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266844</w:t>
      </w:r>
    </w:p>
    <w:p>
      <w:r>
        <w:t>The beleaguered citizens of Londinium ask for Batman's help while lawlessness rules the streets when they leave the alliance. #BrexitBegins</w:t>
      </w:r>
    </w:p>
    <w:p>
      <w:r>
        <w:rPr>
          <w:b/>
          <w:u w:val="single"/>
        </w:rPr>
        <w:t>266845</w:t>
      </w:r>
    </w:p>
    <w:p>
      <w:r>
        <w:t>right now his approval ratings r in the proverbial toilet! someone needs 2 unseat him in the house. i don't mean another republican, either. https://t.co/Z86mxyeadg</w:t>
      </w:r>
    </w:p>
    <w:p>
      <w:r>
        <w:rPr>
          <w:b/>
          <w:u w:val="single"/>
        </w:rPr>
        <w:t>266846</w:t>
      </w:r>
    </w:p>
    <w:p>
      <w:r>
        <w:t>Makes sense. Yemi actually performs! She doesn't stand in one spot and pretend it's karaoke https://t.co/sU51Txl72g</w:t>
      </w:r>
    </w:p>
    <w:p>
      <w:r>
        <w:rPr>
          <w:b/>
          <w:u w:val="single"/>
        </w:rPr>
        <w:t>266847</w:t>
      </w:r>
    </w:p>
    <w:p>
      <w:r>
        <w:t>Why and how are electronic #nicotine delivery systems used during #smokingcessation? https://t.co/WXEv5fdYab</w:t>
      </w:r>
    </w:p>
    <w:p>
      <w:r>
        <w:rPr>
          <w:b/>
          <w:u w:val="single"/>
        </w:rPr>
        <w:t>266848</w:t>
      </w:r>
    </w:p>
    <w:p>
      <w:r>
        <w:t>@LBC the women is hated by many and is seen as being one of the main instigators for the problems that europe now suffers from</w:t>
      </w:r>
    </w:p>
    <w:p>
      <w:r>
        <w:rPr>
          <w:b/>
          <w:u w:val="single"/>
        </w:rPr>
        <w:t>266849</w:t>
      </w:r>
    </w:p>
    <w:p>
      <w:r>
        <w:t>Focus of #TalMud er is Christ</w:t>
        <w:br/>
        <w:t>(hatRed of) https://t.co/xfVvXpcpMt</w:t>
        <w:br/>
        <w:t>Americas New govt Church https://t.co/BhCMvlZKkD</w:t>
        <w:br/>
        <w:t>demystifying #Judaizing https://t.co/5pD1de8O6J</w:t>
      </w:r>
    </w:p>
    <w:p>
      <w:r>
        <w:rPr>
          <w:b/>
          <w:u w:val="single"/>
        </w:rPr>
        <w:t>266850</w:t>
      </w:r>
    </w:p>
    <w:p>
      <w:r>
        <w:t>Number crunching for the past day - 2 new followers and NO unfollowers. Stats via https://t.co/UKWSfprB7x</w:t>
      </w:r>
    </w:p>
    <w:p>
      <w:r>
        <w:rPr>
          <w:b/>
          <w:u w:val="single"/>
        </w:rPr>
        <w:t>266851</w:t>
      </w:r>
    </w:p>
    <w:p>
      <w:r>
        <w:t>Just like you shouldn't think that all Male cops are the only ones who can protect you. Women cops can too.</w:t>
      </w:r>
    </w:p>
    <w:p>
      <w:r>
        <w:rPr>
          <w:b/>
          <w:u w:val="single"/>
        </w:rPr>
        <w:t>266852</w:t>
      </w:r>
    </w:p>
    <w:p>
      <w:r>
        <w:t>After your #Coffee experience at @terremotocoffee you need to head over to the 837nyc the… https://t.co/9ezyPK6OgR</w:t>
      </w:r>
    </w:p>
    <w:p>
      <w:r>
        <w:rPr>
          <w:b/>
          <w:u w:val="single"/>
        </w:rPr>
        <w:t>266853</w:t>
      </w:r>
    </w:p>
    <w:p>
      <w:r>
        <w:t>It’s #WorldHealthDay! How will you get closer to achieving your wellness goals today? https://t.co/fd5tIaCt8Q</w:t>
      </w:r>
    </w:p>
    <w:p>
      <w:r>
        <w:rPr>
          <w:b/>
          <w:u w:val="single"/>
        </w:rPr>
        <w:t>266854</w:t>
      </w:r>
    </w:p>
    <w:p>
      <w:r>
        <w:t>Fire on Peckham estate caused by sunlight reflecting off glass bottles onto window sill.</w:t>
        <w:br/>
        <w:br/>
        <w:t>Read more: https://t.co/XFxt37TQzR https://t.co/5IXVUvcUHK</w:t>
      </w:r>
    </w:p>
    <w:p>
      <w:r>
        <w:rPr>
          <w:b/>
          <w:u w:val="single"/>
        </w:rPr>
        <w:t>266855</w:t>
      </w:r>
    </w:p>
    <w:p>
      <w:r>
        <w:t>@benpobjie @Medium Rowan used to be a Murdoch nobody. Tried to re invent himself as the katie hopkins shit stirrer of Oz. Failed miserably!</w:t>
      </w:r>
    </w:p>
    <w:p>
      <w:r>
        <w:rPr>
          <w:b/>
          <w:u w:val="single"/>
        </w:rPr>
        <w:t>266856</w:t>
      </w:r>
    </w:p>
    <w:p>
      <w:r>
        <w:t>Million Reasons was released 6 months ago today!</w:t>
        <w:br/>
        <w:t>- #4 Billboard Hot 100</w:t>
        <w:br/>
        <w:t>- Top 10 HAC radio hit</w:t>
        <w:br/>
        <w:t>- 1.2+ million pure sales worldwide https://t.co/2zXpttS87B</w:t>
      </w:r>
    </w:p>
    <w:p>
      <w:r>
        <w:rPr>
          <w:b/>
          <w:u w:val="single"/>
        </w:rPr>
        <w:t>266857</w:t>
      </w:r>
    </w:p>
    <w:p>
      <w:r>
        <w:t>Debo Speaks on QB Black Diamond &amp;amp; T-Rex Status with Queen Of The Ring on PMG Radio: https://t.co/p99n4FD3Hd</w:t>
      </w:r>
    </w:p>
    <w:p>
      <w:r>
        <w:rPr>
          <w:b/>
          <w:u w:val="single"/>
        </w:rPr>
        <w:t>266858</w:t>
      </w:r>
    </w:p>
    <w:p>
      <w:r>
        <w:t>We gotta getvaway from here.</w:t>
        <w:br/>
        <w:t>Stop crying baby it will be alright..</w:t>
        <w:br/>
        <w:br/>
        <w:t>BABY HARRY FUCK I AM LUCKY</w:t>
        <w:br/>
        <w:t>SUCH A GOOD AND HAPPENING SON OMG FUCK</w:t>
      </w:r>
    </w:p>
    <w:p>
      <w:r>
        <w:rPr>
          <w:b/>
          <w:u w:val="single"/>
        </w:rPr>
        <w:t>266859</w:t>
      </w:r>
    </w:p>
    <w:p>
      <w:r>
        <w:t>Twitter CEO Jack Dorsey indicates controversial character limit change may be reversed https://t.co/1I4AQPefai https://t.co/RvdnpWg5vv</w:t>
      </w:r>
    </w:p>
    <w:p>
      <w:r>
        <w:rPr>
          <w:b/>
          <w:u w:val="single"/>
        </w:rPr>
        <w:t>266860</w:t>
      </w:r>
    </w:p>
    <w:p>
      <w:r>
        <w:t>@CarmineZozzora @bfraser747 MSM hiding from,won't mention, Mexico, Saudi, UK, Ireland, Germany and EU all attacked Trump and helped Hillary!</w:t>
      </w:r>
    </w:p>
    <w:p>
      <w:r>
        <w:rPr>
          <w:b/>
          <w:u w:val="single"/>
        </w:rPr>
        <w:t>266861</w:t>
      </w:r>
    </w:p>
    <w:p>
      <w:r>
        <w:t>For a limited time only, save 60% on this Riley Barrel Arm Chair plus get $20 in Kohl's Cash at Kohl's. https://t.co/MYz5dXVU2t</w:t>
      </w:r>
    </w:p>
    <w:p>
      <w:r>
        <w:rPr>
          <w:b/>
          <w:u w:val="single"/>
        </w:rPr>
        <w:t>266862</w:t>
      </w:r>
    </w:p>
    <w:p>
      <w:r>
        <w:t>It struck me tonight that republicans see the world as predator and prey. They hate the poor because they have to dehumanize their food.</w:t>
      </w:r>
    </w:p>
    <w:p>
      <w:r>
        <w:rPr>
          <w:b/>
          <w:u w:val="single"/>
        </w:rPr>
        <w:t>266863</w:t>
      </w:r>
    </w:p>
    <w:p>
      <w:r>
        <w:t>New of Steam on Ebay Song of the Deep PC DVD Physical Edition Steam *rare* https://t.co/5OaEjUhZvG https://t.co/M8bScFG4qD</w:t>
      </w:r>
    </w:p>
    <w:p>
      <w:r>
        <w:rPr>
          <w:b/>
          <w:u w:val="single"/>
        </w:rPr>
        <w:t>266864</w:t>
      </w:r>
    </w:p>
    <w:p>
      <w:r>
        <w:t>I entered a giveaway for a chance to win "IVSTA Rubber Flexible Silicone Kids TR90 Aviator S..." by IVSTA. https://t.co/JHcaPp8Etg #giveaway</w:t>
      </w:r>
    </w:p>
    <w:p>
      <w:r>
        <w:rPr>
          <w:b/>
          <w:u w:val="single"/>
        </w:rPr>
        <w:t>266865</w:t>
      </w:r>
    </w:p>
    <w:p>
      <w:r>
        <w:t>@acetrainer_anna thanks babe! blessed to have you in my life 💕gotta hit Shake's together when I get back to town 🥂</w:t>
      </w:r>
    </w:p>
    <w:p>
      <w:r>
        <w:rPr>
          <w:b/>
          <w:u w:val="single"/>
        </w:rPr>
        <w:t>266866</w:t>
      </w:r>
    </w:p>
    <w:p>
      <w:r>
        <w:t>@InHeartsChelsea @Cuadrado And how do yo know he wants to go back there? He is happy in Juve. .. .. stupid</w:t>
      </w:r>
    </w:p>
    <w:p>
      <w:r>
        <w:rPr>
          <w:b/>
          <w:u w:val="single"/>
        </w:rPr>
        <w:t>266867</w:t>
      </w:r>
    </w:p>
    <w:p>
      <w:r>
        <w:t>Let’s see if you’re #smart enough to recognize these #languages by just one good look</w:t>
        <w:br/>
        <w:t>#Quiz #LanguageQuiz</w:t>
        <w:br/>
        <w:t>https://t.co/OCksAsyYeY https://t.co/CihSWHRkFW</w:t>
      </w:r>
    </w:p>
    <w:p>
      <w:r>
        <w:rPr>
          <w:b/>
          <w:u w:val="single"/>
        </w:rPr>
        <w:t>266868</w:t>
      </w:r>
    </w:p>
    <w:p>
      <w:r>
        <w:t>the INFO nerds - Overall Best Student in WASSCE Denied Admission -  https://t.co/hNttngVnGr https://t.co/JinJ0duPSt</w:t>
      </w:r>
    </w:p>
    <w:p>
      <w:r>
        <w:rPr>
          <w:b/>
          <w:u w:val="single"/>
        </w:rPr>
        <w:t>266869</w:t>
      </w:r>
    </w:p>
    <w:p>
      <w:r>
        <w:t>So as most people know my dad is a police officer and he got this yesterday❤❤ https://t.co/LVMRi9xpI2</w:t>
      </w:r>
    </w:p>
    <w:p>
      <w:r>
        <w:rPr>
          <w:b/>
          <w:u w:val="single"/>
        </w:rPr>
        <w:t>266870</w:t>
      </w:r>
    </w:p>
    <w:p>
      <w:r>
        <w:t>75 years after it was set up by the city's last Nizam, State Bank of Hyderabad slides into history</w:t>
        <w:br/>
        <w:t>https://t.co/PZS9wyO1Xb https://t.co/y7CmUonkuu</w:t>
      </w:r>
    </w:p>
    <w:p>
      <w:r>
        <w:rPr>
          <w:b/>
          <w:u w:val="single"/>
        </w:rPr>
        <w:t>266871</w:t>
      </w:r>
    </w:p>
    <w:p>
      <w:r>
        <w:t>I pray my daughter is a daddy's girl and my son is a mommas boy and that they forever see what love is through my husband and I</w:t>
      </w:r>
    </w:p>
    <w:p>
      <w:r>
        <w:rPr>
          <w:b/>
          <w:u w:val="single"/>
        </w:rPr>
        <w:t>266872</w:t>
      </w:r>
    </w:p>
    <w:p>
      <w:r>
        <w:t>regrann from knowledge_1s_power  -  #Repost https://t.co/4CoPa9vN6C.palestine</w:t>
        <w:br/>
        <w:t>・・・</w:t>
        <w:br/>
        <w:t>Blood thirsty US government… https://t.co/Pvz0fZDCSp</w:t>
      </w:r>
    </w:p>
    <w:p>
      <w:r>
        <w:rPr>
          <w:b/>
          <w:u w:val="single"/>
        </w:rPr>
        <w:t>266873</w:t>
      </w:r>
    </w:p>
    <w:p>
      <w:r>
        <w:t>Found a Transponder Snail!</w:t>
        <w:br/>
        <w:t>Famed Pirate Hunter captured! Exclusive shots!!</w:t>
        <w:br/>
        <w:t>https://t.co/wlAufZoA6E #TreCru https://t.co/0gQed9nk9J</w:t>
      </w:r>
    </w:p>
    <w:p>
      <w:r>
        <w:rPr>
          <w:b/>
          <w:u w:val="single"/>
        </w:rPr>
        <w:t>266874</w:t>
      </w:r>
    </w:p>
    <w:p>
      <w:r>
        <w:t>Michael Mann House Testimony on Climate Change: Embarrassing, Rude | National Review https://t.co/7cz3Di6OYV</w:t>
      </w:r>
    </w:p>
    <w:p>
      <w:r>
        <w:rPr>
          <w:b/>
          <w:u w:val="single"/>
        </w:rPr>
        <w:t>266875</w:t>
      </w:r>
    </w:p>
    <w:p>
      <w:r>
        <w:t>FileCalendar - Manage calendar events &amp;amp; add files Productivity Business iPad App ****… https://t.co/1GpyYh0rtL #ipad_Productivity_Business</w:t>
      </w:r>
    </w:p>
    <w:p>
      <w:r>
        <w:rPr>
          <w:b/>
          <w:u w:val="single"/>
        </w:rPr>
        <w:t>266876</w:t>
      </w:r>
    </w:p>
    <w:p>
      <w:r>
        <w:t>The artist is a receptacle for emotions that come from all over the place: from the sky, from… https://t.co/EZ1fMOafC2</w:t>
      </w:r>
    </w:p>
    <w:p>
      <w:r>
        <w:rPr>
          <w:b/>
          <w:u w:val="single"/>
        </w:rPr>
        <w:t>266877</w:t>
      </w:r>
    </w:p>
    <w:p>
      <w:r>
        <w:t>It's just very fucking inconsiderate to have me rushing to be here on time and I don't get the same in return</w:t>
      </w:r>
    </w:p>
    <w:p>
      <w:r>
        <w:rPr>
          <w:b/>
          <w:u w:val="single"/>
        </w:rPr>
        <w:t>266878</w:t>
      </w:r>
    </w:p>
    <w:p>
      <w:r>
        <w:t>#9: Purina Fancy Feast Poultry &amp;amp; Beef Feast Collection Cat Food - (24) 3 oz. Cans: Purina Fancy… https://t.co/B9AAgfqT2F #Cats #Supplies</w:t>
      </w:r>
    </w:p>
    <w:p>
      <w:r>
        <w:rPr>
          <w:b/>
          <w:u w:val="single"/>
        </w:rPr>
        <w:t>266879</w:t>
      </w:r>
    </w:p>
    <w:p>
      <w:r>
        <w:t>You're tired of being the responsible one, especially if you m... More for Scorpio https://t.co/4NgpJ6wXqx</w:t>
      </w:r>
    </w:p>
    <w:p>
      <w:r>
        <w:rPr>
          <w:b/>
          <w:u w:val="single"/>
        </w:rPr>
        <w:t>266880</w:t>
      </w:r>
    </w:p>
    <w:p>
      <w:r>
        <w:t>@MarkCCrowley agreed,,It's not enough to know the story, it's imperativ, the cadet applies that knowledge to seamlessly integrate with company policy?</w:t>
      </w:r>
    </w:p>
    <w:p>
      <w:r>
        <w:rPr>
          <w:b/>
          <w:u w:val="single"/>
        </w:rPr>
        <w:t>266881</w:t>
      </w:r>
    </w:p>
    <w:p>
      <w:r>
        <w:t>#NowPlaying Check The Rhime by A Tribe Called Quest on #UrbanRadio Old School Hip Hop https://t.co/wP9zJbYzEe</w:t>
      </w:r>
    </w:p>
    <w:p>
      <w:r>
        <w:rPr>
          <w:b/>
          <w:u w:val="single"/>
        </w:rPr>
        <w:t>266882</w:t>
      </w:r>
    </w:p>
    <w:p>
      <w:r>
        <w:t>Almost fiesta time!! #monochromephotography #monochromephotograph #monochromephoto… https://t.co/ZTR0T0UdPy</w:t>
      </w:r>
    </w:p>
    <w:p>
      <w:r>
        <w:rPr>
          <w:b/>
          <w:u w:val="single"/>
        </w:rPr>
        <w:t>266883</w:t>
      </w:r>
    </w:p>
    <w:p>
      <w:r>
        <w:t>5 Reasons Organic Rankings Aren’t the Only Factor of #SEO Success: https://t.co/cyBmbYdvLj https://t.co/M06F9ss25b</w:t>
      </w:r>
    </w:p>
    <w:p>
      <w:r>
        <w:rPr>
          <w:b/>
          <w:u w:val="single"/>
        </w:rPr>
        <w:t>266884</w:t>
      </w:r>
    </w:p>
    <w:p>
      <w:r>
        <w:t>We've chosen our Norwich City Man of the Match against Reading - now it's time for you to vote for ... https://t.co/mm6VuLj11c #ncfc #norw…</w:t>
      </w:r>
    </w:p>
    <w:p>
      <w:r>
        <w:rPr>
          <w:b/>
          <w:u w:val="single"/>
        </w:rPr>
        <w:t>266885</w:t>
      </w:r>
    </w:p>
    <w:p>
      <w:r>
        <w:t>"Hyperloop One completes Vegas test track tube, reveals 11 proposed U.S. routes" #tech #feedly https://t.co/WpvyI0dhCm</w:t>
      </w:r>
    </w:p>
    <w:p>
      <w:r>
        <w:rPr>
          <w:b/>
          <w:u w:val="single"/>
        </w:rPr>
        <w:t>266886</w:t>
      </w:r>
    </w:p>
    <w:p>
      <w:r>
        <w:t>Exclusive: Here’s What Vets Are About To Get From Trump’s VA https://t.co/o72GNMIsoH https://t.co/MXpnxUgYE0</w:t>
      </w:r>
    </w:p>
    <w:p>
      <w:r>
        <w:rPr>
          <w:b/>
          <w:u w:val="single"/>
        </w:rPr>
        <w:t>266887</w:t>
      </w:r>
    </w:p>
    <w:p>
      <w:r>
        <w:t>@jdhelmersports It is the worst coverage sure, but by far the best of the 4 majors. Certainly the most coveted imo.</w:t>
      </w:r>
    </w:p>
    <w:p>
      <w:r>
        <w:rPr>
          <w:b/>
          <w:u w:val="single"/>
        </w:rPr>
        <w:t>266888</w:t>
      </w:r>
    </w:p>
    <w:p>
      <w:r>
        <w:t>Fried Cabbage Recipe 🍴😍</w:t>
        <w:br/>
        <w:t>Please say something when you see the recipe! Saying ANYthing is good, it helps you... https://t.co/sJSP4tYB4Y</w:t>
      </w:r>
    </w:p>
    <w:p>
      <w:r>
        <w:rPr>
          <w:b/>
          <w:u w:val="single"/>
        </w:rPr>
        <w:t>266889</w:t>
      </w:r>
    </w:p>
    <w:p>
      <w:r>
        <w:t>Ethical science + sustainable economy = more time and ability to enjoy a fulfilling life. Work for the sake of work is outdated, pointless. https://t.co/XmMmPSSLne</w:t>
      </w:r>
    </w:p>
    <w:p>
      <w:r>
        <w:rPr>
          <w:b/>
          <w:u w:val="single"/>
        </w:rPr>
        <w:t>266890</w:t>
      </w:r>
    </w:p>
    <w:p>
      <w:r>
        <w:t>Shhh! 4 Hidden Bars of #Brighton, you should probably visit them this weekend... https://t.co/rW44pYV7jv</w:t>
      </w:r>
    </w:p>
    <w:p>
      <w:r>
        <w:rPr>
          <w:b/>
          <w:u w:val="single"/>
        </w:rPr>
        <w:t>266891</w:t>
      </w:r>
    </w:p>
    <w:p>
      <w:r>
        <w:t>Hey #LDNOverground! The 05:59 from Clapham Junction to Dalston Junction is cancelled! #AllChange #DelayRepay #RailRefunds</w:t>
      </w:r>
    </w:p>
    <w:p>
      <w:r>
        <w:rPr>
          <w:b/>
          <w:u w:val="single"/>
        </w:rPr>
        <w:t>266892</w:t>
      </w:r>
    </w:p>
    <w:p>
      <w:r>
        <w:t xml:space="preserve">RIVALRY RENEWED - SEPT. 3 </w:t>
        <w:br/>
        <w:br/>
        <w:t>#Hokies vs. #WVU - 7:30 pm - @FedExField</w:t>
        <w:br/>
        <w:br/>
        <w:t>Remember @1AndreDavis playing Beamer Ball?</w:t>
        <w:br/>
        <w:br/>
        <w:t>#FBF via @ESPNCFB https://t.co/vAlIG3oKWg</w:t>
      </w:r>
    </w:p>
    <w:p>
      <w:r>
        <w:rPr>
          <w:b/>
          <w:u w:val="single"/>
        </w:rPr>
        <w:t>266893</w:t>
      </w:r>
    </w:p>
    <w:p>
      <w:r>
        <w:t>If you are at #HoustonPress #MenuofMenus event, come check us out and try something #yummy https://t.co/UkfbYAjgbf</w:t>
      </w:r>
    </w:p>
    <w:p>
      <w:r>
        <w:rPr>
          <w:b/>
          <w:u w:val="single"/>
        </w:rPr>
        <w:t>266894</w:t>
      </w:r>
    </w:p>
    <w:p>
      <w:r>
        <w:t xml:space="preserve">@HeffronDrive ciao kendall … a big Hug from Turin! </w:t>
        <w:br/>
        <w:t>#HDSlowMotion #HDItaly #DriverMom</w:t>
        <w:br/>
        <w:t>Love You! Giovanna https://t.co/F0gBo1RmWT</w:t>
      </w:r>
    </w:p>
    <w:p>
      <w:r>
        <w:rPr>
          <w:b/>
          <w:u w:val="single"/>
        </w:rPr>
        <w:t>266895</w:t>
      </w:r>
    </w:p>
    <w:p>
      <w:r>
        <w:t>Internet's Security Woes are Not All Technical https://t.co/uv1oi0bOHY #security https://t.co/aXBdYB6eiG</w:t>
      </w:r>
    </w:p>
    <w:p>
      <w:r>
        <w:rPr>
          <w:b/>
          <w:u w:val="single"/>
        </w:rPr>
        <w:t>266896</w:t>
      </w:r>
    </w:p>
    <w:p>
      <w:r>
        <w:t>Australia sides with Apple in bank dispute over mobile wallet https://t.co/zyOMpJKehh #cards #payments https://t.co/lnYzFcOvg8</w:t>
      </w:r>
    </w:p>
    <w:p>
      <w:r>
        <w:rPr>
          <w:b/>
          <w:u w:val="single"/>
        </w:rPr>
        <w:t>266897</w:t>
      </w:r>
    </w:p>
    <w:p>
      <w:r>
        <w:t>CHIPPENHAM &amp;amp; DISTRICT SUNDAY LEAGUE DIVISION ONE: Bolter and Legg net in Pheasant win https://t.co/QVJv1p27GA https://t.co/jTO2QPO3Ld</w:t>
      </w:r>
    </w:p>
    <w:p>
      <w:r>
        <w:rPr>
          <w:b/>
          <w:u w:val="single"/>
        </w:rPr>
        <w:t>266898</w:t>
      </w:r>
    </w:p>
    <w:p>
      <w:r>
        <w:t>@alivexinside We would be happy to help you get a giving hammock!! https://t.co/eeQtQ39san use code: TWITTER for a considerate discount :)</w:t>
      </w:r>
    </w:p>
    <w:p>
      <w:r>
        <w:rPr>
          <w:b/>
          <w:u w:val="single"/>
        </w:rPr>
        <w:t>266899</w:t>
      </w:r>
    </w:p>
    <w:p>
      <w:r>
        <w:t>#nowplaying #TranceFamily #IrishTranceFamily Cass &amp;amp; Slide - Perception (Vocal Mix) https://t.co/pxPfM9Fi17</w:t>
      </w:r>
    </w:p>
    <w:p>
      <w:r>
        <w:rPr>
          <w:b/>
          <w:u w:val="single"/>
        </w:rPr>
        <w:t>266900</w:t>
      </w:r>
    </w:p>
    <w:p>
      <w:r>
        <w:t>#waytogoASTRO ACCORDING to the door person, you guys practically sold out of EVERYTHING! Not too… https://t.co/rjLgXB7zQr</w:t>
      </w:r>
    </w:p>
    <w:p>
      <w:r>
        <w:rPr>
          <w:b/>
          <w:u w:val="single"/>
        </w:rPr>
        <w:t>266901</w:t>
      </w:r>
    </w:p>
    <w:p>
      <w:r>
        <w:t xml:space="preserve">Another man bought me a cup of coffee at 1 am when the coffee place wouldn't take my cash. </w:t>
        <w:br/>
        <w:br/>
        <w:t>That was nice I guess.</w:t>
      </w:r>
    </w:p>
    <w:p>
      <w:r>
        <w:rPr>
          <w:b/>
          <w:u w:val="single"/>
        </w:rPr>
        <w:t>266902</w:t>
      </w:r>
    </w:p>
    <w:p>
      <w:r>
        <w:t>@PatGregg2 @rnneels @DonaldJTrumpJr @CNN Give us a stitch of proof about Russia and we'll gladly talk about it!</w:t>
      </w:r>
    </w:p>
    <w:p>
      <w:r>
        <w:rPr>
          <w:b/>
          <w:u w:val="single"/>
        </w:rPr>
        <w:t>266903</w:t>
      </w:r>
    </w:p>
    <w:p>
      <w:r>
        <w:t>Play for a chance to instantly win products for your garage! #instantwingame #freestuff  https://t.co/XDWlzH9KNM via @SYWSweeps</w:t>
      </w:r>
    </w:p>
    <w:p>
      <w:r>
        <w:rPr>
          <w:b/>
          <w:u w:val="single"/>
        </w:rPr>
        <w:t>266904</w:t>
      </w:r>
    </w:p>
    <w:p>
      <w:r>
        <w:t>@GreenDayAngel @Lollardfish Lots of people don't know much about AS. But some listen when people tell them about it.</w:t>
      </w:r>
    </w:p>
    <w:p>
      <w:r>
        <w:rPr>
          <w:b/>
          <w:u w:val="single"/>
        </w:rPr>
        <w:t>266905</w:t>
      </w:r>
    </w:p>
    <w:p>
      <w:r>
        <w:t>The latest Au Brana Online! https://t.co/SCCLwW6Il1 Thanks to @WritersLabs @IrishJoeHarriso @europeaninca #europe</w:t>
      </w:r>
    </w:p>
    <w:p>
      <w:r>
        <w:rPr>
          <w:b/>
          <w:u w:val="single"/>
        </w:rPr>
        <w:t>266906</w:t>
      </w:r>
    </w:p>
    <w:p>
      <w:r>
        <w:t>Will be along this weekend.  Congratulations on the completion of the Joseph Banks Conservatory. https://t.co/fLjlUwDW9J</w:t>
      </w:r>
    </w:p>
    <w:p>
      <w:r>
        <w:rPr>
          <w:b/>
          <w:u w:val="single"/>
        </w:rPr>
        <w:t>266907</w:t>
      </w:r>
    </w:p>
    <w:p>
      <w:r>
        <w:t>@WWERomanReigns Disrespectful crowd last nite. But hey when u get under peoples skin, u are doing something right. #ItsYourYardNow</w:t>
      </w:r>
    </w:p>
    <w:p>
      <w:r>
        <w:rPr>
          <w:b/>
          <w:u w:val="single"/>
        </w:rPr>
        <w:t>266908</w:t>
      </w:r>
    </w:p>
    <w:p>
      <w:r>
        <w:t>@CitiLyts_DJ Ambitiouz visuals are always proper check out #ShishilizaMusicVideo https://t.co/XExFbUAjSQ https://t.co/ulcCkZHM3M</w:t>
      </w:r>
    </w:p>
    <w:p>
      <w:r>
        <w:rPr>
          <w:b/>
          <w:u w:val="single"/>
        </w:rPr>
        <w:t>266909</w:t>
      </w:r>
    </w:p>
    <w:p>
      <w:r>
        <w:t>Human Resources Officer (HR Generalist) - Neath Port Talbot (Castell-nedd Port Talbot) - Otto Simon Limited https://t.co/LbdIyG7H8e</w:t>
      </w:r>
    </w:p>
    <w:p>
      <w:r>
        <w:rPr>
          <w:b/>
          <w:u w:val="single"/>
        </w:rPr>
        <w:t>266910</w:t>
      </w:r>
    </w:p>
    <w:p>
      <w:r>
        <w:t>WHO IS READY FOR A LOOK AT THE GRAND NATIONAL FENCES?</w:t>
        <w:br/>
        <w:br/>
        <w:t>❤️ LIKE IF CAN'T WAIT</w:t>
        <w:br/>
        <w:br/>
        <w:t>🔄RETWEET IF YES COZ YOU'RE BACKING #GRANDNATIONAL WINNER 😎 https://t.co/qdd1qpV8ar</w:t>
      </w:r>
    </w:p>
    <w:p>
      <w:r>
        <w:rPr>
          <w:b/>
          <w:u w:val="single"/>
        </w:rPr>
        <w:t>266911</w:t>
      </w:r>
    </w:p>
    <w:p>
      <w:r>
        <w:t>This is why we developed Centro College and are committed to the continuous training of our team. https://t.co/ZFVEtNT3Ns</w:t>
      </w:r>
    </w:p>
    <w:p>
      <w:r>
        <w:rPr>
          <w:b/>
          <w:u w:val="single"/>
        </w:rPr>
        <w:t>266912</w:t>
      </w:r>
    </w:p>
    <w:p>
      <w:r>
        <w:t>.@LukeBradnam brings you the national weather forecast for Sunday, April 9. To keep up with all the latest, visit our website. #9News https://t.co/jBwEHYGN0H</w:t>
      </w:r>
    </w:p>
    <w:p>
      <w:r>
        <w:rPr>
          <w:b/>
          <w:u w:val="single"/>
        </w:rPr>
        <w:t>266913</w:t>
      </w:r>
    </w:p>
    <w:p>
      <w:r>
        <w:t>Gud news,airlines can't loot aam aadmi anymore:</w:t>
        <w:br/>
        <w:t>one-hour flights capped at Rs 2,500</w:t>
        <w:br/>
        <w:t xml:space="preserve">#TransformigIndia </w:t>
        <w:br/>
        <w:t>https://t.co/tz5lb6Lrcs via NMApp https://t.co/TIfa18noW2</w:t>
      </w:r>
    </w:p>
    <w:p>
      <w:r>
        <w:rPr>
          <w:b/>
          <w:u w:val="single"/>
        </w:rPr>
        <w:t>266914</w:t>
      </w:r>
    </w:p>
    <w:p>
      <w:r>
        <w:t>New post is up on the blog! https://t.co/ahAc6xuhQn #cremblog #trend #fashion https://t.co/pwhLeXrE99</w:t>
      </w:r>
    </w:p>
    <w:p>
      <w:r>
        <w:rPr>
          <w:b/>
          <w:u w:val="single"/>
        </w:rPr>
        <w:t>266915</w:t>
      </w:r>
    </w:p>
    <w:p>
      <w:r>
        <w:t>USED 2014 HONDA RANCHER 2X4 TRX420TM1 FUEL INJECTED, WATER COOLED, SHIFT MODEL, ONLY $4,699!</w:t>
        <w:br/>
        <w:t>https://t.co/VUkQtyvvPr https://t.co/hLopCJbfyU</w:t>
      </w:r>
    </w:p>
    <w:p>
      <w:r>
        <w:rPr>
          <w:b/>
          <w:u w:val="single"/>
        </w:rPr>
        <w:t>266916</w:t>
      </w:r>
    </w:p>
    <w:p>
      <w:r>
        <w:t>@faheyssunshine Aww sweetie I love you ❤ I think hijabs are really cool &amp;amp; beautiful when worn with pride ☺</w:t>
      </w:r>
    </w:p>
    <w:p>
      <w:r>
        <w:rPr>
          <w:b/>
          <w:u w:val="single"/>
        </w:rPr>
        <w:t>266917</w:t>
      </w:r>
    </w:p>
    <w:p>
      <w:r>
        <w:t>The US can't defend against Russia's newest cruise missiles — so it may have to try offense instead https://t.co/1ArnCjA2ND https://t.co/gAJXpwEU9L</w:t>
      </w:r>
    </w:p>
    <w:p>
      <w:r>
        <w:rPr>
          <w:b/>
          <w:u w:val="single"/>
        </w:rPr>
        <w:t>266918</w:t>
      </w:r>
    </w:p>
    <w:p>
      <w:r>
        <w:t>Choose your favorite colour of #VPJApparel and hit @vpjglobal DM now</w:t>
        <w:br/>
        <w:t>https://t.co/xGe5HgKpM7</w:t>
        <w:br/>
        <w:t>#VPJsupertowoutreach</w:t>
      </w:r>
    </w:p>
    <w:p>
      <w:r>
        <w:rPr>
          <w:b/>
          <w:u w:val="single"/>
        </w:rPr>
        <w:t>266919</w:t>
      </w:r>
    </w:p>
    <w:p>
      <w:r>
        <w:t>[OH MY GIRL  - Perfect Day] Comeback Stage | M COUNTDOWN 170406 EP.518 https://t.co/hqunBZoVht vía @YouTube</w:t>
      </w:r>
    </w:p>
    <w:p>
      <w:r>
        <w:rPr>
          <w:b/>
          <w:u w:val="single"/>
        </w:rPr>
        <w:t>266920</w:t>
      </w:r>
    </w:p>
    <w:p>
      <w:r>
        <w:t>#NowPlaying Lil Stewy Break Free [feat. Tha Real U &amp;amp; The Essence] on The FabLife Radio Show https://t.co/piGY3L4znD</w:t>
      </w:r>
    </w:p>
    <w:p>
      <w:r>
        <w:rPr>
          <w:b/>
          <w:u w:val="single"/>
        </w:rPr>
        <w:t>266921</w:t>
      </w:r>
    </w:p>
    <w:p>
      <w:r>
        <w:t>Naval Base: Pupitar ♂ 33.3% (3/7/5 - Rock Smash/Crunch - s:normal) til 11:14:02(25m 37s). https://t.co/EvfiR8wU1d</w:t>
      </w:r>
    </w:p>
    <w:p>
      <w:r>
        <w:rPr>
          <w:b/>
          <w:u w:val="single"/>
        </w:rPr>
        <w:t>266922</w:t>
      </w:r>
    </w:p>
    <w:p>
      <w:r>
        <w:t>@vivaciousStar2 @Hunt3rD3mon @Dutch2Haze @Stallion_Team @GualuCL @La7li @Shu_la75 @PaulTwigg4 @1LA_Lady @MarEthr TY Jenny hugs my friend😘</w:t>
      </w:r>
    </w:p>
    <w:p>
      <w:r>
        <w:rPr>
          <w:b/>
          <w:u w:val="single"/>
        </w:rPr>
        <w:t>266923</w:t>
      </w:r>
    </w:p>
    <w:p>
      <w:r>
        <w:t>US launches probe into whether Russia took part in ‘chemical attack’ in Syria – AP https://t.co/UZrBlktHU4</w:t>
      </w:r>
    </w:p>
    <w:p>
      <w:r>
        <w:rPr>
          <w:b/>
          <w:u w:val="single"/>
        </w:rPr>
        <w:t>266924</w:t>
      </w:r>
    </w:p>
    <w:p>
      <w:r>
        <w:t>@weathermanmark While we really can't complain as it's been super mild this winter, the calendar says spring! Mother Nature off her meds again?</w:t>
      </w:r>
    </w:p>
    <w:p>
      <w:r>
        <w:rPr>
          <w:b/>
          <w:u w:val="single"/>
        </w:rPr>
        <w:t>266925</w:t>
      </w:r>
    </w:p>
    <w:p>
      <w:r>
        <w:t>@LaBoardKim Ohno - we will look into the phone issue. Are you able to DM your best contact number and location and we will touch-base!</w:t>
      </w:r>
    </w:p>
    <w:p>
      <w:r>
        <w:rPr>
          <w:b/>
          <w:u w:val="single"/>
        </w:rPr>
        <w:t>266926</w:t>
      </w:r>
    </w:p>
    <w:p>
      <w:r>
        <w:t>16 Twitter Accounts That Will Make You Smarter - https://t.co/YhISfudKC1 #twitter #marketing https://t.co/Cdu2eA78Ys</w:t>
      </w:r>
    </w:p>
    <w:p>
      <w:r>
        <w:rPr>
          <w:b/>
          <w:u w:val="single"/>
        </w:rPr>
        <w:t>266927</w:t>
      </w:r>
    </w:p>
    <w:p>
      <w:r>
        <w:t>#Repost @311 with @repostapp</w:t>
        <w:br/>
        <w:t>・・・</w:t>
        <w:br/>
        <w:t>#311 - 311 is down for the Unity. Unanimity of the Unity. https://t.co/b6gNqwnFm9</w:t>
      </w:r>
    </w:p>
    <w:p>
      <w:r>
        <w:rPr>
          <w:b/>
          <w:u w:val="single"/>
        </w:rPr>
        <w:t>266928</w:t>
      </w:r>
    </w:p>
    <w:p>
      <w:r>
        <w:t>@Rinnegatamante Ds4vita still works in adrenaline, though I'm sure it's different to remap controls than show a framerates</w:t>
      </w:r>
    </w:p>
    <w:p>
      <w:r>
        <w:rPr>
          <w:b/>
          <w:u w:val="single"/>
        </w:rPr>
        <w:t>266929</w:t>
      </w:r>
    </w:p>
    <w:p>
      <w:r>
        <w:t>@BenWeiser87 @SeanBruin2011 @jet_thomson Bad apples exsist in every group and sometimes they are organized</w:t>
      </w:r>
    </w:p>
    <w:p>
      <w:r>
        <w:rPr>
          <w:b/>
          <w:u w:val="single"/>
        </w:rPr>
        <w:t>266930</w:t>
      </w:r>
    </w:p>
    <w:p>
      <w:r>
        <w:t>@ILLCapitano94 Just got new job, first payday in ages, said I'd pay bills...went out for dinner last night, bought bottle of gin, not even Sat. night yet.</w:t>
      </w:r>
    </w:p>
    <w:p>
      <w:r>
        <w:rPr>
          <w:b/>
          <w:u w:val="single"/>
        </w:rPr>
        <w:t>266931</w:t>
      </w:r>
    </w:p>
    <w:p>
      <w:r>
        <w:t>@Eriador @paolopasquale @Sto_con_Putin Well, Putin's showed how good he is in preventing terror. Nobody can. Why don't express sympathy to the victims and relatives?</w:t>
      </w:r>
    </w:p>
    <w:p>
      <w:r>
        <w:rPr>
          <w:b/>
          <w:u w:val="single"/>
        </w:rPr>
        <w:t>266932</w:t>
      </w:r>
    </w:p>
    <w:p>
      <w:r>
        <w:t>Bikemaster - MG7L-BS - TruGel Gel Battery Aprilia Mojito 150 Scooter 150cc Moped https://t.co/40IPBAlp8Y https://t.co/nREplnNu43</w:t>
      </w:r>
    </w:p>
    <w:p>
      <w:r>
        <w:rPr>
          <w:b/>
          <w:u w:val="single"/>
        </w:rPr>
        <w:t>266933</w:t>
      </w:r>
    </w:p>
    <w:p>
      <w:r>
        <w:t>Sweeping Federal Review Could Affect Consent Decrees Nationwide #BaltimoreMd #SessionsJeffersonBIII https://t.co/svNVYDWYPA</w:t>
      </w:r>
    </w:p>
    <w:p>
      <w:r>
        <w:rPr>
          <w:b/>
          <w:u w:val="single"/>
        </w:rPr>
        <w:t>266934</w:t>
      </w:r>
    </w:p>
    <w:p>
      <w:r>
        <w:t>@CHOCAHUNNID Wassup? Listen to You look (So Good) by @Daprincejbreezy https://t.co/YSeq1XiiqA #StudioBeastMuzikGroup! RETWEET 💯</w:t>
      </w:r>
    </w:p>
    <w:p>
      <w:r>
        <w:rPr>
          <w:b/>
          <w:u w:val="single"/>
        </w:rPr>
        <w:t>266935</w:t>
      </w:r>
    </w:p>
    <w:p>
      <w:r>
        <w:t>@shimmersouffle @flagfighter @Cthonical this is the weirdest experience bc i'm switching back-and-forth b/t that thread and my thesis section about R18 dojin ,gsladhjk</w:t>
      </w:r>
    </w:p>
    <w:p>
      <w:r>
        <w:rPr>
          <w:b/>
          <w:u w:val="single"/>
        </w:rPr>
        <w:t>266936</w:t>
      </w:r>
    </w:p>
    <w:p>
      <w:r>
        <w:t>BREAKING: #Bahrain king approves constitutional amendment that allows civilians to be tried in military courts.</w:t>
        <w:br/>
        <w:t>https://t.co/EOsVjuUzms</w:t>
      </w:r>
    </w:p>
    <w:p>
      <w:r>
        <w:rPr>
          <w:b/>
          <w:u w:val="single"/>
        </w:rPr>
        <w:t>266937</w:t>
      </w:r>
    </w:p>
    <w:p>
      <w:r>
        <w:t>The latest HTMLSliceMate Daily! https://t.co/34UY0pCyMe Thanks to @7hillsrrg369 @redge02 @Frostbite_News #technology #wordpress</w:t>
      </w:r>
    </w:p>
    <w:p>
      <w:r>
        <w:rPr>
          <w:b/>
          <w:u w:val="single"/>
        </w:rPr>
        <w:t>266938</w:t>
      </w:r>
    </w:p>
    <w:p>
      <w:r>
        <w:t>THEHILL: Dem senator: Intel panel should probe financial ties between Trump, Russia   #cybersecurity https://t.co/GzqodvgC3N https://t.co/iZwqAl7D9m</w:t>
      </w:r>
    </w:p>
    <w:p>
      <w:r>
        <w:rPr>
          <w:b/>
          <w:u w:val="single"/>
        </w:rPr>
        <w:t>266939</w:t>
      </w:r>
    </w:p>
    <w:p>
      <w:r>
        <w:t>Plenty of Aloe Vera juice will be required for the throat this weekend...... !Excellent entries and great weather forecast #hitthehardstuff https://t.co/3ZC3X5R50B</w:t>
      </w:r>
    </w:p>
    <w:p>
      <w:r>
        <w:rPr>
          <w:b/>
          <w:u w:val="single"/>
        </w:rPr>
        <w:t>266940</w:t>
      </w:r>
    </w:p>
    <w:p>
      <w:r>
        <w:t>@MayorofLondon Weasel words.....</w:t>
        <w:br/>
        <w:t>Won't do anything to stop it happening here give statements &amp;amp; remembrance  services.</w:t>
        <w:br/>
        <w:t>He thinks you just have to accept it!</w:t>
      </w:r>
    </w:p>
    <w:p>
      <w:r>
        <w:rPr>
          <w:b/>
          <w:u w:val="single"/>
        </w:rPr>
        <w:t>266941</w:t>
      </w:r>
    </w:p>
    <w:p>
      <w:r>
        <w:t>19 Foods and Drinks That Are Putting Your Blood Pressure Through the Roof https://t.co/HX9MvZgMYe #health #diet #foodie</w:t>
      </w:r>
    </w:p>
    <w:p>
      <w:r>
        <w:rPr>
          <w:b/>
          <w:u w:val="single"/>
        </w:rPr>
        <w:t>266942</w:t>
      </w:r>
    </w:p>
    <w:p>
      <w:r>
        <w:t>Don't miss the LifeLine "3 Paths To Patience" @lifelettercafe https://t.co/BfOQ3GKHUy @The5ElevenZone @DavidJBMiller https://t.co/u8E1x97cZM</w:t>
      </w:r>
    </w:p>
    <w:p>
      <w:r>
        <w:rPr>
          <w:b/>
          <w:u w:val="single"/>
        </w:rPr>
        <w:t>266943</w:t>
      </w:r>
    </w:p>
    <w:p>
      <w:r>
        <w:t>@che2she Awesome! Follow us and don't forget to tag your friends and encourage them to participate. #GuessTheCeleb</w:t>
      </w:r>
    </w:p>
    <w:p>
      <w:r>
        <w:rPr>
          <w:b/>
          <w:u w:val="single"/>
        </w:rPr>
        <w:t>266944</w:t>
      </w:r>
    </w:p>
    <w:p>
      <w:r>
        <w:t>Glad 2 Know 🔥 Newsong 🚨. https://t.co/G2df11O4Ss @DeadlyNoRespect @DNR_CREW @RETWEETDNR @RTDNR @RTFAMDNR @HyperRTs @DarkRTs1 @SatanRetweets</w:t>
      </w:r>
    </w:p>
    <w:p>
      <w:r>
        <w:rPr>
          <w:b/>
          <w:u w:val="single"/>
        </w:rPr>
        <w:t>266945</w:t>
      </w:r>
    </w:p>
    <w:p>
      <w:r>
        <w:t>What a week. We couldn't be happier to have unveiled 'The Best Of... So Far' and we're humbled by the support we've received since. https://t.co/16Typ3AATP</w:t>
      </w:r>
    </w:p>
    <w:p>
      <w:r>
        <w:rPr>
          <w:b/>
          <w:u w:val="single"/>
        </w:rPr>
        <w:t>266946</w:t>
      </w:r>
    </w:p>
    <w:p>
      <w:r>
        <w:t>Unlike today's liberals, they weren't morons. They would understand as soon as the first round was fired. https://t.co/CAkf69AjOG</w:t>
      </w:r>
    </w:p>
    <w:p>
      <w:r>
        <w:rPr>
          <w:b/>
          <w:u w:val="single"/>
        </w:rPr>
        <w:t>266947</w:t>
      </w:r>
    </w:p>
    <w:p>
      <w:r>
        <w:t>Since I had let my boy Mastery go, today is a big day looking for a KY Derby winner. I think I could see one today.</w:t>
      </w:r>
    </w:p>
    <w:p>
      <w:r>
        <w:rPr>
          <w:b/>
          <w:u w:val="single"/>
        </w:rPr>
        <w:t>266948</w:t>
      </w:r>
    </w:p>
    <w:p>
      <w:r>
        <w:t>Lunch links! Police shooting, BART bike theft thwarted, iPhone 8 delays: https://t.co/YV4egr0fXR https://t.co/xLUmaiLKUk</w:t>
      </w:r>
    </w:p>
    <w:p>
      <w:r>
        <w:rPr>
          <w:b/>
          <w:u w:val="single"/>
        </w:rPr>
        <w:t>266949</w:t>
      </w:r>
    </w:p>
    <w:p>
      <w:r>
        <w:t>You're more interested in the act of creation today than you a... More for Gemini https://t.co/rEtlSL8oJG</w:t>
      </w:r>
    </w:p>
    <w:p>
      <w:r>
        <w:rPr>
          <w:b/>
          <w:u w:val="single"/>
        </w:rPr>
        <w:t>266950</w:t>
      </w:r>
    </w:p>
    <w:p>
      <w:r>
        <w:t>Get a Minecon Cape for free! 2016 Minecon Cape available! #Minecon2016 #Minecon #MineconCape https://t.co/BipqSXVtP2</w:t>
      </w:r>
    </w:p>
    <w:p>
      <w:r>
        <w:rPr>
          <w:b/>
          <w:u w:val="single"/>
        </w:rPr>
        <w:t>266951</w:t>
      </w:r>
    </w:p>
    <w:p>
      <w:r>
        <w:t>@paganern @BadEvilDick @LiberalIsland @AnnCoulter Logically since only 3% of Africans have rhesus negative blood and most is found in Spain not likely that migration came from Africa</w:t>
      </w:r>
    </w:p>
    <w:p>
      <w:r>
        <w:rPr>
          <w:b/>
          <w:u w:val="single"/>
        </w:rPr>
        <w:t>266952</w:t>
      </w:r>
    </w:p>
    <w:p>
      <w:r>
        <w:t>Calling business &amp;amp; computer science majors: @CRDChirp wants to meet you at today's JIT Fair #HireBrandeis</w:t>
      </w:r>
    </w:p>
    <w:p>
      <w:r>
        <w:rPr>
          <w:b/>
          <w:u w:val="single"/>
        </w:rPr>
        <w:t>266953</w:t>
      </w:r>
    </w:p>
    <w:p>
      <w:r>
        <w:t>I just added this to my closet on Poshmark: 💋💋Super Dark Wash Bootcut Jeans💋💋. https://t.co/K63vcShFrG via @poshmarkapp #shopmycloset</w:t>
      </w:r>
    </w:p>
    <w:p>
      <w:r>
        <w:rPr>
          <w:b/>
          <w:u w:val="single"/>
        </w:rPr>
        <w:t>266954</w:t>
      </w:r>
    </w:p>
    <w:p>
      <w:r>
        <w:t>So excited for the latest series of @RuPaulsDragRace. Love all the contestants​ so far. Minus Trinity. Really not feeling her 😷</w:t>
      </w:r>
    </w:p>
    <w:p>
      <w:r>
        <w:rPr>
          <w:b/>
          <w:u w:val="single"/>
        </w:rPr>
        <w:t>266955</w:t>
      </w:r>
    </w:p>
    <w:p>
      <w:r>
        <w:t>New post on Primrose Hill up on https://t.co/Wz7Deorqc0 #primrosehill #thisislondon https://t.co/LoMEMZZDTW</w:t>
      </w:r>
    </w:p>
    <w:p>
      <w:r>
        <w:rPr>
          <w:b/>
          <w:u w:val="single"/>
        </w:rPr>
        <w:t>266956</w:t>
      </w:r>
    </w:p>
    <w:p>
      <w:r>
        <w:t>Red Bull: The key areas where Christian Horner's team need to improve https://t.co/dHOXhFoORU https://t.co/qP2DlJMkmK</w:t>
      </w:r>
    </w:p>
    <w:p>
      <w:r>
        <w:rPr>
          <w:b/>
          <w:u w:val="single"/>
        </w:rPr>
        <w:t>266957</w:t>
      </w:r>
    </w:p>
    <w:p>
      <w:r>
        <w:t>@BlondieRulz69 @Chief_Tatanka @ao_lordtheta At least I was taught that I am equal and am special for being female, white men I think are scared of women</w:t>
      </w:r>
    </w:p>
    <w:p>
      <w:r>
        <w:rPr>
          <w:b/>
          <w:u w:val="single"/>
        </w:rPr>
        <w:t>266958</w:t>
      </w:r>
    </w:p>
    <w:p>
      <w:r>
        <w:t>The #digital #revolution is unstoppable, inevitable - and bigger than #Brexit https://t.co/cSJGs2EmZJ</w:t>
      </w:r>
    </w:p>
    <w:p>
      <w:r>
        <w:rPr>
          <w:b/>
          <w:u w:val="single"/>
        </w:rPr>
        <w:t>266959</w:t>
      </w:r>
    </w:p>
    <w:p>
      <w:r>
        <w:t>@johnkrasinski are u krazinski from newton?  Hi Kerri and Rory's mom.  How are u?  U r a very good actor!  Moe</w:t>
      </w:r>
    </w:p>
    <w:p>
      <w:r>
        <w:rPr>
          <w:b/>
          <w:u w:val="single"/>
        </w:rPr>
        <w:t>266960</w:t>
      </w:r>
    </w:p>
    <w:p>
      <w:r>
        <w:t>Italy court bans Uber over unfair competition for taxis https://t.co/0AMq4v1eRH https://t.co/hWo3mYj8rl</w:t>
      </w:r>
    </w:p>
    <w:p>
      <w:r>
        <w:rPr>
          <w:b/>
          <w:u w:val="single"/>
        </w:rPr>
        <w:t>266961</w:t>
      </w:r>
    </w:p>
    <w:p>
      <w:r>
        <w:t>@Enghumbhini SA is a very strange land where even d most pathetic losers get to comment about progressive leaders without dealing with their own failure.</w:t>
      </w:r>
    </w:p>
    <w:p>
      <w:r>
        <w:rPr>
          <w:b/>
          <w:u w:val="single"/>
        </w:rPr>
        <w:t>266962</w:t>
      </w:r>
    </w:p>
    <w:p>
      <w:r>
        <w:t>9 day break from running starts today.  The longest since, well, this time last year! ⛷⛷ #skiing @SkiLevi</w:t>
      </w:r>
    </w:p>
    <w:p>
      <w:r>
        <w:rPr>
          <w:b/>
          <w:u w:val="single"/>
        </w:rPr>
        <w:t>266963</w:t>
      </w:r>
    </w:p>
    <w:p>
      <w:r>
        <w:t>Our Politics Has Given Putin The Weapon To Create A Constitutional Crisis - Forbes https://t.co/K2bDwLGAqE</w:t>
      </w:r>
    </w:p>
    <w:p>
      <w:r>
        <w:rPr>
          <w:b/>
          <w:u w:val="single"/>
        </w:rPr>
        <w:t>266964</w:t>
      </w:r>
    </w:p>
    <w:p>
      <w:r>
        <w:t>Communication with family members and friends may seem constra... More for Libra https://t.co/IgT2c0XFXg</w:t>
      </w:r>
    </w:p>
    <w:p>
      <w:r>
        <w:rPr>
          <w:b/>
          <w:u w:val="single"/>
        </w:rPr>
        <w:t>266965</w:t>
      </w:r>
    </w:p>
    <w:p>
      <w:r>
        <w:t>@emilydeschanel Thank you so much!  I have reasons to smile, thanks again! Don't Forget  A Thing:  Bones..</w:t>
      </w:r>
    </w:p>
    <w:p>
      <w:r>
        <w:rPr>
          <w:b/>
          <w:u w:val="single"/>
        </w:rPr>
        <w:t>266966</w:t>
      </w:r>
    </w:p>
    <w:p>
      <w:r>
        <w:t>@KnopsKnotes @GoJacksWrestle No doubt. Pitt would be extremely lucky 2 have him as a coach. As always, hope it works out for all. I just like what he has done 4 SDST.-BO</w:t>
      </w:r>
    </w:p>
    <w:p>
      <w:r>
        <w:rPr>
          <w:b/>
          <w:u w:val="single"/>
        </w:rPr>
        <w:t>266967</w:t>
      </w:r>
    </w:p>
    <w:p>
      <w:r>
        <w:t>You might have trouble expressing your feelings today, but no ... More for Taurus https://t.co/iDZ1V0iFcT</w:t>
      </w:r>
    </w:p>
    <w:p>
      <w:r>
        <w:rPr>
          <w:b/>
          <w:u w:val="single"/>
        </w:rPr>
        <w:t>266968</w:t>
      </w:r>
    </w:p>
    <w:p>
      <w:r>
        <w:t>Hope your birthday blossoms into lots of dreams come true! May today be filled with laughter and love. Happy... https://t.co/nfHxrMgFAM</w:t>
      </w:r>
    </w:p>
    <w:p>
      <w:r>
        <w:rPr>
          <w:b/>
          <w:u w:val="single"/>
        </w:rPr>
        <w:t>266969</w:t>
      </w:r>
    </w:p>
    <w:p>
      <w:r>
        <w:t>Wind 13 km/h SE. Barometer 1010,4 hPa, Aumento lento. Temperature 16,5 °C. Rain today 0,0 mm. Humidity 59%</w:t>
      </w:r>
    </w:p>
    <w:p>
      <w:r>
        <w:rPr>
          <w:b/>
          <w:u w:val="single"/>
        </w:rPr>
        <w:t>266970</w:t>
      </w:r>
    </w:p>
    <w:p>
      <w:r>
        <w:t>Pistons gave Reggie that big contract and now he can't even get off the bench. Lmao 😂 https://t.co/itWInQlaEa</w:t>
      </w:r>
    </w:p>
    <w:p>
      <w:r>
        <w:rPr>
          <w:b/>
          <w:u w:val="single"/>
        </w:rPr>
        <w:t>266971</w:t>
      </w:r>
    </w:p>
    <w:p>
      <w:r>
        <w:t>@addsaltandlime @Azeriath @Shadowfigure19 @spooniedoll @Hey_Its_Fahl @YaBoiiLuigi @Mundomerchant @punk4pres @Runnding Ok wow maybe I wasn't follow most already lol. Rectified now and followed everyone here! #TeamEmmmmsie</w:t>
      </w:r>
    </w:p>
    <w:p>
      <w:r>
        <w:rPr>
          <w:b/>
          <w:u w:val="single"/>
        </w:rPr>
        <w:t>266972</w:t>
      </w:r>
    </w:p>
    <w:p>
      <w:r>
        <w:t>@SkyNews Of course, Sky are the type of non-evil, trustworthy news providers who would never misrepresent facts to further a sinister agenda.</w:t>
      </w:r>
    </w:p>
    <w:p>
      <w:r>
        <w:rPr>
          <w:b/>
          <w:u w:val="single"/>
        </w:rPr>
        <w:t>266973</w:t>
      </w:r>
    </w:p>
    <w:p>
      <w:r>
        <w:t>turns out the last badge i got is going to be digital only, so if youre quick you can still nab a physical badge ($50 ship/$45 #FWA pickup)! https://t.co/4kqif0wLQk</w:t>
      </w:r>
    </w:p>
    <w:p>
      <w:r>
        <w:rPr>
          <w:b/>
          <w:u w:val="single"/>
        </w:rPr>
        <w:t>266974</w:t>
      </w:r>
    </w:p>
    <w:p>
      <w:r>
        <w:t>Ray Ban 80th Anniversary,All Made in a Legitimate Factory,Come With New Box And Certificates https://t.co/Wh238r1EIF https://t.co/Cqh2Kl0zBt</w:t>
      </w:r>
    </w:p>
    <w:p>
      <w:r>
        <w:rPr>
          <w:b/>
          <w:u w:val="single"/>
        </w:rPr>
        <w:t>266975</w:t>
      </w:r>
    </w:p>
    <w:p>
      <w:r>
        <w:t>Found a Transponder Snail!</w:t>
        <w:br/>
        <w:t>Giants, sea monsters and other amazing encounters!</w:t>
        <w:br/>
        <w:t>https://t.co/BuTA5pgD6v #TreCru https://t.co/51Tm9jEeUE</w:t>
      </w:r>
    </w:p>
    <w:p>
      <w:r>
        <w:rPr>
          <w:b/>
          <w:u w:val="single"/>
        </w:rPr>
        <w:t>266976</w:t>
      </w:r>
    </w:p>
    <w:p>
      <w:r>
        <w:t>Population 22,423  "I'm almost like in Cairo," Yeah, it seemed like I'm working in Middle East."</w:t>
        <w:br/>
        <w:t>https://t.co/jEwyrUY1F8</w:t>
      </w:r>
    </w:p>
    <w:p>
      <w:r>
        <w:rPr>
          <w:b/>
          <w:u w:val="single"/>
        </w:rPr>
        <w:t>266977</w:t>
      </w:r>
    </w:p>
    <w:p>
      <w:r>
        <w:t>Followers -4, Unfollowers - 0. I didn't know I was this awesome. Get your daily stats via https://t.co/j3OvJKFfvN.</w:t>
      </w:r>
    </w:p>
    <w:p>
      <w:r>
        <w:rPr>
          <w:b/>
          <w:u w:val="single"/>
        </w:rPr>
        <w:t>266978</w:t>
      </w:r>
    </w:p>
    <w:p>
      <w:r>
        <w:t>@hilal3albusaidi @ali_albarrami @Asghar786Ali @ali_alhammadi44 @SyedAliMoeen @AliMohamed29411 @Muhamme42814750 @888Musad  hey hey https://t.co/a8cP6RhQpS</w:t>
      </w:r>
    </w:p>
    <w:p>
      <w:r>
        <w:rPr>
          <w:b/>
          <w:u w:val="single"/>
        </w:rPr>
        <w:t>266979</w:t>
      </w:r>
    </w:p>
    <w:p>
      <w:r>
        <w:t>MoM Alert-  Vectren Gas will be purging natural gas from a gas line at South Street and East Street.  This MoM... https://t.co/XZV0Q46Ds4</w:t>
      </w:r>
    </w:p>
    <w:p>
      <w:r>
        <w:rPr>
          <w:b/>
          <w:u w:val="single"/>
        </w:rPr>
        <w:t>266980</w:t>
      </w:r>
    </w:p>
    <w:p>
      <w:r>
        <w:t>@SampsonBongo The #MadridDerby highlights a huge weekend LIVE on SuperSport.</w:t>
        <w:br/>
        <w:t>TV Guide -&amp;gt; https://t.co/gzHm96Xp0f  https://t.co/4cAywVVML2</w:t>
      </w:r>
    </w:p>
    <w:p>
      <w:r>
        <w:rPr>
          <w:b/>
          <w:u w:val="single"/>
        </w:rPr>
        <w:t>266981</w:t>
      </w:r>
    </w:p>
    <w:p>
      <w:r>
        <w:t xml:space="preserve">Some advice on tourism sector. Also, to have mutually beneficial visa policies. @SushmaSwaraj @dr_maheshsharma </w:t>
        <w:br/>
        <w:t>https://t.co/fQfVcHVBuC https://t.co/j1bDUzhgi1</w:t>
      </w:r>
    </w:p>
    <w:p>
      <w:r>
        <w:rPr>
          <w:b/>
          <w:u w:val="single"/>
        </w:rPr>
        <w:t>266982</w:t>
      </w:r>
    </w:p>
    <w:p>
      <w:r>
        <w:t>@Chelsea_HQ we need Moses. We can all c his worth. He's also defensive. Moses must be physically fit before our clash with man city midweek.</w:t>
      </w:r>
    </w:p>
    <w:p>
      <w:r>
        <w:rPr>
          <w:b/>
          <w:u w:val="single"/>
        </w:rPr>
        <w:t>266983</w:t>
      </w:r>
    </w:p>
    <w:p>
      <w:r>
        <w:t>(CLICK LINK TO LISTEN-&amp;gt;) Now Playing: Lunapop - Un Giorno Migliore https://t.co/GxxHUM42MU https://t.co/LV7B0REPE4</w:t>
      </w:r>
    </w:p>
    <w:p>
      <w:r>
        <w:rPr>
          <w:b/>
          <w:u w:val="single"/>
        </w:rPr>
        <w:t>266984</w:t>
      </w:r>
    </w:p>
    <w:p>
      <w:r>
        <w:t>@realDonaldTrump Only little baby bitch boys piss and moan about their opponents in a contest they cheated and won. Shut the fuck up and president. Punk.</w:t>
      </w:r>
    </w:p>
    <w:p>
      <w:r>
        <w:rPr>
          <w:b/>
          <w:u w:val="single"/>
        </w:rPr>
        <w:t>266985</w:t>
      </w:r>
    </w:p>
    <w:p>
      <w:r>
        <w:t>This week in small business: Entrepreneurship (articles) on the rise! https://t.co/hig3CfdQyY via @susansolovic</w:t>
      </w:r>
    </w:p>
    <w:p>
      <w:r>
        <w:rPr>
          <w:b/>
          <w:u w:val="single"/>
        </w:rPr>
        <w:t>266986</w:t>
      </w:r>
    </w:p>
    <w:p>
      <w:r>
        <w:t>And we're one of those members! With well over 1000 positive reviews to boot from @reviews_experts #AVTweeps #AVExperts #Trusted #NWBWC https://t.co/vNOWXUQuZh</w:t>
      </w:r>
    </w:p>
    <w:p>
      <w:r>
        <w:rPr>
          <w:b/>
          <w:u w:val="single"/>
        </w:rPr>
        <w:t>266987</w:t>
      </w:r>
    </w:p>
    <w:p>
      <w:r>
        <w:t>Check out this awesome contest! https://t.co/JsRtjrY0cc</w:t>
        <w:br/>
        <w:t>#lato eggactly</w:t>
        <w:br/>
        <w:t>#lato milk</w:t>
        <w:br/>
        <w:t>#stronger bones</w:t>
        <w:br/>
        <w:t>#smarter minds</w:t>
      </w:r>
    </w:p>
    <w:p>
      <w:r>
        <w:rPr>
          <w:b/>
          <w:u w:val="single"/>
        </w:rPr>
        <w:t>266988</w:t>
      </w:r>
    </w:p>
    <w:p>
      <w:r>
        <w:t>#Royal #realestate #confident Some good get worse, some good get better, but as good as one gets you cannot get better than the best.</w:t>
      </w:r>
    </w:p>
    <w:p>
      <w:r>
        <w:rPr>
          <w:b/>
          <w:u w:val="single"/>
        </w:rPr>
        <w:t>266989</w:t>
      </w:r>
    </w:p>
    <w:p>
      <w:r>
        <w:t>Top story: @careersinracing: 'Information Security Manager required.</w:t>
        <w:br/>
        <w:t>Join @TheJ… https://t.co/Df5OBCmuen, see more https://t.co/bSyOb3RMxD</w:t>
      </w:r>
    </w:p>
    <w:p>
      <w:r>
        <w:rPr>
          <w:b/>
          <w:u w:val="single"/>
        </w:rPr>
        <w:t>266990</w:t>
      </w:r>
    </w:p>
    <w:p>
      <w:r>
        <w:t>.@Awin_Strategy It's not correct to hold the view that affiliate links don't have an effect. I've been seeing that they do for over 18 months @Awin_Strategy</w:t>
      </w:r>
    </w:p>
    <w:p>
      <w:r>
        <w:rPr>
          <w:b/>
          <w:u w:val="single"/>
        </w:rPr>
        <w:t>266991</w:t>
      </w:r>
    </w:p>
    <w:p>
      <w:r>
        <w:t>I've just watched episode S01E09 of Once Upon a Time (2011)! #OnceUponATime  https://t.co/akAQ0FpfYi https://t.co/UBDnZdScdi</w:t>
      </w:r>
    </w:p>
    <w:p>
      <w:r>
        <w:rPr>
          <w:b/>
          <w:u w:val="single"/>
        </w:rPr>
        <w:t>266992</w:t>
      </w:r>
    </w:p>
    <w:p>
      <w:r>
        <w:t>YES! A new @whatsamadder gadget review. What kind of ridiculous kitchen shenanigans are happening this week? https://t.co/g6DaDVlZ9l</w:t>
      </w:r>
    </w:p>
    <w:p>
      <w:r>
        <w:rPr>
          <w:b/>
          <w:u w:val="single"/>
        </w:rPr>
        <w:t>266993</w:t>
      </w:r>
    </w:p>
    <w:p>
      <w:r>
        <w:t>To celebrate 50 years of Gwent Police our staff &amp;amp; officers at our HQ in #Cwmbran headed out bright &amp;amp; early to stand together #50yearsofGP https://t.co/GZsUyzRaEX</w:t>
      </w:r>
    </w:p>
    <w:p>
      <w:r>
        <w:rPr>
          <w:b/>
          <w:u w:val="single"/>
        </w:rPr>
        <w:t>266994</w:t>
      </w:r>
    </w:p>
    <w:p>
      <w:r>
        <w:t>9 Things That Changed On Twitter Since We Started Out https://t.co/IV6pVvlamI https://t.co/WDcXQOS4wc</w:t>
      </w:r>
    </w:p>
    <w:p>
      <w:r>
        <w:rPr>
          <w:b/>
          <w:u w:val="single"/>
        </w:rPr>
        <w:t>266995</w:t>
      </w:r>
    </w:p>
    <w:p>
      <w:r>
        <w:t>.@PaulineHansonOz will never understand this... @sarahinthesen8 spoke like a true Aussie! https://t.co/JqtAyFrI9R</w:t>
      </w:r>
    </w:p>
    <w:p>
      <w:r>
        <w:rPr>
          <w:b/>
          <w:u w:val="single"/>
        </w:rPr>
        <w:t>266996</w:t>
      </w:r>
    </w:p>
    <w:p>
      <w:r>
        <w:t>Growing and engaging with the right tweeps - gained 1 new follower in the past day, courtesy https://t.co/zv8K65tkLS</w:t>
      </w:r>
    </w:p>
    <w:p>
      <w:r>
        <w:rPr>
          <w:b/>
          <w:u w:val="single"/>
        </w:rPr>
        <w:t>266997</w:t>
      </w:r>
    </w:p>
    <w:p>
      <w:r>
        <w:t>OLD LARGE HISTORIC PHOTO OF QUEENTON QLD, VIEW OF WARDS GENERAL STORE c1920 https://t.co/wYwKhSVwUc https://t.co/sAs6pGXTxJ</w:t>
      </w:r>
    </w:p>
    <w:p>
      <w:r>
        <w:rPr>
          <w:b/>
          <w:u w:val="single"/>
        </w:rPr>
        <w:t>266998</w:t>
      </w:r>
    </w:p>
    <w:p>
      <w:r>
        <w:t>@Loochyyyy @Delt_HCS @Avengcd @MrPARADlSE @Ejsmith1128 I actually remember the day I bought Halo CE at EB Games. Think I was 13 at the time. Damn im old...</w:t>
      </w:r>
    </w:p>
    <w:p>
      <w:r>
        <w:rPr>
          <w:b/>
          <w:u w:val="single"/>
        </w:rPr>
        <w:t>266999</w:t>
      </w:r>
    </w:p>
    <w:p>
      <w:r>
        <w:t>I have established that the Treasury report is a Draft issued to affected parties (inc Eskom) for comment &amp;amp; response before finalisation.</w:t>
      </w:r>
    </w:p>
    <w:p>
      <w:r>
        <w:rPr>
          <w:b/>
          <w:u w:val="single"/>
        </w:rPr>
        <w:t>267000</w:t>
      </w:r>
    </w:p>
    <w:p>
      <w:r>
        <w:t>Chinese media says India playing Dalai Lama card, wouldn’t allow it a ‘free ride’ https://t.co/riIIdZG9kc</w:t>
      </w:r>
    </w:p>
    <w:p>
      <w:r>
        <w:rPr>
          <w:b/>
          <w:u w:val="single"/>
        </w:rPr>
        <w:t>267001</w:t>
      </w:r>
    </w:p>
    <w:p>
      <w:r>
        <w:t>I disagree with @richarddeitsch's bearishness on success of eventual @bomani_jones / @PabloTorre show (21:40-mark) https://t.co/f7xLsxzODC</w:t>
      </w:r>
    </w:p>
    <w:p>
      <w:r>
        <w:rPr>
          <w:b/>
          <w:u w:val="single"/>
        </w:rPr>
        <w:t>267002</w:t>
      </w:r>
    </w:p>
    <w:p>
      <w:r>
        <w:t>Deductions Aren’t the Only Way to Save on Real Estate Taxes https://t.co/tqtYhxytm0 https://t.co/z2kYihoIVt</w:t>
      </w:r>
    </w:p>
    <w:p>
      <w:r>
        <w:rPr>
          <w:b/>
          <w:u w:val="single"/>
        </w:rPr>
        <w:t>267003</w:t>
      </w:r>
    </w:p>
    <w:p>
      <w:r>
        <w:t>Yeah I was not expecting that. Got my pre order in and noticed it was limited to one per order and available 'while stocks last'</w:t>
      </w:r>
    </w:p>
    <w:p>
      <w:r>
        <w:rPr>
          <w:b/>
          <w:u w:val="single"/>
        </w:rPr>
        <w:t>267004</w:t>
      </w:r>
    </w:p>
    <w:p>
      <w:r>
        <w:t>@WestHamSocial Absolutely. He would have set the team up not to concede &amp;amp; allowed Payet &amp;amp; Lanzini free roles to score on counter attacks. Like Chelsea.</w:t>
      </w:r>
    </w:p>
    <w:p>
      <w:r>
        <w:rPr>
          <w:b/>
          <w:u w:val="single"/>
        </w:rPr>
        <w:t>267005</w:t>
      </w:r>
    </w:p>
    <w:p>
      <w:r>
        <w:t>Let the old die to make way for the new. Follow us on instagram @goddesstentdotcom. #goddesstent #goddessgunjan https://t.co/xv5mKGnbgb</w:t>
      </w:r>
    </w:p>
    <w:p>
      <w:r>
        <w:rPr>
          <w:b/>
          <w:u w:val="single"/>
        </w:rPr>
        <w:t>267006</w:t>
      </w:r>
    </w:p>
    <w:p>
      <w:r>
        <w:t>A new digital age is upon us – it’s called Internet of Things https://t.co/vOQK4XnxvP via @AmadeusITGroup</w:t>
      </w:r>
    </w:p>
    <w:p>
      <w:r>
        <w:rPr>
          <w:b/>
          <w:u w:val="single"/>
        </w:rPr>
        <w:t>267007</w:t>
      </w:r>
    </w:p>
    <w:p>
      <w:r>
        <w:t>"White House lawyers last month learned that the former national security adviser Susan Rice requested the... https://t.co/C4G0vTchO4</w:t>
      </w:r>
    </w:p>
    <w:p>
      <w:r>
        <w:rPr>
          <w:b/>
          <w:u w:val="single"/>
        </w:rPr>
        <w:t>267008</w:t>
      </w:r>
    </w:p>
    <w:p>
      <w:r>
        <w:t>Found a Transponder Snail!</w:t>
        <w:br/>
        <w:t>Giants, sea monsters and other amazing encounters!</w:t>
        <w:br/>
        <w:t>https://t.co/jXF5SvYftV #TreCru https://t.co/d1MyhTyNgY</w:t>
      </w:r>
    </w:p>
    <w:p>
      <w:r>
        <w:rPr>
          <w:b/>
          <w:u w:val="single"/>
        </w:rPr>
        <w:t>267009</w:t>
      </w:r>
    </w:p>
    <w:p>
      <w:r>
        <w:t>I can't believe citizens elected Trump as president, the lack of sympathy is sad, now there's consequences</w:t>
      </w:r>
    </w:p>
    <w:p>
      <w:r>
        <w:rPr>
          <w:b/>
          <w:u w:val="single"/>
        </w:rPr>
        <w:t>267010</w:t>
      </w:r>
    </w:p>
    <w:p>
      <w:r>
        <w:t>Found a Transponder Snail!</w:t>
        <w:br/>
        <w:t>Giants, sea monsters and other amazing encounters!</w:t>
        <w:br/>
        <w:t>https://t.co/r1gbdEzcUy #TreCru https://t.co/ROpcI3cmkz</w:t>
      </w:r>
    </w:p>
    <w:p>
      <w:r>
        <w:rPr>
          <w:b/>
          <w:u w:val="single"/>
        </w:rPr>
        <w:t>267011</w:t>
      </w:r>
    </w:p>
    <w:p>
      <w:r>
        <w:t>I don't understand why girls with no kids complain about other girls getting pregnant... like okay its not your baby? So why tf do you care?</w:t>
      </w:r>
    </w:p>
    <w:p>
      <w:r>
        <w:rPr>
          <w:b/>
          <w:u w:val="single"/>
        </w:rPr>
        <w:t>267012</w:t>
      </w:r>
    </w:p>
    <w:p>
      <w:r>
        <w:t>🙌 YASSS It's time for a great show ROMEO•:#FeatureMe #CoinDrop #Givea</w:t>
        <w:br/>
        <w:t>https://t.co/s1sNbFnIyx https://t.co/0gnyf0Zlth</w:t>
      </w:r>
    </w:p>
    <w:p>
      <w:r>
        <w:rPr>
          <w:b/>
          <w:u w:val="single"/>
        </w:rPr>
        <w:t>267013</w:t>
      </w:r>
    </w:p>
    <w:p>
      <w:r>
        <w:t>This year's focus: Laugh More #Party More. Make more #Memories.  that's how we roll at @buzzpopcocktails https://t.co/fCAa4ztT5G</w:t>
      </w:r>
    </w:p>
    <w:p>
      <w:r>
        <w:rPr>
          <w:b/>
          <w:u w:val="single"/>
        </w:rPr>
        <w:t>267014</w:t>
      </w:r>
    </w:p>
    <w:p>
      <w:r>
        <w:t>junhyung stanning was loooooooooooooooooooooooooong ago in fact only like 2 ppl might even recall that that are presently on rn</w:t>
      </w:r>
    </w:p>
    <w:p>
      <w:r>
        <w:rPr>
          <w:b/>
          <w:u w:val="single"/>
        </w:rPr>
        <w:t>267015</w:t>
      </w:r>
    </w:p>
    <w:p>
      <w:r>
        <w:t>Ivory Pearl Bridesmaid Jewelry, Bridesmaids Gift, Swarovski Pearl Neckla… https://t.co/R3wvyEerAa #etsymntt #jetteam https://t.co/uxp6ne4xpQ</w:t>
      </w:r>
    </w:p>
    <w:p>
      <w:r>
        <w:rPr>
          <w:b/>
          <w:u w:val="single"/>
        </w:rPr>
        <w:t>267016</w:t>
      </w:r>
    </w:p>
    <w:p>
      <w:r>
        <w:t>Nubia NeoAir VR 360-Degree Panoramic Camera for Smartphones Launched https://t.co/08nJBLp4qY https://t.co/q9dw8dTqX7</w:t>
      </w:r>
    </w:p>
    <w:p>
      <w:r>
        <w:rPr>
          <w:b/>
          <w:u w:val="single"/>
        </w:rPr>
        <w:t>267017</w:t>
      </w:r>
    </w:p>
    <w:p>
      <w:r>
        <w:t>Get your Broadway fix with *The Curious Incident of the Dog in the Night-Time* coming to WAC April 18-23! Staged... https://t.co/96bYHXQGlW</w:t>
      </w:r>
    </w:p>
    <w:p>
      <w:r>
        <w:rPr>
          <w:b/>
          <w:u w:val="single"/>
        </w:rPr>
        <w:t>267018</w:t>
      </w:r>
    </w:p>
    <w:p>
      <w:r>
        <w:t>I just got pissed shut off the Queen omg I was jammin too. Imma need a Mary J concert in my car later @djenvy</w:t>
      </w:r>
    </w:p>
    <w:p>
      <w:r>
        <w:rPr>
          <w:b/>
          <w:u w:val="single"/>
        </w:rPr>
        <w:t>267019</w:t>
      </w:r>
    </w:p>
    <w:p>
      <w:r>
        <w:t>Autotuned singing animals absolutely nailed the Duck Tales theme song https://t.co/EDvKHSzpcg https://t.co/Xe1vzpZHI3</w:t>
      </w:r>
    </w:p>
    <w:p>
      <w:r>
        <w:rPr>
          <w:b/>
          <w:u w:val="single"/>
        </w:rPr>
        <w:t>267020</w:t>
      </w:r>
    </w:p>
    <w:p>
      <w:r>
        <w:t>Me ha gustado un vídeo de @YouTube (https://t.co/nIFFsoOzfo - Life Lessons Learned Through Photography Lesson 4: No Risk, No Reward).</w:t>
      </w:r>
    </w:p>
    <w:p>
      <w:r>
        <w:rPr>
          <w:b/>
          <w:u w:val="single"/>
        </w:rPr>
        <w:t>267021</w:t>
      </w:r>
    </w:p>
    <w:p>
      <w:r>
        <w:t>Catch my newest wave #GimmeAMinute vibin in the west on @1061SANDIEGO @ 9pm est https://t.co/RzrDwdGJi6… @mpgvip @radiopushers @PatienceJay_</w:t>
      </w:r>
    </w:p>
    <w:p>
      <w:r>
        <w:rPr>
          <w:b/>
          <w:u w:val="single"/>
        </w:rPr>
        <w:t>267022</w:t>
      </w:r>
    </w:p>
    <w:p>
      <w:r>
        <w:t>#Sothebys sold Ding toilet Basin for 18,000,000 see real Imperial Masterpiece Ding Vases at https://t.co/zN7Qb5JKOQ https://t.co/UyIE4LYieJ</w:t>
      </w:r>
    </w:p>
    <w:p>
      <w:r>
        <w:rPr>
          <w:b/>
          <w:u w:val="single"/>
        </w:rPr>
        <w:t>267023</w:t>
      </w:r>
    </w:p>
    <w:p>
      <w:r>
        <w:t>@_unicornkisses I didnt know anything about this tbh.I don't even know if this is real but I totally wish it was real cuz Regina&amp;amp;Hook would fight over Emma</w:t>
      </w:r>
    </w:p>
    <w:p>
      <w:r>
        <w:rPr>
          <w:b/>
          <w:u w:val="single"/>
        </w:rPr>
        <w:t>267024</w:t>
      </w:r>
    </w:p>
    <w:p>
      <w:r>
        <w:t xml:space="preserve">Hi Lovely! @Harry_Styles </w:t>
        <w:br/>
        <w:t>Your Act Of Kindness &amp;amp; Goodwill Has Become My Best Lifetime Memory. 🦋</w:t>
        <w:br/>
        <w:t xml:space="preserve">ILYSM &amp;amp; I Hope You Follow Me Soon!💙 </w:t>
        <w:br/>
        <w:t>❥43,280</w:t>
      </w:r>
    </w:p>
    <w:p>
      <w:r>
        <w:rPr>
          <w:b/>
          <w:u w:val="single"/>
        </w:rPr>
        <w:t>267025</w:t>
      </w:r>
    </w:p>
    <w:p>
      <w:r>
        <w:t>9 Sales Email Templates to Inspire Urgency in Your Prospects https://t.co/cZ2yVejg4D https://t.co/ardUttOttq</w:t>
      </w:r>
    </w:p>
    <w:p>
      <w:r>
        <w:rPr>
          <w:b/>
          <w:u w:val="single"/>
        </w:rPr>
        <w:t>267026</w:t>
      </w:r>
    </w:p>
    <w:p>
      <w:r>
        <w:t>if we don't like u bet ur ass we talk shit in out group chat @colonbrandii @Autumn93884203 https://t.co/2agnuLBHnS</w:t>
      </w:r>
    </w:p>
    <w:p>
      <w:r>
        <w:rPr>
          <w:b/>
          <w:u w:val="single"/>
        </w:rPr>
        <w:t>267027</w:t>
      </w:r>
    </w:p>
    <w:p>
      <w:r>
        <w:t>Everyone thinks you're being overly efficient today, but you k... More for Cancer https://t.co/VXtCoCV9uQ</w:t>
      </w:r>
    </w:p>
    <w:p>
      <w:r>
        <w:rPr>
          <w:b/>
          <w:u w:val="single"/>
        </w:rPr>
        <w:t>267028</w:t>
      </w:r>
    </w:p>
    <w:p>
      <w:r>
        <w:t>So yesterday I bought a pizza (haven't eaten in forever) long story short I ate 6 slices 🙃 one mini for my mom and a normal for my brother 🙃</w:t>
      </w:r>
    </w:p>
    <w:p>
      <w:r>
        <w:rPr>
          <w:b/>
          <w:u w:val="single"/>
        </w:rPr>
        <w:t>267029</w:t>
      </w:r>
    </w:p>
    <w:p>
      <w:r>
        <w:t>I thought the line"Are we human or are we denser?"from Human by The Killers was "Or are we dancers?" until now.Learn something new every day</w:t>
      </w:r>
    </w:p>
    <w:p>
      <w:r>
        <w:rPr>
          <w:b/>
          <w:u w:val="single"/>
        </w:rPr>
        <w:t>267030</w:t>
      </w:r>
    </w:p>
    <w:p>
      <w:r>
        <w:t>https://t.co/lUXiaKetK2 | RoadWorks^ | (from:06/Apr/2017 until: 10/Apr/2017) https://t.co/OolcybbEOR #FifeRoadWorks</w:t>
      </w:r>
    </w:p>
    <w:p>
      <w:r>
        <w:rPr>
          <w:b/>
          <w:u w:val="single"/>
        </w:rPr>
        <w:t>267031</w:t>
      </w:r>
    </w:p>
    <w:p>
      <w:r>
        <w:t>get free #iTunes, #Amazon, #Xbox and other gift cards with @AppBounty. Use my link for a bonus: https://t.co/Cgu9iNbhdo</w:t>
      </w:r>
    </w:p>
    <w:p>
      <w:r>
        <w:rPr>
          <w:b/>
          <w:u w:val="single"/>
        </w:rPr>
        <w:t>267032</w:t>
      </w:r>
    </w:p>
    <w:p>
      <w:r>
        <w:t>@Telegraph He believes in God now? Then he should also understand that the same people who are prohibited to set foot on US soil are children of God</w:t>
      </w:r>
    </w:p>
    <w:p>
      <w:r>
        <w:rPr>
          <w:b/>
          <w:u w:val="single"/>
        </w:rPr>
        <w:t>267033</w:t>
      </w:r>
    </w:p>
    <w:p>
      <w:r>
        <w:t>Found a Transponder Snail!</w:t>
        <w:br/>
        <w:t>A behind-the-scenes look at Galley-La Shipyard!</w:t>
        <w:br/>
        <w:t>https://t.co/BlpxakCLyL #TreCru https://t.co/LNel0ZMNr5</w:t>
      </w:r>
    </w:p>
    <w:p>
      <w:r>
        <w:rPr>
          <w:b/>
          <w:u w:val="single"/>
        </w:rPr>
        <w:t>267034</w:t>
      </w:r>
    </w:p>
    <w:p>
      <w:r>
        <w:t>"Hotel Lamp" Collection View @ https://t.co/dgc147v27p  by https://t.co/OqttUA0dsq Hospitality HOLLYWOOD https://t.co/pkAWEFvoWj</w:t>
      </w:r>
    </w:p>
    <w:p>
      <w:r>
        <w:rPr>
          <w:b/>
          <w:u w:val="single"/>
        </w:rPr>
        <w:t>267035</w:t>
      </w:r>
    </w:p>
    <w:p>
      <w:r>
        <w:t>God is sailing this ship hence such bold declarations,Faith is stirring a tornado,I see manifestation of financial power,it is time...</w:t>
        <w:br/>
        <w:t>#Slay</w:t>
      </w:r>
    </w:p>
    <w:p>
      <w:r>
        <w:rPr>
          <w:b/>
          <w:u w:val="single"/>
        </w:rPr>
        <w:t>267036</w:t>
      </w:r>
    </w:p>
    <w:p>
      <w:r>
        <w:t>This small Idaho town doesn't need a rescue. It needs more workers. https://t.co/L01gLoOrwN nytimesvia perotratos</w:t>
      </w:r>
    </w:p>
    <w:p>
      <w:r>
        <w:rPr>
          <w:b/>
          <w:u w:val="single"/>
        </w:rPr>
        <w:t>267037</w:t>
      </w:r>
    </w:p>
    <w:p>
      <w:r>
        <w:t>Should Lesnar win tonight, who do you think should be first in line to challenge him for the title? #AskHeyman #WrestleMania</w:t>
      </w:r>
    </w:p>
    <w:p>
      <w:r>
        <w:rPr>
          <w:b/>
          <w:u w:val="single"/>
        </w:rPr>
        <w:t>267038</w:t>
      </w:r>
    </w:p>
    <w:p>
      <w:r>
        <w:t>'Rick and Morty' creator may or may not have tried to sell McDonald's Mulan Szechuan Dipping Sauce on eBay https://t.co/keUkVuzukj https://t.co/txFT3XAMQ8</w:t>
      </w:r>
    </w:p>
    <w:p>
      <w:r>
        <w:rPr>
          <w:b/>
          <w:u w:val="single"/>
        </w:rPr>
        <w:t>267039</w:t>
      </w:r>
    </w:p>
    <w:p>
      <w:r>
        <w:t>It's sooooooooo flattering to me when folks think I'm 23-27 🙃🙃🙃 imma be so bomb when I get in my 40's!!!</w:t>
      </w:r>
    </w:p>
    <w:p>
      <w:r>
        <w:rPr>
          <w:b/>
          <w:u w:val="single"/>
        </w:rPr>
        <w:t>267040</w:t>
      </w:r>
    </w:p>
    <w:p>
      <w:r>
        <w:t>KnownSRV offers 100% customized Europe #servers and network. Everythng from 1gbps to 20gbps https://t.co/vxBVZI9bCo</w:t>
      </w:r>
    </w:p>
    <w:p>
      <w:r>
        <w:rPr>
          <w:b/>
          <w:u w:val="single"/>
        </w:rPr>
        <w:t>267041</w:t>
      </w:r>
    </w:p>
    <w:p>
      <w:r>
        <w:t>╔╗║░╦░╦╔╗╗╔╔╗</w:t>
        <w:br/>
        <w:t xml:space="preserve">╠╣║░║╦║╠╣╚╣╚╗#TSha </w:t>
        <w:br/>
        <w:t>╜╙╚╝╚╩╝╜╙╚╝╚╝</w:t>
        <w:br/>
        <w:t>🚩 https://t.co/rPOv9Twapv</w:t>
        <w:br/>
        <w:t xml:space="preserve">🌳@laboral_mente </w:t>
        <w:br/>
        <w:t>🍁@fernandabaez64</w:t>
        <w:br/>
        <w:t>🎨 More than team</w:t>
      </w:r>
    </w:p>
    <w:p>
      <w:r>
        <w:rPr>
          <w:b/>
          <w:u w:val="single"/>
        </w:rPr>
        <w:t>267042</w:t>
      </w:r>
    </w:p>
    <w:p>
      <w:r>
        <w:t>Check out J Weitz Signature Collection Petite Clutch Wallet Tan New in the Box #Clutch https://t.co/zgNfrfOp8f via @eBay</w:t>
      </w:r>
    </w:p>
    <w:p>
      <w:r>
        <w:rPr>
          <w:b/>
          <w:u w:val="single"/>
        </w:rPr>
        <w:t>267043</w:t>
      </w:r>
    </w:p>
    <w:p>
      <w:r>
        <w:t>⚡️New Record⚡️from #StillBlessedREGARDLESS "BreakinBread" (prod. By @soundsbycreole )🙏🏽</w:t>
        <w:br/>
        <w:t xml:space="preserve">Artwork: @kenrickaco </w:t>
        <w:br/>
        <w:br/>
        <w:t>https://t.co/0ED8JNguSX</w:t>
      </w:r>
    </w:p>
    <w:p>
      <w:r>
        <w:rPr>
          <w:b/>
          <w:u w:val="single"/>
        </w:rPr>
        <w:t>267044</w:t>
      </w:r>
    </w:p>
    <w:p>
      <w:r>
        <w:t>Not @TheOrkinMan!? U know when the roach &amp;amp; rat killers won't touch U, your shit is EFFED-UP!😂 @xanderberkeley @Frances_Fisher @Frank_Giustra https://t.co/XdEZ1eZFQW</w:t>
      </w:r>
    </w:p>
    <w:p>
      <w:r>
        <w:rPr>
          <w:b/>
          <w:u w:val="single"/>
        </w:rPr>
        <w:t>267045</w:t>
      </w:r>
    </w:p>
    <w:p>
      <w:r>
        <w:t>Indiana Jones Masterpieces 2008 Topps Sketch Card by Agnes Garbowska 1/1 https://t.co/tICQPRzwZv https://t.co/7gkKEo6HR5</w:t>
      </w:r>
    </w:p>
    <w:p>
      <w:r>
        <w:rPr>
          <w:b/>
          <w:u w:val="single"/>
        </w:rPr>
        <w:t>267046</w:t>
      </w:r>
    </w:p>
    <w:p>
      <w:r>
        <w:t>Theresa May though has to deal with a no-existent Easter egg problem. Wonder why? https://t.co/XuQS5iQ4vY</w:t>
      </w:r>
    </w:p>
    <w:p>
      <w:r>
        <w:rPr>
          <w:b/>
          <w:u w:val="single"/>
        </w:rPr>
        <w:t>267047</w:t>
      </w:r>
    </w:p>
    <w:p>
      <w:r>
        <w:t>Premier tonight @George_peabody @johnshopkins of James Daniels' film of Michael Hersch's "On the Threshold of Winter" with Soprano Ah Hong!</w:t>
      </w:r>
    </w:p>
    <w:p>
      <w:r>
        <w:rPr>
          <w:b/>
          <w:u w:val="single"/>
        </w:rPr>
        <w:t>267048</w:t>
      </w:r>
    </w:p>
    <w:p>
      <w:r>
        <w:t>@WLF359 not sure if that is a good sign, movie wise, that your thoughts wondered off into that direction :)</w:t>
      </w:r>
    </w:p>
    <w:p>
      <w:r>
        <w:rPr>
          <w:b/>
          <w:u w:val="single"/>
        </w:rPr>
        <w:t>267049</w:t>
      </w:r>
    </w:p>
    <w:p>
      <w:r>
        <w:t>Take your work seriously? Then take your appe,rance seriously. Clients are more likelj to dtal with people who loxk like they care.</w:t>
      </w:r>
    </w:p>
    <w:p>
      <w:r>
        <w:rPr>
          <w:b/>
          <w:u w:val="single"/>
        </w:rPr>
        <w:t>267050</w:t>
      </w:r>
    </w:p>
    <w:p>
      <w:r>
        <w:t>Young News Anchor message to Obama goes viral - Final Thoughts from Tomi Lahren https://t.co/ROa9jYGFvN</w:t>
      </w:r>
    </w:p>
    <w:p>
      <w:r>
        <w:rPr>
          <w:b/>
          <w:u w:val="single"/>
        </w:rPr>
        <w:t>267051</w:t>
      </w:r>
    </w:p>
    <w:p>
      <w:r>
        <w:t xml:space="preserve">@sanjana_c28 I'm coming </w:t>
        <w:br/>
        <w:t xml:space="preserve">PS: I don't eat meat. </w:t>
        <w:br/>
        <w:t>Before you creep out just remember if #BoJack  had said this it would be funny</w:t>
        <w:br/>
        <w:t>I'm in a sitcom lalalala 🙉</w:t>
      </w:r>
    </w:p>
    <w:p>
      <w:r>
        <w:rPr>
          <w:b/>
          <w:u w:val="single"/>
        </w:rPr>
        <w:t>267052</w:t>
      </w:r>
    </w:p>
    <w:p>
      <w:r>
        <w:t>@Cnossava @2MelissaHolmes @WGRZ OOOHHH She's adorable! Are you going to have a little girl too?😍You 2look so cute reading together @2MelissaHolmes you need a lil girl😁❤️KLR</w:t>
      </w:r>
    </w:p>
    <w:p>
      <w:r>
        <w:rPr>
          <w:b/>
          <w:u w:val="single"/>
        </w:rPr>
        <w:t>267053</w:t>
      </w:r>
    </w:p>
    <w:p>
      <w:r>
        <w:t xml:space="preserve">SARSHA'S FLASHBACK AND FAST FORWARD FRIDAY PHOTO. </w:t>
        <w:br/>
        <w:t>Cuddly at two months and even more adorable at seven months!... https://t.co/Pm9n2heO1q</w:t>
      </w:r>
    </w:p>
    <w:p>
      <w:r>
        <w:rPr>
          <w:b/>
          <w:u w:val="single"/>
        </w:rPr>
        <w:t>267054</w:t>
      </w:r>
    </w:p>
    <w:p>
      <w:r>
        <w:t>It was a wild ride on the Australian share market after investors reacted to the U.S. missile strikes on Syria. #9Finance https://t.co/FHSlGCaXQn</w:t>
      </w:r>
    </w:p>
    <w:p>
      <w:r>
        <w:rPr>
          <w:b/>
          <w:u w:val="single"/>
        </w:rPr>
        <w:t>267055</w:t>
      </w:r>
    </w:p>
    <w:p>
      <w:r>
        <w:t>@RichardLopez67 I agree. I don't judge guys by sabremetrics lol but some of them are intriguing and help you see how guys are valuable in different ways</w:t>
      </w:r>
    </w:p>
    <w:p>
      <w:r>
        <w:rPr>
          <w:b/>
          <w:u w:val="single"/>
        </w:rPr>
        <w:t>267056</w:t>
      </w:r>
    </w:p>
    <w:p>
      <w:r>
        <w:t>Honestly fuck I been concentrating on my self n shit grades good life great relationships bomb asf my life is just fucking amaze ballz❤️😫</w:t>
      </w:r>
    </w:p>
    <w:p>
      <w:r>
        <w:rPr>
          <w:b/>
          <w:u w:val="single"/>
        </w:rPr>
        <w:t>267057</w:t>
      </w:r>
    </w:p>
    <w:p>
      <w:r>
        <w:t>@fourshortlines It's the magic of Grey Sloane 😂</w:t>
        <w:br/>
        <w:br/>
        <w:t>I'm on Jackson's side, and at the same time I'm rooting for those two to get back together for Harriet</w:t>
      </w:r>
    </w:p>
    <w:p>
      <w:r>
        <w:rPr>
          <w:b/>
          <w:u w:val="single"/>
        </w:rPr>
        <w:t>267058</w:t>
      </w:r>
    </w:p>
    <w:p>
      <w:r>
        <w:t>FT (£): Lawsuit gives rare glimpse into billionaire Candy brothers’ world https://t.co/BcPEW1gGTC via @FT</w:t>
      </w:r>
    </w:p>
    <w:p>
      <w:r>
        <w:rPr>
          <w:b/>
          <w:u w:val="single"/>
        </w:rPr>
        <w:t>267059</w:t>
      </w:r>
    </w:p>
    <w:p>
      <w:r>
        <w:t xml:space="preserve">#newarrivals #handembroidery Blouses and Tunics Perfect timing for #Summer </w:t>
        <w:br/>
        <w:t>Visit us today till 7pm https://t.co/YhrxIMwz2v</w:t>
      </w:r>
    </w:p>
    <w:p>
      <w:r>
        <w:rPr>
          <w:b/>
          <w:u w:val="single"/>
        </w:rPr>
        <w:t>267060</w:t>
      </w:r>
    </w:p>
    <w:p>
      <w:r>
        <w:t>Government non-committal on granting nationwide farm loan waiver https://t.co/h9YszNYfpE https://t.co/AifXWNI8rz</w:t>
      </w:r>
    </w:p>
    <w:p>
      <w:r>
        <w:rPr>
          <w:b/>
          <w:u w:val="single"/>
        </w:rPr>
        <w:t>267061</w:t>
      </w:r>
    </w:p>
    <w:p>
      <w:r>
        <w:t>Introducing our newest designer show him some love, follow him, and check out his store! #LDLoves @Godly_Dreamz https://t.co/jT8EpRAJp0</w:t>
      </w:r>
    </w:p>
    <w:p>
      <w:r>
        <w:rPr>
          <w:b/>
          <w:u w:val="single"/>
        </w:rPr>
        <w:t>267062</w:t>
      </w:r>
    </w:p>
    <w:p>
      <w:r>
        <w:t>MIDNIGHT DELIGHT WEDNESDAY ROSTER. https://t.co/2h5HeKa4Kr https://t.co/je79ooNvgP https://t.co/qCGWDGbmlq … … … https://t.co/3lRCODIQmc</w:t>
      </w:r>
    </w:p>
    <w:p>
      <w:r>
        <w:rPr>
          <w:b/>
          <w:u w:val="single"/>
        </w:rPr>
        <w:t>267063</w:t>
      </w:r>
    </w:p>
    <w:p>
      <w:r>
        <w:t>Nab a taxi free in Memphis w.. credit code  WW888  on the Lyft app. Skip uber w a top promo. https://t.co/P1Dorru8yo https://t.co/MVAYitbU4F</w:t>
      </w:r>
    </w:p>
    <w:p>
      <w:r>
        <w:rPr>
          <w:b/>
          <w:u w:val="single"/>
        </w:rPr>
        <w:t>267064</w:t>
      </w:r>
    </w:p>
    <w:p>
      <w:r>
        <w:t>'I am a really big Beyoncé fan, like a proper crazy fan.' @zaralarsson meets @BritishVogue: https://t.co/3Naq291xA8</w:t>
      </w:r>
    </w:p>
    <w:p>
      <w:r>
        <w:rPr>
          <w:b/>
          <w:u w:val="single"/>
        </w:rPr>
        <w:t>267065</w:t>
      </w:r>
    </w:p>
    <w:p>
      <w:r>
        <w:t>Fiat Chrysler Woes Continue With A 5% Drop in March Sales https://t.co/5B26JZkZqc #Cars  #Autonews #NY</w:t>
      </w:r>
    </w:p>
    <w:p>
      <w:r>
        <w:rPr>
          <w:b/>
          <w:u w:val="single"/>
        </w:rPr>
        <w:t>267066</w:t>
      </w:r>
    </w:p>
    <w:p>
      <w:r>
        <w:t>It's tempting to create an action plan based on the bright blu... More for Aquarius https://t.co/BvOvCOrQCh</w:t>
      </w:r>
    </w:p>
    <w:p>
      <w:r>
        <w:rPr>
          <w:b/>
          <w:u w:val="single"/>
        </w:rPr>
        <w:t>267067</w:t>
      </w:r>
    </w:p>
    <w:p>
      <w:r>
        <w:t>[Fansided: Gig Em Gazette] Texas A&amp;amp;M Morning Fix: Friday Night Light Highlights and Spring Game is Here https://t.co/appTwwzOiW #Aggies</w:t>
      </w:r>
    </w:p>
    <w:p>
      <w:r>
        <w:rPr>
          <w:b/>
          <w:u w:val="single"/>
        </w:rPr>
        <w:t>267068</w:t>
      </w:r>
    </w:p>
    <w:p>
      <w:r>
        <w:t>@jenanmoussa @akhbar How the hell can the UN just stand by + do nothing against this mass murderer Assad?What is the point of the UN if they do nothing?</w:t>
      </w:r>
    </w:p>
    <w:p>
      <w:r>
        <w:rPr>
          <w:b/>
          <w:u w:val="single"/>
        </w:rPr>
        <w:t>267069</w:t>
      </w:r>
    </w:p>
    <w:p>
      <w:r>
        <w:t>Free concert! Hear us #rockequality in 2017! Featuring current &amp;amp; former campers who will rock you and the QC. Perfect 4 families &amp;amp; feminists https://t.co/uPDLL5MIQT</w:t>
      </w:r>
    </w:p>
    <w:p>
      <w:r>
        <w:rPr>
          <w:b/>
          <w:u w:val="single"/>
        </w:rPr>
        <w:t>267070</w:t>
      </w:r>
    </w:p>
    <w:p>
      <w:r>
        <w:t>WHAT TYPE OF BUM BITCH SHOOT HER FRIEND OVER A RACK? WHAT TYPE OF MOTHER LEAVE HER ONE SON OVER A STACK?</w:t>
      </w:r>
    </w:p>
    <w:p>
      <w:r>
        <w:rPr>
          <w:b/>
          <w:u w:val="single"/>
        </w:rPr>
        <w:t>267071</w:t>
      </w:r>
    </w:p>
    <w:p>
      <w:r>
        <w:t>Some beautiful late nineteenth century Japanese hand-coloured photography that I'm researching… https://t.co/vStpthQgCg</w:t>
      </w:r>
    </w:p>
    <w:p>
      <w:r>
        <w:rPr>
          <w:b/>
          <w:u w:val="single"/>
        </w:rPr>
        <w:t>267072</w:t>
      </w:r>
    </w:p>
    <w:p>
      <w:r>
        <w:t>The Aquila Soldiers  will be turnin up #DeltaAliveConcert come see @iambaseone @QuePeller @AIRBOYRADO live in action https://t.co/JtjUxf9cIR</w:t>
      </w:r>
    </w:p>
    <w:p>
      <w:r>
        <w:rPr>
          <w:b/>
          <w:u w:val="single"/>
        </w:rPr>
        <w:t>267073</w:t>
      </w:r>
    </w:p>
    <w:p>
      <w:r>
        <w:t>@MillerStrib Don't get me wrong...I went to all 3 @Twins games of the KC sweep &amp;amp; sat thru 44 games at Target Field last year...I'm excited 2. Just sayin'</w:t>
      </w:r>
    </w:p>
    <w:p>
      <w:r>
        <w:rPr>
          <w:b/>
          <w:u w:val="single"/>
        </w:rPr>
        <w:t>267074</w:t>
      </w:r>
    </w:p>
    <w:p>
      <w:r>
        <w:t xml:space="preserve">【My cutie devil】　 #mycutiedevil </w:t>
        <w:br/>
        <w:t>【iOS】https://t.co/xiVVcVk5U3</w:t>
        <w:br/>
        <w:t>【Android】https://t.co/kOixBaWmpY</w:t>
        <w:br/>
        <w:t>Sleepy https://t.co/oRJgI0UpRK</w:t>
      </w:r>
    </w:p>
    <w:p>
      <w:r>
        <w:rPr>
          <w:b/>
          <w:u w:val="single"/>
        </w:rPr>
        <w:t>267075</w:t>
      </w:r>
    </w:p>
    <w:p>
      <w:r>
        <w:t>Do not be so foolish as to imagine that in our own time the old orthodoxies are gone.</w:t>
        <w:br/>
        <w:br/>
        <w:t>KISSES MinuteKweenWinIt</w:t>
      </w:r>
    </w:p>
    <w:p>
      <w:r>
        <w:rPr>
          <w:b/>
          <w:u w:val="single"/>
        </w:rPr>
        <w:t>267076</w:t>
      </w:r>
    </w:p>
    <w:p>
      <w:r>
        <w:t>@ShamWow05 You need to start calling the show. And I understand your point, but they're good to commit 6 errors and hit 4 or 5 guys.</w:t>
      </w:r>
    </w:p>
    <w:p>
      <w:r>
        <w:rPr>
          <w:b/>
          <w:u w:val="single"/>
        </w:rPr>
        <w:t>267077</w:t>
      </w:r>
    </w:p>
    <w:p>
      <w:r>
        <w:t>We are cranking along on this project. We should have a finished room for your use by the end of next week. We app… https://t.co/pfNXtOCmOG https://t.co/lpizMPWIae</w:t>
      </w:r>
    </w:p>
    <w:p>
      <w:r>
        <w:rPr>
          <w:b/>
          <w:u w:val="single"/>
        </w:rPr>
        <w:t>267078</w:t>
      </w:r>
    </w:p>
    <w:p>
      <w:r>
        <w:t>You Could Save By Comparing Business #Loan Quotes - #ad Get Business Loan rates just 3 steps…… https://t.co/xJ3I2KM3wT @doingthebiz_uk https://t.co/oJnfgCqq7D</w:t>
      </w:r>
    </w:p>
    <w:p>
      <w:r>
        <w:rPr>
          <w:b/>
          <w:u w:val="single"/>
        </w:rPr>
        <w:t>267079</w:t>
      </w:r>
    </w:p>
    <w:p>
      <w:r>
        <w:t>There's nothing quite like a warm, comfy bed. Hope you get to stay in yours a little longer this weekend. https://t.co/3QiJLTAT4G</w:t>
      </w:r>
    </w:p>
    <w:p>
      <w:r>
        <w:rPr>
          <w:b/>
          <w:u w:val="single"/>
        </w:rPr>
        <w:t>267080</w:t>
      </w:r>
    </w:p>
    <w:p>
      <w:r>
        <w:t>@p00psicl3 @damnchou Yeah, he did it so he could have Levi all to himself :/ That's what abusers always do :/</w:t>
      </w:r>
    </w:p>
    <w:p>
      <w:r>
        <w:rPr>
          <w:b/>
          <w:u w:val="single"/>
        </w:rPr>
        <w:t>267081</w:t>
      </w:r>
    </w:p>
    <w:p>
      <w:r>
        <w:t>@KimCamarato McConnell stated at the time that he would go after impeachment if Obama engaged in Syria.  Yet their base regurgitates the lies.</w:t>
      </w:r>
    </w:p>
    <w:p>
      <w:r>
        <w:rPr>
          <w:b/>
          <w:u w:val="single"/>
        </w:rPr>
        <w:t>267082</w:t>
      </w:r>
    </w:p>
    <w:p>
      <w:r>
        <w:t>@bikeasana the joys of preschool. Not sure about the enforced “benefits of socialization with a peer group” anymore.</w:t>
      </w:r>
    </w:p>
    <w:p>
      <w:r>
        <w:rPr>
          <w:b/>
          <w:u w:val="single"/>
        </w:rPr>
        <w:t>267083</w:t>
      </w:r>
    </w:p>
    <w:p>
      <w:r>
        <w:t>#flatpackfestival opening night, view from my little dj balcony. Added view of the office across… https://t.co/G0yroGEBEx</w:t>
      </w:r>
    </w:p>
    <w:p>
      <w:r>
        <w:rPr>
          <w:b/>
          <w:u w:val="single"/>
        </w:rPr>
        <w:t>267084</w:t>
      </w:r>
    </w:p>
    <w:p>
      <w:r>
        <w:t>Learn Tai Chi - now is the perfect time! #BNMidwest #learnsomethingneweveryday #onsale #StayFit https://t.co/Au3JoIeKBx</w:t>
      </w:r>
    </w:p>
    <w:p>
      <w:r>
        <w:rPr>
          <w:b/>
          <w:u w:val="single"/>
        </w:rPr>
        <w:t>267085</w:t>
      </w:r>
    </w:p>
    <w:p>
      <w:r>
        <w:t>#HertsHour looking for a company that can print images / text onto DVD's and DVD cases - any suggtions please? (not mass production) 😀</w:t>
      </w:r>
    </w:p>
    <w:p>
      <w:r>
        <w:rPr>
          <w:b/>
          <w:u w:val="single"/>
        </w:rPr>
        <w:t>267086</w:t>
      </w:r>
    </w:p>
    <w:p>
      <w:r>
        <w:t>@carlie_kollath 17 and refuse to go to school? He/she should be sitting on the curb when cops arrive.</w:t>
      </w:r>
    </w:p>
    <w:p>
      <w:r>
        <w:rPr>
          <w:b/>
          <w:u w:val="single"/>
        </w:rPr>
        <w:t>267087</w:t>
      </w:r>
    </w:p>
    <w:p>
      <w:r>
        <w:t>This is the easiest comparison of wireless rate plans in the last 4 years! Which one did you get? https://t.co/KXym8vCJ6D</w:t>
      </w:r>
    </w:p>
    <w:p>
      <w:r>
        <w:rPr>
          <w:b/>
          <w:u w:val="single"/>
        </w:rPr>
        <w:t>267088</w:t>
      </w:r>
    </w:p>
    <w:p>
      <w:r>
        <w:t>NEW MUSIC: @Wale Feat. Travis Scott (@trvisxx) - Fish N Grits https://t.co/YtAbjq6C6n https://t.co/7lKwfTR3X4</w:t>
      </w:r>
    </w:p>
    <w:p>
      <w:r>
        <w:rPr>
          <w:b/>
          <w:u w:val="single"/>
        </w:rPr>
        <w:t>267089</w:t>
      </w:r>
    </w:p>
    <w:p>
      <w:r>
        <w:t>@FrederickBremer Is there an exhibition on? I paid homage in Brick Lane recently. https://t.co/mPqYTqYbkb</w:t>
      </w:r>
    </w:p>
    <w:p>
      <w:r>
        <w:rPr>
          <w:b/>
          <w:u w:val="single"/>
        </w:rPr>
        <w:t>267090</w:t>
      </w:r>
    </w:p>
    <w:p>
      <w:r>
        <w:t>@Lee40838353 @tbeaux29 @OneVoiceUS @gearmeister @Joseph64686625 @sillybot_ @yourhomiebrian @fullycucked @Kyle_AZ_ @Radical368 @RogueZionist7 @wink_nod @RZimms @AmericanRAH4 @RickMorty68 @mikeez3 @Rvndave @xrey1 @Alice00581238 @Lunaseesall @DorH84607784 @StevenStreets @PaschalSacks @ShariJordan15 @MarcusNoble16 @DBTayor @dodt2003 @TheMeemStreams @AshleyWarrior @VFL2013 @KNP2BP @Cory_1077 @LeahR77 @Pontifex @moonlitepath17 Yep and liberals love to ignore the fact of evil! They ignored terrorists and we have attacks more every day! This MUST be STOPPED NOW!!! https://t.co/08ZKjkbAyA</w:t>
      </w:r>
    </w:p>
    <w:p>
      <w:r>
        <w:rPr>
          <w:b/>
          <w:u w:val="single"/>
        </w:rPr>
        <w:t>267091</w:t>
      </w:r>
    </w:p>
    <w:p>
      <w:r>
        <w:t>re-enactment of today's tweet:</w:t>
        <w:br/>
        <w:t>LIVE! playing some CSGO before I try out NieR</w:t>
        <w:br/>
        <w:br/>
        <w:t>what could go wrong https://t.co/7xLDekfIz9</w:t>
      </w:r>
    </w:p>
    <w:p>
      <w:r>
        <w:rPr>
          <w:b/>
          <w:u w:val="single"/>
        </w:rPr>
        <w:t>267092</w:t>
      </w:r>
    </w:p>
    <w:p>
      <w:r>
        <w:t>@ClaMarchisio8 we hope you won't leave the club after retirment cause fashion designers will be after you 😁</w:t>
      </w:r>
    </w:p>
    <w:p>
      <w:r>
        <w:rPr>
          <w:b/>
          <w:u w:val="single"/>
        </w:rPr>
        <w:t>267093</w:t>
      </w:r>
    </w:p>
    <w:p>
      <w:r>
        <w:t>Just got home and I can hear my neighbors arguing through my muffled sense of hearing like I HOPE YALL CHOKE ON SHIT CAUSE IM TIRED OF YALL</w:t>
      </w:r>
    </w:p>
    <w:p>
      <w:r>
        <w:rPr>
          <w:b/>
          <w:u w:val="single"/>
        </w:rPr>
        <w:t>267094</w:t>
      </w:r>
    </w:p>
    <w:p>
      <w:r>
        <w:t>Nervy at times. Not at our best. But who cares? Scenes on the Bell End, after the final whistle, when the Ebbsfleet result filtered through. https://t.co/EEOxNwO033</w:t>
      </w:r>
    </w:p>
    <w:p>
      <w:r>
        <w:rPr>
          <w:b/>
          <w:u w:val="single"/>
        </w:rPr>
        <w:t>267095</w:t>
      </w:r>
    </w:p>
    <w:p>
      <w:r>
        <w:t>this is the first time i've actually been able to listen to the artist i saw live after before i kind of got tired of them..progress</w:t>
      </w:r>
    </w:p>
    <w:p>
      <w:r>
        <w:rPr>
          <w:b/>
          <w:u w:val="single"/>
        </w:rPr>
        <w:t>267096</w:t>
      </w:r>
    </w:p>
    <w:p>
      <w:r>
        <w:t>@runner_kc Seeing you win at WS living in Omaha was a huge inspiration to me living in MD and training for Barkley!</w:t>
      </w:r>
    </w:p>
    <w:p>
      <w:r>
        <w:rPr>
          <w:b/>
          <w:u w:val="single"/>
        </w:rPr>
        <w:t>267097</w:t>
      </w:r>
    </w:p>
    <w:p>
      <w:r>
        <w:t>Totodile</w:t>
        <w:br/>
        <w:t>IV:88.9%(14/12/14)</w:t>
        <w:br/>
        <w:t>Move Set: Scratch/Water Pulse</w:t>
        <w:br/>
        <w:t>Available until 00:55:01 (57m 34s).</w:t>
        <w:br/>
        <w:t>https://t.co/czv2xzzJh3</w:t>
      </w:r>
    </w:p>
    <w:p>
      <w:r>
        <w:rPr>
          <w:b/>
          <w:u w:val="single"/>
        </w:rPr>
        <w:t>267098</w:t>
      </w:r>
    </w:p>
    <w:p>
      <w:r>
        <w:t>I entered in the giveway being ran by @SiliviioGames for a USP-S Cyrex Star Trak CSGO Skin! #CSGOgiveaway https://t.co/fUtjIIGpvw</w:t>
      </w:r>
    </w:p>
    <w:p>
      <w:r>
        <w:rPr>
          <w:b/>
          <w:u w:val="single"/>
        </w:rPr>
        <w:t>267099</w:t>
      </w:r>
    </w:p>
    <w:p>
      <w:r>
        <w:t>Peyote, a polyurethane side table, has a futuristic shape. Made in Italy by @cattelanitalia.</w:t>
        <w:br/>
        <w:br/>
        <w:t>https://t.co/9RNYxF5cl1</w:t>
        <w:br/>
        <w:br/>
        <w:t>#designdepot https://t.co/hyRzHFszZE</w:t>
      </w:r>
    </w:p>
    <w:p>
      <w:r>
        <w:rPr>
          <w:b/>
          <w:u w:val="single"/>
        </w:rPr>
        <w:t>267100</w:t>
      </w:r>
    </w:p>
    <w:p>
      <w:r>
        <w:t>@datdankmemeboy @JamieDunning @alexpiletska Critical thinking would be a start; English skills would be a bonus.</w:t>
      </w:r>
    </w:p>
    <w:p>
      <w:r>
        <w:rPr>
          <w:b/>
          <w:u w:val="single"/>
        </w:rPr>
        <w:t>267101</w:t>
      </w:r>
    </w:p>
    <w:p>
      <w:r>
        <w:t>Watch lesbian movie: https://t.co/hMC6FPPyL1</w:t>
        <w:br/>
        <w:t>Busty Jenna Presley using her sexy pedicured feet https://t.co/z3IT6I2aPb</w:t>
      </w:r>
    </w:p>
    <w:p>
      <w:r>
        <w:rPr>
          <w:b/>
          <w:u w:val="single"/>
        </w:rPr>
        <w:t>267102</w:t>
      </w:r>
    </w:p>
    <w:p>
      <w:r>
        <w:t>hoy tara open tamb coz i will not say no to free food but then again  there's no such thing as free lunch pero tangina gutom na ako tara</w:t>
      </w:r>
    </w:p>
    <w:p>
      <w:r>
        <w:rPr>
          <w:b/>
          <w:u w:val="single"/>
        </w:rPr>
        <w:t>267103</w:t>
      </w:r>
    </w:p>
    <w:p>
      <w:r>
        <w:t>Heard about @cheeseposties in my @CureSimple bacon pack - all i need now is some weekly coffee and i'm done https://t.co/DbDg2UwUQH</w:t>
      </w:r>
    </w:p>
    <w:p>
      <w:r>
        <w:rPr>
          <w:b/>
          <w:u w:val="single"/>
        </w:rPr>
        <w:t>267104</w:t>
      </w:r>
    </w:p>
    <w:p>
      <w:r>
        <w:t>if people are untreatable not even in quick play but also fucking arcade i don't even want to begin to imagine how they are in comp</w:t>
      </w:r>
    </w:p>
    <w:p>
      <w:r>
        <w:rPr>
          <w:b/>
          <w:u w:val="single"/>
        </w:rPr>
        <w:t>267105</w:t>
      </w:r>
    </w:p>
    <w:p>
      <w:r>
        <w:t>People make fun of 4kids dubs because the way they replace certain Japanese items/foods/practices is straight-up bizarre.</w:t>
      </w:r>
    </w:p>
    <w:p>
      <w:r>
        <w:rPr>
          <w:b/>
          <w:u w:val="single"/>
        </w:rPr>
        <w:t>267106</w:t>
      </w:r>
    </w:p>
    <w:p>
      <w:r>
        <w:t>@SkyHelpTeam @jay_ensor Why not the new version I haven't been able to use sky go on my laptop now for over two weeks</w:t>
      </w:r>
    </w:p>
    <w:p>
      <w:r>
        <w:rPr>
          <w:b/>
          <w:u w:val="single"/>
        </w:rPr>
        <w:t>267107</w:t>
      </w:r>
    </w:p>
    <w:p>
      <w:r>
        <w:t>After historic week, Brexit dawns a shade warmer - BRUSSELS (Reuters) - The week Britain filed for divorce from... https://t.co/dAbxmo1ch0</w:t>
      </w:r>
    </w:p>
    <w:p>
      <w:r>
        <w:rPr>
          <w:b/>
          <w:u w:val="single"/>
        </w:rPr>
        <w:t>267108</w:t>
      </w:r>
    </w:p>
    <w:p>
      <w:r>
        <w:t>The DARK WORLD ChroniclesXXX: WHY can't this be TRUE!!! Just don't make a martyr... https://t.co/Ea8QYYugXv</w:t>
      </w:r>
    </w:p>
    <w:p>
      <w:r>
        <w:rPr>
          <w:b/>
          <w:u w:val="single"/>
        </w:rPr>
        <w:t>267109</w:t>
      </w:r>
    </w:p>
    <w:p>
      <w:r>
        <w:t>The latest The Best Of Milwaukee! https://t.co/2o8QjR0tsc Thanks to @SWFLYachting @AirTransportNew @WhitefishBPatch #milwaukee #job</w:t>
      </w:r>
    </w:p>
    <w:p>
      <w:r>
        <w:rPr>
          <w:b/>
          <w:u w:val="single"/>
        </w:rPr>
        <w:t>267110</w:t>
      </w:r>
    </w:p>
    <w:p>
      <w:r>
        <w:t>#PressBriefing @PressSec "It's all about Hillary selling US uranium on her own, without approval from anyone. Plus she really loves Russia!"</w:t>
      </w:r>
    </w:p>
    <w:p>
      <w:r>
        <w:rPr>
          <w:b/>
          <w:u w:val="single"/>
        </w:rPr>
        <w:t>267111</w:t>
      </w:r>
    </w:p>
    <w:p>
      <w:r>
        <w:t>Hey @KAYTRANADA can you put all we do back on Spotify?! It broke my heart not being able to play it today. Or do I just need to buy iTunes?</w:t>
      </w:r>
    </w:p>
    <w:p>
      <w:r>
        <w:rPr>
          <w:b/>
          <w:u w:val="single"/>
        </w:rPr>
        <w:t>267112</w:t>
      </w:r>
    </w:p>
    <w:p>
      <w:r>
        <w:t>Thanks @cultivate_d for registering to visit #Landscape2017 - we look look forward to seeing you there!</w:t>
      </w:r>
    </w:p>
    <w:p>
      <w:r>
        <w:rPr>
          <w:b/>
          <w:u w:val="single"/>
        </w:rPr>
        <w:t>267113</w:t>
      </w:r>
    </w:p>
    <w:p>
      <w:r>
        <w:t>Up next: Silvia Marsoni, MD, from University of Milan and Ospedale Niguarda. #AACR17 https://t.co/3UXqk93SDk</w:t>
      </w:r>
    </w:p>
    <w:p>
      <w:r>
        <w:rPr>
          <w:b/>
          <w:u w:val="single"/>
        </w:rPr>
        <w:t>267114</w:t>
      </w:r>
    </w:p>
    <w:p>
      <w:r>
        <w:t>#UniBilaWorry Kenyan families can now forget the stress of paying for university education with Madison UniPlan. https://t.co/FEi3Q4f2oV</w:t>
      </w:r>
    </w:p>
    <w:p>
      <w:r>
        <w:rPr>
          <w:b/>
          <w:u w:val="single"/>
        </w:rPr>
        <w:t>267115</w:t>
      </w:r>
    </w:p>
    <w:p>
      <w:r>
        <w:t>#Fuhrman came close to turning this seat blue last time. The 27th is winnable for a Democrat. #LetsGetIt  https://t.co/U0TbxHIpfr #UniteBlue https://t.co/hxxWoRaRt3</w:t>
      </w:r>
    </w:p>
    <w:p>
      <w:r>
        <w:rPr>
          <w:b/>
          <w:u w:val="single"/>
        </w:rPr>
        <w:t>267116</w:t>
      </w:r>
    </w:p>
    <w:p>
      <w:r>
        <w:t>Boeing and ULA demo their Emergency Egress System for crewed space launches https://t.co/vpSKffjkv0 https://t.co/UjhyPoohFe</w:t>
      </w:r>
    </w:p>
    <w:p>
      <w:r>
        <w:rPr>
          <w:b/>
          <w:u w:val="single"/>
        </w:rPr>
        <w:t>267117</w:t>
      </w:r>
    </w:p>
    <w:p>
      <w:r>
        <w:t>@LizziRose31 I am sorry for the poor on demand experience. Can you please DM me your account number so I can look into this? -Joe</w:t>
      </w:r>
    </w:p>
    <w:p>
      <w:r>
        <w:rPr>
          <w:b/>
          <w:u w:val="single"/>
        </w:rPr>
        <w:t>267118</w:t>
      </w:r>
    </w:p>
    <w:p>
      <w:r>
        <w:t>#1057FirstInLine @PanicAtTheDisco want to take my sister to this show for her birthday and both of us love panic. Never got to see them live</w:t>
      </w:r>
    </w:p>
    <w:p>
      <w:r>
        <w:rPr>
          <w:b/>
          <w:u w:val="single"/>
        </w:rPr>
        <w:t>267119</w:t>
      </w:r>
    </w:p>
    <w:p>
      <w:r>
        <w:t>@SaulBishop That scares me. The changes in The Walking Dead, good and bad kinda make sense. I hope Invincible is more faithful.</w:t>
      </w:r>
    </w:p>
    <w:p>
      <w:r>
        <w:rPr>
          <w:b/>
          <w:u w:val="single"/>
        </w:rPr>
        <w:t>267120</w:t>
      </w:r>
    </w:p>
    <w:p>
      <w:r>
        <w:t>Pinnick: Hiring Rohr, Opposing Hayatou In CAF Elections My Biggest Gambles https://t.co/D0Ezxmjybc https://t.co/M456Toghdl</w:t>
      </w:r>
    </w:p>
    <w:p>
      <w:r>
        <w:rPr>
          <w:b/>
          <w:u w:val="single"/>
        </w:rPr>
        <w:t>267121</w:t>
      </w:r>
    </w:p>
    <w:p>
      <w:r>
        <w:t>@lifelessonsforu In my opinion one of the most difficult things to accomplish is the ability to not let others words influence or affect you https://t.co/H7X5IW5BuH</w:t>
      </w:r>
    </w:p>
    <w:p>
      <w:r>
        <w:rPr>
          <w:b/>
          <w:u w:val="single"/>
        </w:rPr>
        <w:t>267122</w:t>
      </w:r>
    </w:p>
    <w:p>
      <w:r>
        <w:t>Looking forward to this new arrival, coming soon from Versal contributor @rochellehurt https://t.co/TvSpcmIoev</w:t>
      </w:r>
    </w:p>
    <w:p>
      <w:r>
        <w:rPr>
          <w:b/>
          <w:u w:val="single"/>
        </w:rPr>
        <w:t>267123</w:t>
      </w:r>
    </w:p>
    <w:p>
      <w:r>
        <w:t>@jimboch02 @SaveTheMayotee @achr0i @hello_amanda @jeffvantweety @BoobPunchTina @cheerful_ExGF @DeadheadCaddy @meghancolleen @JimboCH Send him fox pics!</w:t>
      </w:r>
    </w:p>
    <w:p>
      <w:r>
        <w:rPr>
          <w:b/>
          <w:u w:val="single"/>
        </w:rPr>
        <w:t>267124</w:t>
      </w:r>
    </w:p>
    <w:p>
      <w:r>
        <w:t>#Job: #Claims Clerk - Polokwane Limpopo. Claims Clerk 2 years commercial experience req needs you exams Insurance… https://t.co/zHRdIpp4BY</w:t>
      </w:r>
    </w:p>
    <w:p>
      <w:r>
        <w:rPr>
          <w:b/>
          <w:u w:val="single"/>
        </w:rPr>
        <w:t>267125</w:t>
      </w:r>
    </w:p>
    <w:p>
      <w:r>
        <w:t>You're more emotionally sensitive today and you prefer to avoi... More for Gemini https://t.co/msXAx2oy7x</w:t>
      </w:r>
    </w:p>
    <w:p>
      <w:r>
        <w:rPr>
          <w:b/>
          <w:u w:val="single"/>
        </w:rPr>
        <w:t>267126</w:t>
      </w:r>
    </w:p>
    <w:p>
      <w:r>
        <w:t>@texasdemocrats @BucyForTexas @texasdemocrats @reggierumble @BucyForTexas amazing week-end at Fair Shot Summit</w:t>
      </w:r>
    </w:p>
    <w:p>
      <w:r>
        <w:rPr>
          <w:b/>
          <w:u w:val="single"/>
        </w:rPr>
        <w:t>267127</w:t>
      </w:r>
    </w:p>
    <w:p>
      <w:r>
        <w:t>#369hong involving these subtle flaws, like the Freudian Slip. I also loved how all this talk of American spies from movies, such as (8)</w:t>
      </w:r>
    </w:p>
    <w:p>
      <w:r>
        <w:rPr>
          <w:b/>
          <w:u w:val="single"/>
        </w:rPr>
        <w:t>267128</w:t>
      </w:r>
    </w:p>
    <w:p>
      <w:r>
        <w:t>04/02/2017 16:30 Temp 75.1F RH 77% Wind NW at 0 mph gusting 10 DP 67.4 Baro 29.571 inHg &amp;amp; Falling slowly #txwx</w:t>
      </w:r>
    </w:p>
    <w:p>
      <w:r>
        <w:rPr>
          <w:b/>
          <w:u w:val="single"/>
        </w:rPr>
        <w:t>267129</w:t>
      </w:r>
    </w:p>
    <w:p>
      <w:r>
        <w:t>6. When shopping with your child, do you "probe" them to tell you the different colours they see on items?</w:t>
      </w:r>
    </w:p>
    <w:p>
      <w:r>
        <w:rPr>
          <w:b/>
          <w:u w:val="single"/>
        </w:rPr>
        <w:t>267130</w:t>
      </w:r>
    </w:p>
    <w:p>
      <w:r>
        <w:t>Each hardship you face is designed specially for you by your Creator. It's for you to get closer to Him. He knows you can handle it.</w:t>
      </w:r>
    </w:p>
    <w:p>
      <w:r>
        <w:rPr>
          <w:b/>
          <w:u w:val="single"/>
        </w:rPr>
        <w:t>267131</w:t>
      </w:r>
    </w:p>
    <w:p>
      <w:r>
        <w:t>#OldGranny #MomsFucking #SaggyTits,#PissFlaps: Hot Ass Teen Karla Kush Banged And Facialed By Big Cock https://t.co/hgzSQaxLtA</w:t>
      </w:r>
    </w:p>
    <w:p>
      <w:r>
        <w:rPr>
          <w:b/>
          <w:u w:val="single"/>
        </w:rPr>
        <w:t>267132</w:t>
      </w:r>
    </w:p>
    <w:p>
      <w:r>
        <w:t>Hydrogen production: This is how green algae assemble their enzymes | FuelCellsWorks https://t.co/GkPLEkctSe</w:t>
      </w:r>
    </w:p>
    <w:p>
      <w:r>
        <w:rPr>
          <w:b/>
          <w:u w:val="single"/>
        </w:rPr>
        <w:t>267133</w:t>
      </w:r>
    </w:p>
    <w:p>
      <w:r>
        <w:t>Sooooo... this is my Bestie and she is literally one the best human beings. This is just lowkey… https://t.co/NPGlgKkEWT</w:t>
      </w:r>
    </w:p>
    <w:p>
      <w:r>
        <w:rPr>
          <w:b/>
          <w:u w:val="single"/>
        </w:rPr>
        <w:t>267134</w:t>
      </w:r>
    </w:p>
    <w:p>
      <w:r>
        <w:t>@ProjetoooHelp @radiodisney Live while we're young</w:t>
        <w:br/>
        <w:t>DIRECTS MADRUGAM</w:t>
        <w:br/>
        <w:t>I vote for #OneDirection  #YouKnowYouLoveThem @radiodisney</w:t>
      </w:r>
    </w:p>
    <w:p>
      <w:r>
        <w:rPr>
          <w:b/>
          <w:u w:val="single"/>
        </w:rPr>
        <w:t>267135</w:t>
      </w:r>
    </w:p>
    <w:p>
      <w:r>
        <w:t>Spread the word and make a difference. Donate a tweet a day to @invisiblepeople. https://t.co/UznLvttCdG ☞https://t.co/MsbFzYheaf</w:t>
      </w:r>
    </w:p>
    <w:p>
      <w:r>
        <w:rPr>
          <w:b/>
          <w:u w:val="single"/>
        </w:rPr>
        <w:t>267136</w:t>
      </w:r>
    </w:p>
    <w:p>
      <w:r>
        <w:t>Today was a disappointing, but, more importantly, a very exciting and enjoyable experience. We… https://t.co/gy2HtnvlTT</w:t>
      </w:r>
    </w:p>
    <w:p>
      <w:r>
        <w:rPr>
          <w:b/>
          <w:u w:val="single"/>
        </w:rPr>
        <w:t>267137</w:t>
      </w:r>
    </w:p>
    <w:p>
      <w:r>
        <w:t>Now first we take the sword and smash the big round thing like this...!</w:t>
        <w:br/>
        <w:t>There...!</w:t>
        <w:br/>
        <w:t>Wow...</w:t>
        <w:br/>
        <w:t>That was... easier than I expected.</w:t>
      </w:r>
    </w:p>
    <w:p>
      <w:r>
        <w:rPr>
          <w:b/>
          <w:u w:val="single"/>
        </w:rPr>
        <w:t>267138</w:t>
      </w:r>
    </w:p>
    <w:p>
      <w:r>
        <w:t>You're still riding on the incoming waves of positive energy, ... More for Cancer https://t.co/a3nCxXE4w7</w:t>
      </w:r>
    </w:p>
    <w:p>
      <w:r>
        <w:rPr>
          <w:b/>
          <w:u w:val="single"/>
        </w:rPr>
        <w:t>267139</w:t>
      </w:r>
    </w:p>
    <w:p>
      <w:r>
        <w:t>1PCS New Cat Claw Kitten Pet Scratcher Board With Catnip Sofa Scratcher Bed L ... https://t.co/ViWZhQLvaM https://t.co/IxDbaSjlEO</w:t>
      </w:r>
    </w:p>
    <w:p>
      <w:r>
        <w:rPr>
          <w:b/>
          <w:u w:val="single"/>
        </w:rPr>
        <w:t>267140</w:t>
      </w:r>
    </w:p>
    <w:p>
      <w:r>
        <w:t>With #IUBB settling down, @MB_Weaver joins us to break down the #IUFB spring workouts: https://t.co/6hCIabS5p3 https://t.co/NGWm5mcwPb</w:t>
      </w:r>
    </w:p>
    <w:p>
      <w:r>
        <w:rPr>
          <w:b/>
          <w:u w:val="single"/>
        </w:rPr>
        <w:t>267141</w:t>
      </w:r>
    </w:p>
    <w:p>
      <w:r>
        <w:t>Bitches really be mad when u can just stop speaking to them suddenly.... we ain't married bitch I honestly could care less</w:t>
      </w:r>
    </w:p>
    <w:p>
      <w:r>
        <w:rPr>
          <w:b/>
          <w:u w:val="single"/>
        </w:rPr>
        <w:t>267142</w:t>
      </w:r>
    </w:p>
    <w:p>
      <w:r>
        <w:t>Watch What A Lady Did On Stage While Her Husband Was Receiving Romance From Performer (VIDEO) Francis Audu https://t.co/dzE6bMDprD</w:t>
      </w:r>
    </w:p>
    <w:p>
      <w:r>
        <w:rPr>
          <w:b/>
          <w:u w:val="single"/>
        </w:rPr>
        <w:t>267143</w:t>
      </w:r>
    </w:p>
    <w:p>
      <w:r>
        <w:t>I've recently watched the 12th of 13 episodes of "Kobayashi-san Chi no Maid Dragon" - https://t.co/0NYoupq02Y</w:t>
        <w:br/>
        <w:br/>
        <w:t>#Pocket_MAL</w:t>
      </w:r>
    </w:p>
    <w:p>
      <w:r>
        <w:rPr>
          <w:b/>
          <w:u w:val="single"/>
        </w:rPr>
        <w:t>267144</w:t>
      </w:r>
    </w:p>
    <w:p>
      <w:r>
        <w:t>I just received a reward: Lover of cleanness https://t.co/HQoEucQALt #Androidgames #Android #Gameinsight</w:t>
      </w:r>
    </w:p>
    <w:p>
      <w:r>
        <w:rPr>
          <w:b/>
          <w:u w:val="single"/>
        </w:rPr>
        <w:t>267145</w:t>
      </w:r>
    </w:p>
    <w:p>
      <w:r>
        <w:t>So when I took Rory for a walk this afternoon he stole a sandwich from a girl’s bag. #embarrassingdog</w:t>
      </w:r>
    </w:p>
    <w:p>
      <w:r>
        <w:rPr>
          <w:b/>
          <w:u w:val="single"/>
        </w:rPr>
        <w:t>267146</w:t>
      </w:r>
    </w:p>
    <w:p>
      <w:r>
        <w:t>Something that can be easily solved and happen but you let stubborn and selfish get in the way.... #JustWhy #WhyMakeThingsSoDifficult 🙄</w:t>
      </w:r>
    </w:p>
    <w:p>
      <w:r>
        <w:rPr>
          <w:b/>
          <w:u w:val="single"/>
        </w:rPr>
        <w:t>267147</w:t>
      </w:r>
    </w:p>
    <w:p>
      <w:r>
        <w:t>Growing and engaging with the right tweeps - gained 2 new followers in the past week, courtesy https://t.co/hRodrU6fW9</w:t>
      </w:r>
    </w:p>
    <w:p>
      <w:r>
        <w:rPr>
          <w:b/>
          <w:u w:val="single"/>
        </w:rPr>
        <w:t>267148</w:t>
      </w:r>
    </w:p>
    <w:p>
      <w:r>
        <w:t>When life knocks you down, try to land on your back. Because if you can look up you can get up let your reason get you back up.</w:t>
      </w:r>
    </w:p>
    <w:p>
      <w:r>
        <w:rPr>
          <w:b/>
          <w:u w:val="single"/>
        </w:rPr>
        <w:t>267149</w:t>
      </w:r>
    </w:p>
    <w:p>
      <w:r>
        <w:t xml:space="preserve">#LittyPalooza 🤙🏾🔥  APRIL 29TH </w:t>
        <w:br/>
        <w:br/>
        <w:t>Alcohol Filled SuperSoakers 💦🔫</w:t>
        <w:br/>
        <w:br/>
        <w:t>CONFETTI BOMBS 🎊 GLOW STICKS &amp;amp; MUCH MORE!! 📿</w:t>
        <w:br/>
        <w:br/>
        <w:t>https://t.co/5LGoH2FE2i x19</w:t>
      </w:r>
    </w:p>
    <w:p>
      <w:r>
        <w:rPr>
          <w:b/>
          <w:u w:val="single"/>
        </w:rPr>
        <w:t>267150</w:t>
      </w:r>
    </w:p>
    <w:p>
      <w:r>
        <w:t>Found a Transponder Snail!</w:t>
        <w:br/>
        <w:t>Get an inside look at the flashiest crew around!</w:t>
        <w:br/>
        <w:t>https://t.co/sp4TUpWsyY #TreCru https://t.co/IpXNgPKsHf</w:t>
      </w:r>
    </w:p>
    <w:p>
      <w:r>
        <w:rPr>
          <w:b/>
          <w:u w:val="single"/>
        </w:rPr>
        <w:t>267151</w:t>
      </w:r>
    </w:p>
    <w:p>
      <w:r>
        <w:t>"The human race is governed by its imagination." ~ #Napoleon #QuickQuotes #HumanRace #Imagination https://t.co/6n0Y51FWwn</w:t>
      </w:r>
    </w:p>
    <w:p>
      <w:r>
        <w:rPr>
          <w:b/>
          <w:u w:val="single"/>
        </w:rPr>
        <w:t>267152</w:t>
      </w:r>
    </w:p>
    <w:p>
      <w:r>
        <w:t>Newborn Cocoon Crochet Pattern | Baby Boy Cocoon Pa… https://t.co/quyu7xmQNh #SerendipityasAlways #BabyCocoonPattern https://t.co/kjHkBOB1bI</w:t>
      </w:r>
    </w:p>
    <w:p>
      <w:r>
        <w:rPr>
          <w:b/>
          <w:u w:val="single"/>
        </w:rPr>
        <w:t>267153</w:t>
      </w:r>
    </w:p>
    <w:p>
      <w:r>
        <w:t>#Brave&amp;amp;Bold @motherlondon inflates giant breast in support of breastfeeding mums https://t.co/pGQUMeHlaG via @Campaignmag https://t.co/1KffcHbk4u</w:t>
      </w:r>
    </w:p>
    <w:p>
      <w:r>
        <w:rPr>
          <w:b/>
          <w:u w:val="single"/>
        </w:rPr>
        <w:t>267154</w:t>
      </w:r>
    </w:p>
    <w:p>
      <w:r>
        <w:t>Signup and share to win this "Yeezy Boost 350 V2" in the free weekly draw on Slang · https://t.co/fsFciRz6rS https://t.co/qf5Rd8x7zO</w:t>
      </w:r>
    </w:p>
    <w:p>
      <w:r>
        <w:rPr>
          <w:b/>
          <w:u w:val="single"/>
        </w:rPr>
        <w:t>267155</w:t>
      </w:r>
    </w:p>
    <w:p>
      <w:r>
        <w:t>@AshleyMartelle @FifiAnicah Just know to bring the choppas when ya see me call 💎 #rp aka #mj .:) https://t.co/tpwnhTBuZN</w:t>
      </w:r>
    </w:p>
    <w:p>
      <w:r>
        <w:rPr>
          <w:b/>
          <w:u w:val="single"/>
        </w:rPr>
        <w:t>267156</w:t>
      </w:r>
    </w:p>
    <w:p>
      <w:r>
        <w:t>'Save Cork City' urge public to make views known to OPW before tomorrow's deadline https://t.co/HOoR2nr7Ze</w:t>
      </w:r>
    </w:p>
    <w:p>
      <w:r>
        <w:rPr>
          <w:b/>
          <w:u w:val="single"/>
        </w:rPr>
        <w:t>267157</w:t>
      </w:r>
    </w:p>
    <w:p>
      <w:r>
        <w:t>Nigel Farage jeered in European Parliament after accusing EU of ‘behaving like the mafia’ over Brexit</w:t>
        <w:br/>
        <w:t>https://t.co/33EOZkxsHK https://t.co/bVmYW9uk0o</w:t>
      </w:r>
    </w:p>
    <w:p>
      <w:r>
        <w:rPr>
          <w:b/>
          <w:u w:val="single"/>
        </w:rPr>
        <w:t>267158</w:t>
      </w:r>
    </w:p>
    <w:p>
      <w:r>
        <w:t>#Rape is NEVER justified; regardless if alcohol was consumed. #stopvictimblaming https://t.co/iFAGLMkVTk</w:t>
      </w:r>
    </w:p>
    <w:p>
      <w:r>
        <w:rPr>
          <w:b/>
          <w:u w:val="single"/>
        </w:rPr>
        <w:t>267159</w:t>
      </w:r>
    </w:p>
    <w:p>
      <w:r>
        <w:t>MLAX FINAL: @USMMA_Lacrosse 12 - SUNY Maritime 6! Way to go, men! Final Stats: https://t.co/t2m38T3XuE @Skylineconf</w:t>
      </w:r>
    </w:p>
    <w:p>
      <w:r>
        <w:rPr>
          <w:b/>
          <w:u w:val="single"/>
        </w:rPr>
        <w:t>267160</w:t>
      </w:r>
    </w:p>
    <w:p>
      <w:r>
        <w:t>Vague Visages Short Stories: The Caveat by Dan Thorn https://t.co/lgrnV4dHmY https://t.co/ghwtxJdMMJ</w:t>
      </w:r>
    </w:p>
    <w:p>
      <w:r>
        <w:rPr>
          <w:b/>
          <w:u w:val="single"/>
        </w:rPr>
        <w:t>267161</w:t>
      </w:r>
    </w:p>
    <w:p>
      <w:r>
        <w:t>An American Airlines pilot died just before landing a plane in New Mexico https://t.co/RNO5yPDsAo $AAL #AmericanAirlines</w:t>
      </w:r>
    </w:p>
    <w:p>
      <w:r>
        <w:rPr>
          <w:b/>
          <w:u w:val="single"/>
        </w:rPr>
        <w:t>267162</w:t>
      </w:r>
    </w:p>
    <w:p>
      <w:r>
        <w:t>Hope I #win the #RealLifePowerpuff Girl giveaway from @daddysweeney &amp;amp; @HULU https://t.co/EDMLXlfm46</w:t>
      </w:r>
    </w:p>
    <w:p>
      <w:r>
        <w:rPr>
          <w:b/>
          <w:u w:val="single"/>
        </w:rPr>
        <w:t>267163</w:t>
      </w:r>
    </w:p>
    <w:p>
      <w:r>
        <w:t>Blog Tour: Playing House by Laura Chapman @lchapmanwrites  https://t.co/5P3D1Ut7qs via @novelgossip1</w:t>
      </w:r>
    </w:p>
    <w:p>
      <w:r>
        <w:rPr>
          <w:b/>
          <w:u w:val="single"/>
        </w:rPr>
        <w:t>267164</w:t>
      </w:r>
    </w:p>
    <w:p>
      <w:r>
        <w:t>https://t.co/6i1ar6tnfR Envia con NSI CARGO https://t.co/iJ4GRpUkk9 LG Stylo 2 Plus LGMS550 - 16GB - Black (Unlocked) Smartphone Fingerpr… https://t.co/LxiYC1fJJ3</w:t>
      </w:r>
    </w:p>
    <w:p>
      <w:r>
        <w:rPr>
          <w:b/>
          <w:u w:val="single"/>
        </w:rPr>
        <w:t>267165</w:t>
      </w:r>
    </w:p>
    <w:p>
      <w:r>
        <w:t>@KarenMacMatt @SenWarren Lmao, and pence comes around with even more conservative measures 👌👍👍  bring it</w:t>
      </w:r>
    </w:p>
    <w:p>
      <w:r>
        <w:rPr>
          <w:b/>
          <w:u w:val="single"/>
        </w:rPr>
        <w:t>267166</w:t>
      </w:r>
    </w:p>
    <w:p>
      <w:r>
        <w:t>@TrueIndology Without delving into the Muslim mind, India runs after Muslim hearts in vain! What a wild goose chase!</w:t>
        <w:br/>
        <w:t>https://t.co/Y2FlVLzgSo</w:t>
      </w:r>
    </w:p>
    <w:p>
      <w:r>
        <w:rPr>
          <w:b/>
          <w:u w:val="single"/>
        </w:rPr>
        <w:t>267167</w:t>
      </w:r>
    </w:p>
    <w:p>
      <w:r>
        <w:t>@MSNBC @SenJohnMcCain Reboot? Have all the shiney objects overwhelmed your cognitive process? https://t.co/Dnc8IMyFXk much more.</w:t>
      </w:r>
    </w:p>
    <w:p>
      <w:r>
        <w:rPr>
          <w:b/>
          <w:u w:val="single"/>
        </w:rPr>
        <w:t>267168</w:t>
      </w:r>
    </w:p>
    <w:p>
      <w:r>
        <w:t>Mid calf Western hood boots Code MWH002</w:t>
        <w:br/>
        <w:br/>
        <w:t>Kes. 3000</w:t>
        <w:br/>
        <w:t>Black and Beige ONLY</w:t>
        <w:br/>
        <w:t>Brown Size 35, 36, 37, 38,(SMALL FITTING)... https://t.co/rTqkmzSSbL</w:t>
      </w:r>
    </w:p>
    <w:p>
      <w:r>
        <w:rPr>
          <w:b/>
          <w:u w:val="single"/>
        </w:rPr>
        <w:t>267169</w:t>
      </w:r>
    </w:p>
    <w:p>
      <w:r>
        <w:t>Don’t push away the people who truly care about you, because one day, you will push them away, and they won’t come back ...</w:t>
      </w:r>
    </w:p>
    <w:p>
      <w:r>
        <w:rPr>
          <w:b/>
          <w:u w:val="single"/>
        </w:rPr>
        <w:t>267170</w:t>
      </w:r>
    </w:p>
    <w:p>
      <w:r>
        <w:t>If you #love Hollywood movies, watch this new Hollywood movie (full) here: https://t.co/51c87b1sp0 https://t.co/4GanpqDUcj</w:t>
      </w:r>
    </w:p>
    <w:p>
      <w:r>
        <w:rPr>
          <w:b/>
          <w:u w:val="single"/>
        </w:rPr>
        <w:t>267171</w:t>
      </w:r>
    </w:p>
    <w:p>
      <w:r>
        <w:t>#quote If you feel alone just think of the goodness of God in your life and the people who really love you. Don't forget God is there.</w:t>
      </w:r>
    </w:p>
    <w:p>
      <w:r>
        <w:rPr>
          <w:b/>
          <w:u w:val="single"/>
        </w:rPr>
        <w:t>267172</w:t>
      </w:r>
    </w:p>
    <w:p>
      <w:r>
        <w:t>I added a video to a @YouTube playlist https://t.co/6oe20ZyCs4 10 Ways to Lose Weight Fast without Dieting or Going to the Gym</w:t>
      </w:r>
    </w:p>
    <w:p>
      <w:r>
        <w:rPr>
          <w:b/>
          <w:u w:val="single"/>
        </w:rPr>
        <w:t>267173</w:t>
      </w:r>
    </w:p>
    <w:p>
      <w:r>
        <w:t>Awesome presentation on how to make digital ads work, by Praveen R. @Wooplr, hosted by @kae_capital @AxilorVentures @SashaMirchi Shubhankar https://t.co/Aa1pycttpV</w:t>
      </w:r>
    </w:p>
    <w:p>
      <w:r>
        <w:rPr>
          <w:b/>
          <w:u w:val="single"/>
        </w:rPr>
        <w:t>267174</w:t>
      </w:r>
    </w:p>
    <w:p>
      <w:r>
        <w:t>Prof. Catherine West talking about the Advanced Radiotherapy theme in the Manchester BRC! (protons are in there!) https://t.co/o1GtGzlLmC</w:t>
      </w:r>
    </w:p>
    <w:p>
      <w:r>
        <w:rPr>
          <w:b/>
          <w:u w:val="single"/>
        </w:rPr>
        <w:t>267175</w:t>
      </w:r>
    </w:p>
    <w:p>
      <w:r>
        <w:t>Former Oregon Ducks QB, administrator Tom Jernstedt named to Basketball Hall of Fame https://t.co/DHh5CEl0vg #RGsports</w:t>
      </w:r>
    </w:p>
    <w:p>
      <w:r>
        <w:rPr>
          <w:b/>
          <w:u w:val="single"/>
        </w:rPr>
        <w:t>267176</w:t>
      </w:r>
    </w:p>
    <w:p>
      <w:r>
        <w:t>@CarrieKaufman Hi Can you follow me?  I'm part of the ERA grassroots.  @ERAAction @EqualMeansEqual @PattyArquette https://t.co/Kms4hjChlN</w:t>
      </w:r>
    </w:p>
    <w:p>
      <w:r>
        <w:rPr>
          <w:b/>
          <w:u w:val="single"/>
        </w:rPr>
        <w:t>267177</w:t>
      </w:r>
    </w:p>
    <w:p>
      <w:r>
        <w:t>I liked a @YouTube video https://t.co/S0Qm3oLQuG Texas Middle School Teacher Pregnant With Student's Kid @Hodgetwins</w:t>
      </w:r>
    </w:p>
    <w:p>
      <w:r>
        <w:rPr>
          <w:b/>
          <w:u w:val="single"/>
        </w:rPr>
        <w:t>267178</w:t>
      </w:r>
    </w:p>
    <w:p>
      <w:r>
        <w:t>For more than half a century, Rickles headlined casinos and nightclubs and appeared often... https://t.co/cV0isSuj6A by #AP via @c0nvey</w:t>
      </w:r>
    </w:p>
    <w:p>
      <w:r>
        <w:rPr>
          <w:b/>
          <w:u w:val="single"/>
        </w:rPr>
        <w:t>267179</w:t>
      </w:r>
    </w:p>
    <w:p>
      <w:r>
        <w:t>I entered a giveaway for a chance to win "Extreme Balance Makeover: Better So..." by Kim Jacobs (Autho.... https://t.co/7g1975Wshn #giveaway</w:t>
      </w:r>
    </w:p>
    <w:p>
      <w:r>
        <w:rPr>
          <w:b/>
          <w:u w:val="single"/>
        </w:rPr>
        <w:t>267180</w:t>
      </w:r>
    </w:p>
    <w:p>
      <w:r>
        <w:t>SO I ALREADY HAD A #CONSPIRACY ITEM FOR THE NEWSLETTER, BUT IT'S GROWING ;) Subscribe now by emailing SaveHannibalList@gmail.com #fannibals</w:t>
      </w:r>
    </w:p>
    <w:p>
      <w:r>
        <w:rPr>
          <w:b/>
          <w:u w:val="single"/>
        </w:rPr>
        <w:t>267181</w:t>
      </w:r>
    </w:p>
    <w:p>
      <w:r>
        <w:t>@paulkrugman Bang! Right on the nail Dr. Krugman! Treating and analyzing Trumkin as an sane, rational mind is Fraud..HE'S FUCKING CRAZY!!!!</w:t>
      </w:r>
    </w:p>
    <w:p>
      <w:r>
        <w:rPr>
          <w:b/>
          <w:u w:val="single"/>
        </w:rPr>
        <w:t>267182</w:t>
      </w:r>
    </w:p>
    <w:p>
      <w:r>
        <w:t>McDonald’s U14 Schools League reveals “small teams, big dreams” coaches. https://t.co/xhbjDbgfuf #DiskiFans https://t.co/KE7SkHaRTX</w:t>
      </w:r>
    </w:p>
    <w:p>
      <w:r>
        <w:rPr>
          <w:b/>
          <w:u w:val="single"/>
        </w:rPr>
        <w:t>267183</w:t>
      </w:r>
    </w:p>
    <w:p>
      <w:r>
        <w:t>I love 311 without irony, unapologetically. It has become very cool to mock them. Try to play drums like #chadsexton, I dare ya. #longcareer</w:t>
      </w:r>
    </w:p>
    <w:p>
      <w:r>
        <w:rPr>
          <w:b/>
          <w:u w:val="single"/>
        </w:rPr>
        <w:t>267184</w:t>
      </w:r>
    </w:p>
    <w:p>
      <w:r>
        <w:t>Apollo Nida Prison Engagement 'Photo Shoot' w/Fiance Sherien Almufti | Phaedra Not Dating Tim Norman https://t.co/GW3hXTzUIW</w:t>
      </w:r>
    </w:p>
    <w:p>
      <w:r>
        <w:rPr>
          <w:b/>
          <w:u w:val="single"/>
        </w:rPr>
        <w:t>267185</w:t>
      </w:r>
    </w:p>
    <w:p>
      <w:r>
        <w:t>IMMS Symphonic Band got straight 1's on stage (a perfect score!) and 2,2,1 in sight reading! Very proud of these kids! Next up IMMS Honors! https://t.co/o3oKtJGx9D</w:t>
      </w:r>
    </w:p>
    <w:p>
      <w:r>
        <w:rPr>
          <w:b/>
          <w:u w:val="single"/>
        </w:rPr>
        <w:t>267186</w:t>
      </w:r>
    </w:p>
    <w:p>
      <w:r>
        <w:t>IPL 2015 &amp;amp; 2016 Win PercenTage BaTTinG FirsT</w:t>
        <w:br/>
        <w:br/>
        <w:t>SRH 61%</w:t>
        <w:br/>
        <w:t>MI 53%</w:t>
        <w:br/>
        <w:t>RCB 50%</w:t>
        <w:br/>
        <w:t>KKR 36%</w:t>
        <w:br/>
        <w:t>DD 31%</w:t>
        <w:br/>
        <w:t>KXIP 27%</w:t>
        <w:br/>
        <w:t>GL 17% (2016)</w:t>
        <w:br/>
        <w:t>RPS 0% (2016)</w:t>
        <w:br/>
        <w:t>Malik WaSeeM</w:t>
      </w:r>
    </w:p>
    <w:p>
      <w:r>
        <w:rPr>
          <w:b/>
          <w:u w:val="single"/>
        </w:rPr>
        <w:t>267187</w:t>
      </w:r>
    </w:p>
    <w:p>
      <w:r>
        <w:t>@ABC7NYNewsDesk Thanks for the follow! Check out our FB page https://t.co/hGhIAMAP9f &amp;amp; sign up for our newsletter: https://t.co/dw9Ye9y6I8.</w:t>
      </w:r>
    </w:p>
    <w:p>
      <w:r>
        <w:rPr>
          <w:b/>
          <w:u w:val="single"/>
        </w:rPr>
        <w:t>267188</w:t>
      </w:r>
    </w:p>
    <w:p>
      <w:r>
        <w:t>... the satisfaction that the other fellow isn't any better off; and, finally, the surprise at everyone's being worse off."</w:t>
        <w:br/>
        <w:br/>
        <w:t>~ K. Kraus</w:t>
      </w:r>
    </w:p>
    <w:p>
      <w:r>
        <w:rPr>
          <w:b/>
          <w:u w:val="single"/>
        </w:rPr>
        <w:t>267189</w:t>
      </w:r>
    </w:p>
    <w:p>
      <w:r>
        <w:t>@bethmayburyy yeah I still eat what I want and loose weight I'm 3lb away from target I couldn't get lower than 11 stone for ages but now</w:t>
      </w:r>
    </w:p>
    <w:p>
      <w:r>
        <w:rPr>
          <w:b/>
          <w:u w:val="single"/>
        </w:rPr>
        <w:t>267190</w:t>
      </w:r>
    </w:p>
    <w:p>
      <w:r>
        <w:t>25 Million Euros for a Whistleblowe?. 25 lives at stake. Help the families get #ProofOfLife #OpFOQ https://t.co/wdkdtVmSZT</w:t>
      </w:r>
    </w:p>
    <w:p>
      <w:r>
        <w:rPr>
          <w:b/>
          <w:u w:val="single"/>
        </w:rPr>
        <w:t>267191</w:t>
      </w:r>
    </w:p>
    <w:p>
      <w:r>
        <w:t>When you come home from being at your dads for two weeks and find a whole bunch of Calvin Klein clothes sitting on your bed for you😍😍</w:t>
      </w:r>
    </w:p>
    <w:p>
      <w:r>
        <w:rPr>
          <w:b/>
          <w:u w:val="single"/>
        </w:rPr>
        <w:t>267192</w:t>
      </w:r>
    </w:p>
    <w:p>
      <w:r>
        <w:t>There's an inherent instability in the atmosphere today, but y... More for Gemini https://t.co/ynx18npOiy</w:t>
      </w:r>
    </w:p>
    <w:p>
      <w:r>
        <w:rPr>
          <w:b/>
          <w:u w:val="single"/>
        </w:rPr>
        <w:t>267193</w:t>
      </w:r>
    </w:p>
    <w:p>
      <w:r>
        <w:t>Worst Chemical Attack in Years in Syria; U.S. Blames Assad https://t.co/SvnT8IkuFA Why didn't you know Trump?? It's your job not Obama's.</w:t>
      </w:r>
    </w:p>
    <w:p>
      <w:r>
        <w:rPr>
          <w:b/>
          <w:u w:val="single"/>
        </w:rPr>
        <w:t>267194</w:t>
      </w:r>
    </w:p>
    <w:p>
      <w:r>
        <w:t>Canada Building Permits (MoM) (Feb) -2.5% Actual, 5.8% Previous (revised from  5.4%) #CAD https://t.co/An9gonjKlh</w:t>
      </w:r>
    </w:p>
    <w:p>
      <w:r>
        <w:rPr>
          <w:b/>
          <w:u w:val="single"/>
        </w:rPr>
        <w:t>267195</w:t>
      </w:r>
    </w:p>
    <w:p>
      <w:r>
        <w:t>Official Reception of Seychelles President @DannyFaure by President @UKenyatta @WilliamsRuto at the start of his State Visit in our country. https://t.co/DTB9PQlFXH</w:t>
      </w:r>
    </w:p>
    <w:p>
      <w:r>
        <w:rPr>
          <w:b/>
          <w:u w:val="single"/>
        </w:rPr>
        <w:t>267196</w:t>
      </w:r>
    </w:p>
    <w:p>
      <w:r>
        <w:t>@muhammadyayagan Thanks for following! 🙌  BTW, you can get my future blog posts by clicking "Subscribe" below👇: https://t.co/LzOJZg1LfQ</w:t>
      </w:r>
    </w:p>
    <w:p>
      <w:r>
        <w:rPr>
          <w:b/>
          <w:u w:val="single"/>
        </w:rPr>
        <w:t>267197</w:t>
      </w:r>
    </w:p>
    <w:p>
      <w:r>
        <w:t>Afternoon all - Adam on shift for updates of #themasters &amp;amp; Ladies Day at Aintree - Featured race is coming up at 4.05pm.</w:t>
      </w:r>
    </w:p>
    <w:p>
      <w:r>
        <w:rPr>
          <w:b/>
          <w:u w:val="single"/>
        </w:rPr>
        <w:t>267198</w:t>
      </w:r>
    </w:p>
    <w:p>
      <w:r>
        <w:t>Blackwater founder held secret Seychelles meeting to establish Drumpf-Putin back channel https://t.co/cecnaQYaJH</w:t>
      </w:r>
    </w:p>
    <w:p>
      <w:r>
        <w:rPr>
          <w:b/>
          <w:u w:val="single"/>
        </w:rPr>
        <w:t>267199</w:t>
      </w:r>
    </w:p>
    <w:p>
      <w:r>
        <w:t>669:49 @DemetriusBot, and @EgeusBot, go along;</w:t>
        <w:br/>
        <w:t>I must employ you in some business</w:t>
        <w:br/>
        <w:t>Against our nuptial, and confer with you</w:t>
        <w:br/>
        <w:t>#AMNDBots</w:t>
      </w:r>
    </w:p>
    <w:p>
      <w:r>
        <w:rPr>
          <w:b/>
          <w:u w:val="single"/>
        </w:rPr>
        <w:t>267200</w:t>
      </w:r>
    </w:p>
    <w:p>
      <w:r>
        <w:t>On god I ain't never wanna plex with lil bro them at all I ain't scared to squabble nobody I just refuse to fight a nigga I had love 4 💯</w:t>
      </w:r>
    </w:p>
    <w:p>
      <w:r>
        <w:rPr>
          <w:b/>
          <w:u w:val="single"/>
        </w:rPr>
        <w:t>267201</w:t>
      </w:r>
    </w:p>
    <w:p>
      <w:r>
        <w:t>Macron holds 2nd round lead 61/39 vs. Le Pen - latest Opinionway French election poll https://t.co/Ggwo6gxDOk https://t.co/rnkNH1g3Gd</w:t>
      </w:r>
    </w:p>
    <w:p>
      <w:r>
        <w:rPr>
          <w:b/>
          <w:u w:val="single"/>
        </w:rPr>
        <w:t>267202</w:t>
      </w:r>
    </w:p>
    <w:p>
      <w:r>
        <w:t>Why Google's venture arm is betting big on a data backup start-up #Facebook #android #app go to https://t.co/NrXa2OIzfS</w:t>
      </w:r>
    </w:p>
    <w:p>
      <w:r>
        <w:rPr>
          <w:b/>
          <w:u w:val="single"/>
        </w:rPr>
        <w:t>267203</w:t>
      </w:r>
    </w:p>
    <w:p>
      <w:r>
        <w:t>Translation: The drought is over but dont put your wallets away just yet==&amp;gt; #CaliforniaDrought #JerryBrown https://t.co/uZfLxaArcJ via @ktla</w:t>
      </w:r>
    </w:p>
    <w:p>
      <w:r>
        <w:rPr>
          <w:b/>
          <w:u w:val="single"/>
        </w:rPr>
        <w:t>267204</w:t>
      </w:r>
    </w:p>
    <w:p>
      <w:r>
        <w:t>Mariah Santa Ana and Leslie Romero each have three hits and drive in three runs in Salinas' 20-1 win over Alvarez.</w:t>
      </w:r>
    </w:p>
    <w:p>
      <w:r>
        <w:rPr>
          <w:b/>
          <w:u w:val="single"/>
        </w:rPr>
        <w:t>267205</w:t>
      </w:r>
    </w:p>
    <w:p>
      <w:r>
        <w:t>one person followed me and one person unfollowed me // automatically checked by https://t.co/hMgNKPTmF6</w:t>
      </w:r>
    </w:p>
    <w:p>
      <w:r>
        <w:rPr>
          <w:b/>
          <w:u w:val="single"/>
        </w:rPr>
        <w:t>267206</w:t>
      </w:r>
    </w:p>
    <w:p>
      <w:r>
        <w:t>@Arctic_ryder Maybe yours will be different cause peanut butter, but the cherry was definitely lackin good flavor (even tho it had cherry bits in it)</w:t>
      </w:r>
    </w:p>
    <w:p>
      <w:r>
        <w:rPr>
          <w:b/>
          <w:u w:val="single"/>
        </w:rPr>
        <w:t>267207</w:t>
      </w:r>
    </w:p>
    <w:p>
      <w:r>
        <w:t xml:space="preserve">So we'll piss of the neighbors </w:t>
        <w:br/>
        <w:t>In the place to loose you tear .. 🎶</w:t>
        <w:br/>
        <w:t>#PILLOWTALK 👑 https://t.co/AlPgTTVuE4</w:t>
      </w:r>
    </w:p>
    <w:p>
      <w:r>
        <w:rPr>
          <w:b/>
          <w:u w:val="single"/>
        </w:rPr>
        <w:t>267208</w:t>
      </w:r>
    </w:p>
    <w:p>
      <w:r>
        <w:t>Is Fitz ever going to find out that his son who passed was really his father's? Shonda keeping that on the back burner? #Scandalabc</w:t>
      </w:r>
    </w:p>
    <w:p>
      <w:r>
        <w:rPr>
          <w:b/>
          <w:u w:val="single"/>
        </w:rPr>
        <w:t>267209</w:t>
      </w:r>
    </w:p>
    <w:p>
      <w:r>
        <w:t>Eatery in DOHA... New York #Graffiti with Lebanese style</w:t>
        <w:br/>
        <w:t>that's the funky mojo of #BULBUL street food restaurant</w:t>
        <w:br/>
        <w:t>Opening in Doha! April 2017 https://t.co/d9szjFfdF4</w:t>
      </w:r>
    </w:p>
    <w:p>
      <w:r>
        <w:rPr>
          <w:b/>
          <w:u w:val="single"/>
        </w:rPr>
        <w:t>267210</w:t>
      </w:r>
    </w:p>
    <w:p>
      <w:r>
        <w:t>Friend: Let's go out!</w:t>
        <w:br/>
        <w:br/>
        <w:t xml:space="preserve">Me: I can't go out this time, I don't have any gas </w:t>
        <w:br/>
        <w:br/>
        <w:t>Friend: I got you covered.</w:t>
        <w:br/>
        <w:br/>
        <w:t>Me: https://t.co/Oj5GRGCtCQ</w:t>
      </w:r>
    </w:p>
    <w:p>
      <w:r>
        <w:rPr>
          <w:b/>
          <w:u w:val="single"/>
        </w:rPr>
        <w:t>267211</w:t>
      </w:r>
    </w:p>
    <w:p>
      <w:r>
        <w:t>“@WSJPolitics: Florida Gov. Rick Scott removes State Attorney Aramis Ayala from murder cases     https://t.co/kO4V3KcUmB”</w:t>
      </w:r>
    </w:p>
    <w:p>
      <w:r>
        <w:rPr>
          <w:b/>
          <w:u w:val="single"/>
        </w:rPr>
        <w:t>267212</w:t>
      </w:r>
    </w:p>
    <w:p>
      <w:r>
        <w:t>@onikawz ahhh i know!! i think he just left Japan tho?? (Unless I dreamt that lmao) im so emo they're never coming backflrkfkf</w:t>
      </w:r>
    </w:p>
    <w:p>
      <w:r>
        <w:rPr>
          <w:b/>
          <w:u w:val="single"/>
        </w:rPr>
        <w:t>267213</w:t>
      </w:r>
    </w:p>
    <w:p>
      <w:r>
        <w:t>@ColorsTV @diljitdosanjh @monalithakur03 @Shankar_Live @MeiyangChang @TheRaghav_Juyal @Fans_of_Diljit @_Monali_Thakur Aa aa aaja Saturday tun aaja. Judges you are the best judges I Tell you. You people are so expert &amp;amp; genuine that is why parti. Feel comft.</w:t>
      </w:r>
    </w:p>
    <w:p>
      <w:r>
        <w:rPr>
          <w:b/>
          <w:u w:val="single"/>
        </w:rPr>
        <w:t>267214</w:t>
      </w:r>
    </w:p>
    <w:p>
      <w:r>
        <w:t>Is May a Globalist? She does not seem to understand a lot or feel for nationalism or patriotism. We could be going up the creek without etc</w:t>
      </w:r>
    </w:p>
    <w:p>
      <w:r>
        <w:rPr>
          <w:b/>
          <w:u w:val="single"/>
        </w:rPr>
        <w:t>267215</w:t>
      </w:r>
    </w:p>
    <w:p>
      <w:r>
        <w:t>First time a hemp company has made it possible for us affiliates) to open a direct sales business. Free... https://t.co/03SNaqUx7h</w:t>
      </w:r>
    </w:p>
    <w:p>
      <w:r>
        <w:rPr>
          <w:b/>
          <w:u w:val="single"/>
        </w:rPr>
        <w:t>267216</w:t>
      </w:r>
    </w:p>
    <w:p>
      <w:r>
        <w:t>@chrisslight @IsThisBetterYet Definitely. As a visually impaired person, it helped me with hand-eye co-ords and visual tracking</w:t>
      </w:r>
    </w:p>
    <w:p>
      <w:r>
        <w:rPr>
          <w:b/>
          <w:u w:val="single"/>
        </w:rPr>
        <w:t>267217</w:t>
      </w:r>
    </w:p>
    <w:p>
      <w:r>
        <w:t>Do you know who are awesome? My 2 new followers in the last week! Growing with https://t.co/JJUMFZBF3s</w:t>
      </w:r>
    </w:p>
    <w:p>
      <w:r>
        <w:rPr>
          <w:b/>
          <w:u w:val="single"/>
        </w:rPr>
        <w:t>267218</w:t>
      </w:r>
    </w:p>
    <w:p>
      <w:r>
        <w:t>Dennis Rodman complained about LeBron James resting.</w:t>
        <w:br/>
        <w:br/>
        <w:t>Steve Kerr had some thoughts on that. https://t.co/Hvlo69rx3C</w:t>
      </w:r>
    </w:p>
    <w:p>
      <w:r>
        <w:rPr>
          <w:b/>
          <w:u w:val="single"/>
        </w:rPr>
        <w:t>267219</w:t>
      </w:r>
    </w:p>
    <w:p>
      <w:r>
        <w:t>11 Option Moves To Boost My Investment Income $V $SJM $SYK $UNP $TGT $LOW $MKC $CVS https://t.co/CE2k1JR2GE https://t.co/bRPPp90RWc</w:t>
      </w:r>
    </w:p>
    <w:p>
      <w:r>
        <w:rPr>
          <w:b/>
          <w:u w:val="single"/>
        </w:rPr>
        <w:t>267220</w:t>
      </w:r>
    </w:p>
    <w:p>
      <w:r>
        <w:t>@Rachel_Wigle Wow, thanks for sharing this! "Twitter activity was a more important predictor of citation rates than 5-year journal impact factor" !!1!!</w:t>
      </w:r>
    </w:p>
    <w:p>
      <w:r>
        <w:rPr>
          <w:b/>
          <w:u w:val="single"/>
        </w:rPr>
        <w:t>267221</w:t>
      </w:r>
    </w:p>
    <w:p>
      <w:r>
        <w:t>@ManningtonFloor this is badly misleading. IIC can only be reported as a entire floor assembly. Your product alone does not yield 72 IIC https://t.co/kNpRbYuVPt</w:t>
      </w:r>
    </w:p>
    <w:p>
      <w:r>
        <w:rPr>
          <w:b/>
          <w:u w:val="single"/>
        </w:rPr>
        <w:t>267222</w:t>
      </w:r>
    </w:p>
    <w:p>
      <w:r>
        <w:t>Update of people convicted and sentenced in #Hull and the #EastRiding courts - April 4th 2017 https://t.co/K2GYdS1hRj via @hulldailymail</w:t>
      </w:r>
    </w:p>
    <w:p>
      <w:r>
        <w:rPr>
          <w:b/>
          <w:u w:val="single"/>
        </w:rPr>
        <w:t>267223</w:t>
      </w:r>
    </w:p>
    <w:p>
      <w:r>
        <w:t>seriously walking distance lang lahat kame pero it takes us a couple of minutes to actually gather??</w:t>
      </w:r>
    </w:p>
    <w:p>
      <w:r>
        <w:rPr>
          <w:b/>
          <w:u w:val="single"/>
        </w:rPr>
        <w:t>267224</w:t>
      </w:r>
    </w:p>
    <w:p>
      <w:r>
        <w:t>The Courts have re-emphasised their encouragement to parties to try #ADR and #mediation #TheLegalHour</w:t>
        <w:br/>
        <w:t>https://t.co/m40Xonyv1M</w:t>
      </w:r>
    </w:p>
    <w:p>
      <w:r>
        <w:rPr>
          <w:b/>
          <w:u w:val="single"/>
        </w:rPr>
        <w:t>267225</w:t>
      </w:r>
    </w:p>
    <w:p>
      <w:r>
        <w:t>@MorningsMaria IfcHRC had won Garland would not have been nominated either.  A far more liberal would have been appointed.</w:t>
      </w:r>
    </w:p>
    <w:p>
      <w:r>
        <w:rPr>
          <w:b/>
          <w:u w:val="single"/>
        </w:rPr>
        <w:t>267226</w:t>
      </w:r>
    </w:p>
    <w:p>
      <w:r>
        <w:t xml:space="preserve">If there is a better feeling than zipping along on an Elby on a sunny day, we don’t know what it is. </w:t>
        <w:br/>
        <w:br/>
        <w:t>#sweatfreefun #sunsout #electricbike https://t.co/MaOcC0kvTG</w:t>
      </w:r>
    </w:p>
    <w:p>
      <w:r>
        <w:rPr>
          <w:b/>
          <w:u w:val="single"/>
        </w:rPr>
        <w:t>267227</w:t>
      </w:r>
    </w:p>
    <w:p>
      <w:r>
        <w:t>How long must this #DogMeat tragedy continue in #SouthKorea⁉ KARA's #DogMeatBooklet</w:t>
        <w:br/>
        <w:t>https://t.co/AW9NamcIUa https://t.co/6G4qSh59Jx</w:t>
      </w:r>
    </w:p>
    <w:p>
      <w:r>
        <w:rPr>
          <w:b/>
          <w:u w:val="single"/>
        </w:rPr>
        <w:t>267228</w:t>
      </w:r>
    </w:p>
    <w:p>
      <w:r>
        <w:t>Found a Transponder Snail!</w:t>
        <w:br/>
        <w:t>"I'll never forget you!!" Local cook sets sail!</w:t>
        <w:br/>
        <w:t>https://t.co/VBvbWZM2ve #TreCru https://t.co/xynO8fNTaj</w:t>
      </w:r>
    </w:p>
    <w:p>
      <w:r>
        <w:rPr>
          <w:b/>
          <w:u w:val="single"/>
        </w:rPr>
        <w:t>267229</w:t>
      </w:r>
    </w:p>
    <w:p>
      <w:r>
        <w:t>@ABRLive @JoeyDaKRacing THUR APRIL 6TH  AQUEDUCT/GULF. HAPPY RACING TO ALL..</w:t>
        <w:br/>
        <w:t>https://t.co/UUZP5y2vLT @equicapp</w:t>
      </w:r>
    </w:p>
    <w:p>
      <w:r>
        <w:rPr>
          <w:b/>
          <w:u w:val="single"/>
        </w:rPr>
        <w:t>267230</w:t>
      </w:r>
    </w:p>
    <w:p>
      <w:r>
        <w:t>best night EVER! thank you so much for making my dreams come true 💕💕💕 @SuperDuperKyle @superduperbrick @CousinStizz https://t.co/2wwmPBgIuz</w:t>
      </w:r>
    </w:p>
    <w:p>
      <w:r>
        <w:rPr>
          <w:b/>
          <w:u w:val="single"/>
        </w:rPr>
        <w:t>267231</w:t>
      </w:r>
    </w:p>
    <w:p>
      <w:r>
        <w:t>#GCHSSPS Buffs-colleges building leadership skills for millennial economy. Check out @FortHaysState's Tweet: https://t.co/RSiDzFlq3I</w:t>
      </w:r>
    </w:p>
    <w:p>
      <w:r>
        <w:rPr>
          <w:b/>
          <w:u w:val="single"/>
        </w:rPr>
        <w:t>267232</w:t>
      </w:r>
    </w:p>
    <w:p>
      <w:r>
        <w:t>Flowchart: Should You Catcall Her? https://t.co/NmEE3xFWvx #saam #resist #endSH https://t.co/neX8KWFh2U</w:t>
      </w:r>
    </w:p>
    <w:p>
      <w:r>
        <w:rPr>
          <w:b/>
          <w:u w:val="single"/>
        </w:rPr>
        <w:t>267233</w:t>
      </w:r>
    </w:p>
    <w:p>
      <w:r>
        <w:t>Ladies who have been pregnant, what's a bodily sign that made you suspicious of being pregnant besides missing your period? … https://t.co/6rG0zsN7X8</w:t>
      </w:r>
    </w:p>
    <w:p>
      <w:r>
        <w:rPr>
          <w:b/>
          <w:u w:val="single"/>
        </w:rPr>
        <w:t>267234</w:t>
      </w:r>
    </w:p>
    <w:p>
      <w:r>
        <w:t>@HankLewis9 @realDonaldTrump Her red outfit purchased from taxes he didn't pay woould pay for meals on wheels for a long time..sows ear here, no silk purse.</w:t>
      </w:r>
    </w:p>
    <w:p>
      <w:r>
        <w:rPr>
          <w:b/>
          <w:u w:val="single"/>
        </w:rPr>
        <w:t>267235</w:t>
      </w:r>
    </w:p>
    <w:p>
      <w:r>
        <w:t>These are the cosmic waves you've been waiting for, so grab yo... More for Aries https://t.co/IqHFmNBs90</w:t>
      </w:r>
    </w:p>
    <w:p>
      <w:r>
        <w:rPr>
          <w:b/>
          <w:u w:val="single"/>
        </w:rPr>
        <w:t>267236</w:t>
      </w:r>
    </w:p>
    <w:p>
      <w:r>
        <w:t>@trash_sleeper It takes a lot of liquid capital to do tepid corporate activism on those holiday cups</w:t>
      </w:r>
    </w:p>
    <w:p>
      <w:r>
        <w:rPr>
          <w:b/>
          <w:u w:val="single"/>
        </w:rPr>
        <w:t>267237</w:t>
      </w:r>
    </w:p>
    <w:p>
      <w:r>
        <w:t>1% OFF! The Immortal Game: A History of Chess https://t.co/zNXkaOkEpM #paperback #shenk,david https://t.co/zNXkaOkEpM</w:t>
      </w:r>
    </w:p>
    <w:p>
      <w:r>
        <w:rPr>
          <w:b/>
          <w:u w:val="single"/>
        </w:rPr>
        <w:t>267238</w:t>
      </w:r>
    </w:p>
    <w:p>
      <w:r>
        <w:t>See a virtual tour of one of our newest #listings 2014 Palm Forest Lane #Houston #TX  https://t.co/e1vjbdjVKJ https://t.co/NYcDG9DWTn</w:t>
      </w:r>
    </w:p>
    <w:p>
      <w:r>
        <w:rPr>
          <w:b/>
          <w:u w:val="single"/>
        </w:rPr>
        <w:t>267239</w:t>
      </w:r>
    </w:p>
    <w:p>
      <w:r>
        <w:t>Expected $6.4bn Inflow Raises Optimism About Naira’s Appreciation https://t.co/bZryQ3lDLC @smeonline1 Mostly loans..how consoling @BudgITng</w:t>
      </w:r>
    </w:p>
    <w:p>
      <w:r>
        <w:rPr>
          <w:b/>
          <w:u w:val="single"/>
        </w:rPr>
        <w:t>267240</w:t>
      </w:r>
    </w:p>
    <w:p>
      <w:r>
        <w:t>Don't be tempted to "throw in the towel". #Marriage takes commitment. https://t.co/p8tTtYD3iY #unequallyyoked (RT) https://t.co/NrLOxoP5fq</w:t>
      </w:r>
    </w:p>
    <w:p>
      <w:r>
        <w:rPr>
          <w:b/>
          <w:u w:val="single"/>
        </w:rPr>
        <w:t>267241</w:t>
      </w:r>
    </w:p>
    <w:p>
      <w:r>
        <w:t>5 Things Every Filmmaker Must Consider When Choosing a Film School https://t.co/kJLEWERYAl #Hollywood</w:t>
      </w:r>
    </w:p>
    <w:p>
      <w:r>
        <w:rPr>
          <w:b/>
          <w:u w:val="single"/>
        </w:rPr>
        <w:t>267242</w:t>
      </w:r>
    </w:p>
    <w:p>
      <w:r>
        <w:t>Zarina #Diyas will play 25K ITF event in #Nanning, China. Should be 6th seeded according to the entry list.</w:t>
      </w:r>
    </w:p>
    <w:p>
      <w:r>
        <w:rPr>
          <w:b/>
          <w:u w:val="single"/>
        </w:rPr>
        <w:t>267243</w:t>
      </w:r>
    </w:p>
    <w:p>
      <w:r>
        <w:t>#coreliancharts is still a good strategy with #GBPJPY , profit : 1561 pips, 61 trades.,MaxDD :-1200, Visit https://t.co/R545G2X2ST https://t.co/a054m9VIYm</w:t>
      </w:r>
    </w:p>
    <w:p>
      <w:r>
        <w:rPr>
          <w:b/>
          <w:u w:val="single"/>
        </w:rPr>
        <w:t>267244</w:t>
      </w:r>
    </w:p>
    <w:p>
      <w:r>
        <w:t>I added a video to a @YouTube playlist https://t.co/6hUK1EdhTn Tutorial Python Bahasa Indonesia #17B (Fungsi, contoh luas Keliling</w:t>
      </w:r>
    </w:p>
    <w:p>
      <w:r>
        <w:rPr>
          <w:b/>
          <w:u w:val="single"/>
        </w:rPr>
        <w:t>267245</w:t>
      </w:r>
    </w:p>
    <w:p>
      <w:r>
        <w:t>#bbcqt here we go again a bunch of politicians talking s*** about something going to do nothing about nobody is going to go against Russia</w:t>
      </w:r>
    </w:p>
    <w:p>
      <w:r>
        <w:rPr>
          <w:b/>
          <w:u w:val="single"/>
        </w:rPr>
        <w:t>267246</w:t>
      </w:r>
    </w:p>
    <w:p>
      <w:r>
        <w:t>BlockChannel:Op Ed: How Tokenization Is Putting Real-World Assets on #Blockchains by aCameronhuff … https://t.co/IWXueh8y9E</w:t>
      </w:r>
    </w:p>
    <w:p>
      <w:r>
        <w:rPr>
          <w:b/>
          <w:u w:val="single"/>
        </w:rPr>
        <w:t>267247</w:t>
      </w:r>
    </w:p>
    <w:p>
      <w:r>
        <w:t>A simple mood change could turn your day upside down, pulling ... More for Cancer https://t.co/EhXvBXqnZL</w:t>
      </w:r>
    </w:p>
    <w:p>
      <w:r>
        <w:rPr>
          <w:b/>
          <w:u w:val="single"/>
        </w:rPr>
        <w:t>267248</w:t>
      </w:r>
    </w:p>
    <w:p>
      <w:r>
        <w:t>Russia may raise the question about Alaska. Vladimir Putin said American activities in Alaska could destabilize...</w:t>
        <w:br/>
        <w:t>https://t.co/G0bmw8Yiic</w:t>
      </w:r>
    </w:p>
    <w:p>
      <w:r>
        <w:rPr>
          <w:b/>
          <w:u w:val="single"/>
        </w:rPr>
        <w:t>267249</w:t>
      </w:r>
    </w:p>
    <w:p>
      <w:r>
        <w:t>Pentagon responds to criticism over civilian deaths in Mosul blast https://t.co/8fCJXV4GEY #iraq #news</w:t>
      </w:r>
    </w:p>
    <w:p>
      <w:r>
        <w:rPr>
          <w:b/>
          <w:u w:val="single"/>
        </w:rPr>
        <w:t>267250</w:t>
      </w:r>
    </w:p>
    <w:p>
      <w:r>
        <w:t>3 people followed me and one person unfollowed me // automatically checked by https://t.co/7Sog9fThUI</w:t>
      </w:r>
    </w:p>
    <w:p>
      <w:r>
        <w:rPr>
          <w:b/>
          <w:u w:val="single"/>
        </w:rPr>
        <w:t>267251</w:t>
      </w:r>
    </w:p>
    <w:p>
      <w:r>
        <w:t>Bruh Steve Irwin twitter woulda been live as fuck and I know he woulda responded to questions cuz that shit was his passion</w:t>
      </w:r>
    </w:p>
    <w:p>
      <w:r>
        <w:rPr>
          <w:b/>
          <w:u w:val="single"/>
        </w:rPr>
        <w:t>267252</w:t>
      </w:r>
    </w:p>
    <w:p>
      <w:r>
        <w:t>I added a video to a @YouTube playlist https://t.co/sJQ5HaPfJK Bing Crosby - I've Got A Pocketful Of Dreams</w:t>
      </w:r>
    </w:p>
    <w:p>
      <w:r>
        <w:rPr>
          <w:b/>
          <w:u w:val="single"/>
        </w:rPr>
        <w:t>267253</w:t>
      </w:r>
    </w:p>
    <w:p>
      <w:r>
        <w:t>#tbpshopp_update uhpeach has safely arrived at my uni office. But I'm hving my mid sem break now. Won't be able to send out the goods. Will-</w:t>
      </w:r>
    </w:p>
    <w:p>
      <w:r>
        <w:rPr>
          <w:b/>
          <w:u w:val="single"/>
        </w:rPr>
        <w:t>267254</w:t>
      </w:r>
    </w:p>
    <w:p>
      <w:r>
        <w:t>@BretBaier Fair to say that Peter has helped your game significantly? I wish he was MY good friend 😎</w:t>
      </w:r>
    </w:p>
    <w:p>
      <w:r>
        <w:rPr>
          <w:b/>
          <w:u w:val="single"/>
        </w:rPr>
        <w:t>267255</w:t>
      </w:r>
    </w:p>
    <w:p>
      <w:r>
        <w:t>It's leg warmers, shoulder pads and ra ra skirts on this morning for the 80s theme at the return of the #BournemouthBayRun. #HeartNews https://t.co/Fwd0A34M5R</w:t>
      </w:r>
    </w:p>
    <w:p>
      <w:r>
        <w:rPr>
          <w:b/>
          <w:u w:val="single"/>
        </w:rPr>
        <w:t>267256</w:t>
      </w:r>
    </w:p>
    <w:p>
      <w:r>
        <w:t>Juvederm ULTRA 3 is thicker than Juvederm ULTRA 2, allowing it to be used on wrinkles in the most animated parts of the face. #Juvederm https://t.co/CjkKxybhM6</w:t>
      </w:r>
    </w:p>
    <w:p>
      <w:r>
        <w:rPr>
          <w:b/>
          <w:u w:val="single"/>
        </w:rPr>
        <w:t>267257</w:t>
      </w:r>
    </w:p>
    <w:p>
      <w:r>
        <w:t>Hot New Music ➡ #KillingThemSoftly By @bitetheking https://t.co/Snj4XIM7fQ Call Us For Music #Promotion 678-453-6012!! #DISPROMO</w:t>
      </w:r>
    </w:p>
    <w:p>
      <w:r>
        <w:rPr>
          <w:b/>
          <w:u w:val="single"/>
        </w:rPr>
        <w:t>267258</w:t>
      </w:r>
    </w:p>
    <w:p>
      <w:r>
        <w:t>@MNTNSTARZ80 @washingtonpost In the name of killing terror,Will anybody allow Chemical Weapons to kill Kids?Terror starts once people forget to monitor living areas.</w:t>
      </w:r>
    </w:p>
    <w:p>
      <w:r>
        <w:rPr>
          <w:b/>
          <w:u w:val="single"/>
        </w:rPr>
        <w:t>267259</w:t>
      </w:r>
    </w:p>
    <w:p>
      <w:r>
        <w:t>Have you ever seen this large, truly mesmerizing 146-year-old wisteria, located in Japan? #WondersoftheWorld https://t.co/OM4NWWsKSQ https://t.co/gdjRMJ2jLq</w:t>
      </w:r>
    </w:p>
    <w:p>
      <w:r>
        <w:rPr>
          <w:b/>
          <w:u w:val="single"/>
        </w:rPr>
        <w:t>267260</w:t>
      </w:r>
    </w:p>
    <w:p>
      <w:r>
        <w:t>@andrewaguilar54 @justgeemo whoa whoa y'all wouldn't even go undefeated with nick Saban 😂 y'all needed a lil bit more help</w:t>
      </w:r>
    </w:p>
    <w:p>
      <w:r>
        <w:rPr>
          <w:b/>
          <w:u w:val="single"/>
        </w:rPr>
        <w:t>267261</w:t>
      </w:r>
    </w:p>
    <w:p>
      <w:r>
        <w:t>“we met each other recently right?”</w:t>
        <w:br/>
        <w:t>“where?”</w:t>
        <w:br/>
        <w:t>“while we were working”</w:t>
        <w:br/>
        <w:t>“ehhhh you can’t say something like that now!!”</w:t>
      </w:r>
    </w:p>
    <w:p>
      <w:r>
        <w:rPr>
          <w:b/>
          <w:u w:val="single"/>
        </w:rPr>
        <w:t>267262</w:t>
      </w:r>
    </w:p>
    <w:p>
      <w:r>
        <w:t>@micepri My anger is against the northern people who support the activities of the north against the TN people.</w:t>
      </w:r>
    </w:p>
    <w:p>
      <w:r>
        <w:rPr>
          <w:b/>
          <w:u w:val="single"/>
        </w:rPr>
        <w:t>267263</w:t>
      </w:r>
    </w:p>
    <w:p>
      <w:r>
        <w:t>Joan Baez's Fighting Side: The Life and Times of a Secret Badass https://t.co/IXWHS3DB3i via @RollingStone</w:t>
      </w:r>
    </w:p>
    <w:p>
      <w:r>
        <w:rPr>
          <w:b/>
          <w:u w:val="single"/>
        </w:rPr>
        <w:t>267264</w:t>
      </w:r>
    </w:p>
    <w:p>
      <w:r>
        <w:t>#thanks @UltramisterG @yesterdaysgaze @Artful_Alice thanks for the recent follow. Much appreciated :) &amp;gt;Want this🆓❓https://t.co/6xR9c9flO0</w:t>
      </w:r>
    </w:p>
    <w:p>
      <w:r>
        <w:rPr>
          <w:b/>
          <w:u w:val="single"/>
        </w:rPr>
        <w:t>267265</w:t>
      </w:r>
    </w:p>
    <w:p>
      <w:r>
        <w:t>@RobertJRosecock @BraunStrowman5 @michaelsmith But I do agree that's one of the worst forms of racism</w:t>
      </w:r>
    </w:p>
    <w:p>
      <w:r>
        <w:rPr>
          <w:b/>
          <w:u w:val="single"/>
        </w:rPr>
        <w:t>267266</w:t>
      </w:r>
    </w:p>
    <w:p>
      <w:r>
        <w:t>I hate how often I have to skip out on joining games because of my Xbox being in the living room. Mic would pick up too much noise.</w:t>
      </w:r>
    </w:p>
    <w:p>
      <w:r>
        <w:rPr>
          <w:b/>
          <w:u w:val="single"/>
        </w:rPr>
        <w:t>267267</w:t>
      </w:r>
    </w:p>
    <w:p>
      <w:r>
        <w:t>Now playing on Sad Classical Music (.com)  :  Deleyaman - " Yergna?n"</w:t>
        <w:br/>
        <w:br/>
        <w:t>https://t.co/fjFPuyc9Uu</w:t>
        <w:br/>
        <w:br/>
        <w:t>#music #sadmusic</w:t>
      </w:r>
    </w:p>
    <w:p>
      <w:r>
        <w:rPr>
          <w:b/>
          <w:u w:val="single"/>
        </w:rPr>
        <w:t>267268</w:t>
      </w:r>
    </w:p>
    <w:p>
      <w:r>
        <w:t>I liked a @YouTube video https://t.co/gx0kDbnsqc The Legend Of Zelda "Song Of Storms" (Ukulele/Metal Cover)</w:t>
      </w:r>
    </w:p>
    <w:p>
      <w:r>
        <w:rPr>
          <w:b/>
          <w:u w:val="single"/>
        </w:rPr>
        <w:t>267269</w:t>
      </w:r>
    </w:p>
    <w:p>
      <w:r>
        <w:t>What's going on? is out! #BIM https://t.co/rclpshaJSv Stories via @BIMSummit @estePepin @networkingbim #architecture #bim</w:t>
      </w:r>
    </w:p>
    <w:p>
      <w:r>
        <w:rPr>
          <w:b/>
          <w:u w:val="single"/>
        </w:rPr>
        <w:t>267270</w:t>
      </w:r>
    </w:p>
    <w:p>
      <w:r>
        <w:t>@MostRequestLive @JayMacRadio @OnAirRomeo Still Got Time by @zaynmalik #MostRequestedLive @MostRequestLive @OnAirRomeo @JayMacRadio</w:t>
      </w:r>
    </w:p>
    <w:p>
      <w:r>
        <w:rPr>
          <w:b/>
          <w:u w:val="single"/>
        </w:rPr>
        <w:t>267271</w:t>
      </w:r>
    </w:p>
    <w:p>
      <w:r>
        <w:t>Lean raps and pill popping the wave to you young niggas. Oh well you deal with the consequences of ya actions.</w:t>
      </w:r>
    </w:p>
    <w:p>
      <w:r>
        <w:rPr>
          <w:b/>
          <w:u w:val="single"/>
        </w:rPr>
        <w:t>267272</w:t>
      </w:r>
    </w:p>
    <w:p>
      <w:r>
        <w:t>@OHLHoundPower @tricia_d21 @KODIAK999 @nevz8778 We are ready for game 2! #NowWeRun https://t.co/4nPOW1VAgV</w:t>
      </w:r>
    </w:p>
    <w:p>
      <w:r>
        <w:rPr>
          <w:b/>
          <w:u w:val="single"/>
        </w:rPr>
        <w:t>267273</w:t>
      </w:r>
    </w:p>
    <w:p>
      <w:r>
        <w:t>One Direction's Harry Styles reveals how Adele guided his debut solo album.</w:t>
        <w:br/>
        <w:t>https://t.co/scTVcQdMXt by #TaemarMusic via @c0nvey https://t.co/uFJZN8Ssit</w:t>
      </w:r>
    </w:p>
    <w:p>
      <w:r>
        <w:rPr>
          <w:b/>
          <w:u w:val="single"/>
        </w:rPr>
        <w:t>267274</w:t>
      </w:r>
    </w:p>
    <w:p>
      <w:r>
        <w:t>They playing stop trying to turn nothing into something because when yo nigga call u them names he mean it https://t.co/08X8eUFXsC</w:t>
      </w:r>
    </w:p>
    <w:p>
      <w:r>
        <w:rPr>
          <w:b/>
          <w:u w:val="single"/>
        </w:rPr>
        <w:t>267275</w:t>
      </w:r>
    </w:p>
    <w:p>
      <w:r>
        <w:t>@cozzybruce1888 @JimSpenceSport They get similar crowds, i agree Celtic have a larger fan base but the point I'm making is large crowds don't guarantee success.</w:t>
      </w:r>
    </w:p>
    <w:p>
      <w:r>
        <w:rPr>
          <w:b/>
          <w:u w:val="single"/>
        </w:rPr>
        <w:t>267276</w:t>
      </w:r>
    </w:p>
    <w:p>
      <w:r>
        <w:t>@saaeacademy Now on Amazon! New edtech product that lets people feel the words they type! https://t.co/CtRGicYkY2</w:t>
      </w:r>
    </w:p>
    <w:p>
      <w:r>
        <w:rPr>
          <w:b/>
          <w:u w:val="single"/>
        </w:rPr>
        <w:t>267277</w:t>
      </w:r>
    </w:p>
    <w:p>
      <w:r>
        <w:t>MATCH football magazine Hull City ASHBEE ? Goal Celebration Karoo kit picture https://t.co/9iYojJBt0J https://t.co/khjxLCNL4Z</w:t>
      </w:r>
    </w:p>
    <w:p>
      <w:r>
        <w:rPr>
          <w:b/>
          <w:u w:val="single"/>
        </w:rPr>
        <w:t>267278</w:t>
      </w:r>
    </w:p>
    <w:p>
      <w:r>
        <w:t>@godspower123 @graceenaka lol am all for efe oo I'll dm u proof if u don't blv me issokey was just trying to help😊</w:t>
      </w:r>
    </w:p>
    <w:p>
      <w:r>
        <w:rPr>
          <w:b/>
          <w:u w:val="single"/>
        </w:rPr>
        <w:t>267279</w:t>
      </w:r>
    </w:p>
    <w:p>
      <w:r>
        <w:t>McDonalds: jennahhhhhhhhh We're just following their recipe, but maybe when McD's &amp;amp; Coke are combined—it’s straight up delicious!</w:t>
      </w:r>
    </w:p>
    <w:p>
      <w:r>
        <w:rPr>
          <w:b/>
          <w:u w:val="single"/>
        </w:rPr>
        <w:t>267280</w:t>
      </w:r>
    </w:p>
    <w:p>
      <w:r>
        <w:t>CATH KIDSTON - BRAND NEW BUNDLE OF PENCILS - https://t.co/5zsfNSJZj5 https://t.co/01hG0ip90d https://t.co/ZJGuKvvF2E</w:t>
      </w:r>
    </w:p>
    <w:p>
      <w:r>
        <w:rPr>
          <w:b/>
          <w:u w:val="single"/>
        </w:rPr>
        <w:t>267281</w:t>
      </w:r>
    </w:p>
    <w:p>
      <w:r>
        <w:t>@YoungsonKiddo @KEEMSTAR Because if he owned Drama Alert he'd be terminated, he's banned from owning a YouTube channel.</w:t>
      </w:r>
    </w:p>
    <w:p>
      <w:r>
        <w:rPr>
          <w:b/>
          <w:u w:val="single"/>
        </w:rPr>
        <w:t>267282</w:t>
      </w:r>
    </w:p>
    <w:p>
      <w:r>
        <w:t>The bride arrives... #PalladiumHotel #PuntaCana</w:t>
        <w:br/>
        <w:t>@janineferko #destinationweddingplanner 224-265-0197 https://t.co/cXj0EHTZCM</w:t>
      </w:r>
    </w:p>
    <w:p>
      <w:r>
        <w:rPr>
          <w:b/>
          <w:u w:val="single"/>
        </w:rPr>
        <w:t>267283</w:t>
      </w:r>
    </w:p>
    <w:p>
      <w:r>
        <w:t>Heat (Blu-ray Disc, 2009) Like New ! Al Pacino Val Kilmer https://t.co/W3FW9t4kBi https://t.co/sjm027TQWO</w:t>
      </w:r>
    </w:p>
    <w:p>
      <w:r>
        <w:rPr>
          <w:b/>
          <w:u w:val="single"/>
        </w:rPr>
        <w:t>267284</w:t>
      </w:r>
    </w:p>
    <w:p>
      <w:r>
        <w:t>one person followed me and 3 people unfollowed me // automatically checked by https://t.co/OsR9uEcMJa</w:t>
      </w:r>
    </w:p>
    <w:p>
      <w:r>
        <w:rPr>
          <w:b/>
          <w:u w:val="single"/>
        </w:rPr>
        <w:t>267285</w:t>
      </w:r>
    </w:p>
    <w:p>
      <w:r>
        <w:t>@SiemianDaGOAT @SportsCenter explain to me why hockey isn't a sport? Is it just because YOU don't like it?</w:t>
      </w:r>
    </w:p>
    <w:p>
      <w:r>
        <w:rPr>
          <w:b/>
          <w:u w:val="single"/>
        </w:rPr>
        <w:t>267286</w:t>
      </w:r>
    </w:p>
    <w:p>
      <w:r>
        <w:t>Hey Bag Five Vermont we appreciate our followers! Saga Gear Manufacturer &amp;amp; Exporter of All kind of Motorbike Garme… https://t.co/3uwWbyX6nX</w:t>
      </w:r>
    </w:p>
    <w:p>
      <w:r>
        <w:rPr>
          <w:b/>
          <w:u w:val="single"/>
        </w:rPr>
        <w:t>267287</w:t>
      </w:r>
    </w:p>
    <w:p>
      <w:r>
        <w:t>@SamSeder Can I choose my heroin dealer, LaSalle. Or suicide? I simply have to have a third option, Sam.</w:t>
      </w:r>
    </w:p>
    <w:p>
      <w:r>
        <w:rPr>
          <w:b/>
          <w:u w:val="single"/>
        </w:rPr>
        <w:t>267288</w:t>
      </w:r>
    </w:p>
    <w:p>
      <w:r>
        <w:t>03:56 UTC</w:t>
        <w:br/>
        <w:t>Temp: 7.3°C</w:t>
        <w:br/>
        <w:t>Wind: NNE, 0 mph(avg), 2 mph(gust)</w:t>
        <w:br/>
        <w:t>Humidity: 70%</w:t>
        <w:br/>
        <w:t>Rain(/hr): 0.0 mm</w:t>
        <w:br/>
        <w:t>Pressure: 1027 hPa, rising slowly</w:t>
        <w:br/>
        <w:t>#weather</w:t>
      </w:r>
    </w:p>
    <w:p>
      <w:r>
        <w:rPr>
          <w:b/>
          <w:u w:val="single"/>
        </w:rPr>
        <w:t>267289</w:t>
      </w:r>
    </w:p>
    <w:p>
      <w:r>
        <w:t>Sterling Buoyed By Solid Services PMI, ADP And FOMC Minutes In Focus https://t.co/qUwALHB1GY via ActionForex</w:t>
      </w:r>
    </w:p>
    <w:p>
      <w:r>
        <w:rPr>
          <w:b/>
          <w:u w:val="single"/>
        </w:rPr>
        <w:t>267290</w:t>
      </w:r>
    </w:p>
    <w:p>
      <w:r>
        <w:t>@JHewly -- gaze moved over to where Jake entered, and he was silent at first, before hissing out a simple, "/What?/"</w:t>
      </w:r>
    </w:p>
    <w:p>
      <w:r>
        <w:rPr>
          <w:b/>
          <w:u w:val="single"/>
        </w:rPr>
        <w:t>267291</w:t>
      </w:r>
    </w:p>
    <w:p>
      <w:r>
        <w:t>@tayIor_swifts watch 13 reasons why if u havent yet!! and for books maybe try we are the ants or vicious?</w:t>
      </w:r>
    </w:p>
    <w:p>
      <w:r>
        <w:rPr>
          <w:b/>
          <w:u w:val="single"/>
        </w:rPr>
        <w:t>267292</w:t>
      </w:r>
    </w:p>
    <w:p>
      <w:r>
        <w:t>@crosbygal87 We'll take a look into that! You can email socialmedia@pittsburghpenguins.com in the meantime.</w:t>
      </w:r>
    </w:p>
    <w:p>
      <w:r>
        <w:rPr>
          <w:b/>
          <w:u w:val="single"/>
        </w:rPr>
        <w:t>267293</w:t>
      </w:r>
    </w:p>
    <w:p>
      <w:r>
        <w:t>i just saw someone broke their hand it was in such  bad way i didn't think it was possible for a hand to stay like that</w:t>
      </w:r>
    </w:p>
    <w:p>
      <w:r>
        <w:rPr>
          <w:b/>
          <w:u w:val="single"/>
        </w:rPr>
        <w:t>267294</w:t>
      </w:r>
    </w:p>
    <w:p>
      <w:r>
        <w:t>@FlorDeBelieber @justinbieber @radiodisney I vote for #Majorlazer  (feat.@justinbieber ) "Cold Water"#WhenTheBeatDrops  @radiodisney</w:t>
      </w:r>
    </w:p>
    <w:p>
      <w:r>
        <w:rPr>
          <w:b/>
          <w:u w:val="single"/>
        </w:rPr>
        <w:t>267295</w:t>
      </w:r>
    </w:p>
    <w:p>
      <w:r>
        <w:t>Tarkin looks so bad in Rogue One, I don't understand why they didn't just use Guy Henry's face, especially now that they're recasting Han</w:t>
      </w:r>
    </w:p>
    <w:p>
      <w:r>
        <w:rPr>
          <w:b/>
          <w:u w:val="single"/>
        </w:rPr>
        <w:t>267296</w:t>
      </w:r>
    </w:p>
    <w:p>
      <w:r>
        <w:t>The adidas Ultra Boost 3.0 Black White for $180</w:t>
        <w:br/>
        <w:t>Best to buy &amp;gt;&amp;gt; https://t.co/eAC8Li6gnd https://t.co/rcBJS7xI0m</w:t>
      </w:r>
    </w:p>
    <w:p>
      <w:r>
        <w:rPr>
          <w:b/>
          <w:u w:val="single"/>
        </w:rPr>
        <w:t>267297</w:t>
      </w:r>
    </w:p>
    <w:p>
      <w:r>
        <w:t xml:space="preserve">“I thought, could I use my power for good?” @beachgal, @GDIGM </w:t>
        <w:br/>
        <w:br/>
        <w:t xml:space="preserve">https://t.co/Pf4AMLS9cq </w:t>
        <w:br/>
        <w:br/>
        <w:t>#changemaker #SocEnt #ChangeTheStory</w:t>
      </w:r>
    </w:p>
    <w:p>
      <w:r>
        <w:rPr>
          <w:b/>
          <w:u w:val="single"/>
        </w:rPr>
        <w:t>267298</w:t>
      </w:r>
    </w:p>
    <w:p>
      <w:r>
        <w:t>its sad how realistic this series is. so much of this shit happens in high schools around our country.</w:t>
      </w:r>
    </w:p>
    <w:p>
      <w:r>
        <w:rPr>
          <w:b/>
          <w:u w:val="single"/>
        </w:rPr>
        <w:t>267299</w:t>
      </w:r>
    </w:p>
    <w:p>
      <w:r>
        <w:t>More and more young homeowners are staying put and for longer periods. Why 35-and-un... https://t.co/e9Xdaz3dJL https://t.co/6MCYcbrCDS</w:t>
      </w:r>
    </w:p>
    <w:p>
      <w:r>
        <w:rPr>
          <w:b/>
          <w:u w:val="single"/>
        </w:rPr>
        <w:t>267300</w:t>
      </w:r>
    </w:p>
    <w:p>
      <w:r>
        <w:t>#infographic by @CLX_Logistics How efficient is your freight management system? https://t.co/qHyU3mtmOm by Mike Challman via @Biz_Logistics</w:t>
      </w:r>
    </w:p>
    <w:p>
      <w:r>
        <w:rPr>
          <w:b/>
          <w:u w:val="single"/>
        </w:rPr>
        <w:t>267301</w:t>
      </w:r>
    </w:p>
    <w:p>
      <w:r>
        <w:t>Know what you want to do, hold the thought firmly, and do every day what should be done, and… https://t.co/rJICmhxqhM</w:t>
      </w:r>
    </w:p>
    <w:p>
      <w:r>
        <w:rPr>
          <w:b/>
          <w:u w:val="single"/>
        </w:rPr>
        <w:t>267302</w:t>
      </w:r>
    </w:p>
    <w:p>
      <w:r>
        <w:t>@sipadmohd Wealth transfer! Wealth squeeze from middle income earner transferred to opportunist creed.</w:t>
      </w:r>
    </w:p>
    <w:p>
      <w:r>
        <w:rPr>
          <w:b/>
          <w:u w:val="single"/>
        </w:rPr>
        <w:t>267303</w:t>
      </w:r>
    </w:p>
    <w:p>
      <w:r>
        <w:t>ฉันชอบวิดีโอ @YouTube https://t.co/jUj467YpF4 Ward Double-Crosses Hydra - Marvel's Agents of S.H.I.E.L.D. 4x16</w:t>
      </w:r>
    </w:p>
    <w:p>
      <w:r>
        <w:rPr>
          <w:b/>
          <w:u w:val="single"/>
        </w:rPr>
        <w:t>267304</w:t>
      </w:r>
    </w:p>
    <w:p>
      <w:r>
        <w:t>Retweeted The Quote (@thequote):</w:t>
        <w:br/>
        <w:br/>
        <w:t>I don’t like standard beauty – there is no beauty without strangeness. – Karl Lagerfield</w:t>
      </w:r>
    </w:p>
    <w:p>
      <w:r>
        <w:rPr>
          <w:b/>
          <w:u w:val="single"/>
        </w:rPr>
        <w:t>267305</w:t>
      </w:r>
    </w:p>
    <w:p>
      <w:r>
        <w:t xml:space="preserve">A Coward and a Champion feel the same fear but the difference is what they do in the midst of the fear. </w:t>
        <w:br/>
        <w:t>#ThinkBigSundayWithMarsha https://t.co/e0nQFsYpq5</w:t>
      </w:r>
    </w:p>
    <w:p>
      <w:r>
        <w:rPr>
          <w:b/>
          <w:u w:val="single"/>
        </w:rPr>
        <w:t>267306</w:t>
      </w:r>
    </w:p>
    <w:p>
      <w:r>
        <w:t>The Hits Keep Coming as 21 Advertisers Have Now Dumped Bill O’Reilly https://t.co/7GnlDrtLU4 https://t.co/J44U7eKVtk</w:t>
      </w:r>
    </w:p>
    <w:p>
      <w:r>
        <w:rPr>
          <w:b/>
          <w:u w:val="single"/>
        </w:rPr>
        <w:t>267307</w:t>
      </w:r>
    </w:p>
    <w:p>
      <w:r>
        <w:t>watch more updated never been seen Vintage Sex shows  #vintagehardcore https://t.co/55ZZErYlw5 https://t.co/IATTC1LXI4</w:t>
      </w:r>
    </w:p>
    <w:p>
      <w:r>
        <w:rPr>
          <w:b/>
          <w:u w:val="single"/>
        </w:rPr>
        <w:t>267308</w:t>
      </w:r>
    </w:p>
    <w:p>
      <w:r>
        <w:t>European cities are banning outdoor advertisements that are dehumanizing. This is a hugh step in creating... https://t.co/9KhDBBHHJg</w:t>
      </w:r>
    </w:p>
    <w:p>
      <w:r>
        <w:rPr>
          <w:b/>
          <w:u w:val="single"/>
        </w:rPr>
        <w:t>267309</w:t>
      </w:r>
    </w:p>
    <w:p>
      <w:r>
        <w:t>Scientists claim all women can reach 'super orgasms' https://t.co/MuG23CQ3k2 https://t.co/mLswnHnD5n</w:t>
      </w:r>
    </w:p>
    <w:p>
      <w:r>
        <w:rPr>
          <w:b/>
          <w:u w:val="single"/>
        </w:rPr>
        <w:t>267310</w:t>
      </w:r>
    </w:p>
    <w:p>
      <w:r>
        <w:t>Why Agencies Should Abandon Advertising and Invest in Owned Media https://t.co/ulu9egorlT https://t.co/eQ2eTV15g9</w:t>
      </w:r>
    </w:p>
    <w:p>
      <w:r>
        <w:rPr>
          <w:b/>
          <w:u w:val="single"/>
        </w:rPr>
        <w:t>267311</w:t>
      </w:r>
    </w:p>
    <w:p>
      <w:r>
        <w:t>shahid - Brace yourselves for the Saudi coalition - Well we not military experts. https://t.co/ZQ5KVJXtwm</w:t>
      </w:r>
    </w:p>
    <w:p>
      <w:r>
        <w:rPr>
          <w:b/>
          <w:u w:val="single"/>
        </w:rPr>
        <w:t>267312</w:t>
      </w:r>
    </w:p>
    <w:p>
      <w:r>
        <w:t>8 Social Media Secrets Every Entrepreneur Should Know #marketing #social #facebook @andrewmedal @entrepreneur https://t.co/oXBFp0A9ih</w:t>
      </w:r>
    </w:p>
    <w:p>
      <w:r>
        <w:rPr>
          <w:b/>
          <w:u w:val="single"/>
        </w:rPr>
        <w:t>267313</w:t>
      </w:r>
    </w:p>
    <w:p>
      <w:r>
        <w:t xml:space="preserve">@carma.india is now taking orders for @sabyasachiofficial's new Palermo Afternoons Collection. </w:t>
        <w:br/>
        <w:t>Please contact the… https://t.co/RKzzfo68Q8 https://t.co/bKSjQUmG2O</w:t>
      </w:r>
    </w:p>
    <w:p>
      <w:r>
        <w:rPr>
          <w:b/>
          <w:u w:val="single"/>
        </w:rPr>
        <w:t>267314</w:t>
      </w:r>
    </w:p>
    <w:p>
      <w:r>
        <w:t>#SanFrancisco places 11 in @EnvAm's #ShiningCities rankings! We expect them to continue leading the way @mayoredlee https://t.co/9hHVeK4O3n https://t.co/7mARJEqFK1</w:t>
      </w:r>
    </w:p>
    <w:p>
      <w:r>
        <w:rPr>
          <w:b/>
          <w:u w:val="single"/>
        </w:rPr>
        <w:t>267315</w:t>
      </w:r>
    </w:p>
    <w:p>
      <w:r>
        <w:t xml:space="preserve">Clinical dietitian Jen Oikarinen explains how to fit more fruits and veggies into your meals, for @nbc15_madison </w:t>
        <w:br/>
        <w:t>https://t.co/62S3481kE6 https://t.co/os12O4jsPH</w:t>
      </w:r>
    </w:p>
    <w:p>
      <w:r>
        <w:rPr>
          <w:b/>
          <w:u w:val="single"/>
        </w:rPr>
        <w:t>267316</w:t>
      </w:r>
    </w:p>
    <w:p>
      <w:r>
        <w:t>Here's something: in the 214 districts w/ a GOP incumbent running in 2016, Trump's margin was bigger than the incumbents in just 27. (1/3)</w:t>
      </w:r>
    </w:p>
    <w:p>
      <w:r>
        <w:rPr>
          <w:b/>
          <w:u w:val="single"/>
        </w:rPr>
        <w:t>267317</w:t>
      </w:r>
    </w:p>
    <w:p>
      <w:r>
        <w:t>I, Naz, dare you to accept #BandungHistoricalStudyGames challenge.</w:t>
        <w:br/>
        <w:br/>
        <w:t>#BHSG2017 is a fun,… https://t.co/MVLHp0gQPP</w:t>
      </w:r>
    </w:p>
    <w:p>
      <w:r>
        <w:rPr>
          <w:b/>
          <w:u w:val="single"/>
        </w:rPr>
        <w:t>267318</w:t>
      </w:r>
    </w:p>
    <w:p>
      <w:r>
        <w:t>@eleneariel She was probably just pissed that autumn didn't bring any fresh milk CAUSE SHE LIVES ON A DAIRY FARM!! I'd be mad  too.#wtf?nohostessgift?</w:t>
      </w:r>
    </w:p>
    <w:p>
      <w:r>
        <w:rPr>
          <w:b/>
          <w:u w:val="single"/>
        </w:rPr>
        <w:t>267319</w:t>
      </w:r>
    </w:p>
    <w:p>
      <w:r>
        <w:t>One dog. One dollar. Two dogs. Two dollars. Three dogs. Three dollars. Anyone guess that tonight is dollar dog night? https://t.co/Hnu1coQvZv</w:t>
      </w:r>
    </w:p>
    <w:p>
      <w:r>
        <w:rPr>
          <w:b/>
          <w:u w:val="single"/>
        </w:rPr>
        <w:t>267320</w:t>
      </w:r>
    </w:p>
    <w:p>
      <w:r>
        <w:t>@mbleyleben Just how smart are you? Smart enough to look, ask questions and be a caring person? https://t.co/BafXvOtD82  Let's see if U are https://t.co/l3VEK0wYKF</w:t>
      </w:r>
    </w:p>
    <w:p>
      <w:r>
        <w:rPr>
          <w:b/>
          <w:u w:val="single"/>
        </w:rPr>
        <w:t>267321</w:t>
      </w:r>
    </w:p>
    <w:p>
      <w:r>
        <w:t>Members of #ISGA will visit Delhi &amp;amp; Mumbai to meet industry bodies, explore future collaborations &amp;amp; market potential for #soybean products. https://t.co/Cko1hnPF5L</w:t>
      </w:r>
    </w:p>
    <w:p>
      <w:r>
        <w:rPr>
          <w:b/>
          <w:u w:val="single"/>
        </w:rPr>
        <w:t>267322</w:t>
      </w:r>
    </w:p>
    <w:p>
      <w:r>
        <w:t>Nova Scotia,  Tale, on how away with the fairies really meant believing Folk Lore https://t.co/4VanXrP7OE https://t.co/7QuDt42RMN</w:t>
      </w:r>
    </w:p>
    <w:p>
      <w:r>
        <w:rPr>
          <w:b/>
          <w:u w:val="single"/>
        </w:rPr>
        <w:t>267323</w:t>
      </w:r>
    </w:p>
    <w:p>
      <w:r>
        <w:t>The research of constructing dynamic cognition model based on brain network. https://t.co/CEWfXZBECB</w:t>
      </w:r>
    </w:p>
    <w:p>
      <w:r>
        <w:rPr>
          <w:b/>
          <w:u w:val="single"/>
        </w:rPr>
        <w:t>267324</w:t>
      </w:r>
    </w:p>
    <w:p>
      <w:r>
        <w:t>@ABC While a terrible thing to happen,I think it was irresponsible to release balloons in the environment</w:t>
      </w:r>
    </w:p>
    <w:p>
      <w:r>
        <w:rPr>
          <w:b/>
          <w:u w:val="single"/>
        </w:rPr>
        <w:t>267325</w:t>
      </w:r>
    </w:p>
    <w:p>
      <w:r>
        <w:t>@elyserides Hi,  I been great, been busy so have very little time for twitter. have more time now,  How are you 😀</w:t>
      </w:r>
    </w:p>
    <w:p>
      <w:r>
        <w:rPr>
          <w:b/>
          <w:u w:val="single"/>
        </w:rPr>
        <w:t>267326</w:t>
      </w:r>
    </w:p>
    <w:p>
      <w:r>
        <w:t>https://t.co/pDzZdmnzzt gay fist-fucking Photo xtrem dilatation https://t.co/GupuboJB0S https://t.co/jEFTlyCAUP</w:t>
      </w:r>
    </w:p>
    <w:p>
      <w:r>
        <w:rPr>
          <w:b/>
          <w:u w:val="single"/>
        </w:rPr>
        <w:t>267327</w:t>
      </w:r>
    </w:p>
    <w:p>
      <w:r>
        <w:t>@PhychoAsylum "Better not to touch it," she said to Leslie as she saw him pick it up, "I don't want to see you getting hurt around here."</w:t>
      </w:r>
    </w:p>
    <w:p>
      <w:r>
        <w:rPr>
          <w:b/>
          <w:u w:val="single"/>
        </w:rPr>
        <w:t>267328</w:t>
      </w:r>
    </w:p>
    <w:p>
      <w:r>
        <w:t>@ClassWarfare123 @Sen_JoeManchin @justicedems @BrandNew535 That was as much anti-HRC as anything. Put hm vs Bernie and Donnie gets trounced</w:t>
      </w:r>
    </w:p>
    <w:p>
      <w:r>
        <w:rPr>
          <w:b/>
          <w:u w:val="single"/>
        </w:rPr>
        <w:t>267329</w:t>
      </w:r>
    </w:p>
    <w:p>
      <w:r>
        <w:t>@ElenaSweetG "All the little horrors and misdeeds?" He was testing her, of course. Nothing was easy with Damon.</w:t>
      </w:r>
    </w:p>
    <w:p>
      <w:r>
        <w:rPr>
          <w:b/>
          <w:u w:val="single"/>
        </w:rPr>
        <w:t>267330</w:t>
      </w:r>
    </w:p>
    <w:p>
      <w:r>
        <w:t>You could cut the silence with a knife. I explained the new service was to accommodate the #fish Image: https://t.co/QqCKkluDFi https://t.co/hnBizuT6AV</w:t>
      </w:r>
    </w:p>
    <w:p>
      <w:r>
        <w:rPr>
          <w:b/>
          <w:u w:val="single"/>
        </w:rPr>
        <w:t>267331</w:t>
      </w:r>
    </w:p>
    <w:p>
      <w:r>
        <w:t>Business Camp was built to help experienced creative business owners work smarter!  https://t.co/zWlvbULA1R (via @tradeshowcamp) https://t.co/PccuZ2fXq6</w:t>
      </w:r>
    </w:p>
    <w:p>
      <w:r>
        <w:rPr>
          <w:b/>
          <w:u w:val="single"/>
        </w:rPr>
        <w:t>267332</w:t>
      </w:r>
    </w:p>
    <w:p>
      <w:r>
        <w:t>@FrankLuntz We outvoted them and need to do it bigger next time with everybody behind our candidate Screw the rednecks and the bots We are the majority</w:t>
      </w:r>
    </w:p>
    <w:p>
      <w:r>
        <w:rPr>
          <w:b/>
          <w:u w:val="single"/>
        </w:rPr>
        <w:t>267333</w:t>
      </w:r>
    </w:p>
    <w:p>
      <w:r>
        <w:t>Preparing for the Future of Talent Acquisition - SPONSOR CONTENT FROM KORN FERRY https://t.co/0P8jsiXTaa https://t.co/Zz7rOSfvSU</w:t>
      </w:r>
    </w:p>
    <w:p>
      <w:r>
        <w:rPr>
          <w:b/>
          <w:u w:val="single"/>
        </w:rPr>
        <w:t>267334</w:t>
      </w:r>
    </w:p>
    <w:p>
      <w:r>
        <w:t>Trump renews unproven wiretapping claims: Former President Obama's national security… https://t.co/TrwYRAKF6I</w:t>
      </w:r>
    </w:p>
    <w:p>
      <w:r>
        <w:rPr>
          <w:b/>
          <w:u w:val="single"/>
        </w:rPr>
        <w:t>267335</w:t>
      </w:r>
    </w:p>
    <w:p>
      <w:r>
        <w:t>SPECIAL 1999 Infiniti I 30 (Stone Mountain) $450 Atlanta Craigslist Cars with Blown Head Gasket https://t.co/CYQq03SzvD</w:t>
      </w:r>
    </w:p>
    <w:p>
      <w:r>
        <w:rPr>
          <w:b/>
          <w:u w:val="single"/>
        </w:rPr>
        <w:t>267336</w:t>
      </w:r>
    </w:p>
    <w:p>
      <w:r>
        <w:t>[HAPPY BIRTHDAY MINO]</w:t>
        <w:br/>
        <w:t>originally posted by https://t.co/2zUQtlnfYK #BIRTHDAY #WINNER #MINO... by #TonyAllysson via @c0nvey https://t.co/fd1j0fNTqV</w:t>
      </w:r>
    </w:p>
    <w:p>
      <w:r>
        <w:rPr>
          <w:b/>
          <w:u w:val="single"/>
        </w:rPr>
        <w:t>267337</w:t>
      </w:r>
    </w:p>
    <w:p>
      <w:r>
        <w:t>The most magical moments are those</w:t>
        <w:br/>
        <w:t>when you forget yourself in the joy of someone’s presence.... ♥ ♥ ♥ https://t.co/Md0Hj7OH1s</w:t>
      </w:r>
    </w:p>
    <w:p>
      <w:r>
        <w:rPr>
          <w:b/>
          <w:u w:val="single"/>
        </w:rPr>
        <w:t>267338</w:t>
      </w:r>
    </w:p>
    <w:p>
      <w:r>
        <w:t>@atxcindy @realDonaldTrump @POTUS Yay! More evidence that dems who loved him a couple years ago are on record as being hypocrites...yaaayyyy 🙄</w:t>
      </w:r>
    </w:p>
    <w:p>
      <w:r>
        <w:rPr>
          <w:b/>
          <w:u w:val="single"/>
        </w:rPr>
        <w:t>267339</w:t>
      </w:r>
    </w:p>
    <w:p>
      <w:r>
        <w:t>@tomjaywilliams TOM PLEASE TELL @kidinloveliam TO CREATE A SKYPE ACC, SHE WON'T TILL YOU TELL HER AND I WANT TO TALK TO HER</w:t>
      </w:r>
    </w:p>
    <w:p>
      <w:r>
        <w:rPr>
          <w:b/>
          <w:u w:val="single"/>
        </w:rPr>
        <w:t>267340</w:t>
      </w:r>
    </w:p>
    <w:p>
      <w:r>
        <w:t>People are so used to liking heels that they think all those boos are a bad thing??????? #WWENXT #NXTTakeOver https://t.co/NB7qx3tpQf</w:t>
      </w:r>
    </w:p>
    <w:p>
      <w:r>
        <w:rPr>
          <w:b/>
          <w:u w:val="single"/>
        </w:rPr>
        <w:t>267341</w:t>
      </w:r>
    </w:p>
    <w:p>
      <w:r>
        <w:t xml:space="preserve">Donald J. Trump@realDonaldTrump </w:t>
        <w:br/>
        <w:t>Today's EO established a commission on combating drug addiction&amp;amp;the opioid crisis. https://t.co/cQL2eDPYWS https://t.co/AoiYNxtIBg</w:t>
      </w:r>
    </w:p>
    <w:p>
      <w:r>
        <w:rPr>
          <w:b/>
          <w:u w:val="single"/>
        </w:rPr>
        <w:t>267342</w:t>
      </w:r>
    </w:p>
    <w:p>
      <w:r>
        <w:t>British Telly: New Shows on BritBox for April – Red Dwarf, Easter from Kings, Ordinary Lies, Not Safe for Work an... https://t.co/sVP1S51Ght</w:t>
      </w:r>
    </w:p>
    <w:p>
      <w:r>
        <w:rPr>
          <w:b/>
          <w:u w:val="single"/>
        </w:rPr>
        <w:t>267343</w:t>
      </w:r>
    </w:p>
    <w:p>
      <w:r>
        <w:t>@Leon_Sexy2016 @VENTULINAF430 @herby2121New @biencalmex @Jcmex27 @Lovisha8 @irinagomez60 She Is the. One</w:t>
      </w:r>
    </w:p>
    <w:p>
      <w:r>
        <w:rPr>
          <w:b/>
          <w:u w:val="single"/>
        </w:rPr>
        <w:t>267344</w:t>
      </w:r>
    </w:p>
    <w:p>
      <w:r>
        <w:t>Home Prices Up 6.15% Across the Country! [INFOGRAPHIC] - Some Highlights: The Federal Housing Finance Agency (F... https://t.co/W4urG7PdZa</w:t>
      </w:r>
    </w:p>
    <w:p>
      <w:r>
        <w:rPr>
          <w:b/>
          <w:u w:val="single"/>
        </w:rPr>
        <w:t>267345</w:t>
      </w:r>
    </w:p>
    <w:p>
      <w:r>
        <w:t>New post: China: Raids on House Churches Continue in Crackdown on Christianity https://t.co/TlsQXPq9Kk</w:t>
      </w:r>
    </w:p>
    <w:p>
      <w:r>
        <w:rPr>
          <w:b/>
          <w:u w:val="single"/>
        </w:rPr>
        <w:t>267346</w:t>
      </w:r>
    </w:p>
    <w:p>
      <w:r>
        <w:t>Shoutout to @kirsten__faith for almost getting kidnapped in a dark alley with me and buying me coffee❤️ https://t.co/WrZlTaueus</w:t>
      </w:r>
    </w:p>
    <w:p>
      <w:r>
        <w:rPr>
          <w:b/>
          <w:u w:val="single"/>
        </w:rPr>
        <w:t>267347</w:t>
      </w:r>
    </w:p>
    <w:p>
      <w:r>
        <w:t>@andyhadfield Hi Andy, unfortunately not. Here is a list of apps to share with: https://t.co/DlEhbfIg1J</w:t>
      </w:r>
    </w:p>
    <w:p>
      <w:r>
        <w:rPr>
          <w:b/>
          <w:u w:val="single"/>
        </w:rPr>
        <w:t>267348</w:t>
      </w:r>
    </w:p>
    <w:p>
      <w:r>
        <w:t>Fair Trade Tourism- certified Cape St Francis Resort offers a Holistic Health and Wellness Experience that... https://t.co/N2F8qguvih</w:t>
      </w:r>
    </w:p>
    <w:p>
      <w:r>
        <w:rPr>
          <w:b/>
          <w:u w:val="single"/>
        </w:rPr>
        <w:t>267349</w:t>
      </w:r>
    </w:p>
    <w:p>
      <w:r>
        <w:t>and if u all subscribe I will give u 20 subs from my 20 accounts heres the link https://t.co/wD750STmyW</w:t>
        <w:br/>
        <w:t>and also can u stamps sub because it</w:t>
      </w:r>
    </w:p>
    <w:p>
      <w:r>
        <w:rPr>
          <w:b/>
          <w:u w:val="single"/>
        </w:rPr>
        <w:t>267350</w:t>
      </w:r>
    </w:p>
    <w:p>
      <w:r>
        <w:t>Watch on Youtube:</w:t>
        <w:br/>
        <w:t>Eagles Trained To Take Down Drones | 10 Cool Facts</w:t>
        <w:br/>
        <w:t>https://t.co/Xmy7Ow1SqI https://t.co/G9bSaGGSMJ</w:t>
      </w:r>
    </w:p>
    <w:p>
      <w:r>
        <w:rPr>
          <w:b/>
          <w:u w:val="single"/>
        </w:rPr>
        <w:t>267351</w:t>
      </w:r>
    </w:p>
    <w:p>
      <w:r>
        <w:t>Now playing Nicky OMG! - Feelin U (clean) on https://t.co/534QkAfZEM.  Make sure you vote for your favorite artist.</w:t>
      </w:r>
    </w:p>
    <w:p>
      <w:r>
        <w:rPr>
          <w:b/>
          <w:u w:val="single"/>
        </w:rPr>
        <w:t>267352</w:t>
      </w:r>
    </w:p>
    <w:p>
      <w:r>
        <w:t>Would Putin be doing what he is if Trump wasn't going along in some way? This President uses diversion. Anyone who cares needs to step up!!!</w:t>
      </w:r>
    </w:p>
    <w:p>
      <w:r>
        <w:rPr>
          <w:b/>
          <w:u w:val="single"/>
        </w:rPr>
        <w:t>267353</w:t>
      </w:r>
    </w:p>
    <w:p>
      <w:r>
        <w:t>Fast Five (Blu-ray/DVD, 2011, 2-Disc Set, Rated/Unrated) https://t.co/xfd9exDUTU https://t.co/sJKzz3SQTE</w:t>
      </w:r>
    </w:p>
    <w:p>
      <w:r>
        <w:rPr>
          <w:b/>
          <w:u w:val="single"/>
        </w:rPr>
        <w:t>267354</w:t>
      </w:r>
    </w:p>
    <w:p>
      <w:r>
        <w:t xml:space="preserve">CLIENTS &amp;amp; DESIGNERS PLEASE READ! </w:t>
        <w:br/>
        <w:t>IMPORTANT INFO ABOUT HOW MUCH SH!T YOU SHOULD OR SHOULDN'T PUT ON YOUR FLYERS! https://t.co/gg5Axg9r0j</w:t>
      </w:r>
    </w:p>
    <w:p>
      <w:r>
        <w:rPr>
          <w:b/>
          <w:u w:val="single"/>
        </w:rPr>
        <w:t>267355</w:t>
      </w:r>
    </w:p>
    <w:p>
      <w:r>
        <w:t>Add some colour to your menus with these amazing baby cauliflowers #passionforfood https://t.co/iYrDXp62CQ</w:t>
      </w:r>
    </w:p>
    <w:p>
      <w:r>
        <w:rPr>
          <w:b/>
          <w:u w:val="single"/>
        </w:rPr>
        <w:t>267356</w:t>
      </w:r>
    </w:p>
    <w:p>
      <w:r>
        <w:t>@d_a_sausages #lighter nights, blossom and snow drops! Beautiful oh and some hopefully warmer weather! 😂😂</w:t>
      </w:r>
    </w:p>
    <w:p>
      <w:r>
        <w:rPr>
          <w:b/>
          <w:u w:val="single"/>
        </w:rPr>
        <w:t>267357</w:t>
      </w:r>
    </w:p>
    <w:p>
      <w:r>
        <w:t>"Guys, I think we broke time !" No kidding Sherlock, there's a fr** T-Rex in the middle of Los Angeles in 2017 😂😂 #DCLegendsFinale #Awesome</w:t>
      </w:r>
    </w:p>
    <w:p>
      <w:r>
        <w:rPr>
          <w:b/>
          <w:u w:val="single"/>
        </w:rPr>
        <w:t>267358</w:t>
      </w:r>
    </w:p>
    <w:p>
      <w:r>
        <w:t>UT in 4 years:"We were just wondering how life was treating you?...btw....we have this new build-"</w:t>
        <w:br/>
        <w:t>*click*</w:t>
      </w:r>
    </w:p>
    <w:p>
      <w:r>
        <w:rPr>
          <w:b/>
          <w:u w:val="single"/>
        </w:rPr>
        <w:t>267359</w:t>
      </w:r>
    </w:p>
    <w:p>
      <w:r>
        <w:t>.@sureshpprabhu @RailMinIndia Had to face inconvenience with my kids in midnight.. a notification system should have been there for delays</w:t>
      </w:r>
    </w:p>
    <w:p>
      <w:r>
        <w:rPr>
          <w:b/>
          <w:u w:val="single"/>
        </w:rPr>
        <w:t>267360</w:t>
      </w:r>
    </w:p>
    <w:p>
      <w:r>
        <w:t>@MRMartinez4LD9 Hi there, i'm a freelance journalist trying to get in touch. Please follow so I can DM you?</w:t>
      </w:r>
    </w:p>
    <w:p>
      <w:r>
        <w:rPr>
          <w:b/>
          <w:u w:val="single"/>
        </w:rPr>
        <w:t>267361</w:t>
      </w:r>
    </w:p>
    <w:p>
      <w:r>
        <w:t>Michael Flynn said in a 2016 interview: "When you are given immunity... you... https://t.co/yFwz1zxwVE by #DeleMomodu via @c0nvey</w:t>
      </w:r>
    </w:p>
    <w:p>
      <w:r>
        <w:rPr>
          <w:b/>
          <w:u w:val="single"/>
        </w:rPr>
        <w:t>267362</w:t>
      </w:r>
    </w:p>
    <w:p>
      <w:r>
        <w:t>one person followed me and one person unfollowed me // automatically checked by https://t.co/4dlhcycVKJ</w:t>
      </w:r>
    </w:p>
    <w:p>
      <w:r>
        <w:rPr>
          <w:b/>
          <w:u w:val="single"/>
        </w:rPr>
        <w:t>267363</w:t>
      </w:r>
    </w:p>
    <w:p>
      <w:r>
        <w:t>#IPhone users Download the DjTiger app to listen to #FullblastRadio 24/7 FullblastDjs https://t.co/bs68n0La08 https://t.co/HxrTlLxT6u</w:t>
      </w:r>
    </w:p>
    <w:p>
      <w:r>
        <w:rPr>
          <w:b/>
          <w:u w:val="single"/>
        </w:rPr>
        <w:t>267364</w:t>
      </w:r>
    </w:p>
    <w:p>
      <w:r>
        <w:t>Thank you @chakraberty &amp;amp; @techinasia for this feature. We @HelloRooter are happy to be in company of @bigbasket_com. https://t.co/bWsg0Ha79j</w:t>
      </w:r>
    </w:p>
    <w:p>
      <w:r>
        <w:rPr>
          <w:b/>
          <w:u w:val="single"/>
        </w:rPr>
        <w:t>267365</w:t>
      </w:r>
    </w:p>
    <w:p>
      <w:r>
        <w:t>Massive happy birthday @LNorkett 🎉🎉have the best day as you deserve it and eat lots of carrot cake 😝 love you 💕 https://t.co/EzTpj8JYFn</w:t>
      </w:r>
    </w:p>
    <w:p>
      <w:r>
        <w:rPr>
          <w:b/>
          <w:u w:val="single"/>
        </w:rPr>
        <w:t>267366</w:t>
      </w:r>
    </w:p>
    <w:p>
      <w:r>
        <w:t>#Dunsparce ♂ 97.8% (15/14/15)</w:t>
        <w:br/>
        <w:t>Moves: [Bite | Drill Run]</w:t>
        <w:br/>
        <w:t>City: [Addison]</w:t>
        <w:br/>
        <w:t>Timer: [05:39:15pm]-(26m 16s) https://t.co/QhNnBkiZTD</w:t>
      </w:r>
    </w:p>
    <w:p>
      <w:r>
        <w:rPr>
          <w:b/>
          <w:u w:val="single"/>
        </w:rPr>
        <w:t>267367</w:t>
      </w:r>
    </w:p>
    <w:p>
      <w:r>
        <w:t>@AgQueue is another bigot that refuses to acknowledge the racist history of her party but plays the race card</w:t>
      </w:r>
    </w:p>
    <w:p>
      <w:r>
        <w:rPr>
          <w:b/>
          <w:u w:val="single"/>
        </w:rPr>
        <w:t>267368</w:t>
      </w:r>
    </w:p>
    <w:p>
      <w:r>
        <w:t>When you're not in the mood to Monday but you have to Monday and you're already thinking about Friday https://t.co/Qn5pok2uPq</w:t>
      </w:r>
    </w:p>
    <w:p>
      <w:r>
        <w:rPr>
          <w:b/>
          <w:u w:val="single"/>
        </w:rPr>
        <w:t>267369</w:t>
      </w:r>
    </w:p>
    <w:p>
      <w:r>
        <w:t>wow in my last tweet every time i went to spell full i started to spell fuck lol i guess wean its your fav word its all you want to say :P</w:t>
      </w:r>
    </w:p>
    <w:p>
      <w:r>
        <w:rPr>
          <w:b/>
          <w:u w:val="single"/>
        </w:rPr>
        <w:t>267370</w:t>
      </w:r>
    </w:p>
    <w:p>
      <w:r>
        <w:t>2015 Jeep JK 3" Zone Offroad Lift with a set of 20x12 Moto Metal 970 w/ 35x12.50R20 Gladiator Tires Xcomp M/T... https://t.co/3RfCs8sT4v</w:t>
      </w:r>
    </w:p>
    <w:p>
      <w:r>
        <w:rPr>
          <w:b/>
          <w:u w:val="single"/>
        </w:rPr>
        <w:t>267371</w:t>
      </w:r>
    </w:p>
    <w:p>
      <w:r>
        <w:t>@rejialex7 @1kickassmarines a black eye or two. She said he was too cute. Yeah go play with your critters in your cement pond 25 yrs ago</w:t>
      </w:r>
    </w:p>
    <w:p>
      <w:r>
        <w:rPr>
          <w:b/>
          <w:u w:val="single"/>
        </w:rPr>
        <w:t>267372</w:t>
      </w:r>
    </w:p>
    <w:p>
      <w:r>
        <w:t>https://t.co/OLUkS02gF7 Tips for successful email marketing campaigns #emailmarketing #emailcampaigns https://t.co/l8L6bpo1cm</w:t>
      </w:r>
    </w:p>
    <w:p>
      <w:r>
        <w:rPr>
          <w:b/>
          <w:u w:val="single"/>
        </w:rPr>
        <w:t>267373</w:t>
      </w:r>
    </w:p>
    <w:p>
      <w:r>
        <w:t>@emilyalbrent We'd like to help! Please send a note to https://t.co/balq3Eyso6 or via the "Help" option in app so we can look into this.</w:t>
      </w:r>
    </w:p>
    <w:p>
      <w:r>
        <w:rPr>
          <w:b/>
          <w:u w:val="single"/>
        </w:rPr>
        <w:t>267374</w:t>
      </w:r>
    </w:p>
    <w:p>
      <w:r>
        <w:t>Have you heard ‘Issues - Disappear [Remember When]’ by Rise Records on #SoundCloud? #np https://t.co/cWezhBLk2y</w:t>
      </w:r>
    </w:p>
    <w:p>
      <w:r>
        <w:rPr>
          <w:b/>
          <w:u w:val="single"/>
        </w:rPr>
        <w:t>267375</w:t>
      </w:r>
    </w:p>
    <w:p>
      <w:r>
        <w:t>Doctor, Doctor I keep thinking I'm God</w:t>
        <w:br/>
        <w:t>When did this start?</w:t>
        <w:br/>
        <w:t>Well first I created the sun, then the earth...</w:t>
      </w:r>
    </w:p>
    <w:p>
      <w:r>
        <w:rPr>
          <w:b/>
          <w:u w:val="single"/>
        </w:rPr>
        <w:t>267376</w:t>
      </w:r>
    </w:p>
    <w:p>
      <w:r>
        <w:t xml:space="preserve">@GioneeIndia Here's our #stylfie for the #selfiestan </w:t>
        <w:br/>
        <w:t>That's how we stand out in #GioneeSPL  among our fashion clan 😎💃🏻✌🏻 https://t.co/EX02ptvZbQ</w:t>
      </w:r>
    </w:p>
    <w:p>
      <w:r>
        <w:rPr>
          <w:b/>
          <w:u w:val="single"/>
        </w:rPr>
        <w:t>267377</w:t>
      </w:r>
    </w:p>
    <w:p>
      <w:r>
        <w:t>feedingjoy: Dotbethune #MissionSaved - "The secret of change is to focus all of your energy, not on fighting the old, but on building the n…</w:t>
      </w:r>
    </w:p>
    <w:p>
      <w:r>
        <w:rPr>
          <w:b/>
          <w:u w:val="single"/>
        </w:rPr>
        <w:t>267378</w:t>
      </w:r>
    </w:p>
    <w:p>
      <w:r>
        <w:t>@FCCanada @Jon_Pardy Ppl she wants to leave are leaving, you are such a hypocrite, you wanted Cass to have that immunity she didn't and now you call it unfair</w:t>
      </w:r>
    </w:p>
    <w:p>
      <w:r>
        <w:rPr>
          <w:b/>
          <w:u w:val="single"/>
        </w:rPr>
        <w:t>267379</w:t>
      </w:r>
    </w:p>
    <w:p>
      <w:r>
        <w:t>@Mcfagens @WilliamMorgan83 @DJTJohnMiller So Trump created South Americans? Trump is God? You Trump supporters really do get funnier by the day. Thanks for the laughs!</w:t>
      </w:r>
    </w:p>
    <w:p>
      <w:r>
        <w:rPr>
          <w:b/>
          <w:u w:val="single"/>
        </w:rPr>
        <w:t>267380</w:t>
      </w:r>
    </w:p>
    <w:p>
      <w:r>
        <w:t>@sprint @sprintcare you all know that you're entire network is down right?  Any insights or statements?</w:t>
      </w:r>
    </w:p>
    <w:p>
      <w:r>
        <w:rPr>
          <w:b/>
          <w:u w:val="single"/>
        </w:rPr>
        <w:t>267381</w:t>
      </w:r>
    </w:p>
    <w:p>
      <w:r>
        <w:t>Adidas W NMD_CS2 PK "Ronin"</w:t>
        <w:br/>
        <w:t>April 6th, 2017</w:t>
        <w:br/>
        <w:t>Better chance with https://t.co/6kj4Tgpqpu https://t.co/djJNqCOcWX</w:t>
      </w:r>
    </w:p>
    <w:p>
      <w:r>
        <w:rPr>
          <w:b/>
          <w:u w:val="single"/>
        </w:rPr>
        <w:t>267382</w:t>
      </w:r>
    </w:p>
    <w:p>
      <w:r>
        <w:t>April prizes are here. Like 4 Escape Experience tix &amp;amp; more! Join now for chances to win. #Entry - https://t.co/OwIJBnmS6l https://t.co/mCsjsImczp</w:t>
      </w:r>
    </w:p>
    <w:p>
      <w:r>
        <w:rPr>
          <w:b/>
          <w:u w:val="single"/>
        </w:rPr>
        <w:t>267383</w:t>
      </w:r>
    </w:p>
    <w:p>
      <w:r>
        <w:t>ok but tarjei on stage because he won best male actor (he's gonna win it) and henrik and the whole cast being so proud of him i want it</w:t>
      </w:r>
    </w:p>
    <w:p>
      <w:r>
        <w:rPr>
          <w:b/>
          <w:u w:val="single"/>
        </w:rPr>
        <w:t>267384</w:t>
      </w:r>
    </w:p>
    <w:p>
      <w:r>
        <w:t>Meet Nicki Minaj's Alleged 'Butt Doctor' Who Allegedly 'Hooked Nicki Up Right Before She Got Put On https://t.co/K7LPG1hxbH</w:t>
      </w:r>
    </w:p>
    <w:p>
      <w:r>
        <w:rPr>
          <w:b/>
          <w:u w:val="single"/>
        </w:rPr>
        <w:t>267385</w:t>
      </w:r>
    </w:p>
    <w:p>
      <w:r>
        <w:t>@OfficialDGISPR @ISPR_Official We ned A monument t be built in islamabad t remember our kids of APS, sirrr</w:t>
      </w:r>
    </w:p>
    <w:p>
      <w:r>
        <w:rPr>
          <w:b/>
          <w:u w:val="single"/>
        </w:rPr>
        <w:t>267386</w:t>
      </w:r>
    </w:p>
    <w:p>
      <w:r>
        <w:t>The other buildings were built prior to the new Comprehensive Plan, which adjusted the depth required.</w:t>
      </w:r>
    </w:p>
    <w:p>
      <w:r>
        <w:rPr>
          <w:b/>
          <w:u w:val="single"/>
        </w:rPr>
        <w:t>267387</w:t>
      </w:r>
    </w:p>
    <w:p>
      <w:r>
        <w:t>Absolutely amazing: HH Azur and McLain Ward are the 2017 World Cup Champions https://t.co/N20gzhbKwn</w:t>
      </w:r>
    </w:p>
    <w:p>
      <w:r>
        <w:rPr>
          <w:b/>
          <w:u w:val="single"/>
        </w:rPr>
        <w:t>267388</w:t>
      </w:r>
    </w:p>
    <w:p>
      <w:r>
        <w:t>@ellebeautexo like $35-$40, but it's one of the portable ones from amazon. A real one will run you $100-$200</w:t>
      </w:r>
    </w:p>
    <w:p>
      <w:r>
        <w:rPr>
          <w:b/>
          <w:u w:val="single"/>
        </w:rPr>
        <w:t>267389</w:t>
      </w:r>
    </w:p>
    <w:p>
      <w:r>
        <w:t>ONE MUSIC EXCLUSIVE: @MarydaleEntrat5 Reacts on the “Baliw” Craze, Reveals... https://t.co/NTenDdYn1k by #OneMusicPH via @c0nvey https://t.co/6Jn7dtxmRy</w:t>
      </w:r>
    </w:p>
    <w:p>
      <w:r>
        <w:rPr>
          <w:b/>
          <w:u w:val="single"/>
        </w:rPr>
        <w:t>267390</w:t>
      </w:r>
    </w:p>
    <w:p>
      <w:r>
        <w:t>|Beautiful photos of woman gunned down by trigger-happy policeman chasing a 'yahoo boy' in Lagos https://t.co/41hHfXqOtR</w:t>
      </w:r>
    </w:p>
    <w:p>
      <w:r>
        <w:rPr>
          <w:b/>
          <w:u w:val="single"/>
        </w:rPr>
        <w:t>267391</w:t>
      </w:r>
    </w:p>
    <w:p>
      <w:r>
        <w:t>#Basketball Former Kentucky Basketball star, Tyler Ulis Silences Critics with Near Triple-Double https://t.co/YKV6iPzAXe</w:t>
      </w:r>
    </w:p>
    <w:p>
      <w:r>
        <w:rPr>
          <w:b/>
          <w:u w:val="single"/>
        </w:rPr>
        <w:t>267392</w:t>
      </w:r>
    </w:p>
    <w:p>
      <w:r>
        <w:t>Can you believe Jessica's earring is a shamrock? Season 13, ... https://t.co/Vv2aog80FL | https://t.co/eD9pcBJjRL https://t.co/OX5XPmuKEq</w:t>
      </w:r>
    </w:p>
    <w:p>
      <w:r>
        <w:rPr>
          <w:b/>
          <w:u w:val="single"/>
        </w:rPr>
        <w:t>267393</w:t>
      </w:r>
    </w:p>
    <w:p>
      <w:r>
        <w:t>https://t.co/C9wl7Ack0y: RT candriopoulos: Out with MBAs, in with entrepreneurship? | The Memo cassbusiness https://t.co/IrqjxxGdcR</w:t>
      </w:r>
    </w:p>
    <w:p>
      <w:r>
        <w:rPr>
          <w:b/>
          <w:u w:val="single"/>
        </w:rPr>
        <w:t>267394</w:t>
      </w:r>
    </w:p>
    <w:p>
      <w:r>
        <w:t>Top story on #MOOCs: Free School of Architecture Announces Call for Teaching Pr… https://t.co/j1prLUhk0h, see more https://t.co/ZGTyREO5Gz</w:t>
      </w:r>
    </w:p>
    <w:p>
      <w:r>
        <w:rPr>
          <w:b/>
          <w:u w:val="single"/>
        </w:rPr>
        <w:t>267395</w:t>
      </w:r>
    </w:p>
    <w:p>
      <w:r>
        <w:t>@ScullyNoreen @Zozie_zo @Lazlovely @LBisaillon @chalkymacalpi @StevieEvilCat My's very impressin myself here.  *sends AuntyN chocolates*</w:t>
      </w:r>
    </w:p>
    <w:p>
      <w:r>
        <w:rPr>
          <w:b/>
          <w:u w:val="single"/>
        </w:rPr>
        <w:t>267396</w:t>
      </w:r>
    </w:p>
    <w:p>
      <w:r>
        <w:t>Khanani imprisond for 68 mnths in US on money laundering https://t.co/bSHPqKdNyN When arrested in Khi with all data PPP RMalik dealt freedom</w:t>
      </w:r>
    </w:p>
    <w:p>
      <w:r>
        <w:rPr>
          <w:b/>
          <w:u w:val="single"/>
        </w:rPr>
        <w:t>267397</w:t>
      </w:r>
    </w:p>
    <w:p>
      <w:r>
        <w:t>Stand with @SenSanders: Tell Congress to expand Social Security by taxing the rich. Sign the petition: https://t.co/z6BqMAvYI8</w:t>
      </w:r>
    </w:p>
    <w:p>
      <w:r>
        <w:rPr>
          <w:b/>
          <w:u w:val="single"/>
        </w:rPr>
        <w:t>267398</w:t>
      </w:r>
    </w:p>
    <w:p>
      <w:r>
        <w:t>Still hesitating about your #ERP project? Panorama's ERP Report has the answers to your many questions!</w:t>
        <w:br/>
        <w:t>https://t.co/zFZ2VLT5Is https://t.co/WS1m4ZEb3g</w:t>
      </w:r>
    </w:p>
    <w:p>
      <w:r>
        <w:rPr>
          <w:b/>
          <w:u w:val="single"/>
        </w:rPr>
        <w:t>267399</w:t>
      </w:r>
    </w:p>
    <w:p>
      <w:r>
        <w:t>SQUARD squard ˢᑫᵁᴵᴰᵂᴬᴿᴰ ᵗᵒʳᵗᵉᶫᶫᶦᶰᶦ boys who ᶜʳʸ</w:t>
        <w:br/>
        <w:br/>
        <w:t>krabby pat i love squidy squog ᵗᵃᵇᵒᶰᵍᵃ ˢᑫᵘᵒᵍ ᶠᴼᵁᴿ ᴾᴸʸ</w:t>
        <w:br/>
        <w:t>! ᴷᴿᴬᴷᴬᵀᴼᴬ id have</w:t>
      </w:r>
    </w:p>
    <w:p>
      <w:r>
        <w:rPr>
          <w:b/>
          <w:u w:val="single"/>
        </w:rPr>
        <w:t>267400</w:t>
      </w:r>
    </w:p>
    <w:p>
      <w:r>
        <w:t>Tasty brew at the Walkabout Tasting Room. We are open 3-8pm today come grab a pint it goes great… https://t.co/BLFyKazfFX</w:t>
      </w:r>
    </w:p>
    <w:p>
      <w:r>
        <w:rPr>
          <w:b/>
          <w:u w:val="single"/>
        </w:rPr>
        <w:t>267401</w:t>
      </w:r>
    </w:p>
    <w:p>
      <w:r>
        <w:t>Do you like gastronomic #tourism? Discover the best flavors of Ecuador! https://t.co/A9jVsZN33z #Ecuador #foodies... https://t.co/1WQ56pfyFf</w:t>
      </w:r>
    </w:p>
    <w:p>
      <w:r>
        <w:rPr>
          <w:b/>
          <w:u w:val="single"/>
        </w:rPr>
        <w:t>267402</w:t>
      </w:r>
    </w:p>
    <w:p>
      <w:r>
        <w:t>#Somalia govt should learn from Israel; they're save despite being engulfed by enemies. Secret, Intelligence. @TheVillaSomalia  #AlShabaab</w:t>
      </w:r>
    </w:p>
    <w:p>
      <w:r>
        <w:rPr>
          <w:b/>
          <w:u w:val="single"/>
        </w:rPr>
        <w:t>267403</w:t>
      </w:r>
    </w:p>
    <w:p>
      <w:r>
        <w:t>Now Playing #GamaBomb - 05_GAMA_BOMB-Untouchable_Glory-Tuck_Your_T-Shir... on https://t.co/Twi9lYQzs8</w:t>
      </w:r>
    </w:p>
    <w:p>
      <w:r>
        <w:rPr>
          <w:b/>
          <w:u w:val="single"/>
        </w:rPr>
        <w:t>267404</w:t>
      </w:r>
    </w:p>
    <w:p>
      <w:r>
        <w:t>Here's @uwinnipeg's @KevinLamoureux on how Indigenous students are driving innovation. https://t.co/jtaV5CC4rp #cdnpse #cdninnovation https://t.co/hRwKIHeK2p</w:t>
      </w:r>
    </w:p>
    <w:p>
      <w:r>
        <w:rPr>
          <w:b/>
          <w:u w:val="single"/>
        </w:rPr>
        <w:t>267405</w:t>
      </w:r>
    </w:p>
    <w:p>
      <w:r>
        <w:t>Wasps explore rugby league possibilities for Ricoh Arena - https://t.co/OleZ6I8VME https://t.co/otDwzeg5AA</w:t>
      </w:r>
    </w:p>
    <w:p>
      <w:r>
        <w:rPr>
          <w:b/>
          <w:u w:val="single"/>
        </w:rPr>
        <w:t>267406</w:t>
      </w:r>
    </w:p>
    <w:p>
      <w:r>
        <w:t>Well done the Aztec Venue for offering something different this evening! Great Mexican food food - thank you! https://t.co/hXaIkcLR9X</w:t>
      </w:r>
    </w:p>
    <w:p>
      <w:r>
        <w:rPr>
          <w:b/>
          <w:u w:val="single"/>
        </w:rPr>
        <w:t>267407</w:t>
      </w:r>
    </w:p>
    <w:p>
      <w:r>
        <w:t>My favourite venue to acquire doughnuts and a cappuccino is at Dunkin Donuts, and they have quite a favourable taste on my gustatory cells.</w:t>
      </w:r>
    </w:p>
    <w:p>
      <w:r>
        <w:rPr>
          <w:b/>
          <w:u w:val="single"/>
        </w:rPr>
        <w:t>267408</w:t>
      </w:r>
    </w:p>
    <w:p>
      <w:r>
        <w:t>Lookin for God cause the Devil after me, but why would he acknowledge me if I haven't givin him the time of day till now that I need him</w:t>
      </w:r>
    </w:p>
    <w:p>
      <w:r>
        <w:rPr>
          <w:b/>
          <w:u w:val="single"/>
        </w:rPr>
        <w:t>267409</w:t>
      </w:r>
    </w:p>
    <w:p>
      <w:r>
        <w:t>The ABC is cutting jobs, remember?. ABCNews24 is now just ABC News. It's time to kiss u know what for funding for the next financial year. https://t.co/eyQcWUvnjl</w:t>
      </w:r>
    </w:p>
    <w:p>
      <w:r>
        <w:rPr>
          <w:b/>
          <w:u w:val="single"/>
        </w:rPr>
        <w:t>267410</w:t>
      </w:r>
    </w:p>
    <w:p>
      <w:r>
        <w:t>Into the home stretch with #kincaidslupine #endangeredspecies #endangeredspeciesmurals @CenterForBioDiv https://t.co/RYmn4511IK</w:t>
      </w:r>
    </w:p>
    <w:p>
      <w:r>
        <w:rPr>
          <w:b/>
          <w:u w:val="single"/>
        </w:rPr>
        <w:t>267411</w:t>
      </w:r>
    </w:p>
    <w:p>
      <w:r>
        <w:t>⛧</w:t>
        <w:br/>
        <w:t>- my adorable child who I must protect</w:t>
        <w:br/>
        <w:t>- so hardworking</w:t>
        <w:br/>
        <w:t>- gl on your exams!!!!</w:t>
        <w:br/>
        <w:t>- I love how good you want the subs to be</w:t>
        <w:br/>
        <w:t>- our cutie!</w:t>
      </w:r>
    </w:p>
    <w:p>
      <w:r>
        <w:rPr>
          <w:b/>
          <w:u w:val="single"/>
        </w:rPr>
        <w:t>267412</w:t>
      </w:r>
    </w:p>
    <w:p>
      <w:r>
        <w:t>STL DRAW RESULTS (April 4, 2017--2:30pm) iloilo city</w:t>
        <w:br/>
        <w:br/>
        <w:t>27 - 18 - 21</w:t>
        <w:br/>
        <w:br/>
        <w:t>#tatakRMN! https://t.co/LNX3WGcZQN</w:t>
      </w:r>
    </w:p>
    <w:p>
      <w:r>
        <w:rPr>
          <w:b/>
          <w:u w:val="single"/>
        </w:rPr>
        <w:t>267413</w:t>
      </w:r>
    </w:p>
    <w:p>
      <w:r>
        <w:t>Lot of game left, but all of you guys who DM'd me back saying "under 137" and "South Carolina all day" enjoy no more free 5U Bombs</w:t>
      </w:r>
    </w:p>
    <w:p>
      <w:r>
        <w:rPr>
          <w:b/>
          <w:u w:val="single"/>
        </w:rPr>
        <w:t>267414</w:t>
      </w:r>
    </w:p>
    <w:p>
      <w:r>
        <w:t>Are you ready? #WWE fans are you rrrready? For the thousands in attendance &amp;amp; millions around the 🌎 Let's get ready to rumble!! #WM33</w:t>
      </w:r>
    </w:p>
    <w:p>
      <w:r>
        <w:rPr>
          <w:b/>
          <w:u w:val="single"/>
        </w:rPr>
        <w:t>267415</w:t>
      </w:r>
    </w:p>
    <w:p>
      <w:r>
        <w:t>@LatinoVoices A friend who works in a comic store recently told me comic readership hasn't gone up because few people see it on the big screen then go and</w:t>
      </w:r>
    </w:p>
    <w:p>
      <w:r>
        <w:rPr>
          <w:b/>
          <w:u w:val="single"/>
        </w:rPr>
        <w:t>267416</w:t>
      </w:r>
    </w:p>
    <w:p>
      <w:r>
        <w:t>My sweet @nayner31 breaking in new leather today &amp;amp; practicing for her #tossups! She wants an @OfficialBuck103! @mygameballs @zack_hample https://t.co/UJvGIVMbdi</w:t>
      </w:r>
    </w:p>
    <w:p>
      <w:r>
        <w:rPr>
          <w:b/>
          <w:u w:val="single"/>
        </w:rPr>
        <w:t>267417</w:t>
      </w:r>
    </w:p>
    <w:p>
      <w:r>
        <w:t>03/31/2017  02:09 AM Temperature 46.9 F, Wind 0.0 MPH SW, Barometer 1002.4 hPa, Rain today 0.00 inches, Humidity 72.0 percent</w:t>
      </w:r>
    </w:p>
    <w:p>
      <w:r>
        <w:rPr>
          <w:b/>
          <w:u w:val="single"/>
        </w:rPr>
        <w:t>267418</w:t>
      </w:r>
    </w:p>
    <w:p>
      <w:r>
        <w:t>Found a Transponder Snail!</w:t>
        <w:br/>
        <w:t>Get an inside look at the flashiest crew around!</w:t>
        <w:br/>
        <w:t>https://t.co/I7e7rChyEC #TreCru https://t.co/iVu1Ylt349</w:t>
      </w:r>
    </w:p>
    <w:p>
      <w:r>
        <w:rPr>
          <w:b/>
          <w:u w:val="single"/>
        </w:rPr>
        <w:t>267419</w:t>
      </w:r>
    </w:p>
    <w:p>
      <w:r>
        <w:t>Start playing Big Business HD for iPad https://t.co/1YeeFgaKBJ #ipad #ipadgames #gameinsight https://t.co/cPV5Bt8BDf</w:t>
      </w:r>
    </w:p>
    <w:p>
      <w:r>
        <w:rPr>
          <w:b/>
          <w:u w:val="single"/>
        </w:rPr>
        <w:t>267420</w:t>
      </w:r>
    </w:p>
    <w:p>
      <w:r>
        <w:t>Wild 42% Crobat spawned in Oak Park! Despawns 02:39:01am (29m 21s). Air Slash | Sludge Bomb https://t.co/FLpqCQMkqn</w:t>
      </w:r>
    </w:p>
    <w:p>
      <w:r>
        <w:rPr>
          <w:b/>
          <w:u w:val="single"/>
        </w:rPr>
        <w:t>267421</w:t>
      </w:r>
    </w:p>
    <w:p>
      <w:r>
        <w:t>that first pic makes me GAG but i just love life bc i don't look like that anymore x https://t.co/7BXYwk4Js8</w:t>
      </w:r>
    </w:p>
    <w:p>
      <w:r>
        <w:rPr>
          <w:b/>
          <w:u w:val="single"/>
        </w:rPr>
        <w:t>267422</w:t>
      </w:r>
    </w:p>
    <w:p>
      <w:r>
        <w:t>Your clear vision of success motivates you to reach higher to ... More for Capricorn https://t.co/JYqO68tWQR</w:t>
      </w:r>
    </w:p>
    <w:p>
      <w:r>
        <w:rPr>
          <w:b/>
          <w:u w:val="single"/>
        </w:rPr>
        <w:t>267423</w:t>
      </w:r>
    </w:p>
    <w:p>
      <w:r>
        <w:t>Spring forward with iGive! Join iGive and shop by 3/31 to earn bonus $5! https://t.co/wzBXw6sLTS #iGiveDoYou</w:t>
      </w:r>
    </w:p>
    <w:p>
      <w:r>
        <w:rPr>
          <w:b/>
          <w:u w:val="single"/>
        </w:rPr>
        <w:t>267424</w:t>
      </w:r>
    </w:p>
    <w:p>
      <w:r>
        <w:t>THEY HAVE PRINTER NO COST OFF MONEY IT IS LIKE IF YOU PRINT MONEY AND ASK FROM NAIBOR GIVE ME UR CAR ..OTHER WAYS I STOP TO PAY YOUR DIESEL</w:t>
      </w:r>
    </w:p>
    <w:p>
      <w:r>
        <w:rPr>
          <w:b/>
          <w:u w:val="single"/>
        </w:rPr>
        <w:t>267425</w:t>
      </w:r>
    </w:p>
    <w:p>
      <w:r>
        <w:t>Found a Transponder Snail!</w:t>
        <w:br/>
        <w:t>Battle rages in Upper Yard! Shandians vs. "Kami"!</w:t>
        <w:br/>
        <w:t>https://t.co/FeSm5H7lii #TreCru https://t.co/taWVAzXI0J</w:t>
      </w:r>
    </w:p>
    <w:p>
      <w:r>
        <w:rPr>
          <w:b/>
          <w:u w:val="single"/>
        </w:rPr>
        <w:t>267426</w:t>
      </w:r>
    </w:p>
    <w:p>
      <w:r>
        <w:t>They say forgive and forget, but I never forget the reason I had to forgive.</w:t>
        <w:br/>
        <w:br/>
        <w:t>KISSES New Trendsetter</w:t>
      </w:r>
    </w:p>
    <w:p>
      <w:r>
        <w:rPr>
          <w:b/>
          <w:u w:val="single"/>
        </w:rPr>
        <w:t>267427</w:t>
      </w:r>
    </w:p>
    <w:p>
      <w:r>
        <w:t>@Bay35Pablo @RugbyReg @WayneKeithSmith coaching U12 and had to do a face to face course with a lovely chap from @NSWWaratahs down at @dirtyredsrugby Good upskill course for us</w:t>
      </w:r>
    </w:p>
    <w:p>
      <w:r>
        <w:rPr>
          <w:b/>
          <w:u w:val="single"/>
        </w:rPr>
        <w:t>267428</w:t>
      </w:r>
    </w:p>
    <w:p>
      <w:r>
        <w:t>@theresa_may JUST WHAT IS HAPPENING TO OUR COUNTRY. THIS IS A BLOODY DISGRACE https://t.co/VpNrcnPrpg</w:t>
        <w:br/>
        <w:t>#UKIP ex TORY</w:t>
      </w:r>
    </w:p>
    <w:p>
      <w:r>
        <w:rPr>
          <w:b/>
          <w:u w:val="single"/>
        </w:rPr>
        <w:t>267429</w:t>
      </w:r>
    </w:p>
    <w:p>
      <w:r>
        <w:t>@DaleJr The real bad part is that means it will crash in the final laps and not finish...like the Eagles..</w:t>
      </w:r>
    </w:p>
    <w:p>
      <w:r>
        <w:rPr>
          <w:b/>
          <w:u w:val="single"/>
        </w:rPr>
        <w:t>267430</w:t>
      </w:r>
    </w:p>
    <w:p>
      <w:r>
        <w:t>We're moving! To all of our amazing followers who have engaged with us here, we thank you!</w:t>
        <w:br/>
        <w:t>Continue the journey with us on @TopTradersLive! https://t.co/B5l6qvAsRc</w:t>
      </w:r>
    </w:p>
    <w:p>
      <w:r>
        <w:rPr>
          <w:b/>
          <w:u w:val="single"/>
        </w:rPr>
        <w:t>267431</w:t>
      </w:r>
    </w:p>
    <w:p>
      <w:r>
        <w:t>US Family #Physicians - These exams are recognized in lieu of the LMCC: NBME, FLEX, USMLEs, and COMLEX. Details p5: https://t.co/4JrryqXd6C https://t.co/LuAXcYnGQa</w:t>
      </w:r>
    </w:p>
    <w:p>
      <w:r>
        <w:rPr>
          <w:b/>
          <w:u w:val="single"/>
        </w:rPr>
        <w:t>267432</w:t>
      </w:r>
    </w:p>
    <w:p>
      <w:r>
        <w:t>Ever dreamed of riding the rails?  https://t.co/KFrXHAkf2T  #hobby #follow #toys #toy https://t.co/Ekm3A1VgLm</w:t>
      </w:r>
    </w:p>
    <w:p>
      <w:r>
        <w:rPr>
          <w:b/>
          <w:u w:val="single"/>
        </w:rPr>
        <w:t>267433</w:t>
      </w:r>
    </w:p>
    <w:p>
      <w:r>
        <w:t>Twitter is cathartic.</w:t>
        <w:br/>
        <w:t xml:space="preserve">Like a little diary that everyone can read, but nobody really does. </w:t>
        <w:br/>
        <w:br/>
        <w:t>...but I love it.</w:t>
      </w:r>
    </w:p>
    <w:p>
      <w:r>
        <w:rPr>
          <w:b/>
          <w:u w:val="single"/>
        </w:rPr>
        <w:t>267434</w:t>
      </w:r>
    </w:p>
    <w:p>
      <w:r>
        <w:t>European Creative Antique Height 31cm Home Decoration Vintage Corded Telephone # https://t.co/H0ZNGqQeXU https://t.co/oZ6LmvfaSg</w:t>
      </w:r>
    </w:p>
    <w:p>
      <w:r>
        <w:rPr>
          <w:b/>
          <w:u w:val="single"/>
        </w:rPr>
        <w:t>267435</w:t>
      </w:r>
    </w:p>
    <w:p>
      <w:r>
        <w:t>SM Entertainment Clarifies #EXO's May Comeback Rumors</w:t>
        <w:br/>
        <w:t>https://t.co/B9QrXpeHFg by #soompi via @c0nvey https://t.co/jn8gvawDAn</w:t>
      </w:r>
    </w:p>
    <w:p>
      <w:r>
        <w:rPr>
          <w:b/>
          <w:u w:val="single"/>
        </w:rPr>
        <w:t>267436</w:t>
      </w:r>
    </w:p>
    <w:p>
      <w:r>
        <w:t>950: 1066 Remembered, Interview: Paula Lofting (B.R.A.G. Medallion Winner) https://t.co/451umTeFvm via @CFFBooks</w:t>
      </w:r>
    </w:p>
    <w:p>
      <w:r>
        <w:rPr>
          <w:b/>
          <w:u w:val="single"/>
        </w:rPr>
        <w:t>267437</w:t>
      </w:r>
    </w:p>
    <w:p>
      <w:r>
        <w:t>The night skyline is a beauty that shouldn't be missed. Our customers will be thrilled when they… https://t.co/2J9jtrQUbL</w:t>
      </w:r>
    </w:p>
    <w:p>
      <w:r>
        <w:rPr>
          <w:b/>
          <w:u w:val="single"/>
        </w:rPr>
        <w:t>267438</w:t>
      </w:r>
    </w:p>
    <w:p>
      <w:r>
        <w:t>@jbview Reaction to joint session speech already demonstrated overwhelming pent-up desire to spread "Trump reset/turnaround" takes.</w:t>
      </w:r>
    </w:p>
    <w:p>
      <w:r>
        <w:rPr>
          <w:b/>
          <w:u w:val="single"/>
        </w:rPr>
        <w:t>267439</w:t>
      </w:r>
    </w:p>
    <w:p>
      <w:r>
        <w:t>he looks like a prince wow,  goodnight I love jungkook with everything I have &amp;amp; I hope he's healthy &amp;amp; happy🌷✨https://t.co/aeO2vjaaeZ</w:t>
      </w:r>
    </w:p>
    <w:p>
      <w:r>
        <w:rPr>
          <w:b/>
          <w:u w:val="single"/>
        </w:rPr>
        <w:t>267440</w:t>
      </w:r>
    </w:p>
    <w:p>
      <w:r>
        <w:t>A wild Flaaffy (53.3% 10/11/3, Tackle / Discharge) has appeared! Available until 12:09:35 (29m 9s). https://t.co/W9rSV5cZ4m</w:t>
      </w:r>
    </w:p>
    <w:p>
      <w:r>
        <w:rPr>
          <w:b/>
          <w:u w:val="single"/>
        </w:rPr>
        <w:t>267441</w:t>
      </w:r>
    </w:p>
    <w:p>
      <w:r>
        <w:t>@CPU_Purple "Of course not! I'm sure you're not embarrasses by that at all either, right?" He smiled.</w:t>
      </w:r>
    </w:p>
    <w:p>
      <w:r>
        <w:rPr>
          <w:b/>
          <w:u w:val="single"/>
        </w:rPr>
        <w:t>267442</w:t>
      </w:r>
    </w:p>
    <w:p>
      <w:r>
        <w:t>@arsduo Hi Alex. Sorry to see this. Please follow and DM us so we can assist. Thank you. https://t.co/DXZa60iYtV</w:t>
      </w:r>
    </w:p>
    <w:p>
      <w:r>
        <w:rPr>
          <w:b/>
          <w:u w:val="single"/>
        </w:rPr>
        <w:t>267443</w:t>
      </w:r>
    </w:p>
    <w:p>
      <w:r>
        <w:t>@omardean23 omg me hahah I get tired of it and don't eat it again for a long time and stick to another food lol😂✌️</w:t>
      </w:r>
    </w:p>
    <w:p>
      <w:r>
        <w:rPr>
          <w:b/>
          <w:u w:val="single"/>
        </w:rPr>
        <w:t>267444</w:t>
      </w:r>
    </w:p>
    <w:p>
      <w:r>
        <w:t>@RuthFEvans @WNOtweet @VenueCymru @PontioTweets @EnsCymru @_GALERI_ @cansingcymru @TheatrColwyn @cgwmathias @MusicBangor Great night and production thank you so much @RuthFEvans @WNOtweet. Really looking forward to our community chorus this year #WNOcommchorus</w:t>
      </w:r>
    </w:p>
    <w:p>
      <w:r>
        <w:rPr>
          <w:b/>
          <w:u w:val="single"/>
        </w:rPr>
        <w:t>267445</w:t>
      </w:r>
    </w:p>
    <w:p>
      <w:r>
        <w:t>SALE, Baylor Watch, Mens, Quartz, Water Resistant, Day and Date, Vintage Watch, Fathers Day, Gift Idea 4 Him.. https://t.co/0qGULXEAbe https://t.co/KZNXgCb14w</w:t>
      </w:r>
    </w:p>
    <w:p>
      <w:r>
        <w:rPr>
          <w:b/>
          <w:u w:val="single"/>
        </w:rPr>
        <w:t>267446</w:t>
      </w:r>
    </w:p>
    <w:p>
      <w:r>
        <w:t>NYC officials abandon subway trash bin ban experiment https://t.co/buCemQwmZ8 https://t.co/Trz9XYXlvA</w:t>
      </w:r>
    </w:p>
    <w:p>
      <w:r>
        <w:rPr>
          <w:b/>
          <w:u w:val="single"/>
        </w:rPr>
        <w:t>267447</w:t>
      </w:r>
    </w:p>
    <w:p>
      <w:r>
        <w:t>@VivintHome  service started out great now its horrible so dissapointed if it wasnt an arm &amp;amp; a leg to cancel would have gave it up already</w:t>
      </w:r>
    </w:p>
    <w:p>
      <w:r>
        <w:rPr>
          <w:b/>
          <w:u w:val="single"/>
        </w:rPr>
        <w:t>267448</w:t>
      </w:r>
    </w:p>
    <w:p>
      <w:r>
        <w:t>I'm so excited and nervous at the same time , seeing the preview of Exo going to airport 😱😱😱😱😱 https://t.co/yBLBCSzPbR</w:t>
      </w:r>
    </w:p>
    <w:p>
      <w:r>
        <w:rPr>
          <w:b/>
          <w:u w:val="single"/>
        </w:rPr>
        <w:t>267449</w:t>
      </w:r>
    </w:p>
    <w:p>
      <w:r>
        <w:t>@DaunieAcconci especially when the said person started making contact with him by rubbing his arm and just generally being invasive*</w:t>
      </w:r>
    </w:p>
    <w:p>
      <w:r>
        <w:rPr>
          <w:b/>
          <w:u w:val="single"/>
        </w:rPr>
        <w:t>267450</w:t>
      </w:r>
    </w:p>
    <w:p>
      <w:r>
        <w:t>Anti-Social powers are trying to frame innocent Asaram Bapu Ji by POCSO Misuse!</w:t>
        <w:br/>
        <w:t>#RemoveUnfairPOCSOlaw ASAP!</w:t>
      </w:r>
    </w:p>
    <w:p>
      <w:r>
        <w:rPr>
          <w:b/>
          <w:u w:val="single"/>
        </w:rPr>
        <w:t>267451</w:t>
      </w:r>
    </w:p>
    <w:p>
      <w:r>
        <w:t xml:space="preserve">@Support @Jack  🙏PLEASE REINSTATE🙏 The Account of: </w:t>
        <w:br/>
        <w:t xml:space="preserve">👉@PeshSmyrna👈 </w:t>
        <w:br/>
        <w:br/>
        <w:t>❤️❤️PLEASE PLEASE PLEASE❤️️❤️️</w:t>
      </w:r>
    </w:p>
    <w:p>
      <w:r>
        <w:rPr>
          <w:b/>
          <w:u w:val="single"/>
        </w:rPr>
        <w:t>267452</w:t>
      </w:r>
    </w:p>
    <w:p>
      <w:r>
        <w:t>We sell Orijen cat food as well as dog food. Come and see us about the benefits of this food. 227 Eaves Lane... https://t.co/DfNFK0J85R</w:t>
      </w:r>
    </w:p>
    <w:p>
      <w:r>
        <w:rPr>
          <w:b/>
          <w:u w:val="single"/>
        </w:rPr>
        <w:t>267453</w:t>
      </w:r>
    </w:p>
    <w:p>
      <w:r>
        <w:t>I am very proud of you, you are beautiful and never change. I love you❤️ Follow me please 🙏🏻 @ImZachHerron x57</w:t>
      </w:r>
    </w:p>
    <w:p>
      <w:r>
        <w:rPr>
          <w:b/>
          <w:u w:val="single"/>
        </w:rPr>
        <w:t>267454</w:t>
      </w:r>
    </w:p>
    <w:p>
      <w:r>
        <w:t>Ready for a #getaway? Utah is gorgeous in April and very affordable. We highly recommend it! https://t.co/UB9SDUy4KF https://t.co/On5PIhfiMy</w:t>
      </w:r>
    </w:p>
    <w:p>
      <w:r>
        <w:rPr>
          <w:b/>
          <w:u w:val="single"/>
        </w:rPr>
        <w:t>267455</w:t>
      </w:r>
    </w:p>
    <w:p>
      <w:r>
        <w:t>@beetrooter @Midwife2bHarps @JacqueGRCM @nicolettepeel @SagefemmeSB @LChoucri @23_vikki @rai_allan Jude I'm coming too 😘😘😘</w:t>
      </w:r>
    </w:p>
    <w:p>
      <w:r>
        <w:rPr>
          <w:b/>
          <w:u w:val="single"/>
        </w:rPr>
        <w:t>267456</w:t>
      </w:r>
    </w:p>
    <w:p>
      <w:r>
        <w:t>Safiullah is the title of which Prophet?</w:t>
        <w:br/>
        <w:t>a) Hazrat Adam (A.S)</w:t>
        <w:br/>
        <w:t>b) Hazrat  Sulaiman (A.S)</w:t>
        <w:br/>
        <w:t>c) Hazrat  Noah (A.S)</w:t>
        <w:br/>
        <w:t>d) Hazrat  Esa (A.S)</w:t>
        <w:br/>
        <w:t>Ans: a</w:t>
      </w:r>
    </w:p>
    <w:p>
      <w:r>
        <w:rPr>
          <w:b/>
          <w:u w:val="single"/>
        </w:rPr>
        <w:t>267457</w:t>
      </w:r>
    </w:p>
    <w:p>
      <w:r>
        <w:t>@derekotsu @TwitchKittens @Small_Streamers I've heard persona is having major copyright issues. Don't die</w:t>
      </w:r>
    </w:p>
    <w:p>
      <w:r>
        <w:rPr>
          <w:b/>
          <w:u w:val="single"/>
        </w:rPr>
        <w:t>267458</w:t>
      </w:r>
    </w:p>
    <w:p>
      <w:r>
        <w:t>You can't manage everything around you; trying alone easily overwhelms a person. Have faith in others to help you.</w:t>
      </w:r>
    </w:p>
    <w:p>
      <w:r>
        <w:rPr>
          <w:b/>
          <w:u w:val="single"/>
        </w:rPr>
        <w:t>267459</w:t>
      </w:r>
    </w:p>
    <w:p>
      <w:r>
        <w:t>when you both know yall love each other but it's over. Too much ugly in the Past to have a beautiful Future.</w:t>
      </w:r>
    </w:p>
    <w:p>
      <w:r>
        <w:rPr>
          <w:b/>
          <w:u w:val="single"/>
        </w:rPr>
        <w:t>267460</w:t>
      </w:r>
    </w:p>
    <w:p>
      <w:r>
        <w:t>Want to get more from your #onlinemarketing? See how we can help improve your #onlinemaketing results. #wales https://t.co/N6PoLpHVuU</w:t>
      </w:r>
    </w:p>
    <w:p>
      <w:r>
        <w:rPr>
          <w:b/>
          <w:u w:val="single"/>
        </w:rPr>
        <w:t>267461</w:t>
      </w:r>
    </w:p>
    <w:p>
      <w:r>
        <w:t>Anthony Taylor admits Swansea penalty incident was "indefensible" - but refuses to blame Marbella stag do https://t.co/0vOaV2A6wp https://t.co/PYs9cUgXrm</w:t>
      </w:r>
    </w:p>
    <w:p>
      <w:r>
        <w:rPr>
          <w:b/>
          <w:u w:val="single"/>
        </w:rPr>
        <w:t>267462</w:t>
      </w:r>
    </w:p>
    <w:p>
      <w:r>
        <w:t>@bontadelli @JJacobs_18 Jack McKeon's humidor room. Stapp asked to live there since he didn't have anywhere else to live. They had to boot him.</w:t>
      </w:r>
    </w:p>
    <w:p>
      <w:r>
        <w:rPr>
          <w:b/>
          <w:u w:val="single"/>
        </w:rPr>
        <w:t>267463</w:t>
      </w:r>
    </w:p>
    <w:p>
      <w:r>
        <w:t>SHOP Fashion Women Silver Plated Lettering Disc Round Pendant Necklace 45cm https://t.co/fHMwbiJGu8 https://t.co/ObQooDFjVh</w:t>
      </w:r>
    </w:p>
    <w:p>
      <w:r>
        <w:rPr>
          <w:b/>
          <w:u w:val="single"/>
        </w:rPr>
        <w:t>267464</w:t>
      </w:r>
    </w:p>
    <w:p>
      <w:r>
        <w:t>Canyon&amp;amp;amp;#039;s Law: ban Wildlife Services using M-44 cyanidedevices, cyanide&amp;amp;compound 1080 for predator control https://t.co/3XI5CSUT89</w:t>
      </w:r>
    </w:p>
    <w:p>
      <w:r>
        <w:rPr>
          <w:b/>
          <w:u w:val="single"/>
        </w:rPr>
        <w:t>267465</w:t>
      </w:r>
    </w:p>
    <w:p>
      <w:r>
        <w:t>It will be great until we get a dem prez that can do the same thing and load the court his way https://t.co/cTOpz1wFj9</w:t>
      </w:r>
    </w:p>
    <w:p>
      <w:r>
        <w:rPr>
          <w:b/>
          <w:u w:val="single"/>
        </w:rPr>
        <w:t>267466</w:t>
      </w:r>
    </w:p>
    <w:p>
      <w:r>
        <w:t>Thanks for your feedback on our products. At Makeup City our quality is the prime concern over what we se ... https://t.co/bgz4pQLVRs</w:t>
      </w:r>
    </w:p>
    <w:p>
      <w:r>
        <w:rPr>
          <w:b/>
          <w:u w:val="single"/>
        </w:rPr>
        <w:t>267467</w:t>
      </w:r>
    </w:p>
    <w:p>
      <w:r>
        <w:t>We're back underway at the OPEL ARENA! Let's have some goals in the second half, lads. (46') #M05RBL 0-0</w:t>
      </w:r>
    </w:p>
    <w:p>
      <w:r>
        <w:rPr>
          <w:b/>
          <w:u w:val="single"/>
        </w:rPr>
        <w:t>267468</w:t>
      </w:r>
    </w:p>
    <w:p>
      <w:r>
        <w:t>dale cooper quartet &amp;amp; the dictaphones - 10 june 2011, christuskirche boc... https://t.co/NNoJnHZDg1</w:t>
      </w:r>
    </w:p>
    <w:p>
      <w:r>
        <w:rPr>
          <w:b/>
          <w:u w:val="single"/>
        </w:rPr>
        <w:t>267469</w:t>
      </w:r>
    </w:p>
    <w:p>
      <w:r>
        <w:t>5 people followed me and 14 people unfollowed me // automatically checked by https://t.co/xVT3iWodI0</w:t>
      </w:r>
    </w:p>
    <w:p>
      <w:r>
        <w:rPr>
          <w:b/>
          <w:u w:val="single"/>
        </w:rPr>
        <w:t>267470</w:t>
      </w:r>
    </w:p>
    <w:p>
      <w:r>
        <w:t>@MzGinaRodriguez @BLOWBLOWBLOWBAR when can you interview me for my family show I been reaching out to you waiting</w:t>
      </w:r>
    </w:p>
    <w:p>
      <w:r>
        <w:rPr>
          <w:b/>
          <w:u w:val="single"/>
        </w:rPr>
        <w:t>267471</w:t>
      </w:r>
    </w:p>
    <w:p>
      <w:r>
        <w:t>@TheJonathanCain Hey Jonathan, fellow Apopka guy here, who can I talk to about an item for an area auction and/or appearance?  Thanks!</w:t>
      </w:r>
    </w:p>
    <w:p>
      <w:r>
        <w:rPr>
          <w:b/>
          <w:u w:val="single"/>
        </w:rPr>
        <w:t>267472</w:t>
      </w:r>
    </w:p>
    <w:p>
      <w:r>
        <w:t xml:space="preserve">this is a very special, endearing </w:t>
        <w:br/>
        <w:t>9 minutes of subdued beauty in animation - @kikutowne thank you for making it! https://t.co/bdkNrpyDQI</w:t>
      </w:r>
    </w:p>
    <w:p>
      <w:r>
        <w:rPr>
          <w:b/>
          <w:u w:val="single"/>
        </w:rPr>
        <w:t>267473</w:t>
      </w:r>
    </w:p>
    <w:p>
      <w:r>
        <w:t>Your creativity bubbles up from a very deep well today, bringi... More for Virgo https://t.co/HzOBg0z9YC</w:t>
      </w:r>
    </w:p>
    <w:p>
      <w:r>
        <w:rPr>
          <w:b/>
          <w:u w:val="single"/>
        </w:rPr>
        <w:t>267474</w:t>
      </w:r>
    </w:p>
    <w:p>
      <w:r>
        <w:t>@diehakkiesdraad sing, skryf, smile...Hard at work innie riel kring</w:t>
        <w:br/>
        <w:t>#suidoostefees2017 #hakkiesdraad #rymklets #rielvanhiphop https://t.co/07R6QdY1NJ</w:t>
      </w:r>
    </w:p>
    <w:p>
      <w:r>
        <w:rPr>
          <w:b/>
          <w:u w:val="single"/>
        </w:rPr>
        <w:t>267475</w:t>
      </w:r>
    </w:p>
    <w:p>
      <w:r>
        <w:t>@TimesNow We have lived in Non alcoholic countries and been born and have drunk and will drink liquor -fuck pretensions and activitists</w:t>
      </w:r>
    </w:p>
    <w:p>
      <w:r>
        <w:rPr>
          <w:b/>
          <w:u w:val="single"/>
        </w:rPr>
        <w:t>267476</w:t>
      </w:r>
    </w:p>
    <w:p>
      <w:r>
        <w:t xml:space="preserve">@GOP @clairecmc @POTUS Fuck off you half wit morons! And since your memories are so short, here's what old Mitch previously said about it! </w:t>
        <w:br/>
        <w:t>https://t.co/KSmUUn1tNu</w:t>
      </w:r>
    </w:p>
    <w:p>
      <w:r>
        <w:rPr>
          <w:b/>
          <w:u w:val="single"/>
        </w:rPr>
        <w:t>267477</w:t>
      </w:r>
    </w:p>
    <w:p>
      <w:r>
        <w:t>Zach Dempsey</w:t>
        <w:br/>
        <w:t xml:space="preserve">- soft </w:t>
        <w:br/>
        <w:t>- allergic to strawberries</w:t>
        <w:br/>
        <w:t>- marine biologist</w:t>
        <w:br/>
        <w:t>- not an actual dick</w:t>
        <w:br/>
        <w:t>- cared for hannah</w:t>
        <w:br/>
        <w:t>- kePT HANNAHS LETTER</w:t>
        <w:br/>
        <w:t>- #13RW https://t.co/347n3KJZm7</w:t>
      </w:r>
    </w:p>
    <w:p>
      <w:r>
        <w:rPr>
          <w:b/>
          <w:u w:val="single"/>
        </w:rPr>
        <w:t>267478</w:t>
      </w:r>
    </w:p>
    <w:p>
      <w:r>
        <w:t>@Danielleri youtube has this terrible idea that if I watch a video, any video, I will want to see an angry man yell about that video</w:t>
      </w:r>
    </w:p>
    <w:p>
      <w:r>
        <w:rPr>
          <w:b/>
          <w:u w:val="single"/>
        </w:rPr>
        <w:t>267479</w:t>
      </w:r>
    </w:p>
    <w:p>
      <w:r>
        <w:t>@RandPaul @NatShupe I'm sorry Sen Paul but things are drastically different. This is twice. There will be a 3rd if nothing is done. And a 4th.</w:t>
      </w:r>
    </w:p>
    <w:p>
      <w:r>
        <w:rPr>
          <w:b/>
          <w:u w:val="single"/>
        </w:rPr>
        <w:t>267480</w:t>
      </w:r>
    </w:p>
    <w:p>
      <w:r>
        <w:t xml:space="preserve">Teddiursa </w:t>
        <w:br/>
        <w:t>IV:80.0%(12/15/9)</w:t>
        <w:br/>
        <w:t>Move Set: Lick/Cross Chop</w:t>
        <w:br/>
        <w:t>Available until 21:06:53 (27m 57s).</w:t>
        <w:br/>
        <w:t>https://t.co/VKNBzJKF9t</w:t>
      </w:r>
    </w:p>
    <w:p>
      <w:r>
        <w:rPr>
          <w:b/>
          <w:u w:val="single"/>
        </w:rPr>
        <w:t>267481</w:t>
      </w:r>
    </w:p>
    <w:p>
      <w:r>
        <w:t>Locally Sourced News— The Politics of Education: For The Open BOE Seat, Only https://t.co/qspL2LqPRF #a2politico #adamhollier #annarbornews</w:t>
      </w:r>
    </w:p>
    <w:p>
      <w:r>
        <w:rPr>
          <w:b/>
          <w:u w:val="single"/>
        </w:rPr>
        <w:t>267482</w:t>
      </w:r>
    </w:p>
    <w:p>
      <w:r>
        <w:t>🙌 YASSS It's time for a great show KingOf♛Diamonds:Share Party #LetsG</w:t>
        <w:br/>
        <w:t>https://t.co/jiFFZ47vmj https://t.co/P38i7wOe2t</w:t>
      </w:r>
    </w:p>
    <w:p>
      <w:r>
        <w:rPr>
          <w:b/>
          <w:u w:val="single"/>
        </w:rPr>
        <w:t>267483</w:t>
      </w:r>
    </w:p>
    <w:p>
      <w:r>
        <w:t>Young Money just gets it he is sooooooooooo right...love seeing him in a sprint car https://t.co/Yd2R7MonL8</w:t>
      </w:r>
    </w:p>
    <w:p>
      <w:r>
        <w:rPr>
          <w:b/>
          <w:u w:val="single"/>
        </w:rPr>
        <w:t>267484</w:t>
      </w:r>
    </w:p>
    <w:p>
      <w:r>
        <w:t>@P_for_Pigssty You've started making me love this song the more you have me hear or ❤ And it was of course a perfect match for #Devakshi</w:t>
      </w:r>
    </w:p>
    <w:p>
      <w:r>
        <w:rPr>
          <w:b/>
          <w:u w:val="single"/>
        </w:rPr>
        <w:t>267485</w:t>
      </w:r>
    </w:p>
    <w:p>
      <w:r>
        <w:t>@DaneeBoundENG @MemoriesIn8Bit Yeah indies hit PC first than hit vita later maybe. Very few exclusives. But I like the excuse to step away from my desk for gaming.</w:t>
      </w:r>
    </w:p>
    <w:p>
      <w:r>
        <w:rPr>
          <w:b/>
          <w:u w:val="single"/>
        </w:rPr>
        <w:t>267486</w:t>
      </w:r>
    </w:p>
    <w:p>
      <w:r>
        <w:t xml:space="preserve">*frantically refreshing the results* </w:t>
        <w:br/>
        <w:t xml:space="preserve">Bf: what are you doing? </w:t>
        <w:br/>
        <w:t xml:space="preserve">Me: trying to make time go faster! </w:t>
        <w:br/>
        <w:t>#helsinki2017 #WorldFigure</w:t>
      </w:r>
    </w:p>
    <w:p>
      <w:r>
        <w:rPr>
          <w:b/>
          <w:u w:val="single"/>
        </w:rPr>
        <w:t>267487</w:t>
      </w:r>
    </w:p>
    <w:p>
      <w:r>
        <w:t>@MD17b I thought you would want him to be your best friend and not me. We have verbally abused each other since the dawn of twitter?</w:t>
      </w:r>
    </w:p>
    <w:p>
      <w:r>
        <w:rPr>
          <w:b/>
          <w:u w:val="single"/>
        </w:rPr>
        <w:t>267488</w:t>
      </w:r>
    </w:p>
    <w:p>
      <w:r>
        <w:t>@bashfulcoward just saw a thing about chemical weapons, which means people will be getting ready to line up behind trump's no-fly zone in 2 weeks.</w:t>
      </w:r>
    </w:p>
    <w:p>
      <w:r>
        <w:rPr>
          <w:b/>
          <w:u w:val="single"/>
        </w:rPr>
        <w:t>267489</w:t>
      </w:r>
    </w:p>
    <w:p>
      <w:r>
        <w:t xml:space="preserve">OMG! You have to see this. #BIGOLIVE &amp;gt; share fb&amp;amp;tw ty.  </w:t>
        <w:br/>
        <w:t>https://t.co/pUk9xpfqo4 https://t.co/7FVvtZ9ZBZ</w:t>
      </w:r>
    </w:p>
    <w:p>
      <w:r>
        <w:rPr>
          <w:b/>
          <w:u w:val="single"/>
        </w:rPr>
        <w:t>267490</w:t>
      </w:r>
    </w:p>
    <w:p>
      <w:r>
        <w:t>CAT 315 https://t.co/NmI1OgyrJa cat 315 wheeled excavator, c/w blade and bucket, good tyres, machine https://t.co/W8L6GTLGxJ</w:t>
      </w:r>
    </w:p>
    <w:p>
      <w:r>
        <w:rPr>
          <w:b/>
          <w:u w:val="single"/>
        </w:rPr>
        <w:t>267491</w:t>
      </w:r>
    </w:p>
    <w:p>
      <w:r>
        <w:t>“We cannot always build the future for our youth, but we can build our youth for the future.” Franklin D. Roosevelt #putkids1st</w:t>
      </w:r>
    </w:p>
    <w:p>
      <w:r>
        <w:rPr>
          <w:b/>
          <w:u w:val="single"/>
        </w:rPr>
        <w:t>267492</w:t>
      </w:r>
    </w:p>
    <w:p>
      <w:r>
        <w:t>4 MORE SSRs! BYE GUYS!?!?! Ticket Banner Pt. 3| Dragonball Z Dokkan Battle: https://t.co/i30p2Ey3q3 via @YouTube</w:t>
      </w:r>
    </w:p>
    <w:p>
      <w:r>
        <w:rPr>
          <w:b/>
          <w:u w:val="single"/>
        </w:rPr>
        <w:t>267493</w:t>
      </w:r>
    </w:p>
    <w:p>
      <w:r>
        <w:t>A quick and easy way to stabilize your mood swings is to relen... More for Cancer https://t.co/2uuyulkmcn</w:t>
      </w:r>
    </w:p>
    <w:p>
      <w:r>
        <w:rPr>
          <w:b/>
          <w:u w:val="single"/>
        </w:rPr>
        <w:t>267494</w:t>
      </w:r>
    </w:p>
    <w:p>
      <w:r>
        <w:t>A huge congratulations to our giveaway winners and @KannabiaSeeds for their awesome prizes. Stay tuned for more people! #AliBongo #BongoCrew https://t.co/ZyxBWEaZ78</w:t>
      </w:r>
    </w:p>
    <w:p>
      <w:r>
        <w:rPr>
          <w:b/>
          <w:u w:val="single"/>
        </w:rPr>
        <w:t>267495</w:t>
      </w:r>
    </w:p>
    <w:p>
      <w:r>
        <w:t>Calebin 'Parole' feat. TEKNO is on Billion.  Available on iTunes cc @cm_calebin @03media1 https://t.co/bhIrkG58xF</w:t>
      </w:r>
    </w:p>
    <w:p>
      <w:r>
        <w:rPr>
          <w:b/>
          <w:u w:val="single"/>
        </w:rPr>
        <w:t>267496</w:t>
      </w:r>
    </w:p>
    <w:p>
      <w:r>
        <w:t>The best network marketing opportunity with @jaymchugh @robertsyslojr https://t.co/qW1iNWQq2P https://t.co/DjOntFLmTc</w:t>
      </w:r>
    </w:p>
    <w:p>
      <w:r>
        <w:rPr>
          <w:b/>
          <w:u w:val="single"/>
        </w:rPr>
        <w:t>267497</w:t>
      </w:r>
    </w:p>
    <w:p>
      <w:r>
        <w:t xml:space="preserve">@thewire_in Farooq Abdulha your forefather </w:t>
        <w:br/>
        <w:t>Never dare to say Kshmiris are not Indian</w:t>
        <w:br/>
        <w:t xml:space="preserve">So separate Nation Jammu Ladḍhaki </w:t>
        <w:br/>
        <w:t xml:space="preserve">Absurd </w:t>
        <w:br/>
        <w:t>Pandits are Outsiders</w:t>
      </w:r>
    </w:p>
    <w:p>
      <w:r>
        <w:rPr>
          <w:b/>
          <w:u w:val="single"/>
        </w:rPr>
        <w:t>267498</w:t>
      </w:r>
    </w:p>
    <w:p>
      <w:r>
        <w:t>Well well well so someone gave me a 1st Prize ribbon at Sydney Royal @eastershow Art Show for my Vector Digital Art and I'm excited! Thanks! https://t.co/iQhpVd1sDI</w:t>
      </w:r>
    </w:p>
    <w:p>
      <w:r>
        <w:rPr>
          <w:b/>
          <w:u w:val="single"/>
        </w:rPr>
        <w:t>267499</w:t>
      </w:r>
    </w:p>
    <w:p>
      <w:r>
        <w:t>These @PerdueChicken appetizers will make those final games a slam dunk! #PerdueCrew #Promotion - https://t.co/kHwbd3xfZk https://t.co/MmOL4MVP2I</w:t>
      </w:r>
    </w:p>
    <w:p>
      <w:r>
        <w:rPr>
          <w:b/>
          <w:u w:val="single"/>
        </w:rPr>
        <w:t>267500</w:t>
      </w:r>
    </w:p>
    <w:p>
      <w:r>
        <w:t>so i email them, go wash my face and i have a random feeling i should check to see if theres any packages outside the front door</w:t>
      </w:r>
    </w:p>
    <w:p>
      <w:r>
        <w:rPr>
          <w:b/>
          <w:u w:val="single"/>
        </w:rPr>
        <w:t>267501</w:t>
      </w:r>
    </w:p>
    <w:p>
      <w:r>
        <w:t>@Bosslogic Then teach me how to handle those haters who bitch and moan at my @AnnaKendrick47 Batgirl fan castings. https://t.co/c6WEo6Xa6G</w:t>
      </w:r>
    </w:p>
    <w:p>
      <w:r>
        <w:rPr>
          <w:b/>
          <w:u w:val="single"/>
        </w:rPr>
        <w:t>267502</w:t>
      </w:r>
    </w:p>
    <w:p>
      <w:r>
        <w:t>@kstar7143_kathy Ahh KitKat u don't get it because u don't pedal in identity politics, that's all that defines "progressives"  they have Nothing else!</w:t>
      </w:r>
    </w:p>
    <w:p>
      <w:r>
        <w:rPr>
          <w:b/>
          <w:u w:val="single"/>
        </w:rPr>
        <w:t>267503</w:t>
      </w:r>
    </w:p>
    <w:p>
      <w:r>
        <w:t>"Marketers, This Is the Best Way to Truly Serve a Nonprofit" https://t.co/SvrSKsSl7f #wirtschaft #marketing #socialmedia</w:t>
      </w:r>
    </w:p>
    <w:p>
      <w:r>
        <w:rPr>
          <w:b/>
          <w:u w:val="single"/>
        </w:rPr>
        <w:t>267504</w:t>
      </w:r>
    </w:p>
    <w:p>
      <w:r>
        <w:t>I dont know if i can finish an all shrines run today but i want to play. stream and possibly disappoint people or just do offline???</w:t>
      </w:r>
    </w:p>
    <w:p>
      <w:r>
        <w:rPr>
          <w:b/>
          <w:u w:val="single"/>
        </w:rPr>
        <w:t>267505</w:t>
      </w:r>
    </w:p>
    <w:p>
      <w:r>
        <w:t>Call Types: Accident</w:t>
        <w:br/>
        <w:br/>
        <w:t>Location: W HIGHLAND AVE &amp;amp; N RANDALL RD</w:t>
        <w:br/>
        <w:br/>
        <w:t>Map Link: https://t.co/qAwylo6CSm</w:t>
      </w:r>
    </w:p>
    <w:p>
      <w:r>
        <w:rPr>
          <w:b/>
          <w:u w:val="single"/>
        </w:rPr>
        <w:t>267506</w:t>
      </w:r>
    </w:p>
    <w:p>
      <w:r>
        <w:t>@francisimo @JoMaloneLondon @UKFast everybody knows the milk fairies leave milk in the fridge and it's free to use.</w:t>
      </w:r>
    </w:p>
    <w:p>
      <w:r>
        <w:rPr>
          <w:b/>
          <w:u w:val="single"/>
        </w:rPr>
        <w:t>267507</w:t>
      </w:r>
    </w:p>
    <w:p>
      <w:r>
        <w:t>'N Sync's Chris Kirkpatrick and Wife Karly Expecting First Child https://t.co/l2yTFe4dWn https://t.co/bAd0mjb9b8</w:t>
      </w:r>
    </w:p>
    <w:p>
      <w:r>
        <w:rPr>
          <w:b/>
          <w:u w:val="single"/>
        </w:rPr>
        <w:t>267508</w:t>
      </w:r>
    </w:p>
    <w:p>
      <w:r>
        <w:t>Intrigued by this. "Mastodon Is Like Twitter Without Nazis, So Why Are We Not Using It?" https://t.co/KTkePAnFRB via @motherboard</w:t>
      </w:r>
    </w:p>
    <w:p>
      <w:r>
        <w:rPr>
          <w:b/>
          <w:u w:val="single"/>
        </w:rPr>
        <w:t>267509</w:t>
      </w:r>
    </w:p>
    <w:p>
      <w:r>
        <w:t>Skarmory 37.8% (2/9/6) Air Slash/Flash Cannon Available until 15:42:06 (27m 58s). https://t.co/tvc3zV0jVO</w:t>
      </w:r>
    </w:p>
    <w:p>
      <w:r>
        <w:rPr>
          <w:b/>
          <w:u w:val="single"/>
        </w:rPr>
        <w:t>267510</w:t>
      </w:r>
    </w:p>
    <w:p>
      <w:r>
        <w:t>Bilzzard Wins $8.5 Million Against Big Time Cheat Maker https://t.co/odARD6SuAr #Movie_News #according #first</w:t>
      </w:r>
    </w:p>
    <w:p>
      <w:r>
        <w:rPr>
          <w:b/>
          <w:u w:val="single"/>
        </w:rPr>
        <w:t>267511</w:t>
      </w:r>
    </w:p>
    <w:p>
      <w:r>
        <w:t>@jarmodj @LibTard87 @chrismpowers @Krug_Socialist @ceciliaissmart @itvnews @PaulBrandITV Not really the same at all.</w:t>
      </w:r>
    </w:p>
    <w:p>
      <w:r>
        <w:rPr>
          <w:b/>
          <w:u w:val="single"/>
        </w:rPr>
        <w:t>267512</w:t>
      </w:r>
    </w:p>
    <w:p>
      <w:r>
        <w:t>@_scaryh And that I think is one of his biggest strengths. He helped me alleviate the anxiety of living</w:t>
      </w:r>
    </w:p>
    <w:p>
      <w:r>
        <w:rPr>
          <w:b/>
          <w:u w:val="single"/>
        </w:rPr>
        <w:t>267513</w:t>
      </w:r>
    </w:p>
    <w:p>
      <w:r>
        <w:t>Where to brunch in Chicago this weekend, whether you're looking for a mega-meal or a mimosa spot https://t.co/C291WEnSAJ https://t.co/FYsRmpsks0</w:t>
      </w:r>
    </w:p>
    <w:p>
      <w:r>
        <w:rPr>
          <w:b/>
          <w:u w:val="single"/>
        </w:rPr>
        <w:t>267514</w:t>
      </w:r>
    </w:p>
    <w:p>
      <w:r>
        <w:t>In Auckland our weather is wet. But we ain't wet *and* cold like ... um elsewhere. https://t.co/PI3bu2rGme</w:t>
      </w:r>
    </w:p>
    <w:p>
      <w:r>
        <w:rPr>
          <w:b/>
          <w:u w:val="single"/>
        </w:rPr>
        <w:t>267515</w:t>
      </w:r>
    </w:p>
    <w:p>
      <w:r>
        <w:t>@BrettKissel @EdmontonOilers So who's the first team of yours? @EdmontonOilers  or the @NashvillePreds_   Choose wisely mr.Kissel 😉</w:t>
      </w:r>
    </w:p>
    <w:p>
      <w:r>
        <w:rPr>
          <w:b/>
          <w:u w:val="single"/>
        </w:rPr>
        <w:t>267516</w:t>
      </w:r>
    </w:p>
    <w:p>
      <w:r>
        <w:t>@IAMBENZINO  https://t.co/heMoJ2KTjk pla se check my new video out .. love ya work .big fan ..I'm unsigned check me out please</w:t>
      </w:r>
    </w:p>
    <w:p>
      <w:r>
        <w:rPr>
          <w:b/>
          <w:u w:val="single"/>
        </w:rPr>
        <w:t>267517</w:t>
      </w:r>
    </w:p>
    <w:p>
      <w:r>
        <w:t xml:space="preserve">Will a three-year wait harsh the Mellow sous vide cooker? - </w:t>
        <w:br/>
        <w:br/>
        <w:t>- ... https://t.co/MGbpsyqVSC</w:t>
      </w:r>
    </w:p>
    <w:p>
      <w:r>
        <w:rPr>
          <w:b/>
          <w:u w:val="single"/>
        </w:rPr>
        <w:t>267518</w:t>
      </w:r>
    </w:p>
    <w:p>
      <w:r>
        <w:t>If there, they were patently illegal.  If dispersed . . . tough.  If you don't play with shit, you won't smell like it. https://t.co/TYuAuxHm6b</w:t>
      </w:r>
    </w:p>
    <w:p>
      <w:r>
        <w:rPr>
          <w:b/>
          <w:u w:val="single"/>
        </w:rPr>
        <w:t>267519</w:t>
      </w:r>
    </w:p>
    <w:p>
      <w:r>
        <w:t>#shoutout to the plug #30recs #steelbook #worldwideshipping https://t.co/4lPCd8sTUl @ New York, New York https://t.co/B9It743Qzu</w:t>
      </w:r>
    </w:p>
    <w:p>
      <w:r>
        <w:rPr>
          <w:b/>
          <w:u w:val="single"/>
        </w:rPr>
        <w:t>267520</w:t>
      </w:r>
    </w:p>
    <w:p>
      <w:r>
        <w:t>@neversayerika By my count, the Celtics are losing to LeBron. The spurs are currently losing to a team trying to not win games.</w:t>
      </w:r>
    </w:p>
    <w:p>
      <w:r>
        <w:rPr>
          <w:b/>
          <w:u w:val="single"/>
        </w:rPr>
        <w:t>267521</w:t>
      </w:r>
    </w:p>
    <w:p>
      <w:r>
        <w:t>#SobrecargaRadio Ahora escuchas: Young the Giant — Something to Believe In #AlAire Por https://t.co/ZfHFPfstMQ</w:t>
      </w:r>
    </w:p>
    <w:p>
      <w:r>
        <w:rPr>
          <w:b/>
          <w:u w:val="single"/>
        </w:rPr>
        <w:t>267522</w:t>
      </w:r>
    </w:p>
    <w:p>
      <w:r>
        <w:t xml:space="preserve">@ericornelas2006 @StephenKing . </w:t>
        <w:br/>
        <w:t>If you want to hold TRUMP &amp;amp; U.S. CONGRESS ACCOUNTABLE,</w:t>
        <w:br/>
        <w:br/>
        <w:t>Read</w:t>
        <w:br/>
        <w:t xml:space="preserve">First American Internet Revolution </w:t>
        <w:br/>
        <w:br/>
        <w:t>At</w:t>
        <w:br/>
        <w:t xml:space="preserve">https://t.co/s5f2muUnte </w:t>
        <w:br/>
        <w:br/>
        <w:t>RT, RT</w:t>
        <w:br/>
        <w:t>. https://t.co/B8HNrPrEtb</w:t>
      </w:r>
    </w:p>
    <w:p>
      <w:r>
        <w:rPr>
          <w:b/>
          <w:u w:val="single"/>
        </w:rPr>
        <w:t>267523</w:t>
      </w:r>
    </w:p>
    <w:p>
      <w:r>
        <w:t>@davidgaider The romances, to me, definitely are an extension of characters. Character moments, wanting to learn more. Spend time with.</w:t>
      </w:r>
    </w:p>
    <w:p>
      <w:r>
        <w:rPr>
          <w:b/>
          <w:u w:val="single"/>
        </w:rPr>
        <w:t>267524</w:t>
      </w:r>
    </w:p>
    <w:p>
      <w:r>
        <w:t>On finite products of groups and supersolubility - On finite products of groups and supersolubility Arroyo Jord... https://t.co/vNUHVPx4YT</w:t>
      </w:r>
    </w:p>
    <w:p>
      <w:r>
        <w:rPr>
          <w:b/>
          <w:u w:val="single"/>
        </w:rPr>
        <w:t>267525</w:t>
      </w:r>
    </w:p>
    <w:p>
      <w:r>
        <w:t>The Sunnydale Herald Newsletter, Friday, March 31 - [Drabbles &amp;amp; Short Fiction] Careful What You Wish For... https://t.co/vdVS72pxwi</w:t>
      </w:r>
    </w:p>
    <w:p>
      <w:r>
        <w:rPr>
          <w:b/>
          <w:u w:val="single"/>
        </w:rPr>
        <w:t>267526</w:t>
      </w:r>
    </w:p>
    <w:p>
      <w:r>
        <w:t xml:space="preserve">@skinstrash Raw Food &amp;amp; Jucing,Dinner,Chicken,SummerRecipes </w:t>
        <w:br/>
        <w:t xml:space="preserve">MakeEasy,HugePackage  </w:t>
        <w:br/>
        <w:t xml:space="preserve">Ebooks,Cds,Dvds Give Supprice YourPartners  </w:t>
        <w:br/>
        <w:t>https://t.co/EUUS2gym81</w:t>
      </w:r>
    </w:p>
    <w:p>
      <w:r>
        <w:rPr>
          <w:b/>
          <w:u w:val="single"/>
        </w:rPr>
        <w:t>267527</w:t>
      </w:r>
    </w:p>
    <w:p>
      <w:r>
        <w:t>@TheRickyDavila @ericgobucks Jared W/Donald by create cogent target campaign propaganda, using DJT rhetoric, Russ Hacks &amp;amp; Laundry, DeVos data bases, FB data-mining, etal</w:t>
      </w:r>
    </w:p>
    <w:p>
      <w:r>
        <w:rPr>
          <w:b/>
          <w:u w:val="single"/>
        </w:rPr>
        <w:t>267528</w:t>
      </w:r>
    </w:p>
    <w:p>
      <w:r>
        <w:t>@mikellewellyn @KuraFire accord them dignity and equal rights as "Islam apologism" and apologia for crimes, then yes, I get my back up and call you a bigot.</w:t>
      </w:r>
    </w:p>
    <w:p>
      <w:r>
        <w:rPr>
          <w:b/>
          <w:u w:val="single"/>
        </w:rPr>
        <w:t>267529</w:t>
      </w:r>
    </w:p>
    <w:p>
      <w:r>
        <w:t>Bus to Manchester for Courteeners leaving Ayr 7:30 Saturday morning with pickups on way to Glasgow, leaving manc 4pm sunday £43 a head rt</w:t>
      </w:r>
    </w:p>
    <w:p>
      <w:r>
        <w:rPr>
          <w:b/>
          <w:u w:val="single"/>
        </w:rPr>
        <w:t>267530</w:t>
      </w:r>
    </w:p>
    <w:p>
      <w:r>
        <w:t>Giving you the low down on all these eyebrow products on the blog 👀 Get your brows in shape and shop them via... https://t.co/dXKE7pOjhE</w:t>
      </w:r>
    </w:p>
    <w:p>
      <w:r>
        <w:rPr>
          <w:b/>
          <w:u w:val="single"/>
        </w:rPr>
        <w:t>267531</w:t>
      </w:r>
    </w:p>
    <w:p>
      <w:r>
        <w:t>More than 100 killed as mudslides devastate Mocoa - Scores killed and many more missing after torrential rains ... https://t.co/NV7zbdoYMj</w:t>
      </w:r>
    </w:p>
    <w:p>
      <w:r>
        <w:rPr>
          <w:b/>
          <w:u w:val="single"/>
        </w:rPr>
        <w:t>267532</w:t>
      </w:r>
    </w:p>
    <w:p>
      <w:r>
        <w:t>If you support the movement retweet my pinned tweet! #IGotABag #99JAMZ #MusicMondays #StreetsEnterprise</w:t>
      </w:r>
    </w:p>
    <w:p>
      <w:r>
        <w:rPr>
          <w:b/>
          <w:u w:val="single"/>
        </w:rPr>
        <w:t>267533</w:t>
      </w:r>
    </w:p>
    <w:p>
      <w:r>
        <w:t>Exclusive: Court must weigh Brazil's plight in Temer ruling - incoming judge https://t.co/yVGDL5qFqY</w:t>
      </w:r>
    </w:p>
    <w:p>
      <w:r>
        <w:rPr>
          <w:b/>
          <w:u w:val="single"/>
        </w:rPr>
        <w:t>267534</w:t>
      </w:r>
    </w:p>
    <w:p>
      <w:r>
        <w:t>Trump earns majority of Americans' disapproval in record time https://t.co/kQevDemmcx via @HuffPostPol</w:t>
      </w:r>
    </w:p>
    <w:p>
      <w:r>
        <w:rPr>
          <w:b/>
          <w:u w:val="single"/>
        </w:rPr>
        <w:t>267535</w:t>
      </w:r>
    </w:p>
    <w:p>
      <w:r>
        <w:t>Rafa Benitez reveals 'winning mentality' he’s instilled in struggling Newcastle players https://t.co/6pmjalX8qv #nufc (Pic: PA) https://t.co/KIoV3PVVii</w:t>
      </w:r>
    </w:p>
    <w:p>
      <w:r>
        <w:rPr>
          <w:b/>
          <w:u w:val="single"/>
        </w:rPr>
        <w:t>267536</w:t>
      </w:r>
    </w:p>
    <w:p>
      <w:r>
        <w:t>i find myself, also on ambien now, wanting to crawl inside the perfect velvet dark of a soprano's maw</w:t>
      </w:r>
    </w:p>
    <w:p>
      <w:r>
        <w:rPr>
          <w:b/>
          <w:u w:val="single"/>
        </w:rPr>
        <w:t>267537</w:t>
      </w:r>
    </w:p>
    <w:p>
      <w:r>
        <w:t>Does the media need to do more digging on criminal justice reporting? This article certainly suggests so. https://t.co/2uO1PozBiR</w:t>
      </w:r>
    </w:p>
    <w:p>
      <w:r>
        <w:rPr>
          <w:b/>
          <w:u w:val="single"/>
        </w:rPr>
        <w:t>267538</w:t>
      </w:r>
    </w:p>
    <w:p>
      <w:r>
        <w:t>@FructoseNo People started buying them because they're cheaper than animal fats. That's the most nefarious thing.</w:t>
      </w:r>
    </w:p>
    <w:p>
      <w:r>
        <w:rPr>
          <w:b/>
          <w:u w:val="single"/>
        </w:rPr>
        <w:t>267539</w:t>
      </w:r>
    </w:p>
    <w:p>
      <w:r>
        <w:t>Found a Transponder Snail!</w:t>
        <w:br/>
        <w:t>Get an inside look at a shadowy criminal empire!</w:t>
        <w:br/>
        <w:t>https://t.co/styOU7bap1 #TreCru https://t.co/Dfa8g3uzlb</w:t>
      </w:r>
    </w:p>
    <w:p>
      <w:r>
        <w:rPr>
          <w:b/>
          <w:u w:val="single"/>
        </w:rPr>
        <w:t>267540</w:t>
      </w:r>
    </w:p>
    <w:p>
      <w:r>
        <w:t>Wind 15.5 mph NW. Barometer 1029.9 mb, Rising slowly. Temperature 9.7 °C. Rain today 1.4 mm. Humidity 88%</w:t>
      </w:r>
    </w:p>
    <w:p>
      <w:r>
        <w:rPr>
          <w:b/>
          <w:u w:val="single"/>
        </w:rPr>
        <w:t>267541</w:t>
      </w:r>
    </w:p>
    <w:p>
      <w:r>
        <w:t>Accelerate your time to value with the easy and agile integration of industry-leading IBM #FlashSystem! Read more! https://t.co/eDEzMfWQl8 https://t.co/OZqEG4czz0</w:t>
      </w:r>
    </w:p>
    <w:p>
      <w:r>
        <w:rPr>
          <w:b/>
          <w:u w:val="single"/>
        </w:rPr>
        <w:t>267542</w:t>
      </w:r>
    </w:p>
    <w:p>
      <w:r>
        <w:t>@VampurrKitty it's like the two of them are in competition to see who is worse 😂😂Best Buds. They deserve each other. https://t.co/bQVQX8WKRj</w:t>
      </w:r>
    </w:p>
    <w:p>
      <w:r>
        <w:rPr>
          <w:b/>
          <w:u w:val="single"/>
        </w:rPr>
        <w:t>267543</w:t>
      </w:r>
    </w:p>
    <w:p>
      <w:r>
        <w:t>Many of us have smartphones. And those smartphones are with us all the time. And yes - they are grea https://t.co/1wRnHWFsQj</w:t>
      </w:r>
    </w:p>
    <w:p>
      <w:r>
        <w:rPr>
          <w:b/>
          <w:u w:val="single"/>
        </w:rPr>
        <w:t>267544</w:t>
      </w:r>
    </w:p>
    <w:p>
      <w:r>
        <w:t>From last night - Drinking a Pale Ale by @PirateLifeBeer @ sparkles beachhouse &amp;amp; bar  — https://t.co/8bA8Pz5eAI</w:t>
      </w:r>
    </w:p>
    <w:p>
      <w:r>
        <w:rPr>
          <w:b/>
          <w:u w:val="single"/>
        </w:rPr>
        <w:t>267545</w:t>
      </w:r>
    </w:p>
    <w:p>
      <w:r>
        <w:t>@carstenkolbek looking forward to Rainmaking in the Loft with our mutual clients tomorrow #leanstartup</w:t>
      </w:r>
    </w:p>
    <w:p>
      <w:r>
        <w:rPr>
          <w:b/>
          <w:u w:val="single"/>
        </w:rPr>
        <w:t>267546</w:t>
      </w:r>
    </w:p>
    <w:p>
      <w:r>
        <w:t>Kylie Jenner, Tyga Vacation In The Snow While Kendall Jenner, Harry Styles #KendallJenner https://t.co/aM5n9hsL5Y https://t.co/polIjXnfuG</w:t>
      </w:r>
    </w:p>
    <w:p>
      <w:r>
        <w:rPr>
          <w:b/>
          <w:u w:val="single"/>
        </w:rPr>
        <w:t>267547</w:t>
      </w:r>
    </w:p>
    <w:p>
      <w:r>
        <w:t>What makes an Influencer? Looking into the true definition of an #influencer - @influencerMH https://t.co/LYaN9lC0ir https://t.co/D2pNq5I9G5</w:t>
      </w:r>
    </w:p>
    <w:p>
      <w:r>
        <w:rPr>
          <w:b/>
          <w:u w:val="single"/>
        </w:rPr>
        <w:t>267548</w:t>
      </w:r>
    </w:p>
    <w:p>
      <w:r>
        <w:t>Welp, my "doctor's day" is off to a great start!</w:t>
        <w:br/>
        <w:br/>
        <w:t>Thanks for the awesome card and kind works Warrior Marce Heflin... https://t.co/o2oNKTlm0V</w:t>
      </w:r>
    </w:p>
    <w:p>
      <w:r>
        <w:rPr>
          <w:b/>
          <w:u w:val="single"/>
        </w:rPr>
        <w:t>267549</w:t>
      </w:r>
    </w:p>
    <w:p>
      <w:r>
        <w:t>@kippymohit NEW TASK UNLOCKED: Un-jumble the OnePlus slogan to win 1 Cr #OneCroreOnePlus https://t.co/fbMKG7Nw51</w:t>
      </w:r>
    </w:p>
    <w:p>
      <w:r>
        <w:rPr>
          <w:b/>
          <w:u w:val="single"/>
        </w:rPr>
        <w:t>267550</w:t>
      </w:r>
    </w:p>
    <w:p>
      <w:r>
        <w:t>@twomochi @maialaboouille Well Awa wants kensoek to rise so, I could try, but like how do you even come close to a sun/star????</w:t>
      </w:r>
    </w:p>
    <w:p>
      <w:r>
        <w:rPr>
          <w:b/>
          <w:u w:val="single"/>
        </w:rPr>
        <w:t>267551</w:t>
      </w:r>
    </w:p>
    <w:p>
      <w:r>
        <w:t>Nothing is holding back your imagination now, freeing you to e... More for Aquarius https://t.co/BNGt4TAC4W</w:t>
      </w:r>
    </w:p>
    <w:p>
      <w:r>
        <w:rPr>
          <w:b/>
          <w:u w:val="single"/>
        </w:rPr>
        <w:t>267552</w:t>
      </w:r>
    </w:p>
    <w:p>
      <w:r>
        <w:t>Home decor ideas that are stylish and functional in a small space. https://t.co/ATRImjXWMi https://t.co/D73iCCG96b</w:t>
      </w:r>
    </w:p>
    <w:p>
      <w:r>
        <w:rPr>
          <w:b/>
          <w:u w:val="single"/>
        </w:rPr>
        <w:t>267553</w:t>
      </w:r>
    </w:p>
    <w:p>
      <w:r>
        <w:t>[TheTrent] Joseph Prince Daily Grace Inspiration: God Is Your Strength https://t.co/HHWg0hrlbC https://t.co/rFkGm706ru</w:t>
      </w:r>
    </w:p>
    <w:p>
      <w:r>
        <w:rPr>
          <w:b/>
          <w:u w:val="single"/>
        </w:rPr>
        <w:t>267554</w:t>
      </w:r>
    </w:p>
    <w:p>
      <w:r>
        <w:t>Always great news.....#Brexit what an awesome example of bad decision-making https://t.co/AkNPXgDrgo</w:t>
      </w:r>
    </w:p>
    <w:p>
      <w:r>
        <w:rPr>
          <w:b/>
          <w:u w:val="single"/>
        </w:rPr>
        <w:t>267555</w:t>
      </w:r>
    </w:p>
    <w:p>
      <w:r>
        <w:t>I've got 10 Satoshi/Minute for free! Join the Mining family at https://t.co/ViEdJlNfaR! #FreeBitcoin https://t.co/cyjeAHrzU8</w:t>
      </w:r>
    </w:p>
    <w:p>
      <w:r>
        <w:rPr>
          <w:b/>
          <w:u w:val="single"/>
        </w:rPr>
        <w:t>267556</w:t>
      </w:r>
    </w:p>
    <w:p>
      <w:r>
        <w:t>He's proudly anti-women and LBGTQ. Rates of disease, suicide, teen pregnancy, and unsafe abortions skyrocketing must be his fervent dream.</w:t>
      </w:r>
    </w:p>
    <w:p>
      <w:r>
        <w:rPr>
          <w:b/>
          <w:u w:val="single"/>
        </w:rPr>
        <w:t>267557</w:t>
      </w:r>
    </w:p>
    <w:p>
      <w:r>
        <w:t xml:space="preserve">Birds don’t just fly. They fall down and get up. Nobody learns without getting it wrong. –Gazelle </w:t>
        <w:br/>
        <w:br/>
        <w:t>KISSES ThanksMEGAstyle</w:t>
      </w:r>
    </w:p>
    <w:p>
      <w:r>
        <w:rPr>
          <w:b/>
          <w:u w:val="single"/>
        </w:rPr>
        <w:t>267558</w:t>
      </w:r>
    </w:p>
    <w:p>
      <w:r>
        <w:t>Remember last year when we joked about Trump saying his candidacy was all an April Fool's joke?</w:t>
        <w:br/>
        <w:br/>
        <w:t>Haha the light has drained from this world.</w:t>
      </w:r>
    </w:p>
    <w:p>
      <w:r>
        <w:rPr>
          <w:b/>
          <w:u w:val="single"/>
        </w:rPr>
        <w:t>267559</w:t>
      </w:r>
    </w:p>
    <w:p>
      <w:r>
        <w:t>@JohnJHarwood So the #LiarInChief continues to lie.  Please show these so called awards @realDonaldTrump you pathetic pathological liar.</w:t>
      </w:r>
    </w:p>
    <w:p>
      <w:r>
        <w:rPr>
          <w:b/>
          <w:u w:val="single"/>
        </w:rPr>
        <w:t>267560</w:t>
      </w:r>
    </w:p>
    <w:p>
      <w:r>
        <w:t>Chicago Woman Becomes 1st Patient To Be Cured Of Sickle Cell Disease | My Health https://t.co/rSlR8mXFuz</w:t>
      </w:r>
    </w:p>
    <w:p>
      <w:r>
        <w:rPr>
          <w:b/>
          <w:u w:val="single"/>
        </w:rPr>
        <w:t>267561</w:t>
      </w:r>
    </w:p>
    <w:p>
      <w:r>
        <w:t>Look where Zardari brings #PPP.. Not more than 5K people on ground for people's leader.. Sad indeed... @DrDanish5 @samiabrahim @SSEHBAI1 https://t.co/kLs5OFD7nY</w:t>
      </w:r>
    </w:p>
    <w:p>
      <w:r>
        <w:rPr>
          <w:b/>
          <w:u w:val="single"/>
        </w:rPr>
        <w:t>267562</w:t>
      </w:r>
    </w:p>
    <w:p>
      <w:r>
        <w:t>Get #WildWallet Mobile App - https://t.co/fnvUWqo8VC to earn Rewards for Trying free apps. Use code 3910499 for 200 Bonus Credits!</w:t>
      </w:r>
    </w:p>
    <w:p>
      <w:r>
        <w:rPr>
          <w:b/>
          <w:u w:val="single"/>
        </w:rPr>
        <w:t>267563</w:t>
      </w:r>
    </w:p>
    <w:p>
      <w:r>
        <w:t>America first? NBC News tracks 56 shipments of Ivanka Trump products made in... https://t.co/Lr2LcTLa9r by #ConsultantsUnlt via @c0nvey</w:t>
      </w:r>
    </w:p>
    <w:p>
      <w:r>
        <w:rPr>
          <w:b/>
          <w:u w:val="single"/>
        </w:rPr>
        <w:t>267564</w:t>
      </w:r>
    </w:p>
    <w:p>
      <w:r>
        <w:t>@olivercavigliol @tombennett71 Yes, read that as well, but as you understand from my question, I'm skeptical. I like the primary/secondary task more.</w:t>
      </w:r>
    </w:p>
    <w:p>
      <w:r>
        <w:rPr>
          <w:b/>
          <w:u w:val="single"/>
        </w:rPr>
        <w:t>267565</w:t>
      </w:r>
    </w:p>
    <w:p>
      <w:r>
        <w:t>@JMBESSIERES Wish you'd said hi! I did see you looking over but I tend to get shy when people look at me x</w:t>
      </w:r>
    </w:p>
    <w:p>
      <w:r>
        <w:rPr>
          <w:b/>
          <w:u w:val="single"/>
        </w:rPr>
        <w:t>267566</w:t>
      </w:r>
    </w:p>
    <w:p>
      <w:r>
        <w:t>tmw trump said both we pray &amp;amp; god bless and I'm a lil shook. Really thought I wouldn't hear that in the White House ever again😁🙏🏽🙌🏽</w:t>
      </w:r>
    </w:p>
    <w:p>
      <w:r>
        <w:rPr>
          <w:b/>
          <w:u w:val="single"/>
        </w:rPr>
        <w:t>267567</w:t>
      </w:r>
    </w:p>
    <w:p>
      <w:r>
        <w:t>Another late #MythWorldWIP tweet d2: mainly on the already mentioned continent but it starts and ends on the island Amaria</w:t>
      </w:r>
    </w:p>
    <w:p>
      <w:r>
        <w:rPr>
          <w:b/>
          <w:u w:val="single"/>
        </w:rPr>
        <w:t>267568</w:t>
      </w:r>
    </w:p>
    <w:p>
      <w:r>
        <w:t>@WendySparrow I was just thinking of a human who has a cold or the flu, shifting to wolf to get rid of it...</w:t>
      </w:r>
    </w:p>
    <w:p>
      <w:r>
        <w:rPr>
          <w:b/>
          <w:u w:val="single"/>
        </w:rPr>
        <w:t>267569</w:t>
      </w:r>
    </w:p>
    <w:p>
      <w:r>
        <w:t>@HemButs @mbsevans @gabe_ken @DrJoeAbah @BrianGCN @bikinatroll @SienceTalk @dondekojo @toyosilagos @inpoco @Hammdriller @Ojisola This has nothing to do with kid gloves or going easy on you; it's about attempting to hold a civil conversation, without trolling each other</w:t>
      </w:r>
    </w:p>
    <w:p>
      <w:r>
        <w:rPr>
          <w:b/>
          <w:u w:val="single"/>
        </w:rPr>
        <w:t>267570</w:t>
      </w:r>
    </w:p>
    <w:p>
      <w:r>
        <w:t>I liked a @YouTube video from @5ausagefingers https://t.co/VxMhmgxzgX Star Citizen | How Does It Run On a Full Server ??</w:t>
      </w:r>
    </w:p>
    <w:p>
      <w:r>
        <w:rPr>
          <w:b/>
          <w:u w:val="single"/>
        </w:rPr>
        <w:t>267571</w:t>
      </w:r>
    </w:p>
    <w:p>
      <w:r>
        <w:t>@UnitedVoiceNT @christnagavier @SDAunion @unionsaustralia @SaveOurWeekend @UnionsNT I am showing my support by refusing to give my custom to any business who supports removing #penaltyrates</w:t>
      </w:r>
    </w:p>
    <w:p>
      <w:r>
        <w:rPr>
          <w:b/>
          <w:u w:val="single"/>
        </w:rPr>
        <w:t>267572</w:t>
      </w:r>
    </w:p>
    <w:p>
      <w:r>
        <w:t>MATCH REPORT | @sammorsy08 subbed off at halftime as Wigan drop crucial points at Newcastle https://t.co/qnmImFvJ3h</w:t>
      </w:r>
    </w:p>
    <w:p>
      <w:r>
        <w:rPr>
          <w:b/>
          <w:u w:val="single"/>
        </w:rPr>
        <w:t>267573</w:t>
      </w:r>
    </w:p>
    <w:p>
      <w:r>
        <w:t>#RaeLynn has not grown-up. Aging 5 yrs, whether 10-15, 15-20, or 17 to 22 yrs old does not constitute "#EarlyDays"! https://t.co/ddZ66nfZEy</w:t>
      </w:r>
    </w:p>
    <w:p>
      <w:r>
        <w:rPr>
          <w:b/>
          <w:u w:val="single"/>
        </w:rPr>
        <w:t>267574</w:t>
      </w:r>
    </w:p>
    <w:p>
      <w:r>
        <w:t>Today’s build sets the stage for the 4-day AvA Bard phase, starting at 11:00AM ET (15:00 UTC) Friday, April 7th. https://t.co/AF4zxmti0G</w:t>
      </w:r>
    </w:p>
    <w:p>
      <w:r>
        <w:rPr>
          <w:b/>
          <w:u w:val="single"/>
        </w:rPr>
        <w:t>267575</w:t>
      </w:r>
    </w:p>
    <w:p>
      <w:r>
        <w:t>ICYMI- #RedWings GM Ken Holland joined #PTS to discuss the ending of his team's playoff streak &amp;amp; their future plans: https://t.co/mmnTGWLhF6</w:t>
      </w:r>
    </w:p>
    <w:p>
      <w:r>
        <w:rPr>
          <w:b/>
          <w:u w:val="single"/>
        </w:rPr>
        <w:t>267576</w:t>
      </w:r>
    </w:p>
    <w:p>
      <w:r>
        <w:t>Every Friday the move is #ClubAcuarius doors open at 9pm everyone Free till 9:30 ladies Free till 10:30 Free #CirocMango till 10:30 https://t.co/bAOvG5aut6</w:t>
      </w:r>
    </w:p>
    <w:p>
      <w:r>
        <w:rPr>
          <w:b/>
          <w:u w:val="single"/>
        </w:rPr>
        <w:t>267577</w:t>
      </w:r>
    </w:p>
    <w:p>
      <w:r>
        <w:t>This @GaryAblettJnr @AFLFootyShow interview is a mess. Can understand the line of questioning, but the repetitive style is cringeworthy.</w:t>
      </w:r>
    </w:p>
    <w:p>
      <w:r>
        <w:rPr>
          <w:b/>
          <w:u w:val="single"/>
        </w:rPr>
        <w:t>267578</w:t>
      </w:r>
    </w:p>
    <w:p>
      <w:r>
        <w:t>@JohnBarrowman @caitylotz @TheCW_Legends ...he just has this drive in him to ultimately kill her. Or she is just in the way of his plans.😏</w:t>
      </w:r>
    </w:p>
    <w:p>
      <w:r>
        <w:rPr>
          <w:b/>
          <w:u w:val="single"/>
        </w:rPr>
        <w:t>267579</w:t>
      </w:r>
    </w:p>
    <w:p>
      <w:r>
        <w:t>@realDonaldTrump . Thank you President Trump for your leadership and taking our country in the right direction.</w:t>
      </w:r>
    </w:p>
    <w:p>
      <w:r>
        <w:rPr>
          <w:b/>
          <w:u w:val="single"/>
        </w:rPr>
        <w:t>267580</w:t>
      </w:r>
    </w:p>
    <w:p>
      <w:r>
        <w:t>Found a Transponder Snail!</w:t>
        <w:br/>
        <w:t>Giants, sea monsters and other amazing encounters!</w:t>
        <w:br/>
        <w:t>https://t.co/x9X62vwHt3 #TreCru https://t.co/gkJm7otQx4</w:t>
      </w:r>
    </w:p>
    <w:p>
      <w:r>
        <w:rPr>
          <w:b/>
          <w:u w:val="single"/>
        </w:rPr>
        <w:t>267581</w:t>
      </w:r>
    </w:p>
    <w:p>
      <w:r>
        <w:t>The dystopian themes of Harry Styles first solo song, Sign of the Times will help seal its reputation in the future.</w:t>
        <w:br/>
        <w:t>It's quite zeitgeist</w:t>
      </w:r>
    </w:p>
    <w:p>
      <w:r>
        <w:rPr>
          <w:b/>
          <w:u w:val="single"/>
        </w:rPr>
        <w:t>267582</w:t>
      </w:r>
    </w:p>
    <w:p>
      <w:r>
        <w:t>@TETONSports along w/ @GrandTrunkGoods, @PowerPractical, &amp;amp; @HeatFactory_USA are giving away gear! Enter to win https://t.co/HkoCpW4vGY</w:t>
      </w:r>
    </w:p>
    <w:p>
      <w:r>
        <w:rPr>
          <w:b/>
          <w:u w:val="single"/>
        </w:rPr>
        <w:t>267583</w:t>
      </w:r>
    </w:p>
    <w:p>
      <w:r>
        <w:t>@TomiLaffly Yeah, I have lots of reasons, too! I wish I could ask them why they *wanted* to have kids, but I'm pretty sure they'd take it as hostile.</w:t>
      </w:r>
    </w:p>
    <w:p>
      <w:r>
        <w:rPr>
          <w:b/>
          <w:u w:val="single"/>
        </w:rPr>
        <w:t>267584</w:t>
      </w:r>
    </w:p>
    <w:p>
      <w:r>
        <w:t>Hustle, without strategy, is worth as much as an #Instagram Like. Double tap if you agree!! (He says with an ironi… https://t.co/rjjQsdrQFL https://t.co/u2HzJRfr9F</w:t>
      </w:r>
    </w:p>
    <w:p>
      <w:r>
        <w:rPr>
          <w:b/>
          <w:u w:val="single"/>
        </w:rPr>
        <w:t>267585</w:t>
      </w:r>
    </w:p>
    <w:p>
      <w:r>
        <w:t>@annekbrooks @BimpeFemiOyewo @instagram @facebook I guess the employees there don't know how to run a proper business with on hands customer support unless you're someone famous</w:t>
      </w:r>
    </w:p>
    <w:p>
      <w:r>
        <w:rPr>
          <w:b/>
          <w:u w:val="single"/>
        </w:rPr>
        <w:t>267586</w:t>
      </w:r>
    </w:p>
    <w:p>
      <w:r>
        <w:t>deRpiFy tHe sTriNg! – https://t.co/lAOh02jSsY - yOu wiLl bE giVen A sTriNg wHich cOnsiSts oF pRintAble asCii cH... https://t.co/rQwPDxWJCO</w:t>
      </w:r>
    </w:p>
    <w:p>
      <w:r>
        <w:rPr>
          <w:b/>
          <w:u w:val="single"/>
        </w:rPr>
        <w:t>267587</w:t>
      </w:r>
    </w:p>
    <w:p>
      <w:r>
        <w:t>@DiscoveryIN I know it's a minor detail, but annoys me a lot. Now I often find myself switching to English only.</w:t>
      </w:r>
    </w:p>
    <w:p>
      <w:r>
        <w:rPr>
          <w:b/>
          <w:u w:val="single"/>
        </w:rPr>
        <w:t>267588</w:t>
      </w:r>
    </w:p>
    <w:p>
      <w:r>
        <w:t>Demi's mother stole money from her boss. When he finds out, she gives him her 18 yr old daughter. https://t.co/KXRGtMoB19 #freeerotica https://t.co/1Pc5ERqH3J</w:t>
      </w:r>
    </w:p>
    <w:p>
      <w:r>
        <w:rPr>
          <w:b/>
          <w:u w:val="single"/>
        </w:rPr>
        <w:t>267589</w:t>
      </w:r>
    </w:p>
    <w:p>
      <w:r>
        <w:t>@Azrael1942 @TeleTransOne @_MarkingBad_ Collectively</w:t>
        <w:br/>
        <w:t>MEN unite under one flag and cover their backs with it</w:t>
        <w:br/>
        <w:t xml:space="preserve">just after </w:t>
        <w:br/>
        <w:t>stabbing the female in her back and then through her heart https://t.co/4HBTxU7aDB</w:t>
      </w:r>
    </w:p>
    <w:p>
      <w:r>
        <w:rPr>
          <w:b/>
          <w:u w:val="single"/>
        </w:rPr>
        <w:t>267590</w:t>
      </w:r>
    </w:p>
    <w:p>
      <w:r>
        <w:t>I love Danny. I love his humor and the way he cares about the people he loves. Steve and the team would be so different without him. #H50</w:t>
      </w:r>
    </w:p>
    <w:p>
      <w:r>
        <w:rPr>
          <w:b/>
          <w:u w:val="single"/>
        </w:rPr>
        <w:t>267591</w:t>
      </w:r>
    </w:p>
    <w:p>
      <w:r>
        <w:t>Inside Twitter’s Obsessive Quest To Ditch The Egg | @FastCoDesign https://t.co/bM6fxkjOHL #twitter #egg #bot #troll #avatar #design https://t.co/rxrA9HHAq9</w:t>
      </w:r>
    </w:p>
    <w:p>
      <w:r>
        <w:rPr>
          <w:b/>
          <w:u w:val="single"/>
        </w:rPr>
        <w:t>267592</w:t>
      </w:r>
    </w:p>
    <w:p>
      <w:r>
        <w:t>@SeeyaSC @ABCRoosevelt @coughlan616 @CulturalGm6 @Sargon_of_Akkad @justicedems Claims to support less government..also supports Pinochet. So long, dipshit.</w:t>
      </w:r>
    </w:p>
    <w:p>
      <w:r>
        <w:rPr>
          <w:b/>
          <w:u w:val="single"/>
        </w:rPr>
        <w:t>267593</w:t>
      </w:r>
    </w:p>
    <w:p>
      <w:r>
        <w:t>Michael Flynn's Testimony Could Implicate Higher-Ups In Government | Rachel Maddow | MSNBC https://t.co/mucdY2wLSL</w:t>
      </w:r>
    </w:p>
    <w:p>
      <w:r>
        <w:rPr>
          <w:b/>
          <w:u w:val="single"/>
        </w:rPr>
        <w:t>267594</w:t>
      </w:r>
    </w:p>
    <w:p>
      <w:r>
        <w:t>He manages to roast the President, the VP, the Sec. of State, Rev. Billy Graham, Charlton Heston, and Webster within 5 minutes. Incredible https://t.co/FdeHiOpOQM</w:t>
      </w:r>
    </w:p>
    <w:p>
      <w:r>
        <w:rPr>
          <w:b/>
          <w:u w:val="single"/>
        </w:rPr>
        <w:t>267595</w:t>
      </w:r>
    </w:p>
    <w:p>
      <w:r>
        <w:t>It could seem like there are invisible boundaries in place tha... More for Aquarius https://t.co/erEbV3qnBB</w:t>
      </w:r>
    </w:p>
    <w:p>
      <w:r>
        <w:rPr>
          <w:b/>
          <w:u w:val="single"/>
        </w:rPr>
        <w:t>267596</w:t>
      </w:r>
    </w:p>
    <w:p>
      <w:r>
        <w:t>Nothing will deter you from fulfilling your ambitions once you... More for Sagittarius https://t.co/m4vaBwQyol</w:t>
      </w:r>
    </w:p>
    <w:p>
      <w:r>
        <w:rPr>
          <w:b/>
          <w:u w:val="single"/>
        </w:rPr>
        <w:t>267597</w:t>
      </w:r>
    </w:p>
    <w:p>
      <w:r>
        <w:t>Lots of book events in #pdx next week, including @ReneeMRutledge at @Powells Hawthorne. https://t.co/dAUFrFOx2Q #thehourofdaydreams #debut</w:t>
      </w:r>
    </w:p>
    <w:p>
      <w:r>
        <w:rPr>
          <w:b/>
          <w:u w:val="single"/>
        </w:rPr>
        <w:t>267598</w:t>
      </w:r>
    </w:p>
    <w:p>
      <w:r>
        <w:t>@_maaqa Do your research and stop taking Everything the Media is feeding you there's more to what they feed you...</w:t>
      </w:r>
    </w:p>
    <w:p>
      <w:r>
        <w:rPr>
          <w:b/>
          <w:u w:val="single"/>
        </w:rPr>
        <w:t>267599</w:t>
      </w:r>
    </w:p>
    <w:p>
      <w:r>
        <w:t>Hallelujah Hallelujah Hallelujah… Our Redeemer Lives… Our Savior Saves…JESUS IS LORD! https://t.co/eo3kvKiktL</w:t>
      </w:r>
    </w:p>
    <w:p>
      <w:r>
        <w:rPr>
          <w:b/>
          <w:u w:val="single"/>
        </w:rPr>
        <w:t>267600</w:t>
      </w:r>
    </w:p>
    <w:p>
      <w:r>
        <w:t>Thanks for the recent follow @MT_Ink @xj40sbo Happy to connect :) have a great Saturday. - Try this too https://t.co/GZadVqiOor</w:t>
      </w:r>
    </w:p>
    <w:p>
      <w:r>
        <w:rPr>
          <w:b/>
          <w:u w:val="single"/>
        </w:rPr>
        <w:t>267601</w:t>
      </w:r>
    </w:p>
    <w:p>
      <w:r>
        <w:t>Jack the Ripper - Solve the Mystery opens today! @11AliveNews @AtlantaNewsFeed @FOX5Atlanta @wsbtv @AlpharettaCVB @AlpharettaPatch https://t.co/aEQu6rl9WT</w:t>
      </w:r>
    </w:p>
    <w:p>
      <w:r>
        <w:rPr>
          <w:b/>
          <w:u w:val="single"/>
        </w:rPr>
        <w:t>267602</w:t>
      </w:r>
    </w:p>
    <w:p>
      <w:r>
        <w:t>I sure hope so. If not Rivera better not show his face in Carolina ever again. https://t.co/WSjm7XWaXH</w:t>
      </w:r>
    </w:p>
    <w:p>
      <w:r>
        <w:rPr>
          <w:b/>
          <w:u w:val="single"/>
        </w:rPr>
        <w:t>267603</w:t>
      </w:r>
    </w:p>
    <w:p>
      <w:r>
        <w:t>@eshadowdesign @BestOfSRollins @reignswwestar @RachMon_ @CR16Madrid @Divya_Raw @Pharswan_Neeraj Thank you so much Eihab.!☺️👍🏻</w:t>
      </w:r>
    </w:p>
    <w:p>
      <w:r>
        <w:rPr>
          <w:b/>
          <w:u w:val="single"/>
        </w:rPr>
        <w:t>267604</w:t>
      </w:r>
    </w:p>
    <w:p>
      <w:r>
        <w:t>Well...the recent news about shariff Floyd may change our draft plans a little bit. #Vikings #InjuryBug</w:t>
      </w:r>
    </w:p>
    <w:p>
      <w:r>
        <w:rPr>
          <w:b/>
          <w:u w:val="single"/>
        </w:rPr>
        <w:t>267605</w:t>
      </w:r>
    </w:p>
    <w:p>
      <w:r>
        <w:t>I added a video to a @YouTube playlist https://t.co/p20o0Qkrb4 She Rubs Aloe Vera On Her Hair What Happens After 5 Minutes Will</w:t>
      </w:r>
    </w:p>
    <w:p>
      <w:r>
        <w:rPr>
          <w:b/>
          <w:u w:val="single"/>
        </w:rPr>
        <w:t>267606</w:t>
      </w:r>
    </w:p>
    <w:p>
      <w:r>
        <w:t>@MayMay_Bulacan HE'S GONNA DO SO WELL!!! I CANT WAIT Grabe ang tagal din natin naghintay. HUHUHU</w:t>
        <w:br/>
        <w:br/>
        <w:t>MAYWARD GratefullyBlessed</w:t>
      </w:r>
    </w:p>
    <w:p>
      <w:r>
        <w:rPr>
          <w:b/>
          <w:u w:val="single"/>
        </w:rPr>
        <w:t>267607</w:t>
      </w:r>
    </w:p>
    <w:p>
      <w:r>
        <w:t>#Obamacare :: States Revive Efforts To Expand Their #Medicaid Programs : Shots - Health News : NPR https://t.co/0U7uwK2mPW</w:t>
      </w:r>
    </w:p>
    <w:p>
      <w:r>
        <w:rPr>
          <w:b/>
          <w:u w:val="single"/>
        </w:rPr>
        <w:t>267608</w:t>
      </w:r>
    </w:p>
    <w:p>
      <w:r>
        <w:t>...our children are people who have an inner life and need diverse experiences just like anyone else."</w:t>
        <w:br/>
        <w:t>~ Sallie Bernard, Founder</w:t>
      </w:r>
    </w:p>
    <w:p>
      <w:r>
        <w:rPr>
          <w:b/>
          <w:u w:val="single"/>
        </w:rPr>
        <w:t>267609</w:t>
      </w:r>
    </w:p>
    <w:p>
      <w:r>
        <w:t>Good night..@gafebesi @castellanosce @DejahTHORlS @lisiabrahao @RA_BestPictures @loli_bum  @Dew21Lana https://t.co/zOLT4KGtyv</w:t>
      </w:r>
    </w:p>
    <w:p>
      <w:r>
        <w:rPr>
          <w:b/>
          <w:u w:val="single"/>
        </w:rPr>
        <w:t>267610</w:t>
      </w:r>
    </w:p>
    <w:p>
      <w:r>
        <w:t>Just talked to the guy from Shaw... Someone actually physically ripped out our Internet connection.. Wat in tarnation..</w:t>
      </w:r>
    </w:p>
    <w:p>
      <w:r>
        <w:rPr>
          <w:b/>
          <w:u w:val="single"/>
        </w:rPr>
        <w:t>267611</w:t>
      </w:r>
    </w:p>
    <w:p>
      <w:r>
        <w:t>.@MattGajtka, @Dejan_Kovacevic, &amp;amp; @mattsunday are at PNC Park for #Pirates-#Braves!</w:t>
        <w:br/>
        <w:br/>
        <w:t>Follow along: https://t.co/ZmqwnjVx6U #OpeningDayPNC</w:t>
      </w:r>
    </w:p>
    <w:p>
      <w:r>
        <w:rPr>
          <w:b/>
          <w:u w:val="single"/>
        </w:rPr>
        <w:t>267612</w:t>
      </w:r>
    </w:p>
    <w:p>
      <w:r>
        <w:t>It's payday and I'm fighting the urge to order like 10 books... or prematurely ordering my mom some for Mother's Day.</w:t>
      </w:r>
    </w:p>
    <w:p>
      <w:r>
        <w:rPr>
          <w:b/>
          <w:u w:val="single"/>
        </w:rPr>
        <w:t>267613</w:t>
      </w:r>
    </w:p>
    <w:p>
      <w:r>
        <w:t>You might be gleefully anticipating a day off, only to be conf... More for Aquarius https://t.co/nI8rLueAea</w:t>
      </w:r>
    </w:p>
    <w:p>
      <w:r>
        <w:rPr>
          <w:b/>
          <w:u w:val="single"/>
        </w:rPr>
        <w:t>267614</w:t>
      </w:r>
    </w:p>
    <w:p>
      <w:r>
        <w:t>#XRIM #MONEY business</w:t>
        <w:br/>
        <w:br/>
        <w:t>These kids are left at a higher risk by President Trump's pesticide order https://t.co/W8BvKMjWAN …</w:t>
      </w:r>
    </w:p>
    <w:p>
      <w:r>
        <w:rPr>
          <w:b/>
          <w:u w:val="single"/>
        </w:rPr>
        <w:t>267615</w:t>
      </w:r>
    </w:p>
    <w:p>
      <w:r>
        <w:t>Don't ever hesitate on anything. The whole point of life is to do the most so why would you stop yourself from that</w:t>
      </w:r>
    </w:p>
    <w:p>
      <w:r>
        <w:rPr>
          <w:b/>
          <w:u w:val="single"/>
        </w:rPr>
        <w:t>267616</w:t>
      </w:r>
    </w:p>
    <w:p>
      <w:r>
        <w:t>Not quite as planned - one of Taunggyi's hot-air-balloons decided to explode. #myanmar #burma… https://t.co/A0cQ9wQ5Pn</w:t>
      </w:r>
    </w:p>
    <w:p>
      <w:r>
        <w:rPr>
          <w:b/>
          <w:u w:val="single"/>
        </w:rPr>
        <w:t>267617</w:t>
      </w:r>
    </w:p>
    <w:p>
      <w:r>
        <w:t>@steviekate726 @brokeymcpoverty Players admitting to peeing on chips for good luck. Dealer stealing $500 chips as her side hustle. Ray Allen winning $100K in 30 minutes.</w:t>
      </w:r>
    </w:p>
    <w:p>
      <w:r>
        <w:rPr>
          <w:b/>
          <w:u w:val="single"/>
        </w:rPr>
        <w:t>267618</w:t>
      </w:r>
    </w:p>
    <w:p>
      <w:r>
        <w:t>@Gulaaabi Wishing you, my buddy, an unforgettable day of joy, an amazing year of bliss and a lifetime of happiness! HAPPY BIRTHDAY</w:t>
      </w:r>
    </w:p>
    <w:p>
      <w:r>
        <w:rPr>
          <w:b/>
          <w:u w:val="single"/>
        </w:rPr>
        <w:t>267619</w:t>
      </w:r>
    </w:p>
    <w:p>
      <w:r>
        <w:t>Meissen pentafoil dish, 11¾" diameter, sold for$7500 https://t.co/jJPy6XpInA #antiques #ceramics #Meissen #collecting https://t.co/SHRtb8P9u6</w:t>
      </w:r>
    </w:p>
    <w:p>
      <w:r>
        <w:rPr>
          <w:b/>
          <w:u w:val="single"/>
        </w:rPr>
        <w:t>267620</w:t>
      </w:r>
    </w:p>
    <w:p>
      <w:r>
        <w:t>Parents of CHS FB players: Here is the link for the summer calendar. https://t.co/MAvdHoJtRy Contact Coach M. if you have any ?s. Thanks!</w:t>
      </w:r>
    </w:p>
    <w:p>
      <w:r>
        <w:rPr>
          <w:b/>
          <w:u w:val="single"/>
        </w:rPr>
        <w:t>267621</w:t>
      </w:r>
    </w:p>
    <w:p>
      <w:r>
        <w:t>Now playing Situation  by Tino Keyz!</w:t>
        <w:br/>
        <w:t>Click link below</w:t>
        <w:br/>
        <w:t>https://t.co/MIUcppR9OU</w:t>
        <w:br/>
        <w:t>https://t.co/HuYksBaHkb</w:t>
      </w:r>
    </w:p>
    <w:p>
      <w:r>
        <w:rPr>
          <w:b/>
          <w:u w:val="single"/>
        </w:rPr>
        <w:t>267622</w:t>
      </w:r>
    </w:p>
    <w:p>
      <w:r>
        <w:t>Of course, "comfort" is relative - in some circumstances, it may be no more than the barest shelter from the December wind. https://t.co/fBJ3iVUO02</w:t>
      </w:r>
    </w:p>
    <w:p>
      <w:r>
        <w:rPr>
          <w:b/>
          <w:u w:val="single"/>
        </w:rPr>
        <w:t>267623</w:t>
      </w:r>
    </w:p>
    <w:p>
      <w:r>
        <w:t>Tornados and apparent twisters, rain, hail around Southeast: ATLANTA (AP… https://t.co/bnbY2nfhkZ via @WAVY_News</w:t>
      </w:r>
    </w:p>
    <w:p>
      <w:r>
        <w:rPr>
          <w:b/>
          <w:u w:val="single"/>
        </w:rPr>
        <w:t>267624</w:t>
      </w:r>
    </w:p>
    <w:p>
      <w:r>
        <w:t>Here's a look at how #enzymes can help save water in the #textile industry on #worldwaterday #Zymer https://t.co/ZqpAfrvc3e https://t.co/LxfGpMzBXY</w:t>
      </w:r>
    </w:p>
    <w:p>
      <w:r>
        <w:rPr>
          <w:b/>
          <w:u w:val="single"/>
        </w:rPr>
        <w:t>267625</w:t>
      </w:r>
    </w:p>
    <w:p>
      <w:r>
        <w:t>2012 Bowman Brandon Phillips On Card Autograph Rookie Original Card 15/25 Braves https://t.co/zKLvR07muw https://t.co/7H3qjWRL3L</w:t>
      </w:r>
    </w:p>
    <w:p>
      <w:r>
        <w:rPr>
          <w:b/>
          <w:u w:val="single"/>
        </w:rPr>
        <w:t>267626</w:t>
      </w:r>
    </w:p>
    <w:p>
      <w:r>
        <w:t>When you're talking to your 11 year old nephew and realize that he has more of a social life than you. #TeamAlwaysNap 😩</w:t>
      </w:r>
    </w:p>
    <w:p>
      <w:r>
        <w:rPr>
          <w:b/>
          <w:u w:val="single"/>
        </w:rPr>
        <w:t>267627</w:t>
      </w:r>
    </w:p>
    <w:p>
      <w:r>
        <w:t>@Just_a_Texan I think Liberals get this a little wrong. It's not about hating Moslems. It's about not living under #Sharia. Not all Moslems are extremists</w:t>
      </w:r>
    </w:p>
    <w:p>
      <w:r>
        <w:rPr>
          <w:b/>
          <w:u w:val="single"/>
        </w:rPr>
        <w:t>267628</w:t>
      </w:r>
    </w:p>
    <w:p>
      <w:r>
        <w:t>#TEWVactive staff lunchtime walk at the Ellis Centre, Scarborough - 20-30 minutes of goodness for you! Next walk 4 April.</w:t>
      </w:r>
    </w:p>
    <w:p>
      <w:r>
        <w:rPr>
          <w:b/>
          <w:u w:val="single"/>
        </w:rPr>
        <w:t>267629</w:t>
      </w:r>
    </w:p>
    <w:p>
      <w:r>
        <w:t>I liked a @YouTube video from @easypektola https://t.co/epXKQrcwm8 Top3 Amazing Cooking-Beautiful Girl Cooking-How to Cook in My</w:t>
      </w:r>
    </w:p>
    <w:p>
      <w:r>
        <w:rPr>
          <w:b/>
          <w:u w:val="single"/>
        </w:rPr>
        <w:t>267630</w:t>
      </w:r>
    </w:p>
    <w:p>
      <w:r>
        <w:t>Congratulations to @msstate Women's Basketball Team for stunning victory over UCONN last night.   Good luck tomorrow to @UofSC &amp;amp; @msstate!!!</w:t>
      </w:r>
    </w:p>
    <w:p>
      <w:r>
        <w:rPr>
          <w:b/>
          <w:u w:val="single"/>
        </w:rPr>
        <w:t>267631</w:t>
      </w:r>
    </w:p>
    <w:p>
      <w:r>
        <w:t>@doomquasar first thing i saw was an auto-playing lobsterfest commercial &amp;amp; my dumb thought was "i don't remember there being so much lobster in the book</w:t>
      </w:r>
    </w:p>
    <w:p>
      <w:r>
        <w:rPr>
          <w:b/>
          <w:u w:val="single"/>
        </w:rPr>
        <w:t>267632</w:t>
      </w:r>
    </w:p>
    <w:p>
      <w:r>
        <w:t>@freedomcaucus A THOUSAND THANKS to you Patriots for standing strong for a good REPEAL of Obamacare! You stand for US!!!  #tcot</w:t>
      </w:r>
    </w:p>
    <w:p>
      <w:r>
        <w:rPr>
          <w:b/>
          <w:u w:val="single"/>
        </w:rPr>
        <w:t>267633</w:t>
      </w:r>
    </w:p>
    <w:p>
      <w:r>
        <w:t>@Mike_Coop20 There's a problem with literally not guarding your man just so you can pad your rebound stats. That's why his man shooting 50% this year</w:t>
      </w:r>
    </w:p>
    <w:p>
      <w:r>
        <w:rPr>
          <w:b/>
          <w:u w:val="single"/>
        </w:rPr>
        <w:t>267634</w:t>
      </w:r>
    </w:p>
    <w:p>
      <w:r>
        <w:t>@LaRosewood DM me your ovulation cycle. I think there is a full moon soon so that would be the best time.</w:t>
      </w:r>
    </w:p>
    <w:p>
      <w:r>
        <w:rPr>
          <w:b/>
          <w:u w:val="single"/>
        </w:rPr>
        <w:t>267635</w:t>
      </w:r>
    </w:p>
    <w:p>
      <w:r>
        <w:t>#social has a part to play not only in the substance but also the processes of education.It is a tool of active real time iteration. #edchat</w:t>
      </w:r>
    </w:p>
    <w:p>
      <w:r>
        <w:rPr>
          <w:b/>
          <w:u w:val="single"/>
        </w:rPr>
        <w:t>267636</w:t>
      </w:r>
    </w:p>
    <w:p>
      <w:r>
        <w:t>EUC Baby GAP Girls BOARDWALK Pink Terry Hooded Jacket Coverup &amp;amp; Shorts Set 3-6 M https://t.co/ASTRkvFGcs https://t.co/H5hVjEu9Bp</w:t>
      </w:r>
    </w:p>
    <w:p>
      <w:r>
        <w:rPr>
          <w:b/>
          <w:u w:val="single"/>
        </w:rPr>
        <w:t>267637</w:t>
      </w:r>
    </w:p>
    <w:p>
      <w:r>
        <w:t>@TheWeirdTeacher @MsVenturino can't find quote. this is the pathetic seldom heard sound of a librarian giving up. it's been a hard day #weirded (I'll try later)</w:t>
      </w:r>
    </w:p>
    <w:p>
      <w:r>
        <w:rPr>
          <w:b/>
          <w:u w:val="single"/>
        </w:rPr>
        <w:t>267638</w:t>
      </w:r>
    </w:p>
    <w:p>
      <w:r>
        <w:t>https://t.co/kThruWuDIg Challenges in Industry - Why quality reqmts  change industry &amp;amp; slow progress #quality https://t.co/v1hwfCg056</w:t>
      </w:r>
    </w:p>
    <w:p>
      <w:r>
        <w:rPr>
          <w:b/>
          <w:u w:val="single"/>
        </w:rPr>
        <w:t>267639</w:t>
      </w:r>
    </w:p>
    <w:p>
      <w:r>
        <w:t>@Hai When you sleep tonight, it will be right above you staring at you for all those hours of sleep.</w:t>
      </w:r>
    </w:p>
    <w:p>
      <w:r>
        <w:rPr>
          <w:b/>
          <w:u w:val="single"/>
        </w:rPr>
        <w:t>267640</w:t>
      </w:r>
    </w:p>
    <w:p>
      <w:r>
        <w:t>Nope the FeesMustFall march to Parlimet last year was pretty much the same if not more ey https://t.co/DSlTbsWLvf</w:t>
      </w:r>
    </w:p>
    <w:p>
      <w:r>
        <w:rPr>
          <w:b/>
          <w:u w:val="single"/>
        </w:rPr>
        <w:t>267641</w:t>
      </w:r>
    </w:p>
    <w:p>
      <w:r>
        <w:t>A latest column.</w:t>
        <w:br/>
        <w:t>@CyberNaut99 @jawadhraja @kamranhraja1 @hasankhyber @Khadimhussain4 @ScyarAli https://t.co/rHL3I9HLaX</w:t>
      </w:r>
    </w:p>
    <w:p>
      <w:r>
        <w:rPr>
          <w:b/>
          <w:u w:val="single"/>
        </w:rPr>
        <w:t>267642</w:t>
      </w:r>
    </w:p>
    <w:p>
      <w:r>
        <w:t>Marshalltown 5" Joint Knife Full Flex Polished Blade Durasoft Handle For Drywall https://t.co/KTzmTJ2zXh https://t.co/bgxE3eQ255</w:t>
      </w:r>
    </w:p>
    <w:p>
      <w:r>
        <w:rPr>
          <w:b/>
          <w:u w:val="single"/>
        </w:rPr>
        <w:t>267643</w:t>
      </w:r>
    </w:p>
    <w:p>
      <w:r>
        <w:t>Infinity Graduation Necklace</w:t>
        <w:br/>
        <w:t xml:space="preserve">Link- https://t.co/dQU3dyQNHU </w:t>
        <w:br/>
        <w:t>#handmadejewelry #etsyjewelry #lariat https://t.co/3hiKyINwNM</w:t>
      </w:r>
    </w:p>
    <w:p>
      <w:r>
        <w:rPr>
          <w:b/>
          <w:u w:val="single"/>
        </w:rPr>
        <w:t>267644</w:t>
      </w:r>
    </w:p>
    <w:p>
      <w:r>
        <w:t>Instant Sketch Pro by CIV Graphics LLC now FREE on the App Store. Download via https://t.co/q3dsSHdxPy</w:t>
      </w:r>
    </w:p>
    <w:p>
      <w:r>
        <w:rPr>
          <w:b/>
          <w:u w:val="single"/>
        </w:rPr>
        <w:t>267645</w:t>
      </w:r>
    </w:p>
    <w:p>
      <w:r>
        <w:t>.@merenolan: "There are no rides at Hogwarts."</w:t>
        <w:br/>
        <w:br/>
        <w:t>@RobLandry85: "yeah there are. They ride around on brooms!"</w:t>
        <w:br/>
        <w:br/>
        <w:t>@merenolan, pictured https://t.co/UXYZdr8KdA</w:t>
      </w:r>
    </w:p>
    <w:p>
      <w:r>
        <w:rPr>
          <w:b/>
          <w:u w:val="single"/>
        </w:rPr>
        <w:t>267646</w:t>
      </w:r>
    </w:p>
    <w:p>
      <w:r>
        <w:t>@SinghLaurie @DestinyDreamD @tcurrie107 @VanellaJ5 @beckyfluff06 @welovejokers I sent her a DM too ...told her I can relate and talk too</w:t>
      </w:r>
    </w:p>
    <w:p>
      <w:r>
        <w:rPr>
          <w:b/>
          <w:u w:val="single"/>
        </w:rPr>
        <w:t>267647</w:t>
      </w:r>
    </w:p>
    <w:p>
      <w:r>
        <w:t>8mm Fresh Water White Pearl 25 Piece Half Cut Flat Back Cabochon Round Gemstone https://t.co/DqYDeFXd8K https://t.co/AVedOUJADN</w:t>
      </w:r>
    </w:p>
    <w:p>
      <w:r>
        <w:rPr>
          <w:b/>
          <w:u w:val="single"/>
        </w:rPr>
        <w:t>267648</w:t>
      </w:r>
    </w:p>
    <w:p>
      <w:r>
        <w:t>Ceramic #Love Keepsake Box by GrapeVineCeramicsGft https://t.co/PI9bAq7PBd #LiveLaughLove #GiftBox #LoveisintheAir https://t.co/HO96waHtoq</w:t>
      </w:r>
    </w:p>
    <w:p>
      <w:r>
        <w:rPr>
          <w:b/>
          <w:u w:val="single"/>
        </w:rPr>
        <w:t>267649</w:t>
      </w:r>
    </w:p>
    <w:p>
      <w:r>
        <w:t>i like to put the booty butter inside the so long and thanks for all the I like you and I want you your next</w:t>
      </w:r>
    </w:p>
    <w:p>
      <w:r>
        <w:rPr>
          <w:b/>
          <w:u w:val="single"/>
        </w:rPr>
        <w:t>267650</w:t>
      </w:r>
    </w:p>
    <w:p>
      <w:r>
        <w:t>#DOJ won't tolerate companies 'misusing' #H-1B visa https://t.co/vacx5syIyE</w:t>
        <w:br/>
        <w:t>Really? They have been gutting US wages for a decade</w:t>
      </w:r>
    </w:p>
    <w:p>
      <w:r>
        <w:rPr>
          <w:b/>
          <w:u w:val="single"/>
        </w:rPr>
        <w:t>267651</w:t>
      </w:r>
    </w:p>
    <w:p>
      <w:r>
        <w:t>@PrisonPlanet Oh wow, an ancient show that only dinosaurs watch has less impressions and a controversial cuck who gets off on hurting people's feelings.</w:t>
      </w:r>
    </w:p>
    <w:p>
      <w:r>
        <w:rPr>
          <w:b/>
          <w:u w:val="single"/>
        </w:rPr>
        <w:t>267652</w:t>
      </w:r>
    </w:p>
    <w:p>
      <w:r>
        <w:t>Come to this amazing event (including the fearless James Lane) discussing how we can eliminate the stranglehold the 1% have on our society. https://t.co/ZYBHOZrRAP</w:t>
      </w:r>
    </w:p>
    <w:p>
      <w:r>
        <w:rPr>
          <w:b/>
          <w:u w:val="single"/>
        </w:rPr>
        <w:t>267653</w:t>
      </w:r>
    </w:p>
    <w:p>
      <w:r>
        <w:t>New: Crash in Hillsborough on I-75 north before Big Bend Rd, left lane blocked. Content provided by Waze. Last...https://t.co/1W4EuBZkop</w:t>
      </w:r>
    </w:p>
    <w:p>
      <w:r>
        <w:rPr>
          <w:b/>
          <w:u w:val="single"/>
        </w:rPr>
        <w:t>267654</w:t>
      </w:r>
    </w:p>
    <w:p>
      <w:r>
        <w:t xml:space="preserve">Action should be taken against all 130 Crores citizens who have selected such Rogue, criminal MPs. </w:t>
        <w:br/>
        <w:t>https://t.co/q7bDcTvAon</w:t>
      </w:r>
    </w:p>
    <w:p>
      <w:r>
        <w:rPr>
          <w:b/>
          <w:u w:val="single"/>
        </w:rPr>
        <w:t>267655</w:t>
      </w:r>
    </w:p>
    <w:p>
      <w:r>
        <w:t>@HillaryClinton @LeanInOrg @HillaryClinton is not trustworthy. Don't bother running in 2020. You should be in jail. You r tired. You are weak. Bill is a major cheater</w:t>
      </w:r>
    </w:p>
    <w:p>
      <w:r>
        <w:rPr>
          <w:b/>
          <w:u w:val="single"/>
        </w:rPr>
        <w:t>267656</w:t>
      </w:r>
    </w:p>
    <w:p>
      <w:r>
        <w:t>EARTH: Tomorrow is the last day to submit your biome brochure and your climate vocab cards</w:t>
        <w:br/>
        <w:t>https://t.co/TCc1caL8HH</w:t>
        <w:br/>
        <w:t>https://t.co/YRj0p4BOiQ https://t.co/S43pDm2D2D</w:t>
      </w:r>
    </w:p>
    <w:p>
      <w:r>
        <w:rPr>
          <w:b/>
          <w:u w:val="single"/>
        </w:rPr>
        <w:t>267657</w:t>
      </w:r>
    </w:p>
    <w:p>
      <w:r>
        <w:t>ItcanamnaHot: Hello! Join my wonderland if you wanna discover your fantasies and find some… https://t.co/5hVgNu0WFy</w:t>
      </w:r>
    </w:p>
    <w:p>
      <w:r>
        <w:rPr>
          <w:b/>
          <w:u w:val="single"/>
        </w:rPr>
        <w:t>267658</w:t>
      </w:r>
    </w:p>
    <w:p>
      <w:r>
        <w:t>Now showing: DRAWN TO FEAR by DANIEL ROBINETTE. First time we've had  two films by the same director. #HSFF #FilmFestival #Folkestone</w:t>
      </w:r>
    </w:p>
    <w:p>
      <w:r>
        <w:rPr>
          <w:b/>
          <w:u w:val="single"/>
        </w:rPr>
        <w:t>267659</w:t>
      </w:r>
    </w:p>
    <w:p>
      <w:r>
        <w:t>Cosmetic Bag Makeup Bag Zipper Clutch Mini Purse Travel https://t.co/n42OFjIn7l via @Etsy #pht17 #etsyaaa #etsy gifts #gifts</w:t>
      </w:r>
    </w:p>
    <w:p>
      <w:r>
        <w:rPr>
          <w:b/>
          <w:u w:val="single"/>
        </w:rPr>
        <w:t>267660</w:t>
      </w:r>
    </w:p>
    <w:p>
      <w:r>
        <w:t>@DanielBurrus I feel I could teach a course on that viewpoint alone. Thanks for the insightful perspectives on Moore's Law @DanielBurrus!</w:t>
      </w:r>
    </w:p>
    <w:p>
      <w:r>
        <w:rPr>
          <w:b/>
          <w:u w:val="single"/>
        </w:rPr>
        <w:t>267661</w:t>
      </w:r>
    </w:p>
    <w:p>
      <w:r>
        <w:t>@ZAEEMINAJ @MinajIsBadass @thatgrapejuice insecurities? She was insecure that a rapper or whatever was on a singing show. lmao I love jokes.</w:t>
      </w:r>
    </w:p>
    <w:p>
      <w:r>
        <w:rPr>
          <w:b/>
          <w:u w:val="single"/>
        </w:rPr>
        <w:t>267662</w:t>
      </w:r>
    </w:p>
    <w:p>
      <w:r>
        <w:t>[#eCommerce ] E-commerce firm Blue Acorn sold for undisclosed sum in one of Charleston's first tech deals this year… https://t.co/vnQUjaT1kR https://t.co/O6pZAOTrfp</w:t>
      </w:r>
    </w:p>
    <w:p>
      <w:r>
        <w:rPr>
          <w:b/>
          <w:u w:val="single"/>
        </w:rPr>
        <w:t>267663</w:t>
      </w:r>
    </w:p>
    <w:p>
      <w:r>
        <w:t>Thank God no one was hurt in the 85 fire. SN going to work in the morning will be absolutely ridiculous 🤧</w:t>
      </w:r>
    </w:p>
    <w:p>
      <w:r>
        <w:rPr>
          <w:b/>
          <w:u w:val="single"/>
        </w:rPr>
        <w:t>267664</w:t>
      </w:r>
    </w:p>
    <w:p>
      <w:r>
        <w:t>Man investigators wanted to talk to after deadly local shooting has been located. https://t.co/Yn8yriEC8h</w:t>
      </w:r>
    </w:p>
    <w:p>
      <w:r>
        <w:rPr>
          <w:b/>
          <w:u w:val="single"/>
        </w:rPr>
        <w:t>267665</w:t>
      </w:r>
    </w:p>
    <w:p>
      <w:r>
        <w:t>I'm here with Stephen Sullivan &amp;amp; Jay Hagerman for an #igNoble @PhiKappaPsi hearing vs. Christopher Michael Hammer... https://t.co/1hLTB0jUaC</w:t>
      </w:r>
    </w:p>
    <w:p>
      <w:r>
        <w:rPr>
          <w:b/>
          <w:u w:val="single"/>
        </w:rPr>
        <w:t>267666</w:t>
      </w:r>
    </w:p>
    <w:p>
      <w:r>
        <w:t>Even after acquittal by Court,  Hindu Saints are not granting bail. #WeWantFairJudgement</w:t>
        <w:br/>
        <w:t>https://t.co/Iu96QdKEOQ</w:t>
      </w:r>
    </w:p>
    <w:p>
      <w:r>
        <w:rPr>
          <w:b/>
          <w:u w:val="single"/>
        </w:rPr>
        <w:t>267667</w:t>
      </w:r>
    </w:p>
    <w:p>
      <w:r>
        <w:t>2 days left to vote! 1 vote per person per day   Thanks! https://t.co/FNQgWmYere https://t.co/QweWFHZMpt</w:t>
      </w:r>
    </w:p>
    <w:p>
      <w:r>
        <w:rPr>
          <w:b/>
          <w:u w:val="single"/>
        </w:rPr>
        <w:t>267668</w:t>
      </w:r>
    </w:p>
    <w:p>
      <w:r>
        <w:t>What a great way to start the Monday back after Spring Break! Thank you Mrs. Cooke! I love this staff &amp;amp; look forward to passing it on! https://t.co/zAHiyZWlEu</w:t>
      </w:r>
    </w:p>
    <w:p>
      <w:r>
        <w:rPr>
          <w:b/>
          <w:u w:val="single"/>
        </w:rPr>
        <w:t>267669</w:t>
      </w:r>
    </w:p>
    <w:p>
      <w:r>
        <w:t>#H2O Harvesting, safety, storage &amp;amp; use optimization is key for healthy living and environment for all. Embrace #EBA #EBAFOSA @edensyske https://t.co/RHvWSyPbof</w:t>
      </w:r>
    </w:p>
    <w:p>
      <w:r>
        <w:rPr>
          <w:b/>
          <w:u w:val="single"/>
        </w:rPr>
        <w:t>267670</w:t>
      </w:r>
    </w:p>
    <w:p>
      <w:r>
        <w:t>MF: males with neither show no preference for color (model very accurately predicts what species should have colour preference) #atwood17</w:t>
      </w:r>
    </w:p>
    <w:p>
      <w:r>
        <w:rPr>
          <w:b/>
          <w:u w:val="single"/>
        </w:rPr>
        <w:t>267671</w:t>
      </w:r>
    </w:p>
    <w:p>
      <w:r>
        <w:t>MFR extends time of Winter Storm Warning for South Central Siskiyou County [CA] till Apr 8, 5:00 AM PDT https://t.co/dgO7aUov8M</w:t>
      </w:r>
    </w:p>
    <w:p>
      <w:r>
        <w:rPr>
          <w:b/>
          <w:u w:val="single"/>
        </w:rPr>
        <w:t>267672</w:t>
      </w:r>
    </w:p>
    <w:p>
      <w:r>
        <w:t>@t_laird @GBRDesigns it's pretty simple...after his injury our team wasn't the same. Never really recovered. Were top of BIG first 5 games</w:t>
      </w:r>
    </w:p>
    <w:p>
      <w:r>
        <w:rPr>
          <w:b/>
          <w:u w:val="single"/>
        </w:rPr>
        <w:t>267673</w:t>
      </w:r>
    </w:p>
    <w:p>
      <w:r>
        <w:t>Check out what I found. 4 ESPA Cleansing Soap Bars 50g Bergamot Jasmine &amp;amp;amp; a Hint Of Cedar Wood Free P&amp;amp;amp;P https://t.co/BPTnovzMbM</w:t>
      </w:r>
    </w:p>
    <w:p>
      <w:r>
        <w:rPr>
          <w:b/>
          <w:u w:val="single"/>
        </w:rPr>
        <w:t>267674</w:t>
      </w:r>
    </w:p>
    <w:p>
      <w:r>
        <w:t>@april_summerz some people are saying bad thing to you not Carlos cause I love you very much April you know it 🌹🌹🌹💋💋💋💍💍💍💕💕💕💐💐💐❤❤❤💎</w:t>
      </w:r>
    </w:p>
    <w:p>
      <w:r>
        <w:rPr>
          <w:b/>
          <w:u w:val="single"/>
        </w:rPr>
        <w:t>267675</w:t>
      </w:r>
    </w:p>
    <w:p>
      <w:r>
        <w:t>In 2009, 92% of NPs in Alberta were women. Why is #abhealth @shoffmanAB not funding this female dominated workforce?</w:t>
        <w:br/>
        <w:t>https://t.co/nU6tSAt2jI</w:t>
      </w:r>
    </w:p>
    <w:p>
      <w:r>
        <w:rPr>
          <w:b/>
          <w:u w:val="single"/>
        </w:rPr>
        <w:t>267676</w:t>
      </w:r>
    </w:p>
    <w:p>
      <w:r>
        <w:t>Join world's largest political party &amp;amp; work for 'Ek Bharat, Shreshtha Bharat'. #JoinBJP at https://t.co/ANjkkNH1Jn #ISupportBJP https://t.co/kMY2Yo3ha7</w:t>
      </w:r>
    </w:p>
    <w:p>
      <w:r>
        <w:rPr>
          <w:b/>
          <w:u w:val="single"/>
        </w:rPr>
        <w:t>267677</w:t>
      </w:r>
    </w:p>
    <w:p>
      <w:r>
        <w:t>@lindafader Absolutely not...I believe if you pay your debt to society, you are still a citizen and should be allowed to vote.</w:t>
      </w:r>
    </w:p>
    <w:p>
      <w:r>
        <w:rPr>
          <w:b/>
          <w:u w:val="single"/>
        </w:rPr>
        <w:t>267678</w:t>
      </w:r>
    </w:p>
    <w:p>
      <w:r>
        <w:t>@PorcuDuckSlug @Xbox I can say the same thing about Console and PC wars it's crazy especially on warframe I just laugh at that so called war.</w:t>
      </w:r>
    </w:p>
    <w:p>
      <w:r>
        <w:rPr>
          <w:b/>
          <w:u w:val="single"/>
        </w:rPr>
        <w:t>267679</w:t>
      </w:r>
    </w:p>
    <w:p>
      <w:r>
        <w:t>@kevinmcarney not sure. This was pretty small There are now four locker rooms. They've done a fair amount of work in that part of the bldg.</w:t>
      </w:r>
    </w:p>
    <w:p>
      <w:r>
        <w:rPr>
          <w:b/>
          <w:u w:val="single"/>
        </w:rPr>
        <w:t>267680</w:t>
      </w:r>
    </w:p>
    <w:p>
      <w:r>
        <w:t>@chy_leigh i literally suck at doing fanarts/drawing, BUT I'm good at doing memes, and ure a very memeable person, here's my top 5, check it https://t.co/oLyvaFckqb</w:t>
      </w:r>
    </w:p>
    <w:p>
      <w:r>
        <w:rPr>
          <w:b/>
          <w:u w:val="single"/>
        </w:rPr>
        <w:t>267681</w:t>
      </w:r>
    </w:p>
    <w:p>
      <w:r>
        <w:t>Nostalgia #tech underscores a giant problem within the industry: innovation - @gizmodo https://t.co/oGttyf0sfI https://t.co/DO9WzeYRAc</w:t>
      </w:r>
    </w:p>
    <w:p>
      <w:r>
        <w:rPr>
          <w:b/>
          <w:u w:val="single"/>
        </w:rPr>
        <w:t>267682</w:t>
      </w:r>
    </w:p>
    <w:p>
      <w:r>
        <w:t>lol their is just a level of aim that PC players have right now that i am currently not up on.  Im nice but good could always be better</w:t>
      </w:r>
    </w:p>
    <w:p>
      <w:r>
        <w:rPr>
          <w:b/>
          <w:u w:val="single"/>
        </w:rPr>
        <w:t>267683</w:t>
      </w:r>
    </w:p>
    <w:p>
      <w:r>
        <w:t>Found a Transponder Snail!</w:t>
        <w:br/>
        <w:t>Extra! Extra! Devil of Ohara captured by CP9!</w:t>
        <w:br/>
        <w:t>https://t.co/PqEx4vjOUj #TreCru https://t.co/2nKkkRB4Om</w:t>
      </w:r>
    </w:p>
    <w:p>
      <w:r>
        <w:rPr>
          <w:b/>
          <w:u w:val="single"/>
        </w:rPr>
        <w:t>267684</w:t>
      </w:r>
    </w:p>
    <w:p>
      <w:r>
        <w:t>@skinnyvanillah @tryingtbquirky @BumpBruiseBlog @FashionPinner @trishnapatel6 @ohsixeleven @shanjosephin @amycontrary Thank you! Let me know when you've written it and I will give it a read 😊❤️ x</w:t>
      </w:r>
    </w:p>
    <w:p>
      <w:r>
        <w:rPr>
          <w:b/>
          <w:u w:val="single"/>
        </w:rPr>
        <w:t>267685</w:t>
      </w:r>
    </w:p>
    <w:p>
      <w:r>
        <w:t>#SignOfTheTimes WOOOOOOW 😍😍 @Harry_Styles I knew you were amazing but baby, you're so much more,very talented!! I love you❤️❤️ super proud!</w:t>
      </w:r>
    </w:p>
    <w:p>
      <w:r>
        <w:rPr>
          <w:b/>
          <w:u w:val="single"/>
        </w:rPr>
        <w:t>267686</w:t>
      </w:r>
    </w:p>
    <w:p>
      <w:r>
        <w:t>@Stylessmyqueen Supposedly released a statement saying that Harry has officially left 1D. But I can't find the article. I only saw the quote.</w:t>
      </w:r>
    </w:p>
    <w:p>
      <w:r>
        <w:rPr>
          <w:b/>
          <w:u w:val="single"/>
        </w:rPr>
        <w:t>267687</w:t>
      </w:r>
    </w:p>
    <w:p>
      <w:r>
        <w:t>Just Play Harmonica: We offer a NEW Junior Starter Kit.</w:t>
        <w:br/>
        <w:br/>
        <w:t>Check it out: https://t.co/6A7BYFhQsm https://t.co/KrUj24OaJf</w:t>
      </w:r>
    </w:p>
    <w:p>
      <w:r>
        <w:rPr>
          <w:b/>
          <w:u w:val="single"/>
        </w:rPr>
        <w:t>267688</w:t>
      </w:r>
    </w:p>
    <w:p>
      <w:r>
        <w:t>@Tony_Robinson Given the number of times that Time Team filming was set up to look down her top or the back of her pants, yes, we've prob seen that much.</w:t>
      </w:r>
    </w:p>
    <w:p>
      <w:r>
        <w:rPr>
          <w:b/>
          <w:u w:val="single"/>
        </w:rPr>
        <w:t>267689</w:t>
      </w:r>
    </w:p>
    <w:p>
      <w:r>
        <w:t>@DigiRanger1994 This never fails to cheer me up, and I hope it does the same for you. https://t.co/GaeqQALp8j</w:t>
      </w:r>
    </w:p>
    <w:p>
      <w:r>
        <w:rPr>
          <w:b/>
          <w:u w:val="single"/>
        </w:rPr>
        <w:t>267690</w:t>
      </w:r>
    </w:p>
    <w:p>
      <w:r>
        <w:t>if u can go dayz without talking to me ...m obviously not that important to u ever i dunn care now ...</w:t>
      </w:r>
    </w:p>
    <w:p>
      <w:r>
        <w:rPr>
          <w:b/>
          <w:u w:val="single"/>
        </w:rPr>
        <w:t>267691</w:t>
      </w:r>
    </w:p>
    <w:p>
      <w:r>
        <w:t>TsQueenHott is online :D</w:t>
        <w:br/>
        <w:t>Are u ready for play  ?</w:t>
        <w:br/>
        <w:br/>
        <w:t>@Cam4 @livecam360 @ShemaledotXXX @ShemaleDotPorn @Promo100k @TheHardDepot https://t.co/xTwJujv2Xp</w:t>
      </w:r>
    </w:p>
    <w:p>
      <w:r>
        <w:rPr>
          <w:b/>
          <w:u w:val="single"/>
        </w:rPr>
        <w:t>267692</w:t>
      </w:r>
    </w:p>
    <w:p>
      <w:r>
        <w:t>People like @montie would still pay workers in grains of corn if they yhpught they could get away with it! https://t.co/sVpKcmChi8</w:t>
      </w:r>
    </w:p>
    <w:p>
      <w:r>
        <w:rPr>
          <w:b/>
          <w:u w:val="single"/>
        </w:rPr>
        <w:t>267693</w:t>
      </w:r>
    </w:p>
    <w:p>
      <w:r>
        <w:t>All's Well That Ends Well, Thursday 6th-6pm, Friday 7th-8pm @BurdallsYard tickets available through @bathspalive @OnSet___</w:t>
      </w:r>
    </w:p>
    <w:p>
      <w:r>
        <w:rPr>
          <w:b/>
          <w:u w:val="single"/>
        </w:rPr>
        <w:t>267694</w:t>
      </w:r>
    </w:p>
    <w:p>
      <w:r>
        <w:t>TV The Number One is Back - BLOND,TALL 1,78 ,BEAUTIFUL,SKINNY 58 KG #erosLondon #erostrans https://t.co/duffjh20e6 https://t.co/ofLSmdT9af</w:t>
      </w:r>
    </w:p>
    <w:p>
      <w:r>
        <w:rPr>
          <w:b/>
          <w:u w:val="single"/>
        </w:rPr>
        <w:t>267695</w:t>
      </w:r>
    </w:p>
    <w:p>
      <w:r>
        <w:t>If you're a #Pisces your romantic sign matches are #cancer #scorpio and #Capricorn . All other combinations are very unlikely to be stable.</w:t>
      </w:r>
    </w:p>
    <w:p>
      <w:r>
        <w:rPr>
          <w:b/>
          <w:u w:val="single"/>
        </w:rPr>
        <w:t>267696</w:t>
      </w:r>
    </w:p>
    <w:p>
      <w:r>
        <w:t>Today 3.30 @ 6:00pm Annie will be teaching a ~ HARD CORD ABS 75-Minute INTENSIVE ~ This 75… https://t.co/V3YVRV6bFp</w:t>
      </w:r>
    </w:p>
    <w:p>
      <w:r>
        <w:rPr>
          <w:b/>
          <w:u w:val="single"/>
        </w:rPr>
        <w:t>267697</w:t>
      </w:r>
    </w:p>
    <w:p>
      <w:r>
        <w:t xml:space="preserve">Gifting #BABY on iTunes to yourself, friends and family helps it climb up the chart! Go gift the song NOW: </w:t>
        <w:br/>
        <w:t>https://t.co/nEJKu094d9 ♥️🎶</w:t>
      </w:r>
    </w:p>
    <w:p>
      <w:r>
        <w:rPr>
          <w:b/>
          <w:u w:val="single"/>
        </w:rPr>
        <w:t>267698</w:t>
      </w:r>
    </w:p>
    <w:p>
      <w:r>
        <w:t>Now playing: Your Love Is a 187 -Kiss Smooth R&amp;amp;B Disc 1 by Whitehead Brothers - https://t.co/x8p9eHE1gh https://t.co/S8fH8garFd</w:t>
      </w:r>
    </w:p>
    <w:p>
      <w:r>
        <w:rPr>
          <w:b/>
          <w:u w:val="single"/>
        </w:rPr>
        <w:t>267699</w:t>
      </w:r>
    </w:p>
    <w:p>
      <w:r>
        <w:t>Probably</w:t>
        <w:br/>
        <w:t>COAS to place a confidence that army will fully support to "IK" after expectan supreme Court "Panama" decision"😟</w:t>
        <w:br/>
        <w:t>@AtiqRehmanPAT https://t.co/jqqvZUjvoJ</w:t>
      </w:r>
    </w:p>
    <w:p>
      <w:r>
        <w:rPr>
          <w:b/>
          <w:u w:val="single"/>
        </w:rPr>
        <w:t>267700</w:t>
      </w:r>
    </w:p>
    <w:p>
      <w:r>
        <w:t>More #mountainrunning or #verticalrunning than #towerrunning.</w:t>
        <w:br/>
        <w:t>2,700 steps of horror</w:t>
        <w:br/>
        <w:t>#valtellina #valtellinaverticaltuberace 🇮🇹 https://t.co/HABRs2GJyd</w:t>
      </w:r>
    </w:p>
    <w:p>
      <w:r>
        <w:rPr>
          <w:b/>
          <w:u w:val="single"/>
        </w:rPr>
        <w:t>267701</w:t>
      </w:r>
    </w:p>
    <w:p>
      <w:r>
        <w:t xml:space="preserve">It's raining Elbows. #MachoManRandySavage #OhYeah #DigIt @VIPW_Pro @Islander250 </w:t>
        <w:br/>
        <w:t>#SupportIndyWrestling https://t.co/dkGT7e7CMO</w:t>
      </w:r>
    </w:p>
    <w:p>
      <w:r>
        <w:rPr>
          <w:b/>
          <w:u w:val="single"/>
        </w:rPr>
        <w:t>267702</w:t>
      </w:r>
    </w:p>
    <w:p>
      <w:r>
        <w:t>A New Challenge for our Group Cleansers (free coaching for the first 100 signups)... https://t.co/zN4fjpEK08</w:t>
      </w:r>
    </w:p>
    <w:p>
      <w:r>
        <w:rPr>
          <w:b/>
          <w:u w:val="single"/>
        </w:rPr>
        <w:t>267703</w:t>
      </w:r>
    </w:p>
    <w:p>
      <w:r>
        <w:t>Great juxtaposition of 2 th'rists 4 us newbies! I repost NYT article: New Mexico Outlaws School ‘Lunch Shaming’ https://t.co/3bUScMmncw Thx! https://t.co/xCEdePETxd</w:t>
      </w:r>
    </w:p>
    <w:p>
      <w:r>
        <w:rPr>
          <w:b/>
          <w:u w:val="single"/>
        </w:rPr>
        <w:t>267704</w:t>
      </w:r>
    </w:p>
    <w:p>
      <w:r>
        <w:t>This new girl in my flat complex invited me to lunch at Candle 79 and I just realized I'm gonna be busy all through the year and forever.</w:t>
      </w:r>
    </w:p>
    <w:p>
      <w:r>
        <w:rPr>
          <w:b/>
          <w:u w:val="single"/>
        </w:rPr>
        <w:t>267705</w:t>
      </w:r>
    </w:p>
    <w:p>
      <w:r>
        <w:t>We are the only ones who can save our children.</w:t>
        <w:br/>
        <w:t>We can't wait, we must love enough to care.</w:t>
        <w:br/>
        <w:t>#repost the video.... https://t.co/tVNJFJLM2Z</w:t>
      </w:r>
    </w:p>
    <w:p>
      <w:r>
        <w:rPr>
          <w:b/>
          <w:u w:val="single"/>
        </w:rPr>
        <w:t>267706</w:t>
      </w:r>
    </w:p>
    <w:p>
      <w:r>
        <w:t>"The ignorance of one voter in a democracy impairs the security of all." https://t.co/qSbrorelsh via @BrainyQuote</w:t>
      </w:r>
    </w:p>
    <w:p>
      <w:r>
        <w:rPr>
          <w:b/>
          <w:u w:val="single"/>
        </w:rPr>
        <w:t>267707</w:t>
      </w:r>
    </w:p>
    <w:p>
      <w:r>
        <w:t>#SmartHome Triangle Bulbs T95133-6 A19 LED 60 Watt Equivalent Soft White (3000K) Light Bulb, 6 Pack     - CNET https://t.co/TpHBcUyCtc</w:t>
      </w:r>
    </w:p>
    <w:p>
      <w:r>
        <w:rPr>
          <w:b/>
          <w:u w:val="single"/>
        </w:rPr>
        <w:t>267708</w:t>
      </w:r>
    </w:p>
    <w:p>
      <w:r>
        <w:t>Tequila Works annuncia The Invisible Hours: Il Cluedo in VR https://t.co/FDc9GC1433 https://t.co/5skJMsXAJm</w:t>
      </w:r>
    </w:p>
    <w:p>
      <w:r>
        <w:rPr>
          <w:b/>
          <w:u w:val="single"/>
        </w:rPr>
        <w:t>267709</w:t>
      </w:r>
    </w:p>
    <w:p>
      <w:r>
        <w:t>@SammyTheBoxer @samsBellabob @WinstonWhippet @RoloBearHound @Amadeusivan @LennytheLurcher 🙊🙊🙊I fink I wud look pretty wif one black ear</w:t>
      </w:r>
    </w:p>
    <w:p>
      <w:r>
        <w:rPr>
          <w:b/>
          <w:u w:val="single"/>
        </w:rPr>
        <w:t>267710</w:t>
      </w:r>
    </w:p>
    <w:p>
      <w:r>
        <w:t>#USA Senate panel to vote on Supreme Court nominee Neil Gorsuch: Republicans hope to confirm the… https://t.co/GDIb5cN0bT #USATODAY https://t.co/bwxb0Xkcc3</w:t>
      </w:r>
    </w:p>
    <w:p>
      <w:r>
        <w:rPr>
          <w:b/>
          <w:u w:val="single"/>
        </w:rPr>
        <w:t>267711</w:t>
      </w:r>
    </w:p>
    <w:p>
      <w:r>
        <w:t xml:space="preserve">Celebs Team Up For Refugee Rights: </w:t>
        <w:br/>
        <w:t xml:space="preserve">https://t.co/OJIlnmxWIe </w:t>
        <w:br/>
        <w:t>#Humanity #Refugees #HumanRights #NextGen  https://t.co/hv06Wwe3S6</w:t>
      </w:r>
    </w:p>
    <w:p>
      <w:r>
        <w:rPr>
          <w:b/>
          <w:u w:val="single"/>
        </w:rPr>
        <w:t>267712</w:t>
      </w:r>
    </w:p>
    <w:p>
      <w:r>
        <w:t>Yes, but it has become so important to the girls and you're happily milking it https://t.co/TR3iYd01qZ</w:t>
      </w:r>
    </w:p>
    <w:p>
      <w:r>
        <w:rPr>
          <w:b/>
          <w:u w:val="single"/>
        </w:rPr>
        <w:t>267713</w:t>
      </w:r>
    </w:p>
    <w:p>
      <w:r>
        <w:t>Too lazy to exercise? Promise yourself just 5 minutes of working out. After that 5 minutes, you'll most likely be motivated to continue.</w:t>
      </w:r>
    </w:p>
    <w:p>
      <w:r>
        <w:rPr>
          <w:b/>
          <w:u w:val="single"/>
        </w:rPr>
        <w:t>267714</w:t>
      </w:r>
    </w:p>
    <w:p>
      <w:r>
        <w:t>guys i'm at a school play and one of my friends looks so hot but he's a boy and also gay this is. a crisis</w:t>
      </w:r>
    </w:p>
    <w:p>
      <w:r>
        <w:rPr>
          <w:b/>
          <w:u w:val="single"/>
        </w:rPr>
        <w:t>267715</w:t>
      </w:r>
    </w:p>
    <w:p>
      <w:r>
        <w:t>@the1975lives Catfish and the bottlemen, bastille,arctic monkeys, the strypes, blossoms, the last shadow puppets, tøp, panic at the disco</w:t>
      </w:r>
    </w:p>
    <w:p>
      <w:r>
        <w:rPr>
          <w:b/>
          <w:u w:val="single"/>
        </w:rPr>
        <w:t>267716</w:t>
      </w:r>
    </w:p>
    <w:p>
      <w:r>
        <w:t>Next game on @KingJamesRadio1(weather permitting): @NBTHS_Baseball vs. @metuchenfans Thursday 4:00 PM ET at https://t.co/P0zQY7XlJU.</w:t>
      </w:r>
    </w:p>
    <w:p>
      <w:r>
        <w:rPr>
          <w:b/>
          <w:u w:val="single"/>
        </w:rPr>
        <w:t>267717</w:t>
      </w:r>
    </w:p>
    <w:p>
      <w:r>
        <w:t>A host at 171.8.116.59 (CN, Henan - Zhengzhou) tried to log into my honeypot's fake Terminal Services server... #netmenaces 1</w:t>
      </w:r>
    </w:p>
    <w:p>
      <w:r>
        <w:rPr>
          <w:b/>
          <w:u w:val="single"/>
        </w:rPr>
        <w:t>267718</w:t>
      </w:r>
    </w:p>
    <w:p>
      <w:r>
        <w:t>@AritraRoy6 @thegreenbangle Kinguuuuuuuuu this is sooooooo youuuuuuu 😂😂😂😂😂😂😂😂😂😂 https://t.co/5r4xmx6XVc</w:t>
      </w:r>
    </w:p>
    <w:p>
      <w:r>
        <w:rPr>
          <w:b/>
          <w:u w:val="single"/>
        </w:rPr>
        <w:t>267719</w:t>
      </w:r>
    </w:p>
    <w:p>
      <w:r>
        <w:t>Thu 05:00: Mostly Cloudy; Temp -2.2 C; Windchill -7; Wind NNE 12 km/h; Humidity 77%; Press 101.6 kPa / falling.</w:t>
      </w:r>
    </w:p>
    <w:p>
      <w:r>
        <w:rPr>
          <w:b/>
          <w:u w:val="single"/>
        </w:rPr>
        <w:t>267720</w:t>
      </w:r>
    </w:p>
    <w:p>
      <w:r>
        <w:t>The greatest to ever line up at safety would have been 34 today. RIP to the 🐐, Sean Taylor. https://t.co/sXTi0v63FR</w:t>
      </w:r>
    </w:p>
    <w:p>
      <w:r>
        <w:rPr>
          <w:b/>
          <w:u w:val="single"/>
        </w:rPr>
        <w:t>267721</w:t>
      </w:r>
    </w:p>
    <w:p>
      <w:r>
        <w:t>Green Country Hamfest​ 2017, watch for upcoming vids on https://t.co/pm3CFpVqMH #hamradio https://t.co/JaaZ7GeThj</w:t>
      </w:r>
    </w:p>
    <w:p>
      <w:r>
        <w:rPr>
          <w:b/>
          <w:u w:val="single"/>
        </w:rPr>
        <w:t>267722</w:t>
      </w:r>
    </w:p>
    <w:p>
      <w:r>
        <w:t>Unisex Travel Luggage 360° Rotating Students Trolley Safety Code Lock Suitcase https://t.co/YMoORiowrb https://t.co/Nbi5d2ckGa</w:t>
      </w:r>
    </w:p>
    <w:p>
      <w:r>
        <w:rPr>
          <w:b/>
          <w:u w:val="single"/>
        </w:rPr>
        <w:t>267723</w:t>
      </w:r>
    </w:p>
    <w:p>
      <w:r>
        <w:t>@Unpersuaded112 @dwaynecobb If we can get a few Republican dominoes to fall we can win the game and get them to put country before party.</w:t>
      </w:r>
    </w:p>
    <w:p>
      <w:r>
        <w:rPr>
          <w:b/>
          <w:u w:val="single"/>
        </w:rPr>
        <w:t>267724</w:t>
      </w:r>
    </w:p>
    <w:p>
      <w:r>
        <w:t>I am looking for a buyer on 321 Glen Cannon Drive #Jacksonville #NC  #realestate https://t.co/XBTWOTH87M https://t.co/t9IwveSQ93</w:t>
      </w:r>
    </w:p>
    <w:p>
      <w:r>
        <w:rPr>
          <w:b/>
          <w:u w:val="single"/>
        </w:rPr>
        <w:t>267725</w:t>
      </w:r>
    </w:p>
    <w:p>
      <w:r>
        <w:t>#PureLove - Drinking a Reine Liebe by @urbanchestnut at @urbanchestnut  — https://t.co/xHC9mukVSl #photo</w:t>
      </w:r>
    </w:p>
    <w:p>
      <w:r>
        <w:rPr>
          <w:b/>
          <w:u w:val="single"/>
        </w:rPr>
        <w:t>267726</w:t>
      </w:r>
    </w:p>
    <w:p>
      <w:r>
        <w:t>I liked a @YouTube video from @rednickss https://t.co/nNPww9CmT4 HOW DOES EVERYONE KEEP HITTING INSANE TRICKSHOTS IN MY GAME?! (FUNNY</w:t>
      </w:r>
    </w:p>
    <w:p>
      <w:r>
        <w:rPr>
          <w:b/>
          <w:u w:val="single"/>
        </w:rPr>
        <w:t>267727</w:t>
      </w:r>
    </w:p>
    <w:p>
      <w:r>
        <w:t xml:space="preserve">(NEW ERA 59Fifty Hat Minesota Twins "TC" 2016 Red/Navy Blue Fitted Cap) </w:t>
        <w:br/>
        <w:t>https://t.co/g1Gf2RUpdb</w:t>
        <w:br/>
        <w:t>100% polyester</w:t>
        <w:br/>
        <w:t>Cooler moisture ... https://t.co/Y4lvoUV6jC</w:t>
      </w:r>
    </w:p>
    <w:p>
      <w:r>
        <w:rPr>
          <w:b/>
          <w:u w:val="single"/>
        </w:rPr>
        <w:t>267728</w:t>
      </w:r>
    </w:p>
    <w:p>
      <w:r>
        <w:t>@CHURCHLADY320 @kylegriffin1 @DaftBurch think it was way for @realDonaldTrump to use CAMPAIGN FUNDS NOW...PAY BACK HIS OWN COFFERS.</w:t>
      </w:r>
    </w:p>
    <w:p>
      <w:r>
        <w:rPr>
          <w:b/>
          <w:u w:val="single"/>
        </w:rPr>
        <w:t>267729</w:t>
      </w:r>
    </w:p>
    <w:p>
      <w:r>
        <w:t>California, Michigan, Minnesota and Georgia all made it to Phoenix. #finalfour #ncaabasketball https://t.co/NqHuvKuXir</w:t>
      </w:r>
    </w:p>
    <w:p>
      <w:r>
        <w:rPr>
          <w:b/>
          <w:u w:val="single"/>
        </w:rPr>
        <w:t>267730</w:t>
      </w:r>
    </w:p>
    <w:p>
      <w:r>
        <w:t>A 500L Of The Covenant University Student Dies In School Hospital https://t.co/Ysb8Lub3Hq https://t.co/GTkrlDf2GU</w:t>
      </w:r>
    </w:p>
    <w:p>
      <w:r>
        <w:rPr>
          <w:b/>
          <w:u w:val="single"/>
        </w:rPr>
        <w:t>267731</w:t>
      </w:r>
    </w:p>
    <w:p>
      <w:r>
        <w:t>A sinking feeling in the pit of your stomach arises from your ... More for Taurus https://t.co/tAG8RiTjMc</w:t>
      </w:r>
    </w:p>
    <w:p>
      <w:r>
        <w:rPr>
          <w:b/>
          <w:u w:val="single"/>
        </w:rPr>
        <w:t>267732</w:t>
      </w:r>
    </w:p>
    <w:p>
      <w:r>
        <w:t>@Actuarial_Tutor @ruthyie I'm confused by your question? Government has imposed 2-child limit on benefit payments for children, except in certain cases, inc rape.</w:t>
      </w:r>
    </w:p>
    <w:p>
      <w:r>
        <w:rPr>
          <w:b/>
          <w:u w:val="single"/>
        </w:rPr>
        <w:t>267733</w:t>
      </w:r>
    </w:p>
    <w:p>
      <w:r>
        <w:t>WELLNESS WEDNESDAY   ///</w:t>
        <w:br/>
        <w:br/>
        <w:t>Fish Taco Bowl</w:t>
        <w:br/>
        <w:br/>
        <w:t>Sriracha Aioli:</w:t>
        <w:br/>
        <w:t>1/3 cup high-quality or homemade mayo</w:t>
        <w:br/>
        <w:t>1 tablespoon... https://t.co/F7FsiqwRQC</w:t>
      </w:r>
    </w:p>
    <w:p>
      <w:r>
        <w:rPr>
          <w:b/>
          <w:u w:val="single"/>
        </w:rPr>
        <w:t>267734</w:t>
      </w:r>
    </w:p>
    <w:p>
      <w:r>
        <w:t>Hi people, we have the last of the beANIMAL range of ready meals left Turkey Meat Balls &amp;amp; chicken tikka masala for £2.00 each, only 6 left! https://t.co/5ExTfJwpUm</w:t>
      </w:r>
    </w:p>
    <w:p>
      <w:r>
        <w:rPr>
          <w:b/>
          <w:u w:val="single"/>
        </w:rPr>
        <w:t>267735</w:t>
      </w:r>
    </w:p>
    <w:p>
      <w:r>
        <w:t>@Irfan23Ibrahim If those people were trying to trigger me, my words will only be, "done with Malaysians" 😅</w:t>
      </w:r>
    </w:p>
    <w:p>
      <w:r>
        <w:rPr>
          <w:b/>
          <w:u w:val="single"/>
        </w:rPr>
        <w:t>267736</w:t>
      </w:r>
    </w:p>
    <w:p>
      <w:r>
        <w:t>Current icon by @ChocoMint_Art. The art, the character and its design belong to them. Full picture at - https://t.co/dnNwShsY3v</w:t>
      </w:r>
    </w:p>
    <w:p>
      <w:r>
        <w:rPr>
          <w:b/>
          <w:u w:val="single"/>
        </w:rPr>
        <w:t>267737</w:t>
      </w:r>
    </w:p>
    <w:p>
      <w:r>
        <w:t>I liked a @YouTube video from @roosterteeth https://t.co/ycIxs1JaDi Gus and His Secret Admirer - Always Open #20</w:t>
      </w:r>
    </w:p>
    <w:p>
      <w:r>
        <w:rPr>
          <w:b/>
          <w:u w:val="single"/>
        </w:rPr>
        <w:t>267738</w:t>
      </w:r>
    </w:p>
    <w:p>
      <w:r>
        <w:t>#News Missing teen, ex-teacher spotted at Oklahoma Walmart 2 days after disappearance - WTNH… https://t.co/OCqpM8cjcw #GeekyNurture https://t.co/jccAjXWQFc</w:t>
      </w:r>
    </w:p>
    <w:p>
      <w:r>
        <w:rPr>
          <w:b/>
          <w:u w:val="single"/>
        </w:rPr>
        <w:t>267739</w:t>
      </w:r>
    </w:p>
    <w:p>
      <w:r>
        <w:t>my dad didn't even want a dog in the first place and now we convinced him to get another puppy #thisisjustthebeginning</w:t>
      </w:r>
    </w:p>
    <w:p>
      <w:r>
        <w:rPr>
          <w:b/>
          <w:u w:val="single"/>
        </w:rPr>
        <w:t>267740</w:t>
      </w:r>
    </w:p>
    <w:p>
      <w:r>
        <w:t>♦‡ ADDITIONS BY CHICOS MULTICOLORED STYLISH FINE CORDUROY ZIP COTTON JACK... Top Seller https://t.co/8MluPhpvv7 https://t.co/f9jji9IV2g</w:t>
      </w:r>
    </w:p>
    <w:p>
      <w:r>
        <w:rPr>
          <w:b/>
          <w:u w:val="single"/>
        </w:rPr>
        <w:t>267741</w:t>
      </w:r>
    </w:p>
    <w:p>
      <w:r>
        <w:t>@mainedcm Hope you'll soon feel better...have a safe flight too and enjoy your US trip with @aldenrichards02 aldub you both 😘</w:t>
      </w:r>
    </w:p>
    <w:p>
      <w:r>
        <w:rPr>
          <w:b/>
          <w:u w:val="single"/>
        </w:rPr>
        <w:t>267742</w:t>
      </w:r>
    </w:p>
    <w:p>
      <w:r>
        <w:t>And then lay has the audacity to tell them their nasty for talking about butts when we all know his fetish for touching butts 😂😂😂😂😂 https://t.co/vEJyHI3mCZ</w:t>
      </w:r>
    </w:p>
    <w:p>
      <w:r>
        <w:rPr>
          <w:b/>
          <w:u w:val="single"/>
        </w:rPr>
        <w:t>267743</w:t>
      </w:r>
    </w:p>
    <w:p>
      <w:r>
        <w:t>Telltale Gaming has such a good track record for their games so far. We haven't been let down.… https://t.co/6ipkzIaWef</w:t>
      </w:r>
    </w:p>
    <w:p>
      <w:r>
        <w:rPr>
          <w:b/>
          <w:u w:val="single"/>
        </w:rPr>
        <w:t>267744</w:t>
      </w:r>
    </w:p>
    <w:p>
      <w:r>
        <w:t>@FeminismDaiIy Pretty talk !! But you had better say to eat  it that we do life. I like eat everything as good . From Tokyo.</w:t>
      </w:r>
    </w:p>
    <w:p>
      <w:r>
        <w:rPr>
          <w:b/>
          <w:u w:val="single"/>
        </w:rPr>
        <w:t>267745</w:t>
      </w:r>
    </w:p>
    <w:p>
      <w:r>
        <w:t>Ohio Family Killed In Car Crash Caused By Illegal Immigrant</w:t>
        <w:br/>
        <w:br/>
        <w:t>https://t.co/WPyIpkx93Y #MAGA... by #DrMartyFox via @c0nvey https://t.co/nEpppLBmTB</w:t>
      </w:r>
    </w:p>
    <w:p>
      <w:r>
        <w:rPr>
          <w:b/>
          <w:u w:val="single"/>
        </w:rPr>
        <w:t>267746</w:t>
      </w:r>
    </w:p>
    <w:p>
      <w:r>
        <w:t xml:space="preserve">Teddiursa </w:t>
        <w:br/>
        <w:t>IV:80.0%(8/14/14)</w:t>
        <w:br/>
        <w:t>Move Set: Scratch/Play Rough</w:t>
        <w:br/>
        <w:t>Available until 07:25:28 (21m 20s).</w:t>
        <w:br/>
        <w:t>https://t.co/rHXq6XccYr</w:t>
      </w:r>
    </w:p>
    <w:p>
      <w:r>
        <w:rPr>
          <w:b/>
          <w:u w:val="single"/>
        </w:rPr>
        <w:t>267747</w:t>
      </w:r>
    </w:p>
    <w:p>
      <w:r>
        <w:t>@Cresentrend Yeah when an enemy attacks you or you attack an enemy but it's a remake and Ablazed themes never existed till Awakening so</w:t>
      </w:r>
    </w:p>
    <w:p>
      <w:r>
        <w:rPr>
          <w:b/>
          <w:u w:val="single"/>
        </w:rPr>
        <w:t>267748</w:t>
      </w:r>
    </w:p>
    <w:p>
      <w:r>
        <w:t>@dmmacdougall Super awesome of you to day that Dan. I really appreciate that. I hope you have an awesome night and weekend! -Cynthia :)</w:t>
      </w:r>
    </w:p>
    <w:p>
      <w:r>
        <w:rPr>
          <w:b/>
          <w:u w:val="single"/>
        </w:rPr>
        <w:t>267749</w:t>
      </w:r>
    </w:p>
    <w:p>
      <w:r>
        <w:t>Team USA | Bresse chicken stuffed with morel sausage, foie gras and crawfish https://t.co/Pj6ntXh5Ro</w:t>
      </w:r>
    </w:p>
    <w:p>
      <w:r>
        <w:rPr>
          <w:b/>
          <w:u w:val="single"/>
        </w:rPr>
        <w:t>267750</w:t>
      </w:r>
    </w:p>
    <w:p>
      <w:r>
        <w:t>@superderek @survivorkeith @JohnMCochran I'm not disappointed with him coming back but having Keith coming back would've been better 😩</w:t>
      </w:r>
    </w:p>
    <w:p>
      <w:r>
        <w:rPr>
          <w:b/>
          <w:u w:val="single"/>
        </w:rPr>
        <w:t>267751</w:t>
      </w:r>
    </w:p>
    <w:p>
      <w:r>
        <w:t>Winds may gust to over 50 mph over parts of the Cape and Nantucket. #WCVBsnow https://t.co/A5DSKkN4ns</w:t>
      </w:r>
    </w:p>
    <w:p>
      <w:r>
        <w:rPr>
          <w:b/>
          <w:u w:val="single"/>
        </w:rPr>
        <w:t>267752</w:t>
      </w:r>
    </w:p>
    <w:p>
      <w:r>
        <w:t>@StacyFord77 @TKSauer @dsantat we just had her at Centennial it was so fun!! Still reading her books to Ss</w:t>
      </w:r>
    </w:p>
    <w:p>
      <w:r>
        <w:rPr>
          <w:b/>
          <w:u w:val="single"/>
        </w:rPr>
        <w:t>267753</w:t>
      </w:r>
    </w:p>
    <w:p>
      <w:r>
        <w:t>The rest of this year is so busy for me and Bryan we can't take anymore major trips. It's so depressing. 😣</w:t>
      </w:r>
    </w:p>
    <w:p>
      <w:r>
        <w:rPr>
          <w:b/>
          <w:u w:val="single"/>
        </w:rPr>
        <w:t>267754</w:t>
      </w:r>
    </w:p>
    <w:p>
      <w:r>
        <w:t>I won at Seoul stage with 118 points! Challenge me now![https://t.co/De9z12FViG] #Bowling_King https://t.co/ikXtYzO7bn</w:t>
      </w:r>
    </w:p>
    <w:p>
      <w:r>
        <w:rPr>
          <w:b/>
          <w:u w:val="single"/>
        </w:rPr>
        <w:t>267755</w:t>
      </w:r>
    </w:p>
    <w:p>
      <w:r>
        <w:t>@alexvtunzelmann What if Tory backbenchers wanted to say silly things on TV politics shows and producers simply didn't book them? What then?</w:t>
      </w:r>
    </w:p>
    <w:p>
      <w:r>
        <w:rPr>
          <w:b/>
          <w:u w:val="single"/>
        </w:rPr>
        <w:t>267756</w:t>
      </w:r>
    </w:p>
    <w:p>
      <w:r>
        <w:t>You are as steady as a rock today and people close to you feel... More for Aquarius https://t.co/vzh0UlwlHS</w:t>
      </w:r>
    </w:p>
    <w:p>
      <w:r>
        <w:rPr>
          <w:b/>
          <w:u w:val="single"/>
        </w:rPr>
        <w:t>267757</w:t>
      </w:r>
    </w:p>
    <w:p>
      <w:r>
        <w:t>Emerald &amp;amp; Sapphire premium disposable plates by Sweet Flavor, the best or nothing!</w:t>
        <w:br/>
        <w:t>#disposableplates... https://t.co/8TACMjgeCB</w:t>
      </w:r>
    </w:p>
    <w:p>
      <w:r>
        <w:rPr>
          <w:b/>
          <w:u w:val="single"/>
        </w:rPr>
        <w:t>267758</w:t>
      </w:r>
    </w:p>
    <w:p>
      <w:r>
        <w:t>Ease yourself into the weekend – catch up with our Hymer​ Nova GL 470 review: https://t.co/ZD9ZM8Q6UE. https://t.co/Syt3nqlbYX</w:t>
      </w:r>
    </w:p>
    <w:p>
      <w:r>
        <w:rPr>
          <w:b/>
          <w:u w:val="single"/>
        </w:rPr>
        <w:t>267759</w:t>
      </w:r>
    </w:p>
    <w:p>
      <w:r>
        <w:t>#NowPlaying: Carlis Moody Jr.. - You Are My Refuge | Gold Praise Channel - Tune In=&amp;gt; https://t.co/yvcpj4Md5H @MoodEasyMusic</w:t>
      </w:r>
    </w:p>
    <w:p>
      <w:r>
        <w:rPr>
          <w:b/>
          <w:u w:val="single"/>
        </w:rPr>
        <w:t>267760</w:t>
      </w:r>
    </w:p>
    <w:p>
      <w:r>
        <w:t>@royslions @lot_tank @KumarSanga2 @BCCI On bouncy dharmasala pitch ur players were bounced out badly and hence surrendered BG trophy to us in a platter</w:t>
      </w:r>
    </w:p>
    <w:p>
      <w:r>
        <w:rPr>
          <w:b/>
          <w:u w:val="single"/>
        </w:rPr>
        <w:t>267761</w:t>
      </w:r>
    </w:p>
    <w:p>
      <w:r>
        <w:t>I liked a @YouTube video from @like17subs https://t.co/oSBEAUADdW [Engsub] 170331 Seventeen One Fine Day in Japan Ep.1 by Like17Subs</w:t>
      </w:r>
    </w:p>
    <w:p>
      <w:r>
        <w:rPr>
          <w:b/>
          <w:u w:val="single"/>
        </w:rPr>
        <w:t>267762</w:t>
      </w:r>
    </w:p>
    <w:p>
      <w:r>
        <w:t>@aimlynn23 @KHesselFox2 @FOX2now If they're going to be free, I'd like a rack of ribs &amp;amp; some top sirloin... 😋</w:t>
      </w:r>
    </w:p>
    <w:p>
      <w:r>
        <w:rPr>
          <w:b/>
          <w:u w:val="single"/>
        </w:rPr>
        <w:t>267763</w:t>
      </w:r>
    </w:p>
    <w:p>
      <w:r>
        <w:t>CHECKER Egl Certified 30.55 Ct. Natural Red Ruby Oval Shape Loose Gemstone B9077 https://t.co/GZeWsZlnlL https://t.co/966VdIM7I8</w:t>
      </w:r>
    </w:p>
    <w:p>
      <w:r>
        <w:rPr>
          <w:b/>
          <w:u w:val="single"/>
        </w:rPr>
        <w:t>267764</w:t>
      </w:r>
    </w:p>
    <w:p>
      <w:r>
        <w:t>How early is too early to call a PR for a quote @garmarbkk ?</w:t>
        <w:br/>
        <w:br/>
        <w:t>Need to call her phone as her inbox is full and email bounces.</w:t>
      </w:r>
    </w:p>
    <w:p>
      <w:r>
        <w:rPr>
          <w:b/>
          <w:u w:val="single"/>
        </w:rPr>
        <w:t>267765</w:t>
      </w:r>
    </w:p>
    <w:p>
      <w:r>
        <w:t>Today I met someone who inspired me today to do what I really want to do in life . One of the creators of the Neistant brothers https://t.co/DcK1YXW31Y</w:t>
      </w:r>
    </w:p>
    <w:p>
      <w:r>
        <w:rPr>
          <w:b/>
          <w:u w:val="single"/>
        </w:rPr>
        <w:t>267766</w:t>
      </w:r>
    </w:p>
    <w:p>
      <w:r>
        <w:t>#KingsmanTheGoldenCircle will premier on 29th Sept and judging by this photo someone might be making a comeback @TaronEgerton #colinfirth https://t.co/XJ3w86LMQq</w:t>
      </w:r>
    </w:p>
    <w:p>
      <w:r>
        <w:rPr>
          <w:b/>
          <w:u w:val="single"/>
        </w:rPr>
        <w:t>267767</w:t>
      </w:r>
    </w:p>
    <w:p>
      <w:r>
        <w:t>NuruMassage Showering with my Wifes Cousin</w:t>
        <w:br/>
        <w:br/>
        <w:t>&amp;gt;&amp;gt; https://t.co/VWEn5ijtJe &amp;lt;&amp;lt; https://t.co/gfyv1wPAjZ</w:t>
      </w:r>
    </w:p>
    <w:p>
      <w:r>
        <w:rPr>
          <w:b/>
          <w:u w:val="single"/>
        </w:rPr>
        <w:t>267768</w:t>
      </w:r>
    </w:p>
    <w:p>
      <w:r>
        <w:t>South Africans Called On to Wear Black Tomorrow #BLACKMONDAY | SAPeople - Your Worldwide South African Community https://t.co/B0KSAR6XDd</w:t>
      </w:r>
    </w:p>
    <w:p>
      <w:r>
        <w:rPr>
          <w:b/>
          <w:u w:val="single"/>
        </w:rPr>
        <w:t>267769</w:t>
      </w:r>
    </w:p>
    <w:p>
      <w:r>
        <w:t>Horse rescued after falling into hole on the way home from Taco Bell https://t.co/Aj17yPhOa5 via @HuffPostWeird</w:t>
      </w:r>
    </w:p>
    <w:p>
      <w:r>
        <w:rPr>
          <w:b/>
          <w:u w:val="single"/>
        </w:rPr>
        <w:t>267770</w:t>
      </w:r>
    </w:p>
    <w:p>
      <w:r>
        <w:t>Congratulations Jordan M. ! You are the lucky winner of our Kleen Bidet Spa KBS-1300 giveaway!  Thank you to all who entered :) https://t.co/dhKJfVT2mf</w:t>
      </w:r>
    </w:p>
    <w:p>
      <w:r>
        <w:rPr>
          <w:b/>
          <w:u w:val="single"/>
        </w:rPr>
        <w:t>267771</w:t>
      </w:r>
    </w:p>
    <w:p>
      <w:r>
        <w:t>Sen. Coons: Flynn calls with Russia its 'very suspicious' https://t.co/GbAc0IBi7S #defense #donaldtrump #flynncall #seemsverysuspicious</w:t>
      </w:r>
    </w:p>
    <w:p>
      <w:r>
        <w:rPr>
          <w:b/>
          <w:u w:val="single"/>
        </w:rPr>
        <w:t>267772</w:t>
      </w:r>
    </w:p>
    <w:p>
      <w:r>
        <w:t>Somehow I've managed to misplace a brand new USB charger for my old phone, charger for my strobe light and the cable for the light itself https://t.co/3Ehejb0Alr</w:t>
      </w:r>
    </w:p>
    <w:p>
      <w:r>
        <w:rPr>
          <w:b/>
          <w:u w:val="single"/>
        </w:rPr>
        <w:t>267773</w:t>
      </w:r>
    </w:p>
    <w:p>
      <w:r>
        <w:t>Rep’s comfortable with base salary? Not earning commission? The Sales Leader's Problem Solver  #salesmanagement  https://t.co/upOGUDESHc</w:t>
      </w:r>
    </w:p>
    <w:p>
      <w:r>
        <w:rPr>
          <w:b/>
          <w:u w:val="single"/>
        </w:rPr>
        <w:t>267774</w:t>
      </w:r>
    </w:p>
    <w:p>
      <w:r>
        <w:t>Courtney had a presentation this morning that she had to look professional for. She wore sweatpants. Classic.</w:t>
      </w:r>
    </w:p>
    <w:p>
      <w:r>
        <w:rPr>
          <w:b/>
          <w:u w:val="single"/>
        </w:rPr>
        <w:t>267775</w:t>
      </w:r>
    </w:p>
    <w:p>
      <w:r>
        <w:t>@thedomains @TLDInvestors "least partying people" I don't believe that for a second. I have been a witness!</w:t>
      </w:r>
    </w:p>
    <w:p>
      <w:r>
        <w:rPr>
          <w:b/>
          <w:u w:val="single"/>
        </w:rPr>
        <w:t>267776</w:t>
      </w:r>
    </w:p>
    <w:p>
      <w:r>
        <w:t>A Walk in the Woods (2015) 1hr 44m [15] A travel writer decides to hike the Appalachian Trail and enlists his l... https://t.co/ecPgIHj9PD https://t.co/HW7Cgjck89</w:t>
      </w:r>
    </w:p>
    <w:p>
      <w:r>
        <w:rPr>
          <w:b/>
          <w:u w:val="single"/>
        </w:rPr>
        <w:t>267777</w:t>
      </w:r>
    </w:p>
    <w:p>
      <w:r>
        <w:t>@LaurenJauregui I highly recommend the book Ishmael to you! It's is incredibly thought provoking and I know you'd love it. Goodnight 😘💕 https://t.co/ttCSkbHsp8</w:t>
      </w:r>
    </w:p>
    <w:p>
      <w:r>
        <w:rPr>
          <w:b/>
          <w:u w:val="single"/>
        </w:rPr>
        <w:t>267778</w:t>
      </w:r>
    </w:p>
    <w:p>
      <w:r>
        <w:t>@J_Ebikwo Thanks Mr. President! Looking forward to the great ideas you bring back from the other B1G schools.</w:t>
      </w:r>
    </w:p>
    <w:p>
      <w:r>
        <w:rPr>
          <w:b/>
          <w:u w:val="single"/>
        </w:rPr>
        <w:t>267779</w:t>
      </w:r>
    </w:p>
    <w:p>
      <w:r>
        <w:t>3CM Wide Washi Tape DIY Sticker Label Masking Tape School Office Supply https://t.co/aczS5psKqi https://t.co/xID5iiuyCm</w:t>
      </w:r>
    </w:p>
    <w:p>
      <w:r>
        <w:rPr>
          <w:b/>
          <w:u w:val="single"/>
        </w:rPr>
        <w:t>267780</w:t>
      </w:r>
    </w:p>
    <w:p>
      <w:r>
        <w:t>Wew! @ESAGermany are showing the donation messages on SRC! I've realized that I and the rest of the @OddworldInc runners are super mushy! xD https://t.co/5jgVKQPhuA</w:t>
      </w:r>
    </w:p>
    <w:p>
      <w:r>
        <w:rPr>
          <w:b/>
          <w:u w:val="single"/>
        </w:rPr>
        <w:t>267781</w:t>
      </w:r>
    </w:p>
    <w:p>
      <w:r>
        <w:t>@daviehollywood @Jwchauffeur @CandiSpencer13 The day Twitter almost died from all the @SamHeughan photos....oh, and the wonderful ones of you as well. 😁</w:t>
      </w:r>
    </w:p>
    <w:p>
      <w:r>
        <w:rPr>
          <w:b/>
          <w:u w:val="single"/>
        </w:rPr>
        <w:t>267782</w:t>
      </w:r>
    </w:p>
    <w:p>
      <w:r>
        <w:t>Philippines: Jollibee, Singapore’s Blackbird form JV to enter European market https://t.co/qxVvQPIwWx</w:t>
      </w:r>
    </w:p>
    <w:p>
      <w:r>
        <w:rPr>
          <w:b/>
          <w:u w:val="single"/>
        </w:rPr>
        <w:t>267783</w:t>
      </w:r>
    </w:p>
    <w:p>
      <w:r>
        <w:t>I just checked in at Noodles &amp;amp; Company with #mPLUSPlaces Download today!  https://t.co/naPHOosPXA</w:t>
      </w:r>
    </w:p>
    <w:p>
      <w:r>
        <w:rPr>
          <w:b/>
          <w:u w:val="single"/>
        </w:rPr>
        <w:t>267784</w:t>
      </w:r>
    </w:p>
    <w:p>
      <w:r>
        <w:t>@BrianSpanner1 Bugger...couldn't count the number of times that thing has passed me and never noticed that.</w:t>
      </w:r>
    </w:p>
    <w:p>
      <w:r>
        <w:rPr>
          <w:b/>
          <w:u w:val="single"/>
        </w:rPr>
        <w:t>267785</w:t>
      </w:r>
    </w:p>
    <w:p>
      <w:r>
        <w:t>The Touch German kitchen range has proved to be a stylish and popular kitchen choice and this year, we've... https://t.co/rakhMHHB4m</w:t>
      </w:r>
    </w:p>
    <w:p>
      <w:r>
        <w:rPr>
          <w:b/>
          <w:u w:val="single"/>
        </w:rPr>
        <w:t>267786</w:t>
      </w:r>
    </w:p>
    <w:p>
      <w:r>
        <w:t>Crush of Duty</w:t>
        <w:br/>
        <w:t>Call of Candy</w:t>
        <w:br/>
        <w:t>Candy Duty Saga</w:t>
        <w:br/>
        <w:br/>
        <w:t>So much to look forward to there. https://t.co/qQ6NfMJqmb</w:t>
      </w:r>
    </w:p>
    <w:p>
      <w:r>
        <w:rPr>
          <w:b/>
          <w:u w:val="single"/>
        </w:rPr>
        <w:t>267787</w:t>
      </w:r>
    </w:p>
    <w:p>
      <w:r>
        <w:t>Mazel Tov! Tonight Is The Tnoiyem Of Ha'Chusen Moshe Aryeh Lefkowits In House Of  Mechiten At 155 Middelton St. Oif Simchas!</w:t>
      </w:r>
    </w:p>
    <w:p>
      <w:r>
        <w:rPr>
          <w:b/>
          <w:u w:val="single"/>
        </w:rPr>
        <w:t>267788</w:t>
      </w:r>
    </w:p>
    <w:p>
      <w:r>
        <w:t>Bowlers who conceded more runs bowled more overs.</w:t>
        <w:br/>
        <w:t xml:space="preserve">Economical / Spinners bowled less overs. Wahab overrated.  </w:t>
        <w:br/>
        <w:t>#PakvsWI https://t.co/s3tojYuGEY</w:t>
      </w:r>
    </w:p>
    <w:p>
      <w:r>
        <w:rPr>
          <w:b/>
          <w:u w:val="single"/>
        </w:rPr>
        <w:t>267789</w:t>
      </w:r>
    </w:p>
    <w:p>
      <w:r>
        <w:t>"Dark Souls 1 - Silence. Dark Souls 2 - Silence, press Start, music plays. Dark Souls 3 - Music plays before you press start."</w:t>
      </w:r>
    </w:p>
    <w:p>
      <w:r>
        <w:rPr>
          <w:b/>
          <w:u w:val="single"/>
        </w:rPr>
        <w:t>267790</w:t>
      </w:r>
    </w:p>
    <w:p>
      <w:r>
        <w:t>Sometimes your commitment to fulfilling your obligations is re... More for Taurus https://t.co/r0xOKGmUMl</w:t>
      </w:r>
    </w:p>
    <w:p>
      <w:r>
        <w:rPr>
          <w:b/>
          <w:u w:val="single"/>
        </w:rPr>
        <w:t>267791</w:t>
      </w:r>
    </w:p>
    <w:p>
      <w:r>
        <w:t>Check out my new Bridal Designs??? 👏👏👏👏</w:t>
        <w:br/>
        <w:t>Visit: https://t.co/mkNUDe61D1</w:t>
        <w:br/>
        <w:t>Discount in Instagram… https://t.co/uFAeEvC4mg</w:t>
      </w:r>
    </w:p>
    <w:p>
      <w:r>
        <w:rPr>
          <w:b/>
          <w:u w:val="single"/>
        </w:rPr>
        <w:t>267792</w:t>
      </w:r>
    </w:p>
    <w:p>
      <w:r>
        <w:t>The guy I was going to hook up with but canceled just came through my line at work https://t.co/3ilwhPmW06</w:t>
      </w:r>
    </w:p>
    <w:p>
      <w:r>
        <w:rPr>
          <w:b/>
          <w:u w:val="single"/>
        </w:rPr>
        <w:t>267793</w:t>
      </w:r>
    </w:p>
    <w:p>
      <w:r>
        <w:t>The latest mHealth Advocate! https://t.co/oDZPTQXeJ6 Thanks to @jonathanleej @DrLopezBran #mhealth #digitalhealth</w:t>
      </w:r>
    </w:p>
    <w:p>
      <w:r>
        <w:rPr>
          <w:b/>
          <w:u w:val="single"/>
        </w:rPr>
        <w:t>267794</w:t>
      </w:r>
    </w:p>
    <w:p>
      <w:r>
        <w:t>Chuck Schumer &amp;amp; Nancy Pelosi are not listening to Rahm Emanuel's advise?</w:t>
        <w:br/>
        <w:t xml:space="preserve">They keep throwing 2 yr old's trantrums. </w:t>
        <w:br/>
        <w:t>https://t.co/3ewN0PGbpt</w:t>
      </w:r>
    </w:p>
    <w:p>
      <w:r>
        <w:rPr>
          <w:b/>
          <w:u w:val="single"/>
        </w:rPr>
        <w:t>267795</w:t>
      </w:r>
    </w:p>
    <w:p>
      <w:r>
        <w:t>Blessed are the peacemakers, for they will be called children of God. -Matthew 5.9</w:t>
        <w:br/>
        <w:t>#TruthFmDawnBreakTBT #IgnitionNightRoysambu</w:t>
      </w:r>
    </w:p>
    <w:p>
      <w:r>
        <w:rPr>
          <w:b/>
          <w:u w:val="single"/>
        </w:rPr>
        <w:t>267796</w:t>
      </w:r>
    </w:p>
    <w:p>
      <w:r>
        <w:t>Everything seems simple enough until someone close to you deci... More for Capricorn https://t.co/Mr3p4CnHur</w:t>
      </w:r>
    </w:p>
    <w:p>
      <w:r>
        <w:rPr>
          <w:b/>
          <w:u w:val="single"/>
        </w:rPr>
        <w:t>267797</w:t>
      </w:r>
    </w:p>
    <w:p>
      <w:r>
        <w:t>💯@AleFernandezRoa👉ｆｏｌｌｏｗ👉@priscila_doII💯@przuppo</w:t>
        <w:br/>
        <w:t>💯@jet_new💯@oda_f 💯@oce2005💯@shoteck💯@william_1713</w:t>
        <w:br/>
        <w:t>💯@faisal_khan4💯@patyie66💯@JHMO23💯@gkc2073</w:t>
      </w:r>
    </w:p>
    <w:p>
      <w:r>
        <w:rPr>
          <w:b/>
          <w:u w:val="single"/>
        </w:rPr>
        <w:t>267798</w:t>
      </w:r>
    </w:p>
    <w:p>
      <w:r>
        <w:t>@Calderdale @Calderdale you have yet again failed to pick up our green waste. You have taken money and not provided service this is against the law !</w:t>
      </w:r>
    </w:p>
    <w:p>
      <w:r>
        <w:rPr>
          <w:b/>
          <w:u w:val="single"/>
        </w:rPr>
        <w:t>267799</w:t>
      </w:r>
    </w:p>
    <w:p>
      <w:r>
        <w:t>@VincentGGraham and I am doing some research into who owned it after she died. My email is danielaturley@gmail.com thanks!</w:t>
      </w:r>
    </w:p>
    <w:p>
      <w:r>
        <w:rPr>
          <w:b/>
          <w:u w:val="single"/>
        </w:rPr>
        <w:t>267800</w:t>
      </w:r>
    </w:p>
    <w:p>
      <w:r>
        <w:t>No doubt what Russ has done has been amazingly impressive..But..When it mattered most in the season..He flopped! #NBA</w:t>
      </w:r>
    </w:p>
    <w:p>
      <w:r>
        <w:rPr>
          <w:b/>
          <w:u w:val="single"/>
        </w:rPr>
        <w:t>267801</w:t>
      </w:r>
    </w:p>
    <w:p>
      <w:r>
        <w:t>Mark Masters,Dave Brubeck,@benmarkleymusic,Kevin Eubanks, Michael Zilber,Jerome Jennings @Romey216 next on #MyKPR https://t.co/tWgontfNqi</w:t>
      </w:r>
    </w:p>
    <w:p>
      <w:r>
        <w:rPr>
          <w:b/>
          <w:u w:val="single"/>
        </w:rPr>
        <w:t>267802</w:t>
      </w:r>
    </w:p>
    <w:p>
      <w:r>
        <w:t>@flipgrid read tweets &amp;amp; seen @flipgrid but is it an app on cell phone or can it be on laptop, obviously my question shows I have not explored it much</w:t>
      </w:r>
    </w:p>
    <w:p>
      <w:r>
        <w:rPr>
          <w:b/>
          <w:u w:val="single"/>
        </w:rPr>
        <w:t>267803</w:t>
      </w:r>
    </w:p>
    <w:p>
      <w:r>
        <w:t>@D3THMPLOY3D rahmidsettle Hello We invite you to this particular adult porn cam free of charge register Click on my profile.</w:t>
      </w:r>
    </w:p>
    <w:p>
      <w:r>
        <w:rPr>
          <w:b/>
          <w:u w:val="single"/>
        </w:rPr>
        <w:t>267804</w:t>
      </w:r>
    </w:p>
    <w:p>
      <w:r>
        <w:t>Okay, Internet, I am finally able to watch the Big Little Lies finale so, you know, you're on call for my oncoming emotion overload.</w:t>
      </w:r>
    </w:p>
    <w:p>
      <w:r>
        <w:rPr>
          <w:b/>
          <w:u w:val="single"/>
        </w:rPr>
        <w:t>267805</w:t>
      </w:r>
    </w:p>
    <w:p>
      <w:r>
        <w:t>I'm sorry, but I really do not like ptx's cover of bohemian rhapsody. It's my least favorite song they're ever done. #PTXVOL4</w:t>
      </w:r>
    </w:p>
    <w:p>
      <w:r>
        <w:rPr>
          <w:b/>
          <w:u w:val="single"/>
        </w:rPr>
        <w:t>267806</w:t>
      </w:r>
    </w:p>
    <w:p>
      <w:r>
        <w:t>We're Totally Loving These Quirky Beauty Trends From LFW 2017 https://t.co/FhpIqnGxQL https://t.co/2dXwzbDkz8</w:t>
      </w:r>
    </w:p>
    <w:p>
      <w:r>
        <w:rPr>
          <w:b/>
          <w:u w:val="single"/>
        </w:rPr>
        <w:t>267807</w:t>
      </w:r>
    </w:p>
    <w:p>
      <w:r>
        <w:t>Happy Birthday to the great Steve Howe and congratulations on the long over due recognition in… https://t.co/TYkL6jbmGy</w:t>
      </w:r>
    </w:p>
    <w:p>
      <w:r>
        <w:rPr>
          <w:b/>
          <w:u w:val="single"/>
        </w:rPr>
        <w:t>267808</w:t>
      </w:r>
    </w:p>
    <w:p>
      <w:r>
        <w:t>New  5 Yards 1''(25mm) Printed Dot Grosgrain Ribbon Hair Bow DIY Sewing #01 https://t.co/f015PSkp5X https://t.co/WDiloTJ3dd</w:t>
      </w:r>
    </w:p>
    <w:p>
      <w:r>
        <w:rPr>
          <w:b/>
          <w:u w:val="single"/>
        </w:rPr>
        <w:t>267809</w:t>
      </w:r>
    </w:p>
    <w:p>
      <w:r>
        <w:t>The #Quran is divided into chapters called suras which are divided into verses #ep3_M&amp;amp;S https://t.co/phpkmcYeh4</w:t>
      </w:r>
    </w:p>
    <w:p>
      <w:r>
        <w:rPr>
          <w:b/>
          <w:u w:val="single"/>
        </w:rPr>
        <w:t>267810</w:t>
      </w:r>
    </w:p>
    <w:p>
      <w:r>
        <w:t>"More and more use cases for #tokenisation". Visa's Peter Bayley @FraudConference https://t.co/Bt1GQ3Sd9a</w:t>
      </w:r>
    </w:p>
    <w:p>
      <w:r>
        <w:rPr>
          <w:b/>
          <w:u w:val="single"/>
        </w:rPr>
        <w:t>267811</w:t>
      </w:r>
    </w:p>
    <w:p>
      <w:r>
        <w:t>@hoylandh Yes they are from 1021 - 2141. See here for the full timetable: https://t.co/o8qZzcr4SA   Any questions, just ask. ^NC</w:t>
      </w:r>
    </w:p>
    <w:p>
      <w:r>
        <w:rPr>
          <w:b/>
          <w:u w:val="single"/>
        </w:rPr>
        <w:t>267812</w:t>
      </w:r>
    </w:p>
    <w:p>
      <w:r>
        <w:t xml:space="preserve">Do you like what you see?? Enter to win on the Green Girl Studios Instagram page: @greengirlstudios </w:t>
        <w:br/>
        <w:br/>
        <w:t>#giveaway #artist #art #doll #beads https://t.co/xqZlCHgEw6</w:t>
      </w:r>
    </w:p>
    <w:p>
      <w:r>
        <w:rPr>
          <w:b/>
          <w:u w:val="single"/>
        </w:rPr>
        <w:t>267813</w:t>
      </w:r>
    </w:p>
    <w:p>
      <w:r>
        <w:t>❤ ~ ❤ Itsy Bitsy Book Bits Featured Author ❤ ~ ❤</w:t>
        <w:br/>
        <w:br/>
        <w:t>Follow Author Aden Lowe over on Twitter!!... https://t.co/ZZHILch5nk</w:t>
      </w:r>
    </w:p>
    <w:p>
      <w:r>
        <w:rPr>
          <w:b/>
          <w:u w:val="single"/>
        </w:rPr>
        <w:t>267814</w:t>
      </w:r>
    </w:p>
    <w:p>
      <w:r>
        <w:t>Oh! Also forgot to mention a while ago but my sister and I will be going to see @piercetheveil in May! #HoldOnTillMay can't wait!</w:t>
      </w:r>
    </w:p>
    <w:p>
      <w:r>
        <w:rPr>
          <w:b/>
          <w:u w:val="single"/>
        </w:rPr>
        <w:t>267815</w:t>
      </w:r>
    </w:p>
    <w:p>
      <w:r>
        <w:t>The Emerging Clustered Approach to Edge-to-Cloud Integration #Cloud #IIoT #Edge # https://t.co/gLK5YJRAW3</w:t>
      </w:r>
    </w:p>
    <w:p>
      <w:r>
        <w:rPr>
          <w:b/>
          <w:u w:val="single"/>
        </w:rPr>
        <w:t>267816</w:t>
      </w:r>
    </w:p>
    <w:p>
      <w:r>
        <w:t>I won at Los Angeles stage with 118 points! Challenge me now![https://t.co/TkQyifnnj1] #Bowling_King https://t.co/QcqkfEsurV</w:t>
      </w:r>
    </w:p>
    <w:p>
      <w:r>
        <w:rPr>
          <w:b/>
          <w:u w:val="single"/>
        </w:rPr>
        <w:t>267817</w:t>
      </w:r>
    </w:p>
    <w:p>
      <w:r>
        <w:t>@hansmilansingh NEW TASK UNLOCKED: Un-jumble the OnePlus slogan to win 1 Cr #OneCroreOnePlus https://t.co/fbMKG7Nw51</w:t>
      </w:r>
    </w:p>
    <w:p>
      <w:r>
        <w:rPr>
          <w:b/>
          <w:u w:val="single"/>
        </w:rPr>
        <w:t>267818</w:t>
      </w:r>
    </w:p>
    <w:p>
      <w:r>
        <w:t>@darkenyght1701 @tribelaw Absolute most worrisome is that when calling out Assad, Trump seemed clueless that this was Assad's modus operandi.</w:t>
      </w:r>
    </w:p>
    <w:p>
      <w:r>
        <w:rPr>
          <w:b/>
          <w:u w:val="single"/>
        </w:rPr>
        <w:t>267819</w:t>
      </w:r>
    </w:p>
    <w:p>
      <w:r>
        <w:t>#TampaBay RT "#USFBulls  Save the date 📆! 🗓️April 10 📍@wobfowler ⏲️7 p.m. Coach Gregory and… https://t.co/lu44tVovhp " #SportsRoadhouse https://t.co/HxRXB8pjcj</w:t>
      </w:r>
    </w:p>
    <w:p>
      <w:r>
        <w:rPr>
          <w:b/>
          <w:u w:val="single"/>
        </w:rPr>
        <w:t>267820</w:t>
      </w:r>
    </w:p>
    <w:p>
      <w:r>
        <w:t>But I feel like Keith would prob do an faq video at one point bc SO MANY QUESTIONS?? AND ONLY 2% OF THEM ARE ABOUT KNIVES BUT HE'LL DO IT</w:t>
      </w:r>
    </w:p>
    <w:p>
      <w:r>
        <w:rPr>
          <w:b/>
          <w:u w:val="single"/>
        </w:rPr>
        <w:t>267821</w:t>
      </w:r>
    </w:p>
    <w:p>
      <w:r>
        <w:t>I'm really not with the turn up anymore lmao not even almost. Drinking in a room with friends is preferred over a club, any day.</w:t>
      </w:r>
    </w:p>
    <w:p>
      <w:r>
        <w:rPr>
          <w:b/>
          <w:u w:val="single"/>
        </w:rPr>
        <w:t>267822</w:t>
      </w:r>
    </w:p>
    <w:p>
      <w:r>
        <w:t>Extremely grateful to #uber driver who returned my phone....jet lagged-tastic, I left my phone in his taxi coming from airport #phew</w:t>
      </w:r>
    </w:p>
    <w:p>
      <w:r>
        <w:rPr>
          <w:b/>
          <w:u w:val="single"/>
        </w:rPr>
        <w:t>267823</w:t>
      </w:r>
    </w:p>
    <w:p>
      <w:r>
        <w:t>I've become a political junky  with a love of Authority as I've gotten older.  I think America and Georgia  are rolling along nicely.</w:t>
      </w:r>
    </w:p>
    <w:p>
      <w:r>
        <w:rPr>
          <w:b/>
          <w:u w:val="single"/>
        </w:rPr>
        <w:t>267824</w:t>
      </w:r>
    </w:p>
    <w:p>
      <w:r>
        <w:t>@SenatorWong Penny just a query. How will a change to tax rates effect imputational credits at tax time for investors, both big and small?</w:t>
      </w:r>
    </w:p>
    <w:p>
      <w:r>
        <w:rPr>
          <w:b/>
          <w:u w:val="single"/>
        </w:rPr>
        <w:t>267825</w:t>
      </w:r>
    </w:p>
    <w:p>
      <w:r>
        <w:t>@FoxNews Don't even waste tax payor dollars. The young man felt his life was endangered. He killed the perps. The Felon driver, #100years!</w:t>
      </w:r>
    </w:p>
    <w:p>
      <w:r>
        <w:rPr>
          <w:b/>
          <w:u w:val="single"/>
        </w:rPr>
        <w:t>267826</w:t>
      </w:r>
    </w:p>
    <w:p>
      <w:r>
        <w:t>With Model 3 Manufacturing Slated for July, @TeslaMotors aims for 500,000 cars in 2018, 4X present production. https://t.co/YjzwT8sMg1</w:t>
      </w:r>
    </w:p>
    <w:p>
      <w:r>
        <w:rPr>
          <w:b/>
          <w:u w:val="single"/>
        </w:rPr>
        <w:t>267827</w:t>
      </w:r>
    </w:p>
    <w:p>
      <w:r>
        <w:t>Skratch Fruit Drops Energy Chews – Nutrition Boost Performance? https://t.co/ZtrChxf9cZ https://t.co/NcVV28eDJI</w:t>
      </w:r>
    </w:p>
    <w:p>
      <w:r>
        <w:rPr>
          <w:b/>
          <w:u w:val="single"/>
        </w:rPr>
        <w:t>267828</w:t>
      </w:r>
    </w:p>
    <w:p>
      <w:r>
        <w:t>i asked makenzie what drugs shes on after spamming me with random pictures and this is her response 😂💀 https://t.co/NpdmSBJuWm</w:t>
      </w:r>
    </w:p>
    <w:p>
      <w:r>
        <w:rPr>
          <w:b/>
          <w:u w:val="single"/>
        </w:rPr>
        <w:t>267829</w:t>
      </w:r>
    </w:p>
    <w:p>
      <w:r>
        <w:t>@OmarKelly I'm warming up to the idea of Miami taking McDowell. Lamp would be best for 2017, LB best for 2018 season but McDowell may be best ceiling.</w:t>
      </w:r>
    </w:p>
    <w:p>
      <w:r>
        <w:rPr>
          <w:b/>
          <w:u w:val="single"/>
        </w:rPr>
        <w:t>267830</w:t>
      </w:r>
    </w:p>
    <w:p>
      <w:r>
        <w:t xml:space="preserve">Latest on deadly St Petersburg metro blast: </w:t>
        <w:br/>
        <w:br/>
        <w:t>https://t.co/iE5SRr9eBN by #SouloB via @c0nvey https://t.co/eVf6eyEthT</w:t>
      </w:r>
    </w:p>
    <w:p>
      <w:r>
        <w:rPr>
          <w:b/>
          <w:u w:val="single"/>
        </w:rPr>
        <w:t>267831</w:t>
      </w:r>
    </w:p>
    <w:p>
      <w:r>
        <w:t>@BBNaijaUpdates  even if it's true,how many times have u all stolen ND God forgave..u all are talking as if u re without sin.mtcheeeeeeeeew</w:t>
      </w:r>
    </w:p>
    <w:p>
      <w:r>
        <w:rPr>
          <w:b/>
          <w:u w:val="single"/>
        </w:rPr>
        <w:t>267832</w:t>
      </w:r>
    </w:p>
    <w:p>
      <w:r>
        <w:t>@thechemdude @karenan29064381 @LadyMordanian63 @seanvoysey @realDonaldTrump Of course everyone who doesn't agree with you or Trump is a robot? FFS there's probably more metal in your tin foil hat.</w:t>
      </w:r>
    </w:p>
    <w:p>
      <w:r>
        <w:rPr>
          <w:b/>
          <w:u w:val="single"/>
        </w:rPr>
        <w:t>267833</w:t>
      </w:r>
    </w:p>
    <w:p>
      <w:r>
        <w:t>Social activities may be on the calendar today, but you aren't... More for Virgo https://t.co/6A89JGvkpe</w:t>
      </w:r>
    </w:p>
    <w:p>
      <w:r>
        <w:rPr>
          <w:b/>
          <w:u w:val="single"/>
        </w:rPr>
        <w:t>267834</w:t>
      </w:r>
    </w:p>
    <w:p>
      <w:r>
        <w:t>You might wish a friend or partner would lighten up a little t... More for Scorpio https://t.co/2s99Yz4tdp</w:t>
      </w:r>
    </w:p>
    <w:p>
      <w:r>
        <w:rPr>
          <w:b/>
          <w:u w:val="single"/>
        </w:rPr>
        <w:t>267835</w:t>
      </w:r>
    </w:p>
    <w:p>
      <w:r>
        <w:t>'News Lately:' Pro-Life Efforts: Lives Saved, Abortion Clinics Closed, Workers Converted https://t.co/87UEejBRm6</w:t>
      </w:r>
    </w:p>
    <w:p>
      <w:r>
        <w:rPr>
          <w:b/>
          <w:u w:val="single"/>
        </w:rPr>
        <w:t>267836</w:t>
      </w:r>
    </w:p>
    <w:p>
      <w:r>
        <w:t>@MrWelshi @ScufGaming im just talking about mainstream companies that majority of comp players use tbh there aren't many of them</w:t>
      </w:r>
    </w:p>
    <w:p>
      <w:r>
        <w:rPr>
          <w:b/>
          <w:u w:val="single"/>
        </w:rPr>
        <w:t>267837</w:t>
      </w:r>
    </w:p>
    <w:p>
      <w:r>
        <w:t>@insidejebshead All our stuff is black, there is no team association. But from a sales perspective: it's what you want to make it ;)</w:t>
      </w:r>
    </w:p>
    <w:p>
      <w:r>
        <w:rPr>
          <w:b/>
          <w:u w:val="single"/>
        </w:rPr>
        <w:t>267838</w:t>
      </w:r>
    </w:p>
    <w:p>
      <w:r>
        <w:t>I liked a @YouTube video from @imlisarhee https://t.co/NAoSR7Yh7c AOA - Bing Bing - Lisa Rhee Dance Cover</w:t>
      </w:r>
    </w:p>
    <w:p>
      <w:r>
        <w:rPr>
          <w:b/>
          <w:u w:val="single"/>
        </w:rPr>
        <w:t>267839</w:t>
      </w:r>
    </w:p>
    <w:p>
      <w:r>
        <w:t>My story proves that getting into heaven depends on Jesus, and on Jesus alone.</w:t>
        <w:br/>
        <w:t>—Thief on the Cross (Heaven, How I Got Here) @StephenBaldwin7 https://t.co/5nocGsP6m4</w:t>
      </w:r>
    </w:p>
    <w:p>
      <w:r>
        <w:rPr>
          <w:b/>
          <w:u w:val="single"/>
        </w:rPr>
        <w:t>267840</w:t>
      </w:r>
    </w:p>
    <w:p>
      <w:r>
        <w:t xml:space="preserve">When you have 8 things trending; </w:t>
        <w:br/>
        <w:br/>
        <w:t>#SignOfTheTimes</w:t>
        <w:br/>
        <w:t>#HarryStyles</w:t>
        <w:br/>
        <w:t>Best Song Ever</w:t>
        <w:br/>
        <w:t>The Hits</w:t>
        <w:br/>
        <w:t>HIS LAUGH</w:t>
        <w:br/>
        <w:t>2 MINUTES</w:t>
        <w:br/>
        <w:t>Jamaica for 2</w:t>
        <w:br/>
        <w:t>Radio 1 https://t.co/ZdyjlPCI4r</w:t>
      </w:r>
    </w:p>
    <w:p>
      <w:r>
        <w:rPr>
          <w:b/>
          <w:u w:val="single"/>
        </w:rPr>
        <w:t>267841</w:t>
      </w:r>
    </w:p>
    <w:p>
      <w:r>
        <w:t>Flynn told BOTH the FBI &amp;amp; congressional investigators that he will testify in exchange for immunity.</w:t>
        <w:br/>
        <w:t>https://t.co/7QBqKYRL6F</w:t>
      </w:r>
    </w:p>
    <w:p>
      <w:r>
        <w:rPr>
          <w:b/>
          <w:u w:val="single"/>
        </w:rPr>
        <w:t>267842</w:t>
      </w:r>
    </w:p>
    <w:p>
      <w:r>
        <w:t>Benning on for 3 LAK goals. Nurse on for all 5 5v5 LAK goals and all I'm hearing and reading is how bad Benning was. They were both bad.</w:t>
      </w:r>
    </w:p>
    <w:p>
      <w:r>
        <w:rPr>
          <w:b/>
          <w:u w:val="single"/>
        </w:rPr>
        <w:t>267843</w:t>
      </w:r>
    </w:p>
    <w:p>
      <w:r>
        <w:t>Sign now: employees must not suffer any consequences for their support of marriage between a man and a woman. https://t.co/iTXNfROUk8</w:t>
      </w:r>
    </w:p>
    <w:p>
      <w:r>
        <w:rPr>
          <w:b/>
          <w:u w:val="single"/>
        </w:rPr>
        <w:t>267844</w:t>
      </w:r>
    </w:p>
    <w:p>
      <w:r>
        <w:t>{New!} The easiest, instant bite of cake in snack ball form made with just 2 healthy ingredients! https://t.co/SbemZlZBfg #vegan #paleo https://t.co/CvONCftrW0</w:t>
      </w:r>
    </w:p>
    <w:p>
      <w:r>
        <w:rPr>
          <w:b/>
          <w:u w:val="single"/>
        </w:rPr>
        <w:t>267845</w:t>
      </w:r>
    </w:p>
    <w:p>
      <w:r>
        <w:t>#tips on how to #clean your house: https://t.co/h4EePcPxwx</w:t>
        <w:br/>
        <w:t>#carlosspaintingservices https://t.co/HFA2AV999B</w:t>
      </w:r>
    </w:p>
    <w:p>
      <w:r>
        <w:rPr>
          <w:b/>
          <w:u w:val="single"/>
        </w:rPr>
        <w:t>267846</w:t>
      </w:r>
    </w:p>
    <w:p>
      <w:r>
        <w:t>#Thessaloniki #Weekend #Imagine897</w:t>
        <w:br/>
        <w:t>Listen Live: http://37.59.32.115:6224/stream https://t.co/Pe2sFtQL5m</w:t>
      </w:r>
    </w:p>
    <w:p>
      <w:r>
        <w:rPr>
          <w:b/>
          <w:u w:val="single"/>
        </w:rPr>
        <w:t>267847</w:t>
      </w:r>
    </w:p>
    <w:p>
      <w:r>
        <w:t>@Gabsutasu We're sorry about this! Please keep the can and give us a call. We'll fix this asap. 1-800-707-5862 M-F 9am-4pm EST</w:t>
      </w:r>
    </w:p>
    <w:p>
      <w:r>
        <w:rPr>
          <w:b/>
          <w:u w:val="single"/>
        </w:rPr>
        <w:t>267848</w:t>
      </w:r>
    </w:p>
    <w:p>
      <w:r>
        <w:t>Do or Die was so legit! Twista AND do or Die used to be on my hoop mixes back in the day. 👌👌👌👌👌 https://t.co/Y7kDuhlh20</w:t>
      </w:r>
    </w:p>
    <w:p>
      <w:r>
        <w:rPr>
          <w:b/>
          <w:u w:val="single"/>
        </w:rPr>
        <w:t>267849</w:t>
      </w:r>
    </w:p>
    <w:p>
      <w:r>
        <w:t>Retweeted Tom Frantz (@airqualityguy):</w:t>
        <w:br/>
        <w:br/>
        <w:t>They worship God on Sunday and the dollar on Monday. https://t.co/SD5lfb9ZtS https://t.co/fcLpp3zfYk</w:t>
      </w:r>
    </w:p>
    <w:p>
      <w:r>
        <w:rPr>
          <w:b/>
          <w:u w:val="single"/>
        </w:rPr>
        <w:t>267850</w:t>
      </w:r>
    </w:p>
    <w:p>
      <w:r>
        <w:t>&amp;amp; watch what you say to others. Everyone is not strong... even if they are strong watch what you say</w:t>
      </w:r>
    </w:p>
    <w:p>
      <w:r>
        <w:rPr>
          <w:b/>
          <w:u w:val="single"/>
        </w:rPr>
        <w:t>267851</w:t>
      </w:r>
    </w:p>
    <w:p>
      <w:r>
        <w:t>Good luck @YorkshireCCC in the Championship this year . All starts tomorrow and no snow or hail predicted .</w:t>
      </w:r>
    </w:p>
    <w:p>
      <w:r>
        <w:rPr>
          <w:b/>
          <w:u w:val="single"/>
        </w:rPr>
        <w:t>267852</w:t>
      </w:r>
    </w:p>
    <w:p>
      <w:r>
        <w:t>I just want to have something with someone where we are sarcastic, goofy and play pranks but lay around and cuddle</w:t>
      </w:r>
    </w:p>
    <w:p>
      <w:r>
        <w:rPr>
          <w:b/>
          <w:u w:val="single"/>
        </w:rPr>
        <w:t>267853</w:t>
      </w:r>
    </w:p>
    <w:p>
      <w:r>
        <w:t>Even girls with terrible self esteem are feeling beautiful once in a while.. https://t.co/jSS1jF0BBx</w:t>
      </w:r>
    </w:p>
    <w:p>
      <w:r>
        <w:rPr>
          <w:b/>
          <w:u w:val="single"/>
        </w:rPr>
        <w:t>267854</w:t>
      </w:r>
    </w:p>
    <w:p>
      <w:r>
        <w:t>one person followed me and one person unfollowed me // automatically checked by https://t.co/dRYUmNIc7Z</w:t>
      </w:r>
    </w:p>
    <w:p>
      <w:r>
        <w:rPr>
          <w:b/>
          <w:u w:val="single"/>
        </w:rPr>
        <w:t>267855</w:t>
      </w:r>
    </w:p>
    <w:p>
      <w:r>
        <w:t>Bittersweet feeling about starting work at 6am on Monday... That's kinda early for training at a call center.</w:t>
      </w:r>
    </w:p>
    <w:p>
      <w:r>
        <w:rPr>
          <w:b/>
          <w:u w:val="single"/>
        </w:rPr>
        <w:t>267856</w:t>
      </w:r>
    </w:p>
    <w:p>
      <w:r>
        <w:t>#MORMONS are married and buried in CULT garb whilst wearing veils or bakers hats &amp;amp; Demonic green aprons. #LDS #CULT</w:t>
      </w:r>
    </w:p>
    <w:p>
      <w:r>
        <w:rPr>
          <w:b/>
          <w:u w:val="single"/>
        </w:rPr>
        <w:t>267857</w:t>
      </w:r>
    </w:p>
    <w:p>
      <w:r>
        <w:t>Wedding Cake Topper Birthday ToppersCustom Cake TopperGroom https://t.co/c71bghu3Cx @Etsy @ebay @wedding @love @topper @weddingtopper</w:t>
      </w:r>
    </w:p>
    <w:p>
      <w:r>
        <w:rPr>
          <w:b/>
          <w:u w:val="single"/>
        </w:rPr>
        <w:t>267858</w:t>
      </w:r>
    </w:p>
    <w:p>
      <w:r>
        <w:t>Social activities may be on the calendar today, but you aren't... More for Virgo https://t.co/y9M6ogdJYI</w:t>
      </w:r>
    </w:p>
    <w:p>
      <w:r>
        <w:rPr>
          <w:b/>
          <w:u w:val="single"/>
        </w:rPr>
        <w:t>267859</w:t>
      </w:r>
    </w:p>
    <w:p>
      <w:r>
        <w:t>@bear35tiger @KEZZERBO @acklams Or put covers on at the end of play when everyone else is having a 🍻 I built my career on been useful 👊😜</w:t>
      </w:r>
    </w:p>
    <w:p>
      <w:r>
        <w:rPr>
          <w:b/>
          <w:u w:val="single"/>
        </w:rPr>
        <w:t>267860</w:t>
      </w:r>
    </w:p>
    <w:p>
      <w:r>
        <w:t>@thepandoricaa Legit was in line for Hero &amp;amp; he was wrestling on the other side of the curtain. My heart broke missing it</w:t>
      </w:r>
    </w:p>
    <w:p>
      <w:r>
        <w:rPr>
          <w:b/>
          <w:u w:val="single"/>
        </w:rPr>
        <w:t>267861</w:t>
      </w:r>
    </w:p>
    <w:p>
      <w:r>
        <w:t>@tybrisc_ did you see it? It's pretty much a boy being abducted meanwhile children actually getting abducted</w:t>
      </w:r>
    </w:p>
    <w:p>
      <w:r>
        <w:rPr>
          <w:b/>
          <w:u w:val="single"/>
        </w:rPr>
        <w:t>267862</w:t>
      </w:r>
    </w:p>
    <w:p>
      <w:r>
        <w:t>ECBs Knot: Should Bring Forward Tapering Only If Economy Performs Better Than Expected - RTRS https://t.co/h68ZcXXQhY</w:t>
      </w:r>
    </w:p>
    <w:p>
      <w:r>
        <w:rPr>
          <w:b/>
          <w:u w:val="single"/>
        </w:rPr>
        <w:t>267863</w:t>
      </w:r>
    </w:p>
    <w:p>
      <w:r>
        <w:t>The West is becoming irrelevant, the world is laughing https://t.co/NmKvEQUBfl https://t.co/CFlOZkYbis</w:t>
      </w:r>
    </w:p>
    <w:p>
      <w:r>
        <w:rPr>
          <w:b/>
          <w:u w:val="single"/>
        </w:rPr>
        <w:t>267864</w:t>
      </w:r>
    </w:p>
    <w:p>
      <w:r>
        <w:t>First Alert Weather Day: Risk of severe weather increased for parts of East Texas</w:t>
        <w:br/>
        <w:t>Details: https://t.co/8gVn3kkSdq https://t.co/YQgqmC792f</w:t>
      </w:r>
    </w:p>
    <w:p>
      <w:r>
        <w:rPr>
          <w:b/>
          <w:u w:val="single"/>
        </w:rPr>
        <w:t>267865</w:t>
      </w:r>
    </w:p>
    <w:p>
      <w:r>
        <w:t>I'm so behind on scandal buT THEYRE RE AIRING THE TRAIL ??? WHAT IS HAPPENING ??? https://t.co/iUPkZ6FsqQ</w:t>
      </w:r>
    </w:p>
    <w:p>
      <w:r>
        <w:rPr>
          <w:b/>
          <w:u w:val="single"/>
        </w:rPr>
        <w:t>267866</w:t>
      </w:r>
    </w:p>
    <w:p>
      <w:r>
        <w:t>the NOTICE fan</w:t>
        <w:br/>
        <w:t>-gets noticed by all of FOB</w:t>
        <w:br/>
        <w:t>-has 30+ replies</w:t>
        <w:br/>
        <w:t>-followed by the FOB acc</w:t>
        <w:br/>
        <w:t>-envied by the whole fandom</w:t>
        <w:br/>
        <w:t>-highkey lucky</w:t>
      </w:r>
    </w:p>
    <w:p>
      <w:r>
        <w:rPr>
          <w:b/>
          <w:u w:val="single"/>
        </w:rPr>
        <w:t>267867</w:t>
      </w:r>
    </w:p>
    <w:p>
      <w:r>
        <w:t>10:45 ET Volume Leader #6 - VALE 5,640,169 Vale S.A. $VALE 9.49 -0.01 -0.05% High today of 9.63 day low 9.40.  https://t.co/o1WGpGSrUQ</w:t>
      </w:r>
    </w:p>
    <w:p>
      <w:r>
        <w:rPr>
          <w:b/>
          <w:u w:val="single"/>
        </w:rPr>
        <w:t>267868</w:t>
      </w:r>
    </w:p>
    <w:p>
      <w:r>
        <w:t>While the wider global environment is worrying we are seeing some positive ... - https://t.co/1hUnqoEnLv #hugot #hugots #quote #quotes</w:t>
      </w:r>
    </w:p>
    <w:p>
      <w:r>
        <w:rPr>
          <w:b/>
          <w:u w:val="single"/>
        </w:rPr>
        <w:t>267869</w:t>
      </w:r>
    </w:p>
    <w:p>
      <w:r>
        <w:t>TIL: There are only 3 modern city-states in our world. Singapore, Monaco and Vatican City. https://t.co/YpEteQIaug</w:t>
      </w:r>
    </w:p>
    <w:p>
      <w:r>
        <w:rPr>
          <w:b/>
          <w:u w:val="single"/>
        </w:rPr>
        <w:t>267870</w:t>
      </w:r>
    </w:p>
    <w:p>
      <w:r>
        <w:t>Chapter 1: A Body in the Bay - The Jinx: The Life and Deaths of... #Nonfiction https://t.co/tZKZgt1mHe #Nonfiction</w:t>
      </w:r>
    </w:p>
    <w:p>
      <w:r>
        <w:rPr>
          <w:b/>
          <w:u w:val="single"/>
        </w:rPr>
        <w:t>267871</w:t>
      </w:r>
    </w:p>
    <w:p>
      <w:r>
        <w:t>I just connected my @klout account with Google+. Be one of the first to have Google+ added to your @klout! https://t.co/8wIUzJ8Sup</w:t>
      </w:r>
    </w:p>
    <w:p>
      <w:r>
        <w:rPr>
          <w:b/>
          <w:u w:val="single"/>
        </w:rPr>
        <w:t>267872</w:t>
      </w:r>
    </w:p>
    <w:p>
      <w:r>
        <w:t>@49ersHive McCaffery. Hyde . Garcòn. Jyzchek ( bad spelling I know) in the field at the same time. Pick your poison</w:t>
      </w:r>
    </w:p>
    <w:p>
      <w:r>
        <w:rPr>
          <w:b/>
          <w:u w:val="single"/>
        </w:rPr>
        <w:t>267873</w:t>
      </w:r>
    </w:p>
    <w:p>
      <w:r>
        <w:t>@urbanenergyplan This is one of the documents we found but we aren't sure its the right one https://t.co/fhytdl3qAA via @WaterfrontTO</w:t>
      </w:r>
    </w:p>
    <w:p>
      <w:r>
        <w:rPr>
          <w:b/>
          <w:u w:val="single"/>
        </w:rPr>
        <w:t>267874</w:t>
      </w:r>
    </w:p>
    <w:p>
      <w:r>
        <w:t>@TheMikeRobles @palekayle I wish there was a better audio cue for when she uses her ult though. I feel like I lay it down, and no one even notices lol.</w:t>
      </w:r>
    </w:p>
    <w:p>
      <w:r>
        <w:rPr>
          <w:b/>
          <w:u w:val="single"/>
        </w:rPr>
        <w:t>267875</w:t>
      </w:r>
    </w:p>
    <w:p>
      <w:r>
        <w:t>@meenakshitweets @BoF True! That's the reason, Individualism is a recent trend especially in luxury! More personalised and tailored Customer Experience.</w:t>
      </w:r>
    </w:p>
    <w:p>
      <w:r>
        <w:rPr>
          <w:b/>
          <w:u w:val="single"/>
        </w:rPr>
        <w:t>267876</w:t>
      </w:r>
    </w:p>
    <w:p>
      <w:r>
        <w:t>.@weather @ajsg @StormHour @photoweather1 @PhotosAdvices @Exist2Chase @AUSSKY @WeatherNews2016 @StormchaserUKEU @spann @photography My #birthday #today in #Sydney #Australia I wish there were #storms</w:t>
      </w:r>
    </w:p>
    <w:p>
      <w:r>
        <w:rPr>
          <w:b/>
          <w:u w:val="single"/>
        </w:rPr>
        <w:t>267877</w:t>
      </w:r>
    </w:p>
    <w:p>
      <w:r>
        <w:t>.@MelbourneCity (And yes we know the reason why he's out here is not to put his hand up for the job)</w:t>
        <w:br/>
        <w:br/>
        <w:t>Or is it? ... 😏😏😏</w:t>
      </w:r>
    </w:p>
    <w:p>
      <w:r>
        <w:rPr>
          <w:b/>
          <w:u w:val="single"/>
        </w:rPr>
        <w:t>267878</w:t>
      </w:r>
    </w:p>
    <w:p>
      <w:r>
        <w:t>If you are into the outdoors and survival check this out!</w:t>
        <w:br/>
        <w:br/>
        <w:t>https://t.co/XZtMpt3mM5 https://t.co/qGlfUx8dv0</w:t>
      </w:r>
    </w:p>
    <w:p>
      <w:r>
        <w:rPr>
          <w:b/>
          <w:u w:val="single"/>
        </w:rPr>
        <w:t>267879</w:t>
      </w:r>
    </w:p>
    <w:p>
      <w:r>
        <w:t>A wild Totodile has appeared! Available until 00:34:54 (28m 28s) IV: 37.78 Move: Scratch/Aqua Jet. https://t.co/lETKrLRebX</w:t>
      </w:r>
    </w:p>
    <w:p>
      <w:r>
        <w:rPr>
          <w:b/>
          <w:u w:val="single"/>
        </w:rPr>
        <w:t>267880</w:t>
      </w:r>
    </w:p>
    <w:p>
      <w:r>
        <w:t>The point of the egg was to symbolize the start of your bird life. The tweet button is a feather and the home icon is a bird house. https://t.co/4cXUsNtF0r</w:t>
      </w:r>
    </w:p>
    <w:p>
      <w:r>
        <w:rPr>
          <w:b/>
          <w:u w:val="single"/>
        </w:rPr>
        <w:t>267881</w:t>
      </w:r>
    </w:p>
    <w:p>
      <w:r>
        <w:t>There is more to marketing than just tweeting. It's WHAT you tweet. Hit my DM to discuss how a #TWEETBLAST can work for your project.</w:t>
      </w:r>
    </w:p>
    <w:p>
      <w:r>
        <w:rPr>
          <w:b/>
          <w:u w:val="single"/>
        </w:rPr>
        <w:t>267882</w:t>
      </w:r>
    </w:p>
    <w:p>
      <w:r>
        <w:t>#RayOranges &amp;amp; His Gorgeous #Geometrical #Illustrations Are Here Again to Mesmerize Our Eyes! https://t.co/ZYr7asWKBe https://t.co/0XclLT9lGV</w:t>
      </w:r>
    </w:p>
    <w:p>
      <w:r>
        <w:rPr>
          <w:b/>
          <w:u w:val="single"/>
        </w:rPr>
        <w:t>267883</w:t>
      </w:r>
    </w:p>
    <w:p>
      <w:r>
        <w:t>We're international! @timesofindia had some interest in Alex's @usda #corn #soybeans thoughts after @usda reports https://t.co/2lvN0UMSk5</w:t>
      </w:r>
    </w:p>
    <w:p>
      <w:r>
        <w:rPr>
          <w:b/>
          <w:u w:val="single"/>
        </w:rPr>
        <w:t>267884</w:t>
      </w:r>
    </w:p>
    <w:p>
      <w:r>
        <w:t>@deanmcshea Apologies for the problems you are having, and we can assure you we do take all comments seriously. If you can email the 1/2</w:t>
      </w:r>
    </w:p>
    <w:p>
      <w:r>
        <w:rPr>
          <w:b/>
          <w:u w:val="single"/>
        </w:rPr>
        <w:t>267885</w:t>
      </w:r>
    </w:p>
    <w:p>
      <w:r>
        <w:t>Blunder-Truss could lose job https://t.co/SqWsGypRBl Hers was a 🍌republic appointment: evidencing current Tory disregard for rule of law.</w:t>
      </w:r>
    </w:p>
    <w:p>
      <w:r>
        <w:rPr>
          <w:b/>
          <w:u w:val="single"/>
        </w:rPr>
        <w:t>267886</w:t>
      </w:r>
    </w:p>
    <w:p>
      <w:r>
        <w:t>everybody ain't loyal, everybody ain't street, everybody ain't you my nigga, everybody ain't me. if you real then I can see it 🔥 🔥 🔥</w:t>
      </w:r>
    </w:p>
    <w:p>
      <w:r>
        <w:rPr>
          <w:b/>
          <w:u w:val="single"/>
        </w:rPr>
        <w:t>267887</w:t>
      </w:r>
    </w:p>
    <w:p>
      <w:r>
        <w:t>@CattHarmony Some onus needs to be pointed at China concerning N. Korea.  China is responsible for N. Korea's existance in the first place.</w:t>
      </w:r>
    </w:p>
    <w:p>
      <w:r>
        <w:rPr>
          <w:b/>
          <w:u w:val="single"/>
        </w:rPr>
        <w:t>267888</w:t>
      </w:r>
    </w:p>
    <w:p>
      <w:r>
        <w:t>@greateranglia is replacing its entire stock of trains and here's a sneak peek | #cambridge https://t.co/kwnfQiGEul https://t.co/63buN7TnHx</w:t>
      </w:r>
    </w:p>
    <w:p>
      <w:r>
        <w:rPr>
          <w:b/>
          <w:u w:val="single"/>
        </w:rPr>
        <w:t>267889</w:t>
      </w:r>
    </w:p>
    <w:p>
      <w:r>
        <w:t>You have no idea how much I love him srsly #Kingdomhearts #Lea #DDD #PS4share https://t.co/BqUmPJs1Na</w:t>
      </w:r>
    </w:p>
    <w:p>
      <w:r>
        <w:rPr>
          <w:b/>
          <w:u w:val="single"/>
        </w:rPr>
        <w:t>267890</w:t>
      </w:r>
    </w:p>
    <w:p>
      <w:r>
        <w:t>@KevJames91 @MuckRock @wikileaks @HillaryClinton Because she herself is a child molester. I believe the testimony of Cathy O'Brian.</w:t>
      </w:r>
    </w:p>
    <w:p>
      <w:r>
        <w:rPr>
          <w:b/>
          <w:u w:val="single"/>
        </w:rPr>
        <w:t>267891</w:t>
      </w:r>
    </w:p>
    <w:p>
      <w:r>
        <w:t>Pro-tip for reposting people's work- give credit and don't go out of your way to cross out their profile picture and username- thank you</w:t>
      </w:r>
    </w:p>
    <w:p>
      <w:r>
        <w:rPr>
          <w:b/>
          <w:u w:val="single"/>
        </w:rPr>
        <w:t>267892</w:t>
      </w:r>
    </w:p>
    <w:p>
      <w:r>
        <w:t>@BlueLAskies @NEWeatherWx Haven't checked status, but there was a tornado watch for the south LA MS st 1 am this morning</w:t>
      </w:r>
    </w:p>
    <w:p>
      <w:r>
        <w:rPr>
          <w:b/>
          <w:u w:val="single"/>
        </w:rPr>
        <w:t>267893</w:t>
      </w:r>
    </w:p>
    <w:p>
      <w:r>
        <w:t>@EverythingCHO @1jelliott1 Let's say there's a man who wants to assault in a bathroom ok? Now two scenarios:</w:t>
      </w:r>
    </w:p>
    <w:p>
      <w:r>
        <w:rPr>
          <w:b/>
          <w:u w:val="single"/>
        </w:rPr>
        <w:t>267894</w:t>
      </w:r>
    </w:p>
    <w:p>
      <w:r>
        <w:t>LPW "Mayhem" on Saturday April 22 @ Elks Hall (128 School St) Clinton Ma https://t.co/iiG9AGbyLy https://t.co/QAP3M3dZSB</w:t>
      </w:r>
    </w:p>
    <w:p>
      <w:r>
        <w:rPr>
          <w:b/>
          <w:u w:val="single"/>
        </w:rPr>
        <w:t>267895</w:t>
      </w:r>
    </w:p>
    <w:p>
      <w:r>
        <w:t>More fire the new wave is coming STAY TUNED YUNG FUME "WATCH ME FLEX'  Check it out YOUTUBE https://t.co/3r7PIgNVKm</w:t>
      </w:r>
    </w:p>
    <w:p>
      <w:r>
        <w:rPr>
          <w:b/>
          <w:u w:val="single"/>
        </w:rPr>
        <w:t>267896</w:t>
      </w:r>
    </w:p>
    <w:p>
      <w:r>
        <w:t>@trudicastle It will look like the zombie apocalypse started, but really it's just a bunch of people without their morning coffee...</w:t>
      </w:r>
    </w:p>
    <w:p>
      <w:r>
        <w:rPr>
          <w:b/>
          <w:u w:val="single"/>
        </w:rPr>
        <w:t>267897</w:t>
      </w:r>
    </w:p>
    <w:p>
      <w:r>
        <w:t>It's nearly impossible to see the downside of a plan today. In... More for Sagittarius https://t.co/PmP36CJiVf</w:t>
      </w:r>
    </w:p>
    <w:p>
      <w:r>
        <w:rPr>
          <w:b/>
          <w:u w:val="single"/>
        </w:rPr>
        <w:t>267898</w:t>
      </w:r>
    </w:p>
    <w:p>
      <w:r>
        <w:t>@MelissaBarreraM    If people display bad character towards us , it should not make us drop our good character as a result.   [@muftimenk]</w:t>
      </w:r>
    </w:p>
    <w:p>
      <w:r>
        <w:rPr>
          <w:b/>
          <w:u w:val="single"/>
        </w:rPr>
        <w:t>267899</w:t>
      </w:r>
    </w:p>
    <w:p>
      <w:r>
        <w:t>@AshStudio7 Please do include his goal against shalke04, in which he does 3 step over &amp;amp; hits the shot with his lft foot in right corner.Assisted by bale</w:t>
      </w:r>
    </w:p>
    <w:p>
      <w:r>
        <w:rPr>
          <w:b/>
          <w:u w:val="single"/>
        </w:rPr>
        <w:t>267900</w:t>
      </w:r>
    </w:p>
    <w:p>
      <w:r>
        <w:t>15 people followed me and 9 people unfollowed me // automatically checked by https://t.co/mFJ3dtNgCB</w:t>
      </w:r>
    </w:p>
    <w:p>
      <w:r>
        <w:rPr>
          <w:b/>
          <w:u w:val="single"/>
        </w:rPr>
        <w:t>267901</w:t>
      </w:r>
    </w:p>
    <w:p>
      <w:r>
        <w:t>@DanielFrancies1 directing you to webchat. The last thing we want you to do is leave, so we would recommend getting in touch with us...</w:t>
      </w:r>
    </w:p>
    <w:p>
      <w:r>
        <w:rPr>
          <w:b/>
          <w:u w:val="single"/>
        </w:rPr>
        <w:t>267902</w:t>
      </w:r>
    </w:p>
    <w:p>
      <w:r>
        <w:t>“Ask for an advice, don’t ask for help” &amp;amp; more insights on getting music press in this chat with James Moore https://t.co/X6go8OXKR7</w:t>
      </w:r>
    </w:p>
    <w:p>
      <w:r>
        <w:rPr>
          <w:b/>
          <w:u w:val="single"/>
        </w:rPr>
        <w:t>267903</w:t>
      </w:r>
    </w:p>
    <w:p>
      <w:r>
        <w:t>RARE,ORIGINAL TIE USED AND WORN BY MUHAMMAD ALI...BOXING..NBC BURBANK https://t.co/q8hrnxJCzg https://t.co/hk8wFxkgeM</w:t>
      </w:r>
    </w:p>
    <w:p>
      <w:r>
        <w:rPr>
          <w:b/>
          <w:u w:val="single"/>
        </w:rPr>
        <w:t>267904</w:t>
      </w:r>
    </w:p>
    <w:p>
      <w:r>
        <w:t>Comhghairdeachas le Ballinrobe Community School - All Ireland Champions Ceiliúradh iontach ar an bhFairche James and Paddy well done to https://t.co/OTbxQkkiML</w:t>
      </w:r>
    </w:p>
    <w:p>
      <w:r>
        <w:rPr>
          <w:b/>
          <w:u w:val="single"/>
        </w:rPr>
        <w:t>267905</w:t>
      </w:r>
    </w:p>
    <w:p>
      <w:r>
        <w:t>Check it out! I donated to  Leanora E. Nelson Scholarship Fund https://t.co/OEp2wZ0z15 via @gofundme</w:t>
      </w:r>
    </w:p>
    <w:p>
      <w:r>
        <w:rPr>
          <w:b/>
          <w:u w:val="single"/>
        </w:rPr>
        <w:t>267906</w:t>
      </w:r>
    </w:p>
    <w:p>
      <w:r>
        <w:t>@JioCare Hi. Will update tomorrow evening since the Goregaon west store has promised to resolve the issue. Thanks</w:t>
      </w:r>
    </w:p>
    <w:p>
      <w:r>
        <w:rPr>
          <w:b/>
          <w:u w:val="single"/>
        </w:rPr>
        <w:t>267907</w:t>
      </w:r>
    </w:p>
    <w:p>
      <w:r>
        <w:t>#Snapchat #Reddit #Spectacles #Livebroadcasting 19 [m4a] Bored and looking to meet new people r/snapchat https://t.co/5njdomspwo</w:t>
      </w:r>
    </w:p>
    <w:p>
      <w:r>
        <w:rPr>
          <w:b/>
          <w:u w:val="single"/>
        </w:rPr>
        <w:t>267908</w:t>
      </w:r>
    </w:p>
    <w:p>
      <w:r>
        <w:t>@HTC_OliviaW @TexansCheer @HTC_Speaker @HTC_LaurenBa @HTC_Megan @HTC_Mikaley @HTC_AmandaVa @HTC_NatalieG @HTC_LaurenCh @HTC_TaylorCr @HTC_TaylorHil @HTC_Angelina @HTC_Adriana Have a great day Olivia !! Good luck to you &amp;amp; your squad</w:t>
      </w:r>
    </w:p>
    <w:p>
      <w:r>
        <w:rPr>
          <w:b/>
          <w:u w:val="single"/>
        </w:rPr>
        <w:t>267909</w:t>
      </w:r>
    </w:p>
    <w:p>
      <w:r>
        <w:t>Starting today, Twitter handles in replies will no longer count toward the... https://t.co/aNlWj11d2P by #siasatpk via @c0nvey https://t.co/wCXYF0vW6e</w:t>
      </w:r>
    </w:p>
    <w:p>
      <w:r>
        <w:rPr>
          <w:b/>
          <w:u w:val="single"/>
        </w:rPr>
        <w:t>267910</w:t>
      </w:r>
    </w:p>
    <w:p>
      <w:r>
        <w:t>An exciting 24 hours in telecom with @YouTubeTV  limited launch yesterday, and #XfinityMobile details unveiled this AM!</w:t>
      </w:r>
    </w:p>
    <w:p>
      <w:r>
        <w:rPr>
          <w:b/>
          <w:u w:val="single"/>
        </w:rPr>
        <w:t>267911</w:t>
      </w:r>
    </w:p>
    <w:p>
      <w:r>
        <w:t>Thanks and congratulations to all on a great start to the 2017 Middle School Swimming Season!</w:t>
        <w:br/>
        <w:br/>
        <w:t>See results below:... https://t.co/MiroL04Dy1</w:t>
      </w:r>
    </w:p>
    <w:p>
      <w:r>
        <w:rPr>
          <w:b/>
          <w:u w:val="single"/>
        </w:rPr>
        <w:t>267912</w:t>
      </w:r>
    </w:p>
    <w:p>
      <w:r>
        <w:t>why cant my diagnoses be important to me &amp;amp; actually mean something instead of me having to hide my symptoms all the time</w:t>
      </w:r>
    </w:p>
    <w:p>
      <w:r>
        <w:rPr>
          <w:b/>
          <w:u w:val="single"/>
        </w:rPr>
        <w:t>267913</w:t>
      </w:r>
    </w:p>
    <w:p>
      <w:r>
        <w:t>#artpop  by @andrebenamou  @LndnArtStudies artist_features #artists_community #andrebenamou… https://t.co/AwJI7hhpwZ</w:t>
      </w:r>
    </w:p>
    <w:p>
      <w:r>
        <w:rPr>
          <w:b/>
          <w:u w:val="single"/>
        </w:rPr>
        <w:t>267914</w:t>
      </w:r>
    </w:p>
    <w:p>
      <w:r>
        <w:t>#laciblecountry</w:t>
        <w:br/>
        <w:t>#NowPlaying Jennifer Nettles -  Unlove You sur https://t.co/PHjfUETkqi</w:t>
        <w:br/>
        <w:t>https://t.co/A7PCHRImPG</w:t>
      </w:r>
    </w:p>
    <w:p>
      <w:r>
        <w:rPr>
          <w:b/>
          <w:u w:val="single"/>
        </w:rPr>
        <w:t>267915</w:t>
      </w:r>
    </w:p>
    <w:p>
      <w:r>
        <w:t>@OlaMaskot @DeleMomodu but they ar in gud position 2make law dt forbid dis monumental corruption in our institution. dt is not 2much 2 ask "simply clean up d mess"</w:t>
      </w:r>
    </w:p>
    <w:p>
      <w:r>
        <w:rPr>
          <w:b/>
          <w:u w:val="single"/>
        </w:rPr>
        <w:t>267916</w:t>
      </w:r>
    </w:p>
    <w:p>
      <w:r>
        <w:t>wh444t, com3 on. 1 thought you of 4ll p3opl3 would b3 psych3d to g3t 4 l1l mor3 r3pr3z3nt4t1on from th3 l4d13s UP 1NZ.</w:t>
      </w:r>
    </w:p>
    <w:p>
      <w:r>
        <w:rPr>
          <w:b/>
          <w:u w:val="single"/>
        </w:rPr>
        <w:t>267917</w:t>
      </w:r>
    </w:p>
    <w:p>
      <w:r>
        <w:t>Prolly shouldn't piss off someone with nickname "wild bill" @WKarlsson71 #CBJ https://t.co/3i50SX41gq</w:t>
      </w:r>
    </w:p>
    <w:p>
      <w:r>
        <w:rPr>
          <w:b/>
          <w:u w:val="single"/>
        </w:rPr>
        <w:t>267918</w:t>
      </w:r>
    </w:p>
    <w:p>
      <w:r>
        <w:t>Wow. Wouldn't want to deal with the crap again but wouldn't trade the friendships for the world. 😢❤️ https://t.co/RET6190Ben</w:t>
      </w:r>
    </w:p>
    <w:p>
      <w:r>
        <w:rPr>
          <w:b/>
          <w:u w:val="single"/>
        </w:rPr>
        <w:t>267919</w:t>
      </w:r>
    </w:p>
    <w:p>
      <w:r>
        <w:t>Brazil halves environment budget amid rising Amazon deforestation | #Climate  https://t.co/g3uMRZOb9N via @Garry_Rogers</w:t>
      </w:r>
    </w:p>
    <w:p>
      <w:r>
        <w:rPr>
          <w:b/>
          <w:u w:val="single"/>
        </w:rPr>
        <w:t>267920</w:t>
      </w:r>
    </w:p>
    <w:p>
      <w:r>
        <w:t>@officialdariona chantel, always says this dai. we'll be in practice and all you'll hear is "living my life like it's golden"</w:t>
      </w:r>
    </w:p>
    <w:p>
      <w:r>
        <w:rPr>
          <w:b/>
          <w:u w:val="single"/>
        </w:rPr>
        <w:t>267921</w:t>
      </w:r>
    </w:p>
    <w:p>
      <w:r>
        <w:t>Perez like Schumer &amp;amp; Pelosi is in delusion</w:t>
        <w:br/>
        <w:t>Claims Trump did not election win</w:t>
        <w:br/>
        <w:t>Touting the Russians colluded spin</w:t>
        <w:br/>
        <w:t>Like HRC in values confusion</w:t>
      </w:r>
    </w:p>
    <w:p>
      <w:r>
        <w:rPr>
          <w:b/>
          <w:u w:val="single"/>
        </w:rPr>
        <w:t>267922</w:t>
      </w:r>
    </w:p>
    <w:p>
      <w:r>
        <w:t>Distress, n.: A disease incurred by exposure to the prosperity of a friend. ― Ambrose Bierce, "The Devil's Dictionary"</w:t>
      </w:r>
    </w:p>
    <w:p>
      <w:r>
        <w:rPr>
          <w:b/>
          <w:u w:val="single"/>
        </w:rPr>
        <w:t>267923</w:t>
      </w:r>
    </w:p>
    <w:p>
      <w:r>
        <w:t>Pair H1 Clear series 12V 55W Xenon Halogen Headlight Car light Bulb E4 Certified https://t.co/mHbXSIjdMq https://t.co/YYfPr20Wuk</w:t>
      </w:r>
    </w:p>
    <w:p>
      <w:r>
        <w:rPr>
          <w:b/>
          <w:u w:val="single"/>
        </w:rPr>
        <w:t>267924</w:t>
      </w:r>
    </w:p>
    <w:p>
      <w:r>
        <w:t>3D printing insights from Stratasys, Renishaw, nTopology, Markforged and Intrinsys - 3D Printing Industry https://t.co/yDASbbYO9k</w:t>
      </w:r>
    </w:p>
    <w:p>
      <w:r>
        <w:rPr>
          <w:b/>
          <w:u w:val="single"/>
        </w:rPr>
        <w:t>267925</w:t>
      </w:r>
    </w:p>
    <w:p>
      <w:r>
        <w:t>@PrakashJavdekar Sir...plzz also make some changes in the fee structures as, it is out of reach of a middle class and poor man.</w:t>
      </w:r>
    </w:p>
    <w:p>
      <w:r>
        <w:rPr>
          <w:b/>
          <w:u w:val="single"/>
        </w:rPr>
        <w:t>267926</w:t>
      </w:r>
    </w:p>
    <w:p>
      <w:r>
        <w:t>#PesachIsComing #KitchenIsClassroom #Smadar</w:t>
        <w:br/>
        <w:t>The Machon L'Yahadus classroom has moved from school to the dorm with... https://t.co/TTzWTqLrZ9</w:t>
      </w:r>
    </w:p>
    <w:p>
      <w:r>
        <w:rPr>
          <w:b/>
          <w:u w:val="single"/>
        </w:rPr>
        <w:t>267927</w:t>
      </w:r>
    </w:p>
    <w:p>
      <w:r>
        <w:t>291 @justinbieber Once again, we see the importance of the word of God in our life. Click there to be blessed! https://t.co/bB398bq9gb</w:t>
      </w:r>
    </w:p>
    <w:p>
      <w:r>
        <w:rPr>
          <w:b/>
          <w:u w:val="single"/>
        </w:rPr>
        <w:t>267928</w:t>
      </w:r>
    </w:p>
    <w:p>
      <w:r>
        <w:t>Idk why I had so much trouble getting up this morning. My dream last night was to damn emotional and intense</w:t>
      </w:r>
    </w:p>
    <w:p>
      <w:r>
        <w:rPr>
          <w:b/>
          <w:u w:val="single"/>
        </w:rPr>
        <w:t>267929</w:t>
      </w:r>
    </w:p>
    <w:p>
      <w:r>
        <w:t>Black Lives Matter promotes police reform and challenges inequality but are called terrorists and thugs by the media.</w:t>
      </w:r>
    </w:p>
    <w:p>
      <w:r>
        <w:rPr>
          <w:b/>
          <w:u w:val="single"/>
        </w:rPr>
        <w:t>267930</w:t>
      </w:r>
    </w:p>
    <w:p>
      <w:r>
        <w:t>Samsung outlines Gear S3's "Value Pack" update: Today, Samsung outlines new features of the "Value Pack" update… https://t.co/mcQQjEckHJ https://t.co/6Gzhy1jhUX</w:t>
      </w:r>
    </w:p>
    <w:p>
      <w:r>
        <w:rPr>
          <w:b/>
          <w:u w:val="single"/>
        </w:rPr>
        <w:t>267931</w:t>
      </w:r>
    </w:p>
    <w:p>
      <w:r>
        <w:t>#AntiZumaMarches We are tired!  Zuma must go. Imfuyo yakhe imlindile KZN. We need a leader not a puppet</w:t>
      </w:r>
    </w:p>
    <w:p>
      <w:r>
        <w:rPr>
          <w:b/>
          <w:u w:val="single"/>
        </w:rPr>
        <w:t>267932</w:t>
      </w:r>
    </w:p>
    <w:p>
      <w:r>
        <w:t>#TopNews Trump implies Susan Rice is a criminal, defends Bill O'Reilly https://t.co/Ai1htdutuC https://t.co/HxWFe6l0KF https://t.co/ouxReD8p4p</w:t>
      </w:r>
    </w:p>
    <w:p>
      <w:r>
        <w:rPr>
          <w:b/>
          <w:u w:val="single"/>
        </w:rPr>
        <w:t>267933</w:t>
      </w:r>
    </w:p>
    <w:p>
      <w:r>
        <w:t>@TheMattCamp Romo historically had decent receivers but no line or running game .And a suspect defense.</w:t>
      </w:r>
    </w:p>
    <w:p>
      <w:r>
        <w:rPr>
          <w:b/>
          <w:u w:val="single"/>
        </w:rPr>
        <w:t>267934</w:t>
      </w:r>
    </w:p>
    <w:p>
      <w:r>
        <w:t>Pearl Mackie joins Peter Capaldi at Doctor Who photocall https://t.co/iVgDIQ15cG via @DailyMailCeleb</w:t>
      </w:r>
    </w:p>
    <w:p>
      <w:r>
        <w:rPr>
          <w:b/>
          <w:u w:val="single"/>
        </w:rPr>
        <w:t>267935</w:t>
      </w:r>
    </w:p>
    <w:p>
      <w:r>
        <w:t>'The Ultimate' just started trending with 38770 tweets. More trends at https://t.co/tT660OImHU #trndnl</w:t>
      </w:r>
    </w:p>
    <w:p>
      <w:r>
        <w:rPr>
          <w:b/>
          <w:u w:val="single"/>
        </w:rPr>
        <w:t>267936</w:t>
      </w:r>
    </w:p>
    <w:p>
      <w:r>
        <w:t>I liked a @YouTube video from @xsyrexmusic https://t.co/7IrraEJxxL 「Nightcore」→ Never Gonna Catch Me</w:t>
      </w:r>
    </w:p>
    <w:p>
      <w:r>
        <w:rPr>
          <w:b/>
          <w:u w:val="single"/>
        </w:rPr>
        <w:t>267937</w:t>
      </w:r>
    </w:p>
    <w:p>
      <w:r>
        <w:t>Remember When: "From Dusk Till Dawn" the Series Premieres Tonight! From Dusk Till Dawn https://t.co/aPVOM3i3HS #crime #horror #movies #tv</w:t>
      </w:r>
    </w:p>
    <w:p>
      <w:r>
        <w:rPr>
          <w:b/>
          <w:u w:val="single"/>
        </w:rPr>
        <w:t>267938</w:t>
      </w:r>
    </w:p>
    <w:p>
      <w:r>
        <w:t>When a goal matters enough to a person, that person will find a way to accomplish what at first seemed impossible. - Nido Qubein</w:t>
      </w:r>
    </w:p>
    <w:p>
      <w:r>
        <w:rPr>
          <w:b/>
          <w:u w:val="single"/>
        </w:rPr>
        <w:t>267939</w:t>
      </w:r>
    </w:p>
    <w:p>
      <w:r>
        <w:t>At what point did our government build 2 white houses.  Can someone fill me in? What about $$. What about security.  Cut me a G D break.</w:t>
      </w:r>
    </w:p>
    <w:p>
      <w:r>
        <w:rPr>
          <w:b/>
          <w:u w:val="single"/>
        </w:rPr>
        <w:t>267940</w:t>
      </w:r>
    </w:p>
    <w:p>
      <w:r>
        <w:t>You are determined to do everything you can to accomplish your... More for Cancer https://t.co/YMBaPp4ZMG</w:t>
      </w:r>
    </w:p>
    <w:p>
      <w:r>
        <w:rPr>
          <w:b/>
          <w:u w:val="single"/>
        </w:rPr>
        <w:t>267941</w:t>
      </w:r>
    </w:p>
    <w:p>
      <w:r>
        <w:t>#JUSTEASTSIDE Have you heard ‘JUSTEASTSIDE - IZZI JJAY 28 &amp;amp; Boo’ by JUSTEASTSIDE on #SoundCloud? #np... https://t.co/NktAtiCer0</w:t>
      </w:r>
    </w:p>
    <w:p>
      <w:r>
        <w:rPr>
          <w:b/>
          <w:u w:val="single"/>
        </w:rPr>
        <w:t>267942</w:t>
      </w:r>
    </w:p>
    <w:p>
      <w:r>
        <w:t>It's as if you're stepping out of the shadows and into the lig... More for Virgo https://t.co/sKio20wzav</w:t>
      </w:r>
    </w:p>
    <w:p>
      <w:r>
        <w:rPr>
          <w:b/>
          <w:u w:val="single"/>
        </w:rPr>
        <w:t>267943</w:t>
      </w:r>
    </w:p>
    <w:p>
      <w:r>
        <w:t>When the government bureau's remedies do not match your problem, you modify the problem, not the remedy.</w:t>
      </w:r>
    </w:p>
    <w:p>
      <w:r>
        <w:rPr>
          <w:b/>
          <w:u w:val="single"/>
        </w:rPr>
        <w:t>267944</w:t>
      </w:r>
    </w:p>
    <w:p>
      <w:r>
        <w:t>Found a Transponder Snail!</w:t>
        <w:br/>
        <w:t>Shots of the Pirate Empress Boa Hancock!</w:t>
        <w:br/>
        <w:t>https://t.co/lioZYd2zoH #TreCru https://t.co/5ebCVMlZdE</w:t>
      </w:r>
    </w:p>
    <w:p>
      <w:r>
        <w:rPr>
          <w:b/>
          <w:u w:val="single"/>
        </w:rPr>
        <w:t>267945</w:t>
      </w:r>
    </w:p>
    <w:p>
      <w:r>
        <w:t>Summer in the City with Urban Flax. #flaxlinen  #washedandwrinkled #funky #linenclothing https://t.co/DqMCfTrzPO https://t.co/WWOeUAbtsa</w:t>
      </w:r>
    </w:p>
    <w:p>
      <w:r>
        <w:rPr>
          <w:b/>
          <w:u w:val="single"/>
        </w:rPr>
        <w:t>267946</w:t>
      </w:r>
    </w:p>
    <w:p>
      <w:r>
        <w:t>few clouds -&amp;gt; clear sky</w:t>
        <w:br/>
        <w:t>temperature down 24°C -&amp;gt; 19°C</w:t>
        <w:br/>
        <w:t>humidity up 22% -&amp;gt; 42%</w:t>
        <w:br/>
        <w:t>wind 7kmh -&amp;gt; 5kmh</w:t>
      </w:r>
    </w:p>
    <w:p>
      <w:r>
        <w:rPr>
          <w:b/>
          <w:u w:val="single"/>
        </w:rPr>
        <w:t>267947</w:t>
      </w:r>
    </w:p>
    <w:p>
      <w:r>
        <w:t>@kasperka Cashier 1 comes back and just stands there but doesn't ring, weirdly making eye contact with me though.</w:t>
      </w:r>
    </w:p>
    <w:p>
      <w:r>
        <w:rPr>
          <w:b/>
          <w:u w:val="single"/>
        </w:rPr>
        <w:t>267948</w:t>
      </w:r>
    </w:p>
    <w:p>
      <w:r>
        <w:t>How to draw icon emotion for kids | Color icon emotion | Learn draw icon emotion: https://t.co/SJGyJfY19K qua @YouTube</w:t>
      </w:r>
    </w:p>
    <w:p>
      <w:r>
        <w:rPr>
          <w:b/>
          <w:u w:val="single"/>
        </w:rPr>
        <w:t>267949</w:t>
      </w:r>
    </w:p>
    <w:p>
      <w:r>
        <w:t xml:space="preserve">@JBoinnet </w:t>
        <w:br/>
        <w:t>SALUTE:IG JOSEPH BOINNET</w:t>
        <w:br/>
        <w:t>DANGEROUS NARCOTICS CRIMINAL</w:t>
        <w:br/>
        <w:t>"NO.45 KIBE": Assaults a member of the public high on cocaine and Marijuana https://t.co/2ohVlQAJWc</w:t>
      </w:r>
    </w:p>
    <w:p>
      <w:r>
        <w:rPr>
          <w:b/>
          <w:u w:val="single"/>
        </w:rPr>
        <w:t>267950</w:t>
      </w:r>
    </w:p>
    <w:p>
      <w:r>
        <w:t>Hummingbird Crystal Serving Platter, 12" Round Platter, Avon Hummingbird, Wedding Gift, Anniversary Gift #vintage https://t.co/vmguK9mRpS https://t.co/YYHXesSzIj</w:t>
      </w:r>
    </w:p>
    <w:p>
      <w:r>
        <w:rPr>
          <w:b/>
          <w:u w:val="single"/>
        </w:rPr>
        <w:t>267951</w:t>
      </w:r>
    </w:p>
    <w:p>
      <w:r>
        <w:t>@CaptainMerah @FutballTweets Yes, their last goalkeeper was injured during the game so he was substituted into goal</w:t>
      </w:r>
    </w:p>
    <w:p>
      <w:r>
        <w:rPr>
          <w:b/>
          <w:u w:val="single"/>
        </w:rPr>
        <w:t>267952</w:t>
      </w:r>
    </w:p>
    <w:p>
      <w:r>
        <w:t>@PaulCBrunson &amp;amp; @FriendsOfJodi will be going live on the UL JOBS NETWORK Facebook TONIGHT at 6PM ET! Don't miss his great networking advice! https://t.co/aPQqxfXSuP</w:t>
      </w:r>
    </w:p>
    <w:p>
      <w:r>
        <w:rPr>
          <w:b/>
          <w:u w:val="single"/>
        </w:rPr>
        <w:t>267953</w:t>
      </w:r>
    </w:p>
    <w:p>
      <w:r>
        <w:t>Argentina Legalizes Medical Marijuana; Patients Will Receive It Free of Charge - eNews Park Forest https://t.co/yHTeDwrcQ1 https://t.co/RDsJpqY9Q8</w:t>
      </w:r>
    </w:p>
    <w:p>
      <w:r>
        <w:rPr>
          <w:b/>
          <w:u w:val="single"/>
        </w:rPr>
        <w:t>267954</w:t>
      </w:r>
    </w:p>
    <w:p>
      <w:r>
        <w:t>#MilbankSD has your next site ready for you! Find out more at https://t.co/ZiMYPa3ggB https://t.co/wCN1RKxuxB</w:t>
      </w:r>
    </w:p>
    <w:p>
      <w:r>
        <w:rPr>
          <w:b/>
          <w:u w:val="single"/>
        </w:rPr>
        <w:t>267955</w:t>
      </w:r>
    </w:p>
    <w:p>
      <w:r>
        <w:t>Real estate wholesalers 100% Financing Residential &amp;amp; Commercial Loans Call me right now 800-452-6145 Ext  392 DM Me @VirtualCEOs</w:t>
      </w:r>
    </w:p>
    <w:p>
      <w:r>
        <w:rPr>
          <w:b/>
          <w:u w:val="single"/>
        </w:rPr>
        <w:t>267956</w:t>
      </w:r>
    </w:p>
    <w:p>
      <w:r>
        <w:t>@M_a_n_A_l_o_n_e Not a single,credible German Historian says what Livingstone says re Hitler is true bur cos he's Corbyn's mate he survived</w:t>
      </w:r>
    </w:p>
    <w:p>
      <w:r>
        <w:rPr>
          <w:b/>
          <w:u w:val="single"/>
        </w:rPr>
        <w:t>267957</w:t>
      </w:r>
    </w:p>
    <w:p>
      <w:r>
        <w:t>The sun is out after a solid week of cold, rainy, overcast ridiculousness. It won't last, but I'll always have this tweet.</w:t>
      </w:r>
    </w:p>
    <w:p>
      <w:r>
        <w:rPr>
          <w:b/>
          <w:u w:val="single"/>
        </w:rPr>
        <w:t>267958</w:t>
      </w:r>
    </w:p>
    <w:p>
      <w:r>
        <w:t>Everyone thinks you're being overly efficient today, but you k... More for Cancer https://t.co/9rquOrIDV6</w:t>
      </w:r>
    </w:p>
    <w:p>
      <w:r>
        <w:rPr>
          <w:b/>
          <w:u w:val="single"/>
        </w:rPr>
        <w:t>267959</w:t>
      </w:r>
    </w:p>
    <w:p>
      <w:r>
        <w:t>HOW GROSS! Investigators say a woman hoarded 100 pythons, only 2 were found alive. Dog poop and urine also covered the floors of the house https://t.co/UMWN2tL2tt</w:t>
      </w:r>
    </w:p>
    <w:p>
      <w:r>
        <w:rPr>
          <w:b/>
          <w:u w:val="single"/>
        </w:rPr>
        <w:t>267960</w:t>
      </w:r>
    </w:p>
    <w:p>
      <w:r>
        <w:t>The majority of our problems are of our own making. Gordon Tredgold #leadership #hr #author - Via: https://t.co/i9mPnsoc5D https://t.co/sff6UPWpdu</w:t>
      </w:r>
    </w:p>
    <w:p>
      <w:r>
        <w:rPr>
          <w:b/>
          <w:u w:val="single"/>
        </w:rPr>
        <w:t>267961</w:t>
      </w:r>
    </w:p>
    <w:p>
      <w:r>
        <w:t>Lots of #vtarts events coming up. Find out what's going on in #VTArts2017 news</w:t>
        <w:br/>
        <w:t>https://t.co/Yf1SnkeTNC @belafleckbanjo https://t.co/YaWbVCPP5X</w:t>
      </w:r>
    </w:p>
    <w:p>
      <w:r>
        <w:rPr>
          <w:b/>
          <w:u w:val="single"/>
        </w:rPr>
        <w:t>267962</w:t>
      </w:r>
    </w:p>
    <w:p>
      <w:r>
        <w:t>#BREAKING - @AP: Russian investigators say a suicide bomber is believed to have been behind a blast on the St. Petersburg subway</w:t>
      </w:r>
    </w:p>
    <w:p>
      <w:r>
        <w:rPr>
          <w:b/>
          <w:u w:val="single"/>
        </w:rPr>
        <w:t>267963</w:t>
      </w:r>
    </w:p>
    <w:p>
      <w:r>
        <w:t>I played the Search the Waves mini game in Paradise Island 2, and my score was: 20 #GameInsight #ParadiseIsland2</w:t>
      </w:r>
    </w:p>
    <w:p>
      <w:r>
        <w:rPr>
          <w:b/>
          <w:u w:val="single"/>
        </w:rPr>
        <w:t>267964</w:t>
      </w:r>
    </w:p>
    <w:p>
      <w:r>
        <w:t>Work has been slow this week and I've finished a majority of the backend tasks that I let pile up the last few months. More art time for me!</w:t>
      </w:r>
    </w:p>
    <w:p>
      <w:r>
        <w:rPr>
          <w:b/>
          <w:u w:val="single"/>
        </w:rPr>
        <w:t>267965</w:t>
      </w:r>
    </w:p>
    <w:p>
      <w:r>
        <w:t>#Tosyali-Toyo Celik may start production end-April @Falconsteel @Yikungroup @EUNIRPA @A_Milewski @rrosren @EnergyMetals @serefoguz @ilan_is</w:t>
      </w:r>
    </w:p>
    <w:p>
      <w:r>
        <w:rPr>
          <w:b/>
          <w:u w:val="single"/>
        </w:rPr>
        <w:t>267966</w:t>
      </w:r>
    </w:p>
    <w:p>
      <w:r>
        <w:t>Flashmob i Mannequin Challenge per presentar @VilassardeMar com a municipi cardioprotegit #SalutVdM https://t.co/Bkw63R8IO2 https://t.co/t6F9eBJSV0</w:t>
      </w:r>
    </w:p>
    <w:p>
      <w:r>
        <w:rPr>
          <w:b/>
          <w:u w:val="single"/>
        </w:rPr>
        <w:t>267967</w:t>
      </w:r>
    </w:p>
    <w:p>
      <w:r>
        <w:t>Children are under ridiculous pressure, less testing, start school later! More play 🌸 #toomuchtoosoon https://t.co/3WPBxRqsuo</w:t>
      </w:r>
    </w:p>
    <w:p>
      <w:r>
        <w:rPr>
          <w:b/>
          <w:u w:val="single"/>
        </w:rPr>
        <w:t>267968</w:t>
      </w:r>
    </w:p>
    <w:p>
      <w:r>
        <w:t>12 Helpful Tips for Effectively Using Social Media at Events https://t.co/CMcwS08aCQ https://t.co/E701ftQfpu</w:t>
      </w:r>
    </w:p>
    <w:p>
      <w:r>
        <w:rPr>
          <w:b/>
          <w:u w:val="single"/>
        </w:rPr>
        <w:t>267969</w:t>
      </w:r>
    </w:p>
    <w:p>
      <w:r>
        <w:t>Check out this interview we did for @InfusionMag ahead of our gig for @SuperheroesDXB on Thursday with @MafiaKiss https://t.co/bgPim7Y5O5</w:t>
      </w:r>
    </w:p>
    <w:p>
      <w:r>
        <w:rPr>
          <w:b/>
          <w:u w:val="single"/>
        </w:rPr>
        <w:t>267970</w:t>
      </w:r>
    </w:p>
    <w:p>
      <w:r>
        <w:t>#np @RagNBoneManUK 'Human' (@ageofluna Remix)</w:t>
        <w:br/>
        <w:br/>
        <w:t>@DJDUBL's #NewMusicMixshow</w:t>
        <w:br/>
        <w:br/>
        <w:t>Listen live: https://t.co/JOmL4bDf4e</w:t>
      </w:r>
    </w:p>
    <w:p>
      <w:r>
        <w:rPr>
          <w:b/>
          <w:u w:val="single"/>
        </w:rPr>
        <w:t>267971</w:t>
      </w:r>
    </w:p>
    <w:p>
      <w:r>
        <w:t>@LetMicahDown I mean,popcorn and water. Weird but understandable. 2 pct Chicken and biscuit from the chicken shack or a poppy store sandwich...nah B</w:t>
      </w:r>
    </w:p>
    <w:p>
      <w:r>
        <w:rPr>
          <w:b/>
          <w:u w:val="single"/>
        </w:rPr>
        <w:t>267972</w:t>
      </w:r>
    </w:p>
    <w:p>
      <w:r>
        <w:t>@SUP3RFRUIT Had mine order a long time ago lol I can't wait till it comes !! @SUP3RFRUIT https://t.co/bD86ZMcaRE</w:t>
      </w:r>
    </w:p>
    <w:p>
      <w:r>
        <w:rPr>
          <w:b/>
          <w:u w:val="single"/>
        </w:rPr>
        <w:t>267973</w:t>
      </w:r>
    </w:p>
    <w:p>
      <w:r>
        <w:t>"Banks: Be the Change" blog by @maikkiki #psd2 #digitalisation banks’ chance for greatness https://t.co/wyf0XVk6UO https://t.co/YcxtelLWAH</w:t>
      </w:r>
    </w:p>
    <w:p>
      <w:r>
        <w:rPr>
          <w:b/>
          <w:u w:val="single"/>
        </w:rPr>
        <w:t>267974</w:t>
      </w:r>
    </w:p>
    <w:p>
      <w:r>
        <w:t>I thought I was home alone having some Me Time™ and I can hear my grandpa screaming whilst watching The Price is Right https://t.co/nYIgJzcWlD</w:t>
      </w:r>
    </w:p>
    <w:p>
      <w:r>
        <w:rPr>
          <w:b/>
          <w:u w:val="single"/>
        </w:rPr>
        <w:t>267975</w:t>
      </w:r>
    </w:p>
    <w:p>
      <w:r>
        <w:t>CLICK HERE FOR PRICE AND CALL: 678-0454</w:t>
        <w:br/>
        <w:t>https://t.co/T0lsmhdRZ4</w:t>
        <w:br/>
        <w:br/>
        <w:t>SPACIOUS &amp;amp;... https://t.co/4NYTNODjjW</w:t>
      </w:r>
    </w:p>
    <w:p>
      <w:r>
        <w:rPr>
          <w:b/>
          <w:u w:val="single"/>
        </w:rPr>
        <w:t>267976</w:t>
      </w:r>
    </w:p>
    <w:p>
      <w:r>
        <w:t>Do you have this internal struggle with yourself like I do? Watch this and reply to let me know: https://t.co/y28lXAKAJ0 #unconscious</w:t>
      </w:r>
    </w:p>
    <w:p>
      <w:r>
        <w:rPr>
          <w:b/>
          <w:u w:val="single"/>
        </w:rPr>
        <w:t>267977</w:t>
      </w:r>
    </w:p>
    <w:p>
      <w:r>
        <w:t>MACHINE : PINNACLEYEAR : 2009CONTROL : MITSUBISHI M70TRAVEL : 1000 -..For more info visit... https://t.co/5V1u19f5WQ https://t.co/w7fdev73lb</w:t>
      </w:r>
    </w:p>
    <w:p>
      <w:r>
        <w:rPr>
          <w:b/>
          <w:u w:val="single"/>
        </w:rPr>
        <w:t>267978</w:t>
      </w:r>
    </w:p>
    <w:p>
      <w:r>
        <w:t>I added a video to a @YouTube playlist https://t.co/ZhuUU5JQgG ► Best of ELECTRO SWING Mix April 2017 ◄ ~(￣▽￣)~</w:t>
      </w:r>
    </w:p>
    <w:p>
      <w:r>
        <w:rPr>
          <w:b/>
          <w:u w:val="single"/>
        </w:rPr>
        <w:t>267979</w:t>
      </w:r>
    </w:p>
    <w:p>
      <w:r>
        <w:t>A moment, captured: Trump on Syria vs. Obama on Osama bin Laden https://t.co/vshctFbFLk by #cnni via @c0nvey https://t.co/oPEw6OTrQt</w:t>
      </w:r>
    </w:p>
    <w:p>
      <w:r>
        <w:rPr>
          <w:b/>
          <w:u w:val="single"/>
        </w:rPr>
        <w:t>267980</w:t>
      </w:r>
    </w:p>
    <w:p>
      <w:r>
        <w:t>@lisabriercliffe https://t.co/XmC5g3moQm Small Town Sins is Now available - FREE on Kindle Unlimited!</w:t>
        <w:br/>
        <w:t>#paranormal #romance #kindle https://t.co/G7NygiY1Wr</w:t>
      </w:r>
    </w:p>
    <w:p>
      <w:r>
        <w:rPr>
          <w:b/>
          <w:u w:val="single"/>
        </w:rPr>
        <w:t>267981</w:t>
      </w:r>
    </w:p>
    <w:p>
      <w:r>
        <w:t>Learning more about grading! @LarsonGarth #grading #learning #school #instituteday https://t.co/stAg0dtoxy</w:t>
      </w:r>
    </w:p>
    <w:p>
      <w:r>
        <w:rPr>
          <w:b/>
          <w:u w:val="single"/>
        </w:rPr>
        <w:t>267982</w:t>
      </w:r>
    </w:p>
    <w:p>
      <w:r>
        <w:t>@susannalepianka @TheLemonCircus @itmattersradio cheers Susanna. not long til @dosfloris dos giggery. very much excited with @pansywivatiara Amy to be seeing this great artist ♡</w:t>
      </w:r>
    </w:p>
    <w:p>
      <w:r>
        <w:rPr>
          <w:b/>
          <w:u w:val="single"/>
        </w:rPr>
        <w:t>267983</w:t>
      </w:r>
    </w:p>
    <w:p>
      <w:r>
        <w:t>Wilma Rudolph Task Cards and Worksheet by Rosa Mauer | Teachers Pay Teachers https://t.co/Yaus36yLDB</w:t>
      </w:r>
    </w:p>
    <w:p>
      <w:r>
        <w:rPr>
          <w:b/>
          <w:u w:val="single"/>
        </w:rPr>
        <w:t>267984</w:t>
      </w:r>
    </w:p>
    <w:p>
      <w:r>
        <w:t>BEAKING: SUSAN RICE LIES, DENIES, DEFENDS UNMASKING TRUMP NAMES: Obama S... https://t.co/AlvFTIglPx via @YouTube</w:t>
      </w:r>
    </w:p>
    <w:p>
      <w:r>
        <w:rPr>
          <w:b/>
          <w:u w:val="single"/>
        </w:rPr>
        <w:t>267985</w:t>
      </w:r>
    </w:p>
    <w:p>
      <w:r>
        <w:t>Are you still renting a home? Is your rental rate increasing every year?</w:t>
        <w:br/>
        <w:t>Submit your home loan's application via:  https://t.co/w06hKnSBg3</w:t>
      </w:r>
    </w:p>
    <w:p>
      <w:r>
        <w:rPr>
          <w:b/>
          <w:u w:val="single"/>
        </w:rPr>
        <w:t>267986</w:t>
      </w:r>
    </w:p>
    <w:p>
      <w:r>
        <w:t>Meet the new $100-million club in making, courtesy SaaS providers https://t.co/8Vsd1InSPp via @economictimes</w:t>
      </w:r>
    </w:p>
    <w:p>
      <w:r>
        <w:rPr>
          <w:b/>
          <w:u w:val="single"/>
        </w:rPr>
        <w:t>267987</w:t>
      </w:r>
    </w:p>
    <w:p>
      <w:r>
        <w:t>Thx for proving my point😏Better keep your👁on #DonTheCon #TrumpRussia #SyriaStrikes Lots of ya buds jumping off Trump Train w/escalation😳 https://t.co/LITCqkJaxB</w:t>
      </w:r>
    </w:p>
    <w:p>
      <w:r>
        <w:rPr>
          <w:b/>
          <w:u w:val="single"/>
        </w:rPr>
        <w:t>267988</w:t>
      </w:r>
    </w:p>
    <w:p>
      <w:r>
        <w:t>You work for us, not Trump! Join the #ResistanceRecess by RSVPing at https://t.co/JuU15gJ3LB https://t.co/bWjL3YxuAA</w:t>
      </w:r>
    </w:p>
    <w:p>
      <w:r>
        <w:rPr>
          <w:b/>
          <w:u w:val="single"/>
        </w:rPr>
        <w:t>267989</w:t>
      </w:r>
    </w:p>
    <w:p>
      <w:r>
        <w:t>You may lose your sense of purpose, only to uncover a more mea... More for Sagittarius https://t.co/p797fH2f36</w:t>
      </w:r>
    </w:p>
    <w:p>
      <w:r>
        <w:rPr>
          <w:b/>
          <w:u w:val="single"/>
        </w:rPr>
        <w:t>267990</w:t>
      </w:r>
    </w:p>
    <w:p>
      <w:r>
        <w:t>Maoists blast rail station to protest PM's Odisha visit</w:t>
        <w:br/>
        <w:t>@PMOIndia</w:t>
        <w:br/>
        <w:t xml:space="preserve">#oddishablast </w:t>
        <w:br/>
        <w:t>#Maoists</w:t>
        <w:br/>
        <w:t>@RailMinIndia</w:t>
        <w:br/>
        <w:t>https://t.co/b64uXHq1zr https://t.co/8Vxy6wh8eZ</w:t>
      </w:r>
    </w:p>
    <w:p>
      <w:r>
        <w:rPr>
          <w:b/>
          <w:u w:val="single"/>
        </w:rPr>
        <w:t>267991</w:t>
      </w:r>
    </w:p>
    <w:p>
      <w:r>
        <w:t>Your nature is truth, and when you oppose it, you don�t feel like yourself. Stress never feels as natural as peace. Byron Katie</w:t>
      </w:r>
    </w:p>
    <w:p>
      <w:r>
        <w:rPr>
          <w:b/>
          <w:u w:val="single"/>
        </w:rPr>
        <w:t>267992</w:t>
      </w:r>
    </w:p>
    <w:p>
      <w:r>
        <w:t>"Relationships should either EVOLVE or Dissolve" - Toure Roberts</w:t>
        <w:br/>
        <w:t>---</w:t>
        <w:br/>
        <w:t>#relationshipgoals… https://t.co/D8U43Pnpq8</w:t>
      </w:r>
    </w:p>
    <w:p>
      <w:r>
        <w:rPr>
          <w:b/>
          <w:u w:val="single"/>
        </w:rPr>
        <w:t>267993</w:t>
      </w:r>
    </w:p>
    <w:p>
      <w:r>
        <w:t>Creating a tight agenda for the day is only one piece of the p... More for Pisces https://t.co/G1HNnUTZf3</w:t>
      </w:r>
    </w:p>
    <w:p>
      <w:r>
        <w:rPr>
          <w:b/>
          <w:u w:val="single"/>
        </w:rPr>
        <w:t>267994</w:t>
      </w:r>
    </w:p>
    <w:p>
      <w:r>
        <w:t>You can chase the shadows if you want to. But all you'll do, is make them longer. https://t.co/l8eRJZE5mV</w:t>
      </w:r>
    </w:p>
    <w:p>
      <w:r>
        <w:rPr>
          <w:b/>
          <w:u w:val="single"/>
        </w:rPr>
        <w:t>267995</w:t>
      </w:r>
    </w:p>
    <w:p>
      <w:r>
        <w:t>New York: Please stop killing adoptable pets! Plz sign: https://t.co/i6hIUKTifm https://t.co/F5DIcLXyJm</w:t>
      </w:r>
    </w:p>
    <w:p>
      <w:r>
        <w:rPr>
          <w:b/>
          <w:u w:val="single"/>
        </w:rPr>
        <w:t>267996</w:t>
      </w:r>
    </w:p>
    <w:p>
      <w:r>
        <w:t>@matthewmercer Indeed, Rahkshasa are not fun things. I had to read the Monster Manuel again when you said they were devils. Huh, no longer Djinn-kin.</w:t>
      </w:r>
    </w:p>
    <w:p>
      <w:r>
        <w:rPr>
          <w:b/>
          <w:u w:val="single"/>
        </w:rPr>
        <w:t>267997</w:t>
      </w:r>
    </w:p>
    <w:p>
      <w:r>
        <w:t>@DonnieWahlberg @Twitter this mama has been privileged with a follow for a few years now, Go get 'em let other BH's squeal with excitement 💋</w:t>
      </w:r>
    </w:p>
    <w:p>
      <w:r>
        <w:rPr>
          <w:b/>
          <w:u w:val="single"/>
        </w:rPr>
        <w:t>267998</w:t>
      </w:r>
    </w:p>
    <w:p>
      <w:r>
        <w:t>Always good to see a @DragonsBaseball alumni do well for the big league team.  #CongratsAmir #RedHotDebut https://t.co/q5hiP1tNpB</w:t>
      </w:r>
    </w:p>
    <w:p>
      <w:r>
        <w:rPr>
          <w:b/>
          <w:u w:val="single"/>
        </w:rPr>
        <w:t>267999</w:t>
      </w:r>
    </w:p>
    <w:p>
      <w:r>
        <w:t>There are few greater joys than being fully recognized by some... More for Pisces https://t.co/BAJjPz9dPB</w:t>
      </w:r>
    </w:p>
    <w:p>
      <w:r>
        <w:rPr>
          <w:b/>
          <w:u w:val="single"/>
        </w:rPr>
        <w:t>268000</w:t>
      </w:r>
    </w:p>
    <w:p>
      <w:r>
        <w:t>@A78h567 @liinakaro11 @TomTheNextLevel @Eeunwooj @AnneRoth1983 @shahjanaz @hiddlesdoctor @Huber4M Happy #ThorsDay, sweetie. 😊😘 https://t.co/UioAg7QgWp</w:t>
      </w:r>
    </w:p>
    <w:p>
      <w:r>
        <w:rPr>
          <w:b/>
          <w:u w:val="single"/>
        </w:rPr>
        <w:t>268001</w:t>
      </w:r>
    </w:p>
    <w:p>
      <w:r>
        <w:t>Dixie and the @NTTDATAServices #HondaRacingHPD in action during practice ✌ at Long Beach. #HondaRacing #OneTeam #L… https://t.co/30UhyXC4xe https://t.co/3zztEzWe67</w:t>
      </w:r>
    </w:p>
    <w:p>
      <w:r>
        <w:rPr>
          <w:b/>
          <w:u w:val="single"/>
        </w:rPr>
        <w:t>268002</w:t>
      </w:r>
    </w:p>
    <w:p>
      <w:r>
        <w:t>Keith Heggarty discusses how a Higher Level #Apprenticeship started his journey towards a #career in IT! 💻 https://t.co/VWUDTs2J3z https://t.co/SueRRwrpmz</w:t>
      </w:r>
    </w:p>
    <w:p>
      <w:r>
        <w:rPr>
          <w:b/>
          <w:u w:val="single"/>
        </w:rPr>
        <w:t>268003</w:t>
      </w:r>
    </w:p>
    <w:p>
      <w:r>
        <w:t>@TeamEmmmmsie I'm a MOD for #TeamEmmmmsie Dm me if you need help or advice :-) (@TeamEmmmmsie don't say anything)</w:t>
      </w:r>
    </w:p>
    <w:p>
      <w:r>
        <w:rPr>
          <w:b/>
          <w:u w:val="single"/>
        </w:rPr>
        <w:t>268004</w:t>
      </w:r>
    </w:p>
    <w:p>
      <w:r>
        <w:t>It's tempting to create an action plan based on the bright blu... More for Aquarius https://t.co/9HdH0ljEBE</w:t>
      </w:r>
    </w:p>
    <w:p>
      <w:r>
        <w:rPr>
          <w:b/>
          <w:u w:val="single"/>
        </w:rPr>
        <w:t>268005</w:t>
      </w:r>
    </w:p>
    <w:p>
      <w:r>
        <w:t>@salesforce 70% of teachers are women -- salaries lag 16% behind comp professions.  Minus pay gap.  Do the math.  https://t.co/A7Qw39rugI</w:t>
      </w:r>
    </w:p>
    <w:p>
      <w:r>
        <w:rPr>
          <w:b/>
          <w:u w:val="single"/>
        </w:rPr>
        <w:t>268006</w:t>
      </w:r>
    </w:p>
    <w:p>
      <w:r>
        <w:t>TOMORROW</w:t>
        <w:br/>
        <w:br/>
        <w:t xml:space="preserve">#MadeYaLook 👀x #TwoLevelHouseParty 🏠 </w:t>
        <w:br/>
        <w:br/>
        <w:t xml:space="preserve">FREE pizza🍕 &amp;amp; hunch punch🍹 </w:t>
        <w:br/>
        <w:br/>
        <w:t>https://t.co/WEvTbsImhf x</w:t>
      </w:r>
    </w:p>
    <w:p>
      <w:r>
        <w:rPr>
          <w:b/>
          <w:u w:val="single"/>
        </w:rPr>
        <w:t>268007</w:t>
      </w:r>
    </w:p>
    <w:p>
      <w:r>
        <w:t>Listen to Drake - Know Yourself [Official Instrumental] by nick #np on #SoundCloud https://t.co/Y7emjVQkJn</w:t>
      </w:r>
    </w:p>
    <w:p>
      <w:r>
        <w:rPr>
          <w:b/>
          <w:u w:val="single"/>
        </w:rPr>
        <w:t>268008</w:t>
      </w:r>
    </w:p>
    <w:p>
      <w:r>
        <w:t>One plus side of a delayed flight is that at least I have time to grab breakfast. Thanks @ThingUTS! https://t.co/GLCq6Zuz92</w:t>
      </w:r>
    </w:p>
    <w:p>
      <w:r>
        <w:rPr>
          <w:b/>
          <w:u w:val="single"/>
        </w:rPr>
        <w:t>268009</w:t>
      </w:r>
    </w:p>
    <w:p>
      <w:r>
        <w:t>@PopularMMOS your awesome pls make a video for my mi channels name is lukaluka😀😀😀😀😀😀😀😀😀😀👍👍👍👍👍👍💋💋💋💋💌💕💕💌</w:t>
      </w:r>
    </w:p>
    <w:p>
      <w:r>
        <w:rPr>
          <w:b/>
          <w:u w:val="single"/>
        </w:rPr>
        <w:t>268010</w:t>
      </w:r>
    </w:p>
    <w:p>
      <w:r>
        <w:t>Skincare is never limited to women REAL MEN TAKE CARE OF THEIR SKIN TOO!</w:t>
        <w:br/>
        <w:t>For more orders:</w:t>
        <w:br/>
        <w:t>https://t.co/r6kt2cXg8d</w:t>
        <w:br/>
        <w:t>+639165307855, 09227595577 https://t.co/URd6bZst4m</w:t>
      </w:r>
    </w:p>
    <w:p>
      <w:r>
        <w:rPr>
          <w:b/>
          <w:u w:val="single"/>
        </w:rPr>
        <w:t>268011</w:t>
      </w:r>
    </w:p>
    <w:p>
      <w:r>
        <w:t>The Cycle of Violence domestic abuse @WVMA 2017 Animal Welfare Seminar #veterinary https://t.co/GaGRgmKZXJ</w:t>
      </w:r>
    </w:p>
    <w:p>
      <w:r>
        <w:rPr>
          <w:b/>
          <w:u w:val="single"/>
        </w:rPr>
        <w:t>268012</w:t>
      </w:r>
    </w:p>
    <w:p>
      <w:r>
        <w:t>@gatedgrande I respect you bc you must have some balls to do that👏🏽 and I'm sorry he turned you down, he doesn't know what he's missing</w:t>
      </w:r>
    </w:p>
    <w:p>
      <w:r>
        <w:rPr>
          <w:b/>
          <w:u w:val="single"/>
        </w:rPr>
        <w:t>268013</w:t>
      </w:r>
    </w:p>
    <w:p>
      <w:r>
        <w:t>Check out Adidas BROOKLYN NETS Hat Snapback 100% Authentic Cap Classic  Black and Gray https://t.co/sAqCtR3tTk @eBay #brookylnnets #jayz</w:t>
      </w:r>
    </w:p>
    <w:p>
      <w:r>
        <w:rPr>
          <w:b/>
          <w:u w:val="single"/>
        </w:rPr>
        <w:t>268014</w:t>
      </w:r>
    </w:p>
    <w:p>
      <w:r>
        <w:t>When you come home from running errands to THIS surprise...guess they WEREN'T 2 male guinea pigs… https://t.co/KYucTEGtAw</w:t>
      </w:r>
    </w:p>
    <w:p>
      <w:r>
        <w:rPr>
          <w:b/>
          <w:u w:val="single"/>
        </w:rPr>
        <w:t>268015</w:t>
      </w:r>
    </w:p>
    <w:p>
      <w:r>
        <w:t>[Infographic] 10 Essential #Local #SEO Tips To Help Your Business Thrive https://t.co/lTAfZm9mdW @YEAHLocal https://t.co/jE0ZwJWAqj</w:t>
      </w:r>
    </w:p>
    <w:p>
      <w:r>
        <w:rPr>
          <w:b/>
          <w:u w:val="single"/>
        </w:rPr>
        <w:t>268016</w:t>
      </w:r>
    </w:p>
    <w:p>
      <w:r>
        <w:t>Thanks for the recent follow @JillRobbinsRJAB @TeresaDeck81 Happy to connect :) have a great Monday. &amp;gt;Want it🆓❓https://t.co/N4hOcrycVL</w:t>
      </w:r>
    </w:p>
    <w:p>
      <w:r>
        <w:rPr>
          <w:b/>
          <w:u w:val="single"/>
        </w:rPr>
        <w:t>268017</w:t>
      </w:r>
    </w:p>
    <w:p>
      <w:r>
        <w:t>@LoudSharp Yeah, it was essentially WWE admitting Goldberg actually can't wrestle beyond 5 minutes. Everyone gets to do all their moves!</w:t>
      </w:r>
    </w:p>
    <w:p>
      <w:r>
        <w:rPr>
          <w:b/>
          <w:u w:val="single"/>
        </w:rPr>
        <w:t>268018</w:t>
      </w:r>
    </w:p>
    <w:p>
      <w:r>
        <w:t>This one is for you gs_rick this is only a 19x11-11 😅☑️ awesome shot by @aceofny_ ☑️☑️ @ Vipdout… https://t.co/wU4cMdh0Pu</w:t>
      </w:r>
    </w:p>
    <w:p>
      <w:r>
        <w:rPr>
          <w:b/>
          <w:u w:val="single"/>
        </w:rPr>
        <w:t>268019</w:t>
      </w:r>
    </w:p>
    <w:p>
      <w:r>
        <w:t>All faculties of the Peradeniya University will be closed until further notice, due to a fever epidemic: Vice Chancellor</w:t>
        <w:br/>
        <w:br/>
        <w:t>RB</w:t>
      </w:r>
    </w:p>
    <w:p>
      <w:r>
        <w:rPr>
          <w:b/>
          <w:u w:val="single"/>
        </w:rPr>
        <w:t>268020</w:t>
      </w:r>
    </w:p>
    <w:p>
      <w:r>
        <w:t>Monitor = Syrian Observatory in Coventry, UK connected to Saudi/Qatar funded Western-armed West-hating jihadists w/UK citizenships in Syria. https://t.co/VXVoiqq9oc</w:t>
      </w:r>
    </w:p>
    <w:p>
      <w:r>
        <w:rPr>
          <w:b/>
          <w:u w:val="single"/>
        </w:rPr>
        <w:t>268021</w:t>
      </w:r>
    </w:p>
    <w:p>
      <w:r>
        <w:t>You can’t move your team forward strategically without knowing what they are working on. https://t.co/Nxj1NAGw3T #marketing #businessnews …</w:t>
      </w:r>
    </w:p>
    <w:p>
      <w:r>
        <w:rPr>
          <w:b/>
          <w:u w:val="single"/>
        </w:rPr>
        <w:t>268022</w:t>
      </w:r>
    </w:p>
    <w:p>
      <w:r>
        <w:t>March 2017 Report For Indian Rocks Beach Florida Real Estate: Average Price for 3 bedrooms is $659,937 https://t.co/43TmPtFszw</w:t>
      </w:r>
    </w:p>
    <w:p>
      <w:r>
        <w:rPr>
          <w:b/>
          <w:u w:val="single"/>
        </w:rPr>
        <w:t>268023</w:t>
      </w:r>
    </w:p>
    <w:p>
      <w:r>
        <w:t>Livestreaming main Player Unknown's Battleground mari nonton di: https://t.co/HxHjyCRr2l by #radityadika via @c0nvey</w:t>
      </w:r>
    </w:p>
    <w:p>
      <w:r>
        <w:rPr>
          <w:b/>
          <w:u w:val="single"/>
        </w:rPr>
        <w:t>268024</w:t>
      </w:r>
    </w:p>
    <w:p>
      <w:r>
        <w:t>@Smills_ @DexHinton If I'm talking to someone familiar with DFW, I say I live in Bedford. But otherwise I tell people Fort Worth</w:t>
      </w:r>
    </w:p>
    <w:p>
      <w:r>
        <w:rPr>
          <w:b/>
          <w:u w:val="single"/>
        </w:rPr>
        <w:t>268025</w:t>
      </w:r>
    </w:p>
    <w:p>
      <w:r>
        <w:t>@BeerStix I'm not caught up, but do you think this means they're skipping all the dumb political stuff or something?</w:t>
      </w:r>
    </w:p>
    <w:p>
      <w:r>
        <w:rPr>
          <w:b/>
          <w:u w:val="single"/>
        </w:rPr>
        <w:t>268026</w:t>
      </w:r>
    </w:p>
    <w:p>
      <w:r>
        <w:t>GO ❤✖ https://t.co/qx2eBhwZfr</w:t>
        <w:br/>
        <w:t>⭐⭐⭐⭐⭐⭐</w:t>
        <w:br/>
        <w:t>ENTER➡</w:t>
        <w:br/>
        <w:t>https://t.co/61syDQZACr</w:t>
        <w:br/>
        <w:t>⭐⭐⭐⭐⭐⭐</w:t>
        <w:br/>
        <w:t>FOLLOW➡</w:t>
        <w:br/>
        <w:t>HindiSex_org</w:t>
        <w:br/>
        <w:t>AngryGirlx https://t.co/DJw6aSv5KB</w:t>
      </w:r>
    </w:p>
    <w:p>
      <w:r>
        <w:rPr>
          <w:b/>
          <w:u w:val="single"/>
        </w:rPr>
        <w:t>268027</w:t>
      </w:r>
    </w:p>
    <w:p>
      <w:r>
        <w:t>Dear @Eurosport_UK  I know I can't watch @OfficialBSB because I'm in Australia . I'd like to know what for, does @FOXTV stop you or what ?</w:t>
      </w:r>
    </w:p>
    <w:p>
      <w:r>
        <w:rPr>
          <w:b/>
          <w:u w:val="single"/>
        </w:rPr>
        <w:t>268028</w:t>
      </w:r>
    </w:p>
    <w:p>
      <w:r>
        <w:t>it's nobody's fault, got6 were too tired to react quickly n i think JS was tired n feeling left out aft coming bk from break so he reacted</w:t>
      </w:r>
    </w:p>
    <w:p>
      <w:r>
        <w:rPr>
          <w:b/>
          <w:u w:val="single"/>
        </w:rPr>
        <w:t>268029</w:t>
      </w:r>
    </w:p>
    <w:p>
      <w:r>
        <w:t>$CNC Wednesday analysis: 57.14% chance of closing above $69.77 .More details available on #apple store: https://t.co/khtwcMEXRp</w:t>
      </w:r>
    </w:p>
    <w:p>
      <w:r>
        <w:rPr>
          <w:b/>
          <w:u w:val="single"/>
        </w:rPr>
        <w:t>268030</w:t>
      </w:r>
    </w:p>
    <w:p>
      <w:r>
        <w:t>SPEED BOAT              2002 JOHNNY LIGHTNING JAMES BOND 007    1:64 DIE-CAST https://t.co/KIeoQYManp https://t.co/07tDDYRxlQ</w:t>
      </w:r>
    </w:p>
    <w:p>
      <w:r>
        <w:rPr>
          <w:b/>
          <w:u w:val="single"/>
        </w:rPr>
        <w:t>268031</w:t>
      </w:r>
    </w:p>
    <w:p>
      <w:r>
        <w:t>Anderson and Moss execute a picture perfect Hit &amp;amp; Run to the right side! Runners on 1st and 2nd.</w:t>
      </w:r>
    </w:p>
    <w:p>
      <w:r>
        <w:rPr>
          <w:b/>
          <w:u w:val="single"/>
        </w:rPr>
        <w:t>268032</w:t>
      </w:r>
    </w:p>
    <w:p>
      <w:r>
        <w:t>#Entrepreneur, your #distinction will come from #pioneering new structures, systems and solutions. ~ Onyi Anyado. #leadership #creativity https://t.co/TPMnE0nXic</w:t>
      </w:r>
    </w:p>
    <w:p>
      <w:r>
        <w:rPr>
          <w:b/>
          <w:u w:val="single"/>
        </w:rPr>
        <w:t>268033</w:t>
      </w:r>
    </w:p>
    <w:p>
      <w:r>
        <w:t>2002 £2 Coin Commonwealth Games Wales VERY RARE COIN https://t.co/GksOSK6C9k https://t.co/Kine9SsK6s</w:t>
      </w:r>
    </w:p>
    <w:p>
      <w:r>
        <w:rPr>
          <w:b/>
          <w:u w:val="single"/>
        </w:rPr>
        <w:t>268034</w:t>
      </w:r>
    </w:p>
    <w:p>
      <w:r>
        <w:t>@joyvbehar Joy u r the best, but, need ppl who can support u frm behind the scenes with facts &amp;amp; figures. REMEMBER, Jedidiah Bila is a BITCH! https://t.co/IJTCTGSE1B</w:t>
      </w:r>
    </w:p>
    <w:p>
      <w:r>
        <w:rPr>
          <w:b/>
          <w:u w:val="single"/>
        </w:rPr>
        <w:t>268035</w:t>
      </w:r>
    </w:p>
    <w:p>
      <w:r>
        <w:t>Elephant Favor Tags and Treat Bag Toppers, Grey and Pink Elephant Baby Shower Favor Tags, Instant Download, Littl... https://t.co/OT1eOgvRer https://t.co/PHZ8IZ3qv1</w:t>
      </w:r>
    </w:p>
    <w:p>
      <w:r>
        <w:rPr>
          <w:b/>
          <w:u w:val="single"/>
        </w:rPr>
        <w:t>268036</w:t>
      </w:r>
    </w:p>
    <w:p>
      <w:r>
        <w:t>@tqywalker @TorbayLottery @TorreAbbey Yes seems a good way to raise some cash for local good causes.</w:t>
      </w:r>
    </w:p>
    <w:p>
      <w:r>
        <w:rPr>
          <w:b/>
          <w:u w:val="single"/>
        </w:rPr>
        <w:t>268037</w:t>
      </w:r>
    </w:p>
    <w:p>
      <w:r>
        <w:t>Support for mj legalization surging, except Republicans or those over 65: https://t.co/VbTv92b4Fd via @cannabist #freecannabis #opportunity https://t.co/w4ruS7JF08</w:t>
      </w:r>
    </w:p>
    <w:p>
      <w:r>
        <w:rPr>
          <w:b/>
          <w:u w:val="single"/>
        </w:rPr>
        <w:t>268038</w:t>
      </w:r>
    </w:p>
    <w:p>
      <w:r>
        <w:t>A man's gifts makes way for him but lack of integrity my also block doors once opened. It is not sufficient to be gifted. Build Trust!!</w:t>
      </w:r>
    </w:p>
    <w:p>
      <w:r>
        <w:rPr>
          <w:b/>
          <w:u w:val="single"/>
        </w:rPr>
        <w:t>268039</w:t>
      </w:r>
    </w:p>
    <w:p>
      <w:r>
        <w:t>@JulesX_69 @CharmaineWHU @claretbluesue @DonutdebbieDebs @JoyboySj @westhamutd1955 @nugget78 @LorraineVince17 Oh indeed lol xx</w:t>
      </w:r>
    </w:p>
    <w:p>
      <w:r>
        <w:rPr>
          <w:b/>
          <w:u w:val="single"/>
        </w:rPr>
        <w:t>268040</w:t>
      </w:r>
    </w:p>
    <w:p>
      <w:r>
        <w:t>Contemporary Gospel music singer @obkmusiq  set to release her new music video dubbed 'Grateful'… https://t.co/tLEQd27y5k</w:t>
      </w:r>
    </w:p>
    <w:p>
      <w:r>
        <w:rPr>
          <w:b/>
          <w:u w:val="single"/>
        </w:rPr>
        <w:t>268041</w:t>
      </w:r>
    </w:p>
    <w:p>
      <w:r>
        <w:t>Get $0.05 for every download. $5.00 for every biz. https://t.co/XBwT3k2zRq #missingdcgirls #blacklove https://t.co/HBLZFrNPi0</w:t>
      </w:r>
    </w:p>
    <w:p>
      <w:r>
        <w:rPr>
          <w:b/>
          <w:u w:val="single"/>
        </w:rPr>
        <w:t>268042</w:t>
      </w:r>
    </w:p>
    <w:p>
      <w:r>
        <w:t>@RiotGirl217 @keselowski @MartinsvilleSwy @NASCAR @PaigeKeselowski @MillerLite @MonsterEnergy @Team_Penske @FordPerformance You are right. 🙈</w:t>
      </w:r>
    </w:p>
    <w:p>
      <w:r>
        <w:rPr>
          <w:b/>
          <w:u w:val="single"/>
        </w:rPr>
        <w:t>268043</w:t>
      </w:r>
    </w:p>
    <w:p>
      <w:r>
        <w:t>@Zapaman @trotheray @consorziobiogas 13% of total present demand, but that's incl power generation and industry, and before insulation.</w:t>
      </w:r>
    </w:p>
    <w:p>
      <w:r>
        <w:rPr>
          <w:b/>
          <w:u w:val="single"/>
        </w:rPr>
        <w:t>268044</w:t>
      </w:r>
    </w:p>
    <w:p>
      <w:r>
        <w:t>End of March Madness.  Save 30% on Clearance items.  https://t.co/PIKXSHN3C4 -  https://t.co/nw5XrejoJF</w:t>
      </w:r>
    </w:p>
    <w:p>
      <w:r>
        <w:rPr>
          <w:b/>
          <w:u w:val="single"/>
        </w:rPr>
        <w:t>268045</w:t>
      </w:r>
    </w:p>
    <w:p>
      <w:r>
        <w:t>Priyanka Chopra and DMX collaborated on a song. I didn't know this was missing in my my life until now. #Meltdown</w:t>
      </w:r>
    </w:p>
    <w:p>
      <w:r>
        <w:rPr>
          <w:b/>
          <w:u w:val="single"/>
        </w:rPr>
        <w:t>268046</w:t>
      </w:r>
    </w:p>
    <w:p>
      <w:r>
        <w:t>i would take them to eat places, watch movies with them, take walks on campus, show them around, kiss them</w:t>
      </w:r>
    </w:p>
    <w:p>
      <w:r>
        <w:rPr>
          <w:b/>
          <w:u w:val="single"/>
        </w:rPr>
        <w:t>268047</w:t>
      </w:r>
    </w:p>
    <w:p>
      <w:r>
        <w:t>Merthyr Tydfil local council elections 2017: These are all the people standing #Wales https://t.co/rUwiQnzs4R https://t.co/DYYGKrlG8t</w:t>
      </w:r>
    </w:p>
    <w:p>
      <w:r>
        <w:rPr>
          <w:b/>
          <w:u w:val="single"/>
        </w:rPr>
        <w:t>268048</w:t>
      </w:r>
    </w:p>
    <w:p>
      <w:r>
        <w:t>Wind 0.8 mph WSW. Barometer 1018.6 hPa, Falling slowly. Temperature 7.1 °C. Rain today 0.0mm. Humidity 80%</w:t>
      </w:r>
    </w:p>
    <w:p>
      <w:r>
        <w:rPr>
          <w:b/>
          <w:u w:val="single"/>
        </w:rPr>
        <w:t>268049</w:t>
      </w:r>
    </w:p>
    <w:p>
      <w:r>
        <w:t>A software company located in Maadi is seeking a Talented UI Designer</w:t>
        <w:br/>
        <w:br/>
        <w:t>The ideal candidate if selected will have... https://t.co/LGq4Ovtk6K</w:t>
      </w:r>
    </w:p>
    <w:p>
      <w:r>
        <w:rPr>
          <w:b/>
          <w:u w:val="single"/>
        </w:rPr>
        <w:t>268050</w:t>
      </w:r>
    </w:p>
    <w:p>
      <w:r>
        <w:t>(1) Look, it's pretty clear many in #Trump campaign (if not Rump himself) had ties #Russia #RussiaInvestigation …  https://t.co/J0NeO2EIx7</w:t>
      </w:r>
    </w:p>
    <w:p>
      <w:r>
        <w:rPr>
          <w:b/>
          <w:u w:val="single"/>
        </w:rPr>
        <w:t>268051</w:t>
      </w:r>
    </w:p>
    <w:p>
      <w:r>
        <w:t>Revision Workshop: Day Thirty-One: Do a Final Read Through https://t.co/wDnJWRqEhf https://t.co/MyupvQQCKx</w:t>
      </w:r>
    </w:p>
    <w:p>
      <w:r>
        <w:rPr>
          <w:b/>
          <w:u w:val="single"/>
        </w:rPr>
        <w:t>268052</w:t>
      </w:r>
    </w:p>
    <w:p>
      <w:r>
        <w:t>@U7Warrior --maybe you'll become a great scientist like me."</w:t>
        <w:br/>
        <w:br/>
        <w:t>Bulma gave her a wink trying to cheer her up then stood up.</w:t>
        <w:br/>
        <w:br/>
        <w:t>"Being young hard, believe--</w:t>
      </w:r>
    </w:p>
    <w:p>
      <w:r>
        <w:rPr>
          <w:b/>
          <w:u w:val="single"/>
        </w:rPr>
        <w:t>268053</w:t>
      </w:r>
    </w:p>
    <w:p>
      <w:r>
        <w:t>HEAVY METAL SOOO KOOL!</w:t>
        <w:br/>
        <w:t>@Channel4News @jonsnowC4 @krishgm</w:t>
        <w:br/>
        <w:t>@MichaelLCrick #C4News</w:t>
        <w:br/>
        <w:t>@Channel4 @CNN @cnni @CNNPolitics @TheLastLeg #thelastleg https://t.co/ggSZMeZZlj</w:t>
      </w:r>
    </w:p>
    <w:p>
      <w:r>
        <w:rPr>
          <w:b/>
          <w:u w:val="single"/>
        </w:rPr>
        <w:t>268054</w:t>
      </w:r>
    </w:p>
    <w:p>
      <w:r>
        <w:t>@Traonach I know someone who was a swordfighting extra in Game of Thrones who couldn't harvest a chicken's gut contents. Seriously.</w:t>
      </w:r>
    </w:p>
    <w:p>
      <w:r>
        <w:rPr>
          <w:b/>
          <w:u w:val="single"/>
        </w:rPr>
        <w:t>268055</w:t>
      </w:r>
    </w:p>
    <w:p>
      <w:r>
        <w:t>Today has been a good reminder that moving a career shortstop to second base isn't as easy as it sounds. Not just "Shortstop Lite."</w:t>
      </w:r>
    </w:p>
    <w:p>
      <w:r>
        <w:rPr>
          <w:b/>
          <w:u w:val="single"/>
        </w:rPr>
        <w:t>268056</w:t>
      </w:r>
    </w:p>
    <w:p>
      <w:r>
        <w:t>Maybe it was Fabregas, but he was the face of the evolution of football, when decision making, creativity and technique is the most imp.</w:t>
      </w:r>
    </w:p>
    <w:p>
      <w:r>
        <w:rPr>
          <w:b/>
          <w:u w:val="single"/>
        </w:rPr>
        <w:t>268057</w:t>
      </w:r>
    </w:p>
    <w:p>
      <w:r>
        <w:t>My ex asked me to go out after their playoff game tonight and when I said no this dude blocked me on all social media. Lolololol</w:t>
      </w:r>
    </w:p>
    <w:p>
      <w:r>
        <w:rPr>
          <w:b/>
          <w:u w:val="single"/>
        </w:rPr>
        <w:t>268058</w:t>
      </w:r>
    </w:p>
    <w:p>
      <w:r>
        <w:t>I know it sounds stupid because it's only a a couple days but i don't trust anyone to be alone with him yet.</w:t>
      </w:r>
    </w:p>
    <w:p>
      <w:r>
        <w:rPr>
          <w:b/>
          <w:u w:val="single"/>
        </w:rPr>
        <w:t>268059</w:t>
      </w:r>
    </w:p>
    <w:p>
      <w:r>
        <w:t>@court_of_laww Train Cash to sit on your head. Just don't throw him in the air when the ceremony ends...</w:t>
      </w:r>
    </w:p>
    <w:p>
      <w:r>
        <w:rPr>
          <w:b/>
          <w:u w:val="single"/>
        </w:rPr>
        <w:t>268060</w:t>
      </w:r>
    </w:p>
    <w:p>
      <w:r>
        <w:t>@K_JeanPierre @funder I'm surprised he hasn't put little Barron in charge of something nutty, like Executive Ambassador to Atlantis. #nepotism #resist</w:t>
      </w:r>
    </w:p>
    <w:p>
      <w:r>
        <w:rPr>
          <w:b/>
          <w:u w:val="single"/>
        </w:rPr>
        <w:t>268061</w:t>
      </w:r>
    </w:p>
    <w:p>
      <w:r>
        <w:t>It is always fun to get a order in from @grumpygoatgal Maybe some bright colours will help usher in proper #spring weather! #fingerscrossed🌷 https://t.co/HKW4187pbt</w:t>
      </w:r>
    </w:p>
    <w:p>
      <w:r>
        <w:rPr>
          <w:b/>
          <w:u w:val="single"/>
        </w:rPr>
        <w:t>268062</w:t>
      </w:r>
    </w:p>
    <w:p>
      <w:r>
        <w:t>5 Deadliest #Diseases in the U.S. -- and the Top #Drugs Potentially on the Way to Treat Them https://t.co/o8S9wekuTw #publichealth</w:t>
      </w:r>
    </w:p>
    <w:p>
      <w:r>
        <w:rPr>
          <w:b/>
          <w:u w:val="single"/>
        </w:rPr>
        <w:t>268063</w:t>
      </w:r>
    </w:p>
    <w:p>
      <w:r>
        <w:t>@deathpigeon @gabrielamadej @24bitpessimist @Jebriel more different philosophical worldviews on a similar idea. 3/</w:t>
      </w:r>
    </w:p>
    <w:p>
      <w:r>
        <w:rPr>
          <w:b/>
          <w:u w:val="single"/>
        </w:rPr>
        <w:t>268064</w:t>
      </w:r>
    </w:p>
    <w:p>
      <w:r>
        <w:t>Paid Add:</w:t>
        <w:br/>
        <w:t>Sabir Computers:</w:t>
        <w:br/>
        <w:t>Laptops, I.T Stuff, CCTV Cameras, Solar,</w:t>
        <w:br/>
        <w:t>LED, Printer &amp;amp; Toners.</w:t>
        <w:br/>
        <w:t>Opposite Janan Pilao Main Bazar Karak</w:t>
        <w:br/>
        <w:t>03348682763</w:t>
      </w:r>
    </w:p>
    <w:p>
      <w:r>
        <w:rPr>
          <w:b/>
          <w:u w:val="single"/>
        </w:rPr>
        <w:t>268065</w:t>
      </w:r>
    </w:p>
    <w:p>
      <w:r>
        <w:t>.@henson_era @TreySifuentes I don't really feel bad for Aaron as much as scared of all of you now because you'd shoot me to😂😅.</w:t>
      </w:r>
    </w:p>
    <w:p>
      <w:r>
        <w:rPr>
          <w:b/>
          <w:u w:val="single"/>
        </w:rPr>
        <w:t>268066</w:t>
      </w:r>
    </w:p>
    <w:p>
      <w:r>
        <w:t>.@RedHatNews Reports Subscription Revenue for FY 2017 of $2.1 Billion #subscription #recurring #SaaS https://t.co/0UeumXK8Ie https://t.co/hnwDsluTZZ</w:t>
      </w:r>
    </w:p>
    <w:p>
      <w:r>
        <w:rPr>
          <w:b/>
          <w:u w:val="single"/>
        </w:rPr>
        <w:t>268067</w:t>
      </w:r>
    </w:p>
    <w:p>
      <w:r>
        <w:t>@OnAirRomeo @MostRequestLive I really wanna hear No Promises by Cheat Codes featuring Demi Lovato #MostRequestedLive</w:t>
      </w:r>
    </w:p>
    <w:p>
      <w:r>
        <w:rPr>
          <w:b/>
          <w:u w:val="single"/>
        </w:rPr>
        <w:t>268068</w:t>
      </w:r>
    </w:p>
    <w:p>
      <w:r>
        <w:t>@nendoroidtales Those same people who think "The govt. should do something," also think, "Only the govt. CAN do something."</w:t>
      </w:r>
    </w:p>
    <w:p>
      <w:r>
        <w:rPr>
          <w:b/>
          <w:u w:val="single"/>
        </w:rPr>
        <w:t>268069</w:t>
      </w:r>
    </w:p>
    <w:p>
      <w:r>
        <w:t>2 Southern ice hockey teams. are in talks with shirt makers for these new style shirts for Ranson and Rehak https://t.co/nyC05ks0jf</w:t>
      </w:r>
    </w:p>
    <w:p>
      <w:r>
        <w:rPr>
          <w:b/>
          <w:u w:val="single"/>
        </w:rPr>
        <w:t>268070</w:t>
      </w:r>
    </w:p>
    <w:p>
      <w:r>
        <w:t>@IamRitty 🚨NewMixtape🚨</w:t>
        <w:br/>
        <w:t>⛄YungFrost⛄ 💯OffDribbz💯 🎵MusicWithAMessage🎵</w:t>
        <w:br/>
        <w:t>#Livemixtapes</w:t>
        <w:br/>
        <w:br/>
        <w:t>🎧https://t.co/fUxK7u8t7e 🎧</w:t>
        <w:br/>
        <w:br/>
        <w:t>📷 SRGdUp</w:t>
        <w:br/>
        <w:t>👻YungFrost614</w:t>
      </w:r>
    </w:p>
    <w:p>
      <w:r>
        <w:rPr>
          <w:b/>
          <w:u w:val="single"/>
        </w:rPr>
        <w:t>268071</w:t>
      </w:r>
    </w:p>
    <w:p>
      <w:r>
        <w:t>The Fiji Police Force is calling for intervention in cases where children are victims of violent crimes such as... https://t.co/GLgbTupSFt</w:t>
      </w:r>
    </w:p>
    <w:p>
      <w:r>
        <w:rPr>
          <w:b/>
          <w:u w:val="single"/>
        </w:rPr>
        <w:t>268072</w:t>
      </w:r>
    </w:p>
    <w:p>
      <w:r>
        <w:t>@MaywardEchelon @angelolaguador1 @MWNinjas_TWN @MaywardExplorer @MWNinjas_KSA @Spoiledgenius1 @MWNinjas_AUS @MAYWARDPH_CAV @MayWardGlobals @MWNinjas_BCN @MWFlyersUAEOFC H and P??</w:t>
      </w:r>
    </w:p>
    <w:p>
      <w:r>
        <w:rPr>
          <w:b/>
          <w:u w:val="single"/>
        </w:rPr>
        <w:t>268073</w:t>
      </w:r>
    </w:p>
    <w:p>
      <w:r>
        <w:t>Environment Agency objects again to UKOG’s South Downs oil drilling plans https://t.co/22QGYvQwzW via @ruthhayhurst</w:t>
      </w:r>
    </w:p>
    <w:p>
      <w:r>
        <w:rPr>
          <w:b/>
          <w:u w:val="single"/>
        </w:rPr>
        <w:t>268074</w:t>
      </w:r>
    </w:p>
    <w:p>
      <w:r>
        <w:t>I completed a puzzle in One Clue Crossword. Play now for free!</w:t>
        <w:br/>
        <w:t>https://t.co/APPrSVrEXS #OneClueCrossword https://t.co/vPqPXg3O8M</w:t>
      </w:r>
    </w:p>
    <w:p>
      <w:r>
        <w:rPr>
          <w:b/>
          <w:u w:val="single"/>
        </w:rPr>
        <w:t>268075</w:t>
      </w:r>
    </w:p>
    <w:p>
      <w:r>
        <w:t>@KellyannePolls @POTUS He will be judge as adult predator praying on women, as a mother you should be ashamed for defending Trump the pussy grabber. Shame on YOU!</w:t>
      </w:r>
    </w:p>
    <w:p>
      <w:r>
        <w:rPr>
          <w:b/>
          <w:u w:val="single"/>
        </w:rPr>
        <w:t>268076</w:t>
      </w:r>
    </w:p>
    <w:p>
      <w:r>
        <w:t xml:space="preserve">Statistics show that 32% of the time a robber will shoot the victim. </w:t>
        <w:br/>
        <w:t>Chances are you're the third or fourth... https://t.co/mgZOGtoJU8</w:t>
      </w:r>
    </w:p>
    <w:p>
      <w:r>
        <w:rPr>
          <w:b/>
          <w:u w:val="single"/>
        </w:rPr>
        <w:t>268077</w:t>
      </w:r>
    </w:p>
    <w:p>
      <w:r>
        <w:t>@Plugjoey @_nickisyodaddy @BroDumb @203GX @BleacherReport lol. The point of iso ball for the smaller teams is to do it because no one else can. What are you on about?</w:t>
      </w:r>
    </w:p>
    <w:p>
      <w:r>
        <w:rPr>
          <w:b/>
          <w:u w:val="single"/>
        </w:rPr>
        <w:t>268078</w:t>
      </w:r>
    </w:p>
    <w:p>
      <w:r>
        <w:t>We got the lowdown aboutt his weekend's LUXE showcase from organizer @MoxieNipsy! Read about it: https://t.co/S92j9TWPSc via @dailytimes</w:t>
      </w:r>
    </w:p>
    <w:p>
      <w:r>
        <w:rPr>
          <w:b/>
          <w:u w:val="single"/>
        </w:rPr>
        <w:t>268079</w:t>
      </w:r>
    </w:p>
    <w:p>
      <w:r>
        <w:t>What's your favourite flavour? #key360nutrition #xfuel #destroyinglimits #ILoveKEY360 https://t.co/p0c4Mz7UBx</w:t>
      </w:r>
    </w:p>
    <w:p>
      <w:r>
        <w:rPr>
          <w:b/>
          <w:u w:val="single"/>
        </w:rPr>
        <w:t>268080</w:t>
      </w:r>
    </w:p>
    <w:p>
      <w:r>
        <w:t>Was gonna stream me opening cards of omen for luls but I realized I would have over 7k once I finished crafting them. It'll take forever D: https://t.co/wt6Uo4mwAG</w:t>
      </w:r>
    </w:p>
    <w:p>
      <w:r>
        <w:rPr>
          <w:b/>
          <w:u w:val="single"/>
        </w:rPr>
        <w:t>268081</w:t>
      </w:r>
    </w:p>
    <w:p>
      <w:r>
        <w:t xml:space="preserve">Manchester United have gone 20 games unbeaten since October, and have moved from 6th to 6th. </w:t>
        <w:br/>
        <w:br/>
        <w:t>#Respect</w:t>
      </w:r>
    </w:p>
    <w:p>
      <w:r>
        <w:rPr>
          <w:b/>
          <w:u w:val="single"/>
        </w:rPr>
        <w:t>268082</w:t>
      </w:r>
    </w:p>
    <w:p>
      <w:r>
        <w:t>#OhioMBE: #Kokosing Industrial seeks bids for #Cincinnati Lick Run Valley Conveyance System  project. #bidnotices https://t.co/F6Fz62wCS6</w:t>
      </w:r>
    </w:p>
    <w:p>
      <w:r>
        <w:rPr>
          <w:b/>
          <w:u w:val="single"/>
        </w:rPr>
        <w:t>268083</w:t>
      </w:r>
    </w:p>
    <w:p>
      <w:r>
        <w:t>#Steelers 2017 NFL Draft Player Profiles: Grambling State WR Chad Williams https://t.co/SY394qCxEm #HereWeGo https://t.co/oD5LUDRH9V</w:t>
      </w:r>
    </w:p>
    <w:p>
      <w:r>
        <w:rPr>
          <w:b/>
          <w:u w:val="single"/>
        </w:rPr>
        <w:t>268084</w:t>
      </w:r>
    </w:p>
    <w:p>
      <w:r>
        <w:t>Sasha has taken one for the team 😭 but that zombie walker scene of her was magic. I approve of that! #TheWalkingDeadUK</w:t>
      </w:r>
    </w:p>
    <w:p>
      <w:r>
        <w:rPr>
          <w:b/>
          <w:u w:val="single"/>
        </w:rPr>
        <w:t>268085</w:t>
      </w:r>
    </w:p>
    <w:p>
      <w:r>
        <w:t>Anniversary weekend down in #miami @Aristertw and I are staying up there somewhere 🌴 https://t.co/9faV7H0vYA</w:t>
      </w:r>
    </w:p>
    <w:p>
      <w:r>
        <w:rPr>
          <w:b/>
          <w:u w:val="single"/>
        </w:rPr>
        <w:t>268086</w:t>
      </w:r>
    </w:p>
    <w:p>
      <w:r>
        <w:t>@MirrorDarren Poor defending though allowing him to do it, just walked past Johnson and bang, thats me being a stoke fan. Ndidis a lot better goal #LEISTK</w:t>
      </w:r>
    </w:p>
    <w:p>
      <w:r>
        <w:rPr>
          <w:b/>
          <w:u w:val="single"/>
        </w:rPr>
        <w:t>268087</w:t>
      </w:r>
    </w:p>
    <w:p>
      <w:r>
        <w:t>Wizkid delivers his much anticipated track with Drake, “Come Closer.” https://t.co/cMtB95zdyN https://t.co/b4WDZVYRFn</w:t>
      </w:r>
    </w:p>
    <w:p>
      <w:r>
        <w:rPr>
          <w:b/>
          <w:u w:val="single"/>
        </w:rPr>
        <w:t>268088</w:t>
      </w:r>
    </w:p>
    <w:p>
      <w:r>
        <w:t>Thank you to everyone who came out and stayed up all night to spoil @VeraSkyLive we crushed her goal and now it's time to get ready for xbiz https://t.co/SJMWVH3Ilh</w:t>
      </w:r>
    </w:p>
    <w:p>
      <w:r>
        <w:rPr>
          <w:b/>
          <w:u w:val="single"/>
        </w:rPr>
        <w:t>268089</w:t>
      </w:r>
    </w:p>
    <w:p>
      <w:r>
        <w:t>@NaijaRoyale They sound like Black men and white people with the 'not all' and 'were all in this together' rhetoric. I'm Nigerian so I mind my business.</w:t>
      </w:r>
    </w:p>
    <w:p>
      <w:r>
        <w:rPr>
          <w:b/>
          <w:u w:val="single"/>
        </w:rPr>
        <w:t>268090</w:t>
      </w:r>
    </w:p>
    <w:p>
      <w:r>
        <w:t>Have you read pharmacy owners Ray and Saad Dinno's guest column in baystateparent? https://t.co/3lyNccxXJf</w:t>
      </w:r>
    </w:p>
    <w:p>
      <w:r>
        <w:rPr>
          <w:b/>
          <w:u w:val="single"/>
        </w:rPr>
        <w:t>268091</w:t>
      </w:r>
    </w:p>
    <w:p>
      <w:r>
        <w:t>@SBlum2711 The win probabilities are fucking hilarious! They should put a pic of @GeorgeCicak next to the graphic</w:t>
      </w:r>
    </w:p>
    <w:p>
      <w:r>
        <w:rPr>
          <w:b/>
          <w:u w:val="single"/>
        </w:rPr>
        <w:t>268092</w:t>
      </w:r>
    </w:p>
    <w:p>
      <w:r>
        <w:t>@Jlo65717262 @MadameAmorPower @itsMadamLucy @TrisQuatro18 @spinsterAtashi @closetmayward aww sweet. Hello din ❤️</w:t>
      </w:r>
    </w:p>
    <w:p>
      <w:r>
        <w:rPr>
          <w:b/>
          <w:u w:val="single"/>
        </w:rPr>
        <w:t>268093</w:t>
      </w:r>
    </w:p>
    <w:p>
      <w:r>
        <w:t>Can't make @hsrpp2017? We'll be tweeting from the conference using #hsrpp2017 so you can follow what's happening @rpharms https://t.co/Qwx9dfYxVD</w:t>
      </w:r>
    </w:p>
    <w:p>
      <w:r>
        <w:rPr>
          <w:b/>
          <w:u w:val="single"/>
        </w:rPr>
        <w:t>268094</w:t>
      </w:r>
    </w:p>
    <w:p>
      <w:r>
        <w:t>Attn 1st Time Buyers! #Barrie #Realestate Call Matthew Kindou @ 705-431-7771 or https://t.co/0iUslYyUk8 4 info https://t.co/ho0KumHYNj https://t.co/jOMRUKJw5O</w:t>
      </w:r>
    </w:p>
    <w:p>
      <w:r>
        <w:rPr>
          <w:b/>
          <w:u w:val="single"/>
        </w:rPr>
        <w:t>268095</w:t>
      </w:r>
    </w:p>
    <w:p>
      <w:r>
        <w:t>@BluDragonGal They'll crash and burn eventually. I think you're fabulous which if you think about, is WAY more impactful than some hater Rando. :D</w:t>
      </w:r>
    </w:p>
    <w:p>
      <w:r>
        <w:rPr>
          <w:b/>
          <w:u w:val="single"/>
        </w:rPr>
        <w:t>268096</w:t>
      </w:r>
    </w:p>
    <w:p>
      <w:r>
        <w:t>@Battlefield @Xbox #FridayNightBattlefield  Engaging dogfights and taking names. Two of my favorite things!!! https://t.co/turLoBC8QY</w:t>
      </w:r>
    </w:p>
    <w:p>
      <w:r>
        <w:rPr>
          <w:b/>
          <w:u w:val="single"/>
        </w:rPr>
        <w:t>268097</w:t>
      </w:r>
    </w:p>
    <w:p>
      <w:r>
        <w:t>Much love + respect to @russwest44 for tying the Big O in trip-dubs tonight. Dude is a force and the clear #MVP.  Not to mention @UCLA alum!</w:t>
      </w:r>
    </w:p>
    <w:p>
      <w:r>
        <w:rPr>
          <w:b/>
          <w:u w:val="single"/>
        </w:rPr>
        <w:t>268098</w:t>
      </w:r>
    </w:p>
    <w:p>
      <w:r>
        <w:t>Karuga, Cap To Oversee #KenyaCup Top Six  Playoff Fixtures https://t.co/xhnkMArdtb https://t.co/FC2IWaJmov</w:t>
      </w:r>
    </w:p>
    <w:p>
      <w:r>
        <w:rPr>
          <w:b/>
          <w:u w:val="single"/>
        </w:rPr>
        <w:t>268099</w:t>
      </w:r>
    </w:p>
    <w:p>
      <w:r>
        <w:t>🌟 NEW MENU!!! Keep an eye out for our NEW menu, being released tomorrow evening. For the first 5 bookings, we'll... https://t.co/YJnjCGTClS</w:t>
      </w:r>
    </w:p>
    <w:p>
      <w:r>
        <w:rPr>
          <w:b/>
          <w:u w:val="single"/>
        </w:rPr>
        <w:t>268100</w:t>
      </w:r>
    </w:p>
    <w:p>
      <w:r>
        <w:t>This team is straight 🔥, coming out of nowhere with the tasty team name!!!  Who are these guys? https://t.co/Mc1S9YQtTg</w:t>
      </w:r>
    </w:p>
    <w:p>
      <w:r>
        <w:rPr>
          <w:b/>
          <w:u w:val="single"/>
        </w:rPr>
        <w:t>268101</w:t>
      </w:r>
    </w:p>
    <w:p>
      <w:r>
        <w:t>Look who's terribly excited with half of her head in curls for the @emergencytiara closer gig… https://t.co/SIqJDZCqRX</w:t>
      </w:r>
    </w:p>
    <w:p>
      <w:r>
        <w:rPr>
          <w:b/>
          <w:u w:val="single"/>
        </w:rPr>
        <w:t>268102</w:t>
      </w:r>
    </w:p>
    <w:p>
      <w:r>
        <w:t>I love that @DisneyStudios releases sing alongs in theaters for the new @Disney movies! #nostalgic #disney #karaoke https://t.co/6IxFnwDU2i</w:t>
      </w:r>
    </w:p>
    <w:p>
      <w:r>
        <w:rPr>
          <w:b/>
          <w:u w:val="single"/>
        </w:rPr>
        <w:t>268103</w:t>
      </w:r>
    </w:p>
    <w:p>
      <w:r>
        <w:t>Two failures on healthcare. Two failures on the travel ban. I can't wait to see what Rump fails at next.</w:t>
      </w:r>
    </w:p>
    <w:p>
      <w:r>
        <w:rPr>
          <w:b/>
          <w:u w:val="single"/>
        </w:rPr>
        <w:t>268104</w:t>
      </w:r>
    </w:p>
    <w:p>
      <w:r>
        <w:t>@worldgoneweird Actually I am sadly embarrassed to admit this, but I am a Republican.  And those are still two separate issues.</w:t>
      </w:r>
    </w:p>
    <w:p>
      <w:r>
        <w:rPr>
          <w:b/>
          <w:u w:val="single"/>
        </w:rPr>
        <w:t>268105</w:t>
      </w:r>
    </w:p>
    <w:p>
      <w:r>
        <w:t xml:space="preserve">@RailMinIndia </w:t>
        <w:br/>
        <w:t>students.Even I don't know whether I will get seats for rest of five students in same coach (S4) tomorrow.</w:t>
      </w:r>
    </w:p>
    <w:p>
      <w:r>
        <w:rPr>
          <w:b/>
          <w:u w:val="single"/>
        </w:rPr>
        <w:t>268106</w:t>
      </w:r>
    </w:p>
    <w:p>
      <w:r>
        <w:t>Thx @OPSkinsGO! I'm competing in your Raffle on @UnikrnCo. Use my url for free Tickets instantly: https://t.co/Kqbj3NucyO #esports</w:t>
      </w:r>
    </w:p>
    <w:p>
      <w:r>
        <w:rPr>
          <w:b/>
          <w:u w:val="single"/>
        </w:rPr>
        <w:t>268107</w:t>
      </w:r>
    </w:p>
    <w:p>
      <w:r>
        <w:t>@ChannonRose can you please share your exercise routine cause I've been trying to build my 🍑 too! Thanks in advance!❤️</w:t>
      </w:r>
    </w:p>
    <w:p>
      <w:r>
        <w:rPr>
          <w:b/>
          <w:u w:val="single"/>
        </w:rPr>
        <w:t>268108</w:t>
      </w:r>
    </w:p>
    <w:p>
      <w:r>
        <w:t>A 70+ yo man is sitting across from me rn and getting a pedicure while drinking a Miller Lite #tgiftoyousir</w:t>
      </w:r>
    </w:p>
    <w:p>
      <w:r>
        <w:rPr>
          <w:b/>
          <w:u w:val="single"/>
        </w:rPr>
        <w:t>268109</w:t>
      </w:r>
    </w:p>
    <w:p>
      <w:r>
        <w:t>.@stranahan on #Periscope: RED ALERT: Making you smarter about The Coup IN the White House…TRUMP SUPPORTERS ONLY https://t.co/9trb6FXY1i</w:t>
      </w:r>
    </w:p>
    <w:p>
      <w:r>
        <w:rPr>
          <w:b/>
          <w:u w:val="single"/>
        </w:rPr>
        <w:t>268110</w:t>
      </w:r>
    </w:p>
    <w:p>
      <w:r>
        <w:t xml:space="preserve">@teekaydraper @lsarsour #ImWithThem #resist #persist </w:t>
        <w:br/>
        <w:t>@lsarsour @womensmarch You make me proud to be a woman!❤️💛💚💙💜 https://t.co/XWXt3bQCT6</w:t>
      </w:r>
    </w:p>
    <w:p>
      <w:r>
        <w:rPr>
          <w:b/>
          <w:u w:val="single"/>
        </w:rPr>
        <w:t>268111</w:t>
      </w:r>
    </w:p>
    <w:p>
      <w:r>
        <w:t>@SusanBe69638041 @Gris_Bunny @marciacarly @Rachel_BeBe30 @brianmciver7244 @pennylilac @BuntinWb @davekennedy6 @DobsonJane @suesue1000 @SuePeace1 Doing ok ta. You gonna put the kettle on? Lol. 🌞🌞🌞</w:t>
      </w:r>
    </w:p>
    <w:p>
      <w:r>
        <w:rPr>
          <w:b/>
          <w:u w:val="single"/>
        </w:rPr>
        <w:t>268112</w:t>
      </w:r>
    </w:p>
    <w:p>
      <w:r>
        <w:t>Click The Link Below And Start Today or</w:t>
        <w:br/>
        <w:t>Call 0161 791 0557</w:t>
        <w:br/>
        <w:t xml:space="preserve">https://t.co/CjhPKz3s8e </w:t>
        <w:br/>
        <w:t>#pensionreview #pensions #retirement  #pensions https://t.co/Bwnin1414n</w:t>
      </w:r>
    </w:p>
    <w:p>
      <w:r>
        <w:rPr>
          <w:b/>
          <w:u w:val="single"/>
        </w:rPr>
        <w:t>268113</w:t>
      </w:r>
    </w:p>
    <w:p>
      <w:r>
        <w:t>Get a flick through the Rangers vs Ilves Tampere programme from 1986 in full on Flickr</w:t>
        <w:br/>
        <w:t>https://t.co/KANpZeOtlt https://t.co/2F4877CHeA</w:t>
      </w:r>
    </w:p>
    <w:p>
      <w:r>
        <w:rPr>
          <w:b/>
          <w:u w:val="single"/>
        </w:rPr>
        <w:t>268114</w:t>
      </w:r>
    </w:p>
    <w:p>
      <w:r>
        <w:t>@jamosfoundation Zlatan shouldn't be on the pitch. Should have had the same ban as Mings but plays for Utd so....</w:t>
      </w:r>
    </w:p>
    <w:p>
      <w:r>
        <w:rPr>
          <w:b/>
          <w:u w:val="single"/>
        </w:rPr>
        <w:t>268115</w:t>
      </w:r>
    </w:p>
    <w:p>
      <w:r>
        <w:t>So today at work I asked a guy what he wanted to drink and he said "I'll take a cock" instead of coke😂😂😂</w:t>
      </w:r>
    </w:p>
    <w:p>
      <w:r>
        <w:rPr>
          <w:b/>
          <w:u w:val="single"/>
        </w:rPr>
        <w:t>268116</w:t>
      </w:r>
    </w:p>
    <w:p>
      <w:r>
        <w:t>Oxford Street! #streetstyle #oxfordstreet #oxfordstreetstyle oxfordstreetw1 london troy_wise 5by5forever #london #londonstyle #ldn #fashion… https://t.co/nrf7pAP1W7</w:t>
      </w:r>
    </w:p>
    <w:p>
      <w:r>
        <w:rPr>
          <w:b/>
          <w:u w:val="single"/>
        </w:rPr>
        <w:t>268117</w:t>
      </w:r>
    </w:p>
    <w:p>
      <w:r>
        <w:t>Upcoming R&amp;amp;B artist Jacquees will be performing in Flint next month and we're offering a special discount for... https://t.co/rP8T7jYmXh</w:t>
      </w:r>
    </w:p>
    <w:p>
      <w:r>
        <w:rPr>
          <w:b/>
          <w:u w:val="single"/>
        </w:rPr>
        <w:t>268118</w:t>
      </w:r>
    </w:p>
    <w:p>
      <w:r>
        <w:t>@YouTube hey, been happening for at least a month now. Constant video freezing with audio continuing to play. Any solution soon?</w:t>
      </w:r>
    </w:p>
    <w:p>
      <w:r>
        <w:rPr>
          <w:b/>
          <w:u w:val="single"/>
        </w:rPr>
        <w:t>268119</w:t>
      </w:r>
    </w:p>
    <w:p>
      <w:r>
        <w:t>@bk2128 at least give an official title, show off new aragami properly &amp;amp; show the new protagonist &amp;amp; lewd heroine design ( ͡° ͜ʖ ͡°)</w:t>
      </w:r>
    </w:p>
    <w:p>
      <w:r>
        <w:rPr>
          <w:b/>
          <w:u w:val="single"/>
        </w:rPr>
        <w:t>268120</w:t>
      </w:r>
    </w:p>
    <w:p>
      <w:r>
        <w:t>If you know a high school student interested in coding, encourage them to register a Code Quest team today</w:t>
        <w:br/>
        <w:br/>
        <w:t>https://t.co/5r8nsmmlEG https://t.co/NUvX2Pp7K6</w:t>
      </w:r>
    </w:p>
    <w:p>
      <w:r>
        <w:rPr>
          <w:b/>
          <w:u w:val="single"/>
        </w:rPr>
        <w:t>268121</w:t>
      </w:r>
    </w:p>
    <w:p>
      <w:r>
        <w:t>Monday Joke: I've just hired a live in nanny to protect my internet from viruses. I call her Nannie McAfee!   https://t.co/dPsNMzWvPV https://t.co/NASG69R7V5</w:t>
      </w:r>
    </w:p>
    <w:p>
      <w:r>
        <w:rPr>
          <w:b/>
          <w:u w:val="single"/>
        </w:rPr>
        <w:t>268122</w:t>
      </w:r>
    </w:p>
    <w:p>
      <w:r>
        <w:t>Quote To Ponder: "I'm not afraid of werewolves, vampires or haunted hotels, I'm afraid of what real people to do other real people"</w:t>
      </w:r>
    </w:p>
    <w:p>
      <w:r>
        <w:rPr>
          <w:b/>
          <w:u w:val="single"/>
        </w:rPr>
        <w:t>268123</w:t>
      </w:r>
    </w:p>
    <w:p>
      <w:r>
        <w:t>A big thank you to Cairns Wildlife Dome for taking the time to come to our school and show everyone their cute... https://t.co/UA0dYhsIeY</w:t>
      </w:r>
    </w:p>
    <w:p>
      <w:r>
        <w:rPr>
          <w:b/>
          <w:u w:val="single"/>
        </w:rPr>
        <w:t>268124</w:t>
      </w:r>
    </w:p>
    <w:p>
      <w:r>
        <w:t>Order #Voltron Lions for pick-up at #FWA2017!</w:t>
        <w:br/>
        <w:br/>
        <w:t>--- nightengale@nightengale.org ---</w:t>
        <w:br/>
        <w:br/>
        <w:t>We will… https://t.co/Vg0bE9BFpm</w:t>
      </w:r>
    </w:p>
    <w:p>
      <w:r>
        <w:rPr>
          <w:b/>
          <w:u w:val="single"/>
        </w:rPr>
        <w:t>268125</w:t>
      </w:r>
    </w:p>
    <w:p>
      <w:r>
        <w:t>BP Podcast 203: Finding Deals, Funding, Contractors, and Mentors with Matt and Liz Faircloth https://t.co/sqFvMnNak8</w:t>
      </w:r>
    </w:p>
    <w:p>
      <w:r>
        <w:rPr>
          <w:b/>
          <w:u w:val="single"/>
        </w:rPr>
        <w:t>268126</w:t>
      </w:r>
    </w:p>
    <w:p>
      <w:r>
        <w:t>Consultor Abap / Workflow</w:t>
        <w:br/>
        <w:t>- Madrid-</w:t>
        <w:br/>
        <w:t>Enlace: &amp;lt;&amp;lt;&amp;lt; https://t.co/w26tV5jFeM &amp;gt;&amp;gt;&amp;gt;</w:t>
        <w:br/>
        <w:t>#PymesUnidas</w:t>
      </w:r>
    </w:p>
    <w:p>
      <w:r>
        <w:rPr>
          <w:b/>
          <w:u w:val="single"/>
        </w:rPr>
        <w:t>268127</w:t>
      </w:r>
    </w:p>
    <w:p>
      <w:r>
        <w:t>There's a place I go to , Where no one knows me , It's not lonely It's a necessary thing , It's a place I made up ❤️</w:t>
      </w:r>
    </w:p>
    <w:p>
      <w:r>
        <w:rPr>
          <w:b/>
          <w:u w:val="single"/>
        </w:rPr>
        <w:t>268128</w:t>
      </w:r>
    </w:p>
    <w:p>
      <w:r>
        <w:t>@matt_stanny @lancs_league Is the best around... still! A great example that you don't have to spend loads on getting a quality speaker!</w:t>
      </w:r>
    </w:p>
    <w:p>
      <w:r>
        <w:rPr>
          <w:b/>
          <w:u w:val="single"/>
        </w:rPr>
        <w:t>268129</w:t>
      </w:r>
    </w:p>
    <w:p>
      <w:r>
        <w:t>You miss great opportunities when u shy away from being true to urself, you'll end up settling for someone in love w/ ur mask &amp;amp; not ur heart</w:t>
      </w:r>
    </w:p>
    <w:p>
      <w:r>
        <w:rPr>
          <w:b/>
          <w:u w:val="single"/>
        </w:rPr>
        <w:t>268130</w:t>
      </w:r>
    </w:p>
    <w:p>
      <w:r>
        <w:t>@thelolguy301 @Roblox @DavidBaszucki I do motion graphics/videography for my day job, and I just wanted to let you know that this is fantastic and you've done a great job!!</w:t>
      </w:r>
    </w:p>
    <w:p>
      <w:r>
        <w:rPr>
          <w:b/>
          <w:u w:val="single"/>
        </w:rPr>
        <w:t>268131</w:t>
      </w:r>
    </w:p>
    <w:p>
      <w:r>
        <w:t>Challenging closures &amp;amp; taking steps to reverse the occupation: YAS center, kindergarten, Shuhada street vegetable market, and Cinema Hebron. https://t.co/NL70IhNDuu</w:t>
      </w:r>
    </w:p>
    <w:p>
      <w:r>
        <w:rPr>
          <w:b/>
          <w:u w:val="single"/>
        </w:rPr>
        <w:t>268132</w:t>
      </w:r>
    </w:p>
    <w:p>
      <w:r>
        <w:t>I liked a @YouTube video https://t.co/nxMO09SLnn IPL 10 : Pune Owner’s Tweet Against Dhoni</w:t>
        <w:br/>
        <w:t>Fuels New Drama on Twitter. RPS Owner's</w:t>
      </w:r>
    </w:p>
    <w:p>
      <w:r>
        <w:rPr>
          <w:b/>
          <w:u w:val="single"/>
        </w:rPr>
        <w:t>268133</w:t>
      </w:r>
    </w:p>
    <w:p>
      <w:r>
        <w:t>@bogsdollox1 @Browny1956 @DavidLOFC exactly, PFA will pay it if O's don't. Sorry Bill, but I can't see anything happening with 'potential buyer' and don't see FB going anywhere</w:t>
      </w:r>
    </w:p>
    <w:p>
      <w:r>
        <w:rPr>
          <w:b/>
          <w:u w:val="single"/>
        </w:rPr>
        <w:t>268134</w:t>
      </w:r>
    </w:p>
    <w:p>
      <w:r>
        <w:t>@Mzukisi_Qobo @Enghumbhini The end has been reached. Not much left to give. Christmas present making machine ends in December.</w:t>
      </w:r>
    </w:p>
    <w:p>
      <w:r>
        <w:rPr>
          <w:b/>
          <w:u w:val="single"/>
        </w:rPr>
        <w:t>268135</w:t>
      </w:r>
    </w:p>
    <w:p>
      <w:r>
        <w:t>The Nigerian Army 4 Brigade command has arrested two suspected illegal refinery operators… https://t.co/oXZUqC7AI6</w:t>
      </w:r>
    </w:p>
    <w:p>
      <w:r>
        <w:rPr>
          <w:b/>
          <w:u w:val="single"/>
        </w:rPr>
        <w:t>268136</w:t>
      </w:r>
    </w:p>
    <w:p>
      <w:r>
        <w:t>Don't keep going back! Loneliness is a strong pull. Resist the urge! You're worth more. Wait for someone who... https://t.co/4gZyLMfmkI</w:t>
      </w:r>
    </w:p>
    <w:p>
      <w:r>
        <w:rPr>
          <w:b/>
          <w:u w:val="single"/>
        </w:rPr>
        <w:t>268137</w:t>
      </w:r>
    </w:p>
    <w:p>
      <w:r>
        <w:t>@FATMUpdates @flo_tweet Watched this over and over again..so beautiful and out of this world. Hope to see you live one day 🤗</w:t>
      </w:r>
    </w:p>
    <w:p>
      <w:r>
        <w:rPr>
          <w:b/>
          <w:u w:val="single"/>
        </w:rPr>
        <w:t>268138</w:t>
      </w:r>
    </w:p>
    <w:p>
      <w:r>
        <w:t>Ifeoma White-Thorpe gets accepted to all 8 Ivy League universities. This is Black Academic Excellence 🎓 https://t.co/xMiuZEX9Im</w:t>
      </w:r>
    </w:p>
    <w:p>
      <w:r>
        <w:rPr>
          <w:b/>
          <w:u w:val="single"/>
        </w:rPr>
        <w:t>268139</w:t>
      </w:r>
    </w:p>
    <w:p>
      <w:r>
        <w:t>I found this awesome recording of "Thooliyile - Chinna Thambi" on #Smule: https://t.co/u1Kd99xgyD #SingKaraoke</w:t>
      </w:r>
    </w:p>
    <w:p>
      <w:r>
        <w:rPr>
          <w:b/>
          <w:u w:val="single"/>
        </w:rPr>
        <w:t>268140</w:t>
      </w:r>
    </w:p>
    <w:p>
      <w:r>
        <w:t>@FreshBreakfast_ thanx for 2nd instalment it was awesume #freshbreakfast  @MphoMaboi @AngieKhumalo @DJFreshSA @somizi</w:t>
      </w:r>
    </w:p>
    <w:p>
      <w:r>
        <w:rPr>
          <w:b/>
          <w:u w:val="single"/>
        </w:rPr>
        <w:t>268141</w:t>
      </w:r>
    </w:p>
    <w:p>
      <w:r>
        <w:t>#Arrieta and #Wainwright both looked sharp in their H2H in what should be one of the more difficult match ups this year for both of them</w:t>
      </w:r>
    </w:p>
    <w:p>
      <w:r>
        <w:rPr>
          <w:b/>
          <w:u w:val="single"/>
        </w:rPr>
        <w:t>268142</w:t>
      </w:r>
    </w:p>
    <w:p>
      <w:r>
        <w:t>Trying to quietly open the pantry in the middle of the night looking for snacks. https://t.co/9ZlIWUNNfU</w:t>
      </w:r>
    </w:p>
    <w:p>
      <w:r>
        <w:rPr>
          <w:b/>
          <w:u w:val="single"/>
        </w:rPr>
        <w:t>268143</w:t>
      </w:r>
    </w:p>
    <w:p>
      <w:r>
        <w:t>Had a fun time at Spring Creek tonight!!!  @HumbleISD_LSE @MsCottrellatLSE #spiritnight https://t.co/VEhgakO11R</w:t>
      </w:r>
    </w:p>
    <w:p>
      <w:r>
        <w:rPr>
          <w:b/>
          <w:u w:val="single"/>
        </w:rPr>
        <w:t>268144</w:t>
      </w:r>
    </w:p>
    <w:p>
      <w:r>
        <w:t>SoundCloud ya es compatible con Chromecast en dispositivos iOS https://t.co/myKXP61uBt https://t.co/JEzW4GUnMa</w:t>
      </w:r>
    </w:p>
    <w:p>
      <w:r>
        <w:rPr>
          <w:b/>
          <w:u w:val="single"/>
        </w:rPr>
        <w:t>268145</w:t>
      </w:r>
    </w:p>
    <w:p>
      <w:r>
        <w:t>He is also one of the returning characters in Super Dangan Ronpa 2. Naegi joined the Future Foundation after the events of the first game.</w:t>
      </w:r>
    </w:p>
    <w:p>
      <w:r>
        <w:rPr>
          <w:b/>
          <w:u w:val="single"/>
        </w:rPr>
        <w:t>268146</w:t>
      </w:r>
    </w:p>
    <w:p>
      <w:r>
        <w:t>My favorite artist in action - @BcDuffey  on day 2!! #moccafest #moccafest2017 #artist #comics… https://t.co/6u5LuZ5evG</w:t>
      </w:r>
    </w:p>
    <w:p>
      <w:r>
        <w:rPr>
          <w:b/>
          <w:u w:val="single"/>
        </w:rPr>
        <w:t>268147</w:t>
      </w:r>
    </w:p>
    <w:p>
      <w:r>
        <w:t>Drinking a Gumdrop Mountain by @finbackbrewery/@rarbrew @ The ginger kids sex dungeon and family funplex — https://t.co/Z9w0yIblh9</w:t>
      </w:r>
    </w:p>
    <w:p>
      <w:r>
        <w:rPr>
          <w:b/>
          <w:u w:val="single"/>
        </w:rPr>
        <w:t>268148</w:t>
      </w:r>
    </w:p>
    <w:p>
      <w:r>
        <w:t>A $26 ham sandwich -- literally ham, butter and bread --  says everything about D.C. dining @BeckyKrystal   https://t.co/g975CJPEAT https://t.co/V8MPKX00in</w:t>
      </w:r>
    </w:p>
    <w:p>
      <w:r>
        <w:rPr>
          <w:b/>
          <w:u w:val="single"/>
        </w:rPr>
        <w:t>268149</w:t>
      </w:r>
    </w:p>
    <w:p>
      <w:r>
        <w:t>@jamsyartist79 @maxsaunders Hi James yes still interested &amp;amp; would like to order one copy unframed please ☺ thanks looks great 👍</w:t>
      </w:r>
    </w:p>
    <w:p>
      <w:r>
        <w:rPr>
          <w:b/>
          <w:u w:val="single"/>
        </w:rPr>
        <w:t>268150</w:t>
      </w:r>
    </w:p>
    <w:p>
      <w:r>
        <w:t>Not just a pair of tickets, it's 2 pairs for BOTH Shows! Get ready to dial 701-237-4949 https://t.co/uHPX2AumI6</w:t>
      </w:r>
    </w:p>
    <w:p>
      <w:r>
        <w:rPr>
          <w:b/>
          <w:u w:val="single"/>
        </w:rPr>
        <w:t>268151</w:t>
      </w:r>
    </w:p>
    <w:p>
      <w:r>
        <w:t>I liked a @YouTube video from @ricegum https://t.co/q9j2w1Nflh TheGabbieShow Lied about Being Abused!!!(MY BEST DISS TRACK)</w:t>
      </w:r>
    </w:p>
    <w:p>
      <w:r>
        <w:rPr>
          <w:b/>
          <w:u w:val="single"/>
        </w:rPr>
        <w:t>268152</w:t>
      </w:r>
    </w:p>
    <w:p>
      <w:r>
        <w:t>@triscooter21 Always been told that a 1.0 incline is the closest you'll get a treadmill to simulate a road run. Hope that helps.</w:t>
      </w:r>
    </w:p>
    <w:p>
      <w:r>
        <w:rPr>
          <w:b/>
          <w:u w:val="single"/>
        </w:rPr>
        <w:t>268153</w:t>
      </w:r>
    </w:p>
    <w:p>
      <w:r>
        <w:t>Solar Wind Chimes Colour Changing LED Outdoor Garden Wind Chime Metal Decor Bell https://t.co/H3IfC3a0Jq https://t.co/8vMX79Ah95</w:t>
      </w:r>
    </w:p>
    <w:p>
      <w:r>
        <w:rPr>
          <w:b/>
          <w:u w:val="single"/>
        </w:rPr>
        <w:t>268154</w:t>
      </w:r>
    </w:p>
    <w:p>
      <w:r>
        <w:t>Commented on StockTwits: what did you get in at, i got in at 1.70 out at 1.90 nothing great but green https://t.co/PTzZ3MBqnO</w:t>
      </w:r>
    </w:p>
    <w:p>
      <w:r>
        <w:rPr>
          <w:b/>
          <w:u w:val="single"/>
        </w:rPr>
        <w:t>268155</w:t>
      </w:r>
    </w:p>
    <w:p>
      <w:r>
        <w:t>@_ellishudson it was lovely to meet you last night ... Lewis's new best friend he says ❤💛❤💛 https://t.co/fCXn0zrFHO</w:t>
      </w:r>
    </w:p>
    <w:p>
      <w:r>
        <w:rPr>
          <w:b/>
          <w:u w:val="single"/>
        </w:rPr>
        <w:t>268156</w:t>
      </w:r>
    </w:p>
    <w:p>
      <w:r>
        <w:t>@lIlocalboy the trick they do is that when you do taxs sometimes you get money so everyone think's it's good to do taxes</w:t>
      </w:r>
    </w:p>
    <w:p>
      <w:r>
        <w:rPr>
          <w:b/>
          <w:u w:val="single"/>
        </w:rPr>
        <w:t>268157</w:t>
      </w:r>
    </w:p>
    <w:p>
      <w:r>
        <w:t>Damn, rushing for the airport this AM and forgot both my watch &amp;amp; my Vita. Gonna be a long flight! ✈️</w:t>
      </w:r>
    </w:p>
    <w:p>
      <w:r>
        <w:rPr>
          <w:b/>
          <w:u w:val="single"/>
        </w:rPr>
        <w:t>268158</w:t>
      </w:r>
    </w:p>
    <w:p>
      <w:r>
        <w:t>Our delegates at @AdamDFidler’s Ultimate PA course that took place in Johannesburg last week #personalassistants #training #knowledgeispower https://t.co/gouLKa0Nnn</w:t>
      </w:r>
    </w:p>
    <w:p>
      <w:r>
        <w:rPr>
          <w:b/>
          <w:u w:val="single"/>
        </w:rPr>
        <w:t>268159</w:t>
      </w:r>
    </w:p>
    <w:p>
      <w:r>
        <w:t xml:space="preserve">Clarke and Lexa are Soulmates </w:t>
        <w:br/>
        <w:t xml:space="preserve">Clarke and Lexa are Soulmates </w:t>
        <w:br/>
        <w:t xml:space="preserve">Clarke and Lexa are Soulmates </w:t>
        <w:br/>
        <w:t>Clarke and Lexa are Soulmates https://t.co/D6Y3NrBQwJ</w:t>
      </w:r>
    </w:p>
    <w:p>
      <w:r>
        <w:rPr>
          <w:b/>
          <w:u w:val="single"/>
        </w:rPr>
        <w:t>268160</w:t>
      </w:r>
    </w:p>
    <w:p>
      <w:r>
        <w:t>#GD PEACEMINUSONE PMO SOUNDBAND GOLD (Gold/Rosegold/Silver) 受付開始💓</w:t>
        <w:br/>
        <w:br/>
        <w:t>→https://t.co/my8HkyqIMf https://t.co/HvJg6UxXzB</w:t>
      </w:r>
    </w:p>
    <w:p>
      <w:r>
        <w:rPr>
          <w:b/>
          <w:u w:val="single"/>
        </w:rPr>
        <w:t>268161</w:t>
      </w:r>
    </w:p>
    <w:p>
      <w:r>
        <w:t>Bramley Court, Scylla Road | House for sale in Peckham https://t.co/TGwD7k1gH8 #Peckham #propertyforsale</w:t>
      </w:r>
    </w:p>
    <w:p>
      <w:r>
        <w:rPr>
          <w:b/>
          <w:u w:val="single"/>
        </w:rPr>
        <w:t>268162</w:t>
      </w:r>
    </w:p>
    <w:p>
      <w:r>
        <w:t>Mandu, i am also bad i get that but she is worse because she has a partner. I dont 😂😂 https://t.co/V43cT537be</w:t>
      </w:r>
    </w:p>
    <w:p>
      <w:r>
        <w:rPr>
          <w:b/>
          <w:u w:val="single"/>
        </w:rPr>
        <w:t>268163</w:t>
      </w:r>
    </w:p>
    <w:p>
      <w:r>
        <w:t>Private Blockchains for Bitcoin Maximalists https://t.co/FwsQUdpTNs #bitcoin by #CryptoBitInfo via @c0nvey https://t.co/5BNwC9jxYM</w:t>
      </w:r>
    </w:p>
    <w:p>
      <w:r>
        <w:rPr>
          <w:b/>
          <w:u w:val="single"/>
        </w:rPr>
        <w:t>268164</w:t>
      </w:r>
    </w:p>
    <w:p>
      <w:r>
        <w:t>I've learned from the history of my great father not to underestimate the signs of hostility that come especially from those close to me</w:t>
      </w:r>
    </w:p>
    <w:p>
      <w:r>
        <w:rPr>
          <w:b/>
          <w:u w:val="single"/>
        </w:rPr>
        <w:t>268165</w:t>
      </w:r>
    </w:p>
    <w:p>
      <w:r>
        <w:t>Automatic Day Planner update April 04, 2017 at 09:45AM and the next 12 hours WBKO_Weather #wbkowx #kywx https://t.co/YcEOnoRqgh</w:t>
      </w:r>
    </w:p>
    <w:p>
      <w:r>
        <w:rPr>
          <w:b/>
          <w:u w:val="single"/>
        </w:rPr>
        <w:t>268166</w:t>
      </w:r>
    </w:p>
    <w:p>
      <w:r>
        <w:t>Your to-do list is extensive today as you optimistically attem... More for Scorpio https://t.co/6MMGpUU8vQ</w:t>
      </w:r>
    </w:p>
    <w:p>
      <w:r>
        <w:rPr>
          <w:b/>
          <w:u w:val="single"/>
        </w:rPr>
        <w:t>268167</w:t>
      </w:r>
    </w:p>
    <w:p>
      <w:r>
        <w:t>Ever-Beleaguered Thompson Center Leads List Of State's Most Endangered Historic Sites</w:t>
        <w:br/>
        <w:t>https://t.co/FyZHj08nVZ https://t.co/anuPSZ3vlh</w:t>
      </w:r>
    </w:p>
    <w:p>
      <w:r>
        <w:rPr>
          <w:b/>
          <w:u w:val="single"/>
        </w:rPr>
        <w:t>268168</w:t>
      </w:r>
    </w:p>
    <w:p>
      <w:r>
        <w:t>@zannkay I wonder how much early prevention is avoided because of the high costs, so that treatment is then catastrophic.</w:t>
      </w:r>
    </w:p>
    <w:p>
      <w:r>
        <w:rPr>
          <w:b/>
          <w:u w:val="single"/>
        </w:rPr>
        <w:t>268169</w:t>
      </w:r>
    </w:p>
    <w:p>
      <w:r>
        <w:t>@TulsiGabbard please dont speak anymore,i cant believe a congressman is so ignorant 2 the constitution. its why 🇺🇸has gone 2 hell,ur incompetence is scary</w:t>
      </w:r>
    </w:p>
    <w:p>
      <w:r>
        <w:rPr>
          <w:b/>
          <w:u w:val="single"/>
        </w:rPr>
        <w:t>268170</w:t>
      </w:r>
    </w:p>
    <w:p>
      <w:r>
        <w:t>@REVELATIONKJV The latest mixtape of DLS was downloaded more than 100,000 times. Get your copy now!</w:t>
        <w:br/>
        <w:t>https://t.co/fVg1UZL9eg</w:t>
      </w:r>
    </w:p>
    <w:p>
      <w:r>
        <w:rPr>
          <w:b/>
          <w:u w:val="single"/>
        </w:rPr>
        <w:t>268171</w:t>
      </w:r>
    </w:p>
    <w:p>
      <w:r>
        <w:t>Here are 4 (of many) useful plugins for vim:</w:t>
        <w:br/>
        <w:t>- vim-sensible</w:t>
        <w:br/>
        <w:t>- vim-surround</w:t>
        <w:br/>
        <w:t>- vim-repeat</w:t>
        <w:br/>
        <w:t>- vim-unimpaired</w:t>
        <w:br/>
        <w:br/>
        <w:t>See https://t.co/FmLWGI9GWj</w:t>
        <w:br/>
        <w:t>@tpope</w:t>
      </w:r>
    </w:p>
    <w:p>
      <w:r>
        <w:rPr>
          <w:b/>
          <w:u w:val="single"/>
        </w:rPr>
        <w:t>268172</w:t>
      </w:r>
    </w:p>
    <w:p>
      <w:r>
        <w:t>You can't tickle yourself because your brain distinguished between unexpected external touch and your own touch.</w:t>
      </w:r>
    </w:p>
    <w:p>
      <w:r>
        <w:rPr>
          <w:b/>
          <w:u w:val="single"/>
        </w:rPr>
        <w:t>268173</w:t>
      </w:r>
    </w:p>
    <w:p>
      <w:r>
        <w:t>@barbiesewandsew @DineshDSouza @LevequeThots Proof that locusts come in two-legged varieties as well as six.</w:t>
      </w:r>
    </w:p>
    <w:p>
      <w:r>
        <w:rPr>
          <w:b/>
          <w:u w:val="single"/>
        </w:rPr>
        <w:t>268174</w:t>
      </w:r>
    </w:p>
    <w:p>
      <w:r>
        <w:t>Avg Wind:5kts, Wind Dir:23 °(NE), Gust Dir:6 °(N), Water Temp:8.3 °C, Gust:8kts at 06/04/2017 15:54:00</w:t>
      </w:r>
    </w:p>
    <w:p>
      <w:r>
        <w:rPr>
          <w:b/>
          <w:u w:val="single"/>
        </w:rPr>
        <w:t>268175</w:t>
      </w:r>
    </w:p>
    <w:p>
      <w:r>
        <w:t>Spring is rolling in quickly. Are you Ready and Rolling? Stop in today to take advantage of the savings. https://t.co/70yYOvajJf</w:t>
      </w:r>
    </w:p>
    <w:p>
      <w:r>
        <w:rPr>
          <w:b/>
          <w:u w:val="single"/>
        </w:rPr>
        <w:t>268176</w:t>
      </w:r>
    </w:p>
    <w:p>
      <w:r>
        <w:t>Trump Fires Warning Shot in Battle Between Bannon and Kushner - The New York Times https://t.co/nbx6oI1bPj</w:t>
      </w:r>
    </w:p>
    <w:p>
      <w:r>
        <w:rPr>
          <w:b/>
          <w:u w:val="single"/>
        </w:rPr>
        <w:t>268177</w:t>
      </w:r>
    </w:p>
    <w:p>
      <w:r>
        <w:t>@ManUtd Hope we can get a win today and then go on a run with Ibra, Ander and  Pogba back soon. Play well and stay fit. Trust in youngsters #UtdWay</w:t>
      </w:r>
    </w:p>
    <w:p>
      <w:r>
        <w:rPr>
          <w:b/>
          <w:u w:val="single"/>
        </w:rPr>
        <w:t>268178</w:t>
      </w:r>
    </w:p>
    <w:p>
      <w:r>
        <w:t>Little Girl's Dress  Pattern 2001 McCall's #3260 Size CE (3,4,5) New, Never Cut https://t.co/1zelW4xZVP https://t.co/S4R85lG8QA</w:t>
      </w:r>
    </w:p>
    <w:p>
      <w:r>
        <w:rPr>
          <w:b/>
          <w:u w:val="single"/>
        </w:rPr>
        <w:t>268179</w:t>
      </w:r>
    </w:p>
    <w:p>
      <w:r>
        <w:t>https://t.co/Zqf5hGhTbM #nowplaying Bing Crosby &amp;amp; Grace Kelly - "True Love" in #1000oldies #slow #60s</w:t>
      </w:r>
    </w:p>
    <w:p>
      <w:r>
        <w:rPr>
          <w:b/>
          <w:u w:val="single"/>
        </w:rPr>
        <w:t>268180</w:t>
      </w:r>
    </w:p>
    <w:p>
      <w:r>
        <w:t>@youwontknow It's 100% of illegal footpath bicycle traffic and 100% of the bicycle traffic that nearly knocks me down on a daily basis.</w:t>
      </w:r>
    </w:p>
    <w:p>
      <w:r>
        <w:rPr>
          <w:b/>
          <w:u w:val="single"/>
        </w:rPr>
        <w:t>268181</w:t>
      </w:r>
    </w:p>
    <w:p>
      <w:r>
        <w:t>A typical woman in CA loses $289,080 over a 40-year career. See the lifetime wage gap in your state: https://t.co/RGuFjuJlpW</w:t>
      </w:r>
    </w:p>
    <w:p>
      <w:r>
        <w:rPr>
          <w:b/>
          <w:u w:val="single"/>
        </w:rPr>
        <w:t>268182</w:t>
      </w:r>
    </w:p>
    <w:p>
      <w:r>
        <w:t>My wife needs to be renewed, to be filled with the spirit. I need a volunteer. I need a young black man. #reconciliation #wearevictory</w:t>
      </w:r>
    </w:p>
    <w:p>
      <w:r>
        <w:rPr>
          <w:b/>
          <w:u w:val="single"/>
        </w:rPr>
        <w:t>268183</w:t>
      </w:r>
    </w:p>
    <w:p>
      <w:r>
        <w:t>@SouthAfrYNWA Hopefully throughout the past year we've been able to sort out Scouting system/team but last summer was all Zorc's BVB stuff</w:t>
      </w:r>
    </w:p>
    <w:p>
      <w:r>
        <w:rPr>
          <w:b/>
          <w:u w:val="single"/>
        </w:rPr>
        <w:t>268184</w:t>
      </w:r>
    </w:p>
    <w:p>
      <w:r>
        <w:t>Marine Le Pen on course to WIN first round of French presidential election... https://t.co/WoaXAONvnh by #MellyKipruto via @c0nvey</w:t>
      </w:r>
    </w:p>
    <w:p>
      <w:r>
        <w:rPr>
          <w:b/>
          <w:u w:val="single"/>
        </w:rPr>
        <w:t>268185</w:t>
      </w:r>
    </w:p>
    <w:p>
      <w:r>
        <w:t>The @RapidCityRush are on the board but the @UtahGrizz  responded and have a 3-1 lead heading into the 2nd intermission https://t.co/s2lhyiE2d1</w:t>
      </w:r>
    </w:p>
    <w:p>
      <w:r>
        <w:rPr>
          <w:b/>
          <w:u w:val="single"/>
        </w:rPr>
        <w:t>268186</w:t>
      </w:r>
    </w:p>
    <w:p>
      <w:r>
        <w:t>@arangeroftexas @Boneitis It's a dumb reference from Bravest Warriors. First thing that came to mind.</w:t>
      </w:r>
    </w:p>
    <w:p>
      <w:r>
        <w:rPr>
          <w:b/>
          <w:u w:val="single"/>
        </w:rPr>
        <w:t>268187</w:t>
      </w:r>
    </w:p>
    <w:p>
      <w:r>
        <w:t>Gender is a social construct. You're born with genitalia, the rest is up to you. Pink IS for Boys. Soccer IS for girls. #feminism</w:t>
      </w:r>
    </w:p>
    <w:p>
      <w:r>
        <w:rPr>
          <w:b/>
          <w:u w:val="single"/>
        </w:rPr>
        <w:t>268188</w:t>
      </w:r>
    </w:p>
    <w:p>
      <w:r>
        <w:t>A lack of clear boundaries only leads to more confusion now. M... More for Leo https://t.co/kmz78UeOxy</w:t>
      </w:r>
    </w:p>
    <w:p>
      <w:r>
        <w:rPr>
          <w:b/>
          <w:u w:val="single"/>
        </w:rPr>
        <w:t>268189</w:t>
      </w:r>
    </w:p>
    <w:p>
      <w:r>
        <w:t>Time Inc. is launching its own influencer marketing network with help from Speakr https://t.co/9TeOKWvjF0</w:t>
      </w:r>
    </w:p>
    <w:p>
      <w:r>
        <w:rPr>
          <w:b/>
          <w:u w:val="single"/>
        </w:rPr>
        <w:t>268190</w:t>
      </w:r>
    </w:p>
    <w:p>
      <w:r>
        <w:t>He mentioned the cankles too. I said if nothing else, at least I never got those. He told me I have nice legs &amp;amp; I died for like two days..</w:t>
      </w:r>
    </w:p>
    <w:p>
      <w:r>
        <w:rPr>
          <w:b/>
          <w:u w:val="single"/>
        </w:rPr>
        <w:t>268191</w:t>
      </w:r>
    </w:p>
    <w:p>
      <w:r>
        <w:t>. . . the fact is that kids learn to make good decisions by making decisions, not by following directions. ~ Alfie Kohn #quote https://t.co/JHuQkNMSu8</w:t>
      </w:r>
    </w:p>
    <w:p>
      <w:r>
        <w:rPr>
          <w:b/>
          <w:u w:val="single"/>
        </w:rPr>
        <w:t>268192</w:t>
      </w:r>
    </w:p>
    <w:p>
      <w:r>
        <w:t>@MAGAtrump5 @Mronyguy1 @thedonaldreddit Ok. So u think the escalations of this trolling is because Dems are in actual trouble?</w:t>
      </w:r>
    </w:p>
    <w:p>
      <w:r>
        <w:rPr>
          <w:b/>
          <w:u w:val="single"/>
        </w:rPr>
        <w:t>268193</w:t>
      </w:r>
    </w:p>
    <w:p>
      <w:r>
        <w:t>@murali_achanta Hi, Please click on the link below to share your contact details and let us know the dealership you have booked from https://t.co/iXkyrfxhZr</w:t>
      </w:r>
    </w:p>
    <w:p>
      <w:r>
        <w:rPr>
          <w:b/>
          <w:u w:val="single"/>
        </w:rPr>
        <w:t>268194</w:t>
      </w:r>
    </w:p>
    <w:p>
      <w:r>
        <w:t>Happy National #TartanDay  modern patterns designed for your biz or school!  #culture #community #unity https://t.co/nxoBa34qrZ</w:t>
      </w:r>
    </w:p>
    <w:p>
      <w:r>
        <w:rPr>
          <w:b/>
          <w:u w:val="single"/>
        </w:rPr>
        <w:t>268195</w:t>
      </w:r>
    </w:p>
    <w:p>
      <w:r>
        <w:t>On her day of adoption, 21-year-old says you’re never too old for a family - Times Leader -... https://t.co/OVAs9y0mWe</w:t>
      </w:r>
    </w:p>
    <w:p>
      <w:r>
        <w:rPr>
          <w:b/>
          <w:u w:val="single"/>
        </w:rPr>
        <w:t>268196</w:t>
      </w:r>
    </w:p>
    <w:p>
      <w:r>
        <w:t>|| I don't want this account to die. I don't want it to be a RTs and food pics account. I don't want it to be an only banter account. I -</w:t>
      </w:r>
    </w:p>
    <w:p>
      <w:r>
        <w:rPr>
          <w:b/>
          <w:u w:val="single"/>
        </w:rPr>
        <w:t>268197</w:t>
      </w:r>
    </w:p>
    <w:p>
      <w:r>
        <w:t>Flambro Emmett Kelly Jr. Clown Figurine  Professional Series Stockbroker   | eBay https://t.co/GoeKEyu6fF via @eBay</w:t>
      </w:r>
    </w:p>
    <w:p>
      <w:r>
        <w:rPr>
          <w:b/>
          <w:u w:val="single"/>
        </w:rPr>
        <w:t>268198</w:t>
      </w:r>
    </w:p>
    <w:p>
      <w:r>
        <w:t>I added a video to a @YouTube playlist https://t.co/gSUORwoZpm NINDIYA Full Song with Lyrics | SARBJIT | Aishwarya Rai Bachchan,</w:t>
      </w:r>
    </w:p>
    <w:p>
      <w:r>
        <w:rPr>
          <w:b/>
          <w:u w:val="single"/>
        </w:rPr>
        <w:t>268199</w:t>
      </w:r>
    </w:p>
    <w:p>
      <w:r>
        <w:t>@Oyin007 she just added Debbie to mum's vacation. Boss with private jet hitters waiting for #BBNaija for ordinary Dubai trip...one one kobo boss...</w:t>
      </w:r>
    </w:p>
    <w:p>
      <w:r>
        <w:rPr>
          <w:b/>
          <w:u w:val="single"/>
        </w:rPr>
        <w:t>268200</w:t>
      </w:r>
    </w:p>
    <w:p>
      <w:r>
        <w:t>@ladydeath413 @annembee Good morning ! Have a wonderful day ! 😘 Ehh Lisa is it normal that your profil picture is pink ?? 🤔</w:t>
      </w:r>
    </w:p>
    <w:p>
      <w:r>
        <w:rPr>
          <w:b/>
          <w:u w:val="single"/>
        </w:rPr>
        <w:t>268201</w:t>
      </w:r>
    </w:p>
    <w:p>
      <w:r>
        <w:t>112 ★ＲＥＴＷＥＥＴ ★ＩＦ ★ＹＯＵ ★ＦＯＬＬＯＷＢＡＣＫ ★#F4F ★#MGWV ★#FollowTrick ★#TeamFollowBack April 03, 2017 at 04:15AM</w:t>
      </w:r>
    </w:p>
    <w:p>
      <w:r>
        <w:rPr>
          <w:b/>
          <w:u w:val="single"/>
        </w:rPr>
        <w:t>268202</w:t>
      </w:r>
    </w:p>
    <w:p>
      <w:r>
        <w:t>@cmclymer No matter when Trump is impeached, his looney supporters are not going to come out at midterms to vote for reps who did it.</w:t>
      </w:r>
    </w:p>
    <w:p>
      <w:r>
        <w:rPr>
          <w:b/>
          <w:u w:val="single"/>
        </w:rPr>
        <w:t>268203</w:t>
      </w:r>
    </w:p>
    <w:p>
      <w:r>
        <w:t>Shocking scale of our air quality crisis highlighted by GreenpeaceUK. This is a national problem that requires nat… https://t.co/QOGBJr98hj</w:t>
      </w:r>
    </w:p>
    <w:p>
      <w:r>
        <w:rPr>
          <w:b/>
          <w:u w:val="single"/>
        </w:rPr>
        <w:t>268204</w:t>
      </w:r>
    </w:p>
    <w:p>
      <w:r>
        <w:t>Congrats! And @VMwareClarity is right behind you with 1,200+ stars. ;-) #VMware #opensource https://t.co/8gm4bWgcDK</w:t>
      </w:r>
    </w:p>
    <w:p>
      <w:r>
        <w:rPr>
          <w:b/>
          <w:u w:val="single"/>
        </w:rPr>
        <w:t>268205</w:t>
      </w:r>
    </w:p>
    <w:p>
      <w:r>
        <w:t>@marybeesheridan @kylegriffin1 @realDonaldTrump it's going to be the best prison, it's going to be HUGE</w:t>
      </w:r>
    </w:p>
    <w:p>
      <w:r>
        <w:rPr>
          <w:b/>
          <w:u w:val="single"/>
        </w:rPr>
        <w:t>268206</w:t>
      </w:r>
    </w:p>
    <w:p>
      <w:r>
        <w:t>@TeresaEdelglass @TheMeemStreams @VP @JeffBezos Degenerate left hates decent, honorable, traditional families. Cultural Marxism. The Frankfurt School. They love to hate decency. Defeated.</w:t>
      </w:r>
    </w:p>
    <w:p>
      <w:r>
        <w:rPr>
          <w:b/>
          <w:u w:val="single"/>
        </w:rPr>
        <w:t>268207</w:t>
      </w:r>
    </w:p>
    <w:p>
      <w:r>
        <w:t>Your unwavering resolve might be the key to putting things bac... More for Taurus https://t.co/s6zLsauclC</w:t>
      </w:r>
    </w:p>
    <w:p>
      <w:r>
        <w:rPr>
          <w:b/>
          <w:u w:val="single"/>
        </w:rPr>
        <w:t>268208</w:t>
      </w:r>
    </w:p>
    <w:p>
      <w:r>
        <w:t>When your @dominos delivery time is 32-42 minutes but it's been an hour and it's apparently still in the oven. 🤔 https://t.co/7s3zfWLi96</w:t>
      </w:r>
    </w:p>
    <w:p>
      <w:r>
        <w:rPr>
          <w:b/>
          <w:u w:val="single"/>
        </w:rPr>
        <w:t>268209</w:t>
      </w:r>
    </w:p>
    <w:p>
      <w:r>
        <w:t>Here comes the big announcement! @RichaChadha_ is penning a book! Will be first in line for it!😇🙌👏📕📜#RichaChadhaFans</w:t>
        <w:br/>
        <w:t>https://t.co/xVXTrA2qmA</w:t>
      </w:r>
    </w:p>
    <w:p>
      <w:r>
        <w:rPr>
          <w:b/>
          <w:u w:val="single"/>
        </w:rPr>
        <w:t>268210</w:t>
      </w:r>
    </w:p>
    <w:p>
      <w:r>
        <w:t>Sport Of Kings New Ladies Watch - Equine - Please take a look at Equine https://t.co/cdnHQ7SGTS #sportofkings #watch https://t.co/75xXud3gyo</w:t>
      </w:r>
    </w:p>
    <w:p>
      <w:r>
        <w:rPr>
          <w:b/>
          <w:u w:val="single"/>
        </w:rPr>
        <w:t>268211</w:t>
      </w:r>
    </w:p>
    <w:p>
      <w:r>
        <w:t>A good Gloom appeared! It will be 43 meters from Temple Park until 12:47 AM.  #Blackrock https://t.co/t1VJbWOHzG https://t.co/jV4v90wtDb</w:t>
      </w:r>
    </w:p>
    <w:p>
      <w:r>
        <w:rPr>
          <w:b/>
          <w:u w:val="single"/>
        </w:rPr>
        <w:t>268212</w:t>
      </w:r>
    </w:p>
    <w:p>
      <w:r>
        <w:t>one person followed me and 2 people unfollowed me // automatically checked by https://t.co/dfxcN6fu4W</w:t>
      </w:r>
    </w:p>
    <w:p>
      <w:r>
        <w:rPr>
          <w:b/>
          <w:u w:val="single"/>
        </w:rPr>
        <w:t>268213</w:t>
      </w:r>
    </w:p>
    <w:p>
      <w:r>
        <w:t>I won at RefStage_Name21 stage with 118 points! Challenge me now![https://t.co/EC7yPzqbc0] #Bowling_King https://t.co/X512k4pGq7</w:t>
      </w:r>
    </w:p>
    <w:p>
      <w:r>
        <w:rPr>
          <w:b/>
          <w:u w:val="single"/>
        </w:rPr>
        <w:t>268214</w:t>
      </w:r>
    </w:p>
    <w:p>
      <w:r>
        <w:t>https://t.co/UoYq4N9BWt … https://t.co/rpcqjE9hjV … https://t.co/6jZy8Zjx5r … https://t.co/eeBG5R80NM Star Kaat .Actriz,contacto para s… https://t.co/NuKQvDBFJG</w:t>
      </w:r>
    </w:p>
    <w:p>
      <w:r>
        <w:rPr>
          <w:b/>
          <w:u w:val="single"/>
        </w:rPr>
        <w:t>268215</w:t>
      </w:r>
    </w:p>
    <w:p>
      <w:r>
        <w:t>@ImranKhanPTI Sir #imrankhan we are with u.</w:t>
        <w:br/>
        <w:t>We fight against enemy of Pakistan and corrupt politicians with u our last blood drop...</w:t>
      </w:r>
    </w:p>
    <w:p>
      <w:r>
        <w:rPr>
          <w:b/>
          <w:u w:val="single"/>
        </w:rPr>
        <w:t>268216</w:t>
      </w:r>
    </w:p>
    <w:p>
      <w:r>
        <w:t>Ancelotti praises Hoffenheim after rare Bayern defeat - Carlo Ancelotti felt Bayern Munich were caught cold by ... https://t.co/dGhaRiSroz</w:t>
      </w:r>
    </w:p>
    <w:p>
      <w:r>
        <w:rPr>
          <w:b/>
          <w:u w:val="single"/>
        </w:rPr>
        <w:t>268217</w:t>
      </w:r>
    </w:p>
    <w:p>
      <w:r>
        <w:t>I really enjoy being a mom, I love how he can't go to sleep unless we are cuddled up skin to skin together 💙💙</w:t>
      </w:r>
    </w:p>
    <w:p>
      <w:r>
        <w:rPr>
          <w:b/>
          <w:u w:val="single"/>
        </w:rPr>
        <w:t>268218</w:t>
      </w:r>
    </w:p>
    <w:p>
      <w:r>
        <w:t>The monarchy: should it stay or should it go? The Role of the Monarchy, Put Simply https://t.co/gmPUKmZlYd #monarchy #queen #republic</w:t>
      </w:r>
    </w:p>
    <w:p>
      <w:r>
        <w:rPr>
          <w:b/>
          <w:u w:val="single"/>
        </w:rPr>
        <w:t>268219</w:t>
      </w:r>
    </w:p>
    <w:p>
      <w:r>
        <w:t xml:space="preserve">@Harry_Styles </w:t>
        <w:br/>
        <w:t>you've always had my heart</w:t>
        <w:br/>
        <w:t>i've loved you from the very start</w:t>
        <w:br/>
        <w:t>you're beautiful and kind</w:t>
        <w:br/>
        <w:t>follow me, if you dont mind?</w:t>
        <w:br/>
        <w:t>—599.946</w:t>
      </w:r>
    </w:p>
    <w:p>
      <w:r>
        <w:rPr>
          <w:b/>
          <w:u w:val="single"/>
        </w:rPr>
        <w:t>268220</w:t>
      </w:r>
    </w:p>
    <w:p>
      <w:r>
        <w:t>Judas Treason -Dave Bowman  https://t.co/yHa7Xqe4ut  #Blackandwhitephotography #PODart #Fineart https://t.co/BcCJWpBbPM</w:t>
      </w:r>
    </w:p>
    <w:p>
      <w:r>
        <w:rPr>
          <w:b/>
          <w:u w:val="single"/>
        </w:rPr>
        <w:t>268221</w:t>
      </w:r>
    </w:p>
    <w:p>
      <w:r>
        <w:t>Muscle Memory is one of those fics that lets you get immersed in the story. Rollercoaster of emotions. Abit sugakook</w:t>
        <w:br/>
        <w:t>https://t.co/Z35KVbfW2e https://t.co/dz7JrwNBHw</w:t>
      </w:r>
    </w:p>
    <w:p>
      <w:r>
        <w:rPr>
          <w:b/>
          <w:u w:val="single"/>
        </w:rPr>
        <w:t>268222</w:t>
      </w:r>
    </w:p>
    <w:p>
      <w:r>
        <w:t>SECRETARY OF STATE FOR INTERNATIONAL TRADE: STOP TRADE OR PUT SANCTIONS ON ASIAN COUNTRIES WHO PARTIC... https://t.co/SuvZyveiz8 via @Change</w:t>
      </w:r>
    </w:p>
    <w:p>
      <w:r>
        <w:rPr>
          <w:b/>
          <w:u w:val="single"/>
        </w:rPr>
        <w:t>268223</w:t>
      </w:r>
    </w:p>
    <w:p>
      <w:r>
        <w:t>Why you should be fired up and ready to start creating profits with our</w:t>
        <w:br/>
        <w:br/>
        <w:t>Cannabis Profits Course.</w:t>
        <w:br/>
        <w:br/>
        <w:t>Class #2... https://t.co/iFiX9GSfhz</w:t>
      </w:r>
    </w:p>
    <w:p>
      <w:r>
        <w:rPr>
          <w:b/>
          <w:u w:val="single"/>
        </w:rPr>
        <w:t>268224</w:t>
      </w:r>
    </w:p>
    <w:p>
      <w:r>
        <w:t>just because they think they're "og" even though that album is the one that made them popular. Like stfu and enjoy the music</w:t>
      </w:r>
    </w:p>
    <w:p>
      <w:r>
        <w:rPr>
          <w:b/>
          <w:u w:val="single"/>
        </w:rPr>
        <w:t>268225</w:t>
      </w:r>
    </w:p>
    <w:p>
      <w:r>
        <w:t>@JesserTheLazer #SandyWexlerContest Viraj Oudit please vote for ME. Caribbean/New Jersey/New York/Hollywood/World Star. https://t.co/ms5zOrjwSS</w:t>
      </w:r>
    </w:p>
    <w:p>
      <w:r>
        <w:rPr>
          <w:b/>
          <w:u w:val="single"/>
        </w:rPr>
        <w:t>268226</w:t>
      </w:r>
    </w:p>
    <w:p>
      <w:r>
        <w:t>I played the Sandy Caps mini game in Paradise Island 2, and my score was: 401 #GameInsight #ParadiseIsland2</w:t>
      </w:r>
    </w:p>
    <w:p>
      <w:r>
        <w:rPr>
          <w:b/>
          <w:u w:val="single"/>
        </w:rPr>
        <w:t>268227</w:t>
      </w:r>
    </w:p>
    <w:p>
      <w:r>
        <w:t>These Braids Are Coming Down Tonight &amp;amp; I Will Be Back To The Wild Haired Child.. My Hair Needs To Breathe Naturally..</w:t>
      </w:r>
    </w:p>
    <w:p>
      <w:r>
        <w:rPr>
          <w:b/>
          <w:u w:val="single"/>
        </w:rPr>
        <w:t>268228</w:t>
      </w:r>
    </w:p>
    <w:p>
      <w:r>
        <w:t>From @StanfordBSB to @sjbarracuda .. All in a day's work 🙌🏼 Blessed for the opportunities https://t.co/hcoY4koCB3</w:t>
      </w:r>
    </w:p>
    <w:p>
      <w:r>
        <w:rPr>
          <w:b/>
          <w:u w:val="single"/>
        </w:rPr>
        <w:t>268229</w:t>
      </w:r>
    </w:p>
    <w:p>
      <w:r>
        <w:t>one person followed me and one person unfollowed me // automatically checked by https://t.co/uOZpBJtRIl</w:t>
      </w:r>
    </w:p>
    <w:p>
      <w:r>
        <w:rPr>
          <w:b/>
          <w:u w:val="single"/>
        </w:rPr>
        <w:t>268230</w:t>
      </w:r>
    </w:p>
    <w:p>
      <w:r>
        <w:t>Found a Transponder Snail!</w:t>
        <w:br/>
        <w:t>Giants, sea monsters and other amazing encounters!</w:t>
        <w:br/>
        <w:t>https://t.co/tjMjNmF2wx #TreCru https://t.co/ICmpivHH6P</w:t>
      </w:r>
    </w:p>
    <w:p>
      <w:r>
        <w:rPr>
          <w:b/>
          <w:u w:val="single"/>
        </w:rPr>
        <w:t>268231</w:t>
      </w:r>
    </w:p>
    <w:p>
      <w:r>
        <w:t>Here’s what’s new in kitchen design | via Watertown DailyTimes | https://t.co/hnoAVhzDgx | #KitchenIdeas #Kitchens https://t.co/cqd4d1W3hi</w:t>
      </w:r>
    </w:p>
    <w:p>
      <w:r>
        <w:rPr>
          <w:b/>
          <w:u w:val="single"/>
        </w:rPr>
        <w:t>268232</w:t>
      </w:r>
    </w:p>
    <w:p>
      <w:r>
        <w:t>So this girl sayin' something on her selfie photo in the car about a guy she doesnt like, The car where you were in is his. Stop bitchin'! 🙄</w:t>
      </w:r>
    </w:p>
    <w:p>
      <w:r>
        <w:rPr>
          <w:b/>
          <w:u w:val="single"/>
        </w:rPr>
        <w:t>268233</w:t>
      </w:r>
    </w:p>
    <w:p>
      <w:r>
        <w:t>Circa 2008?? Forever relevant. . - @Abc4pepper: The short slander is null and void if y'all women settle... https://t.co/L3jMIQXAll</w:t>
      </w:r>
    </w:p>
    <w:p>
      <w:r>
        <w:rPr>
          <w:b/>
          <w:u w:val="single"/>
        </w:rPr>
        <w:t>268234</w:t>
      </w:r>
    </w:p>
    <w:p>
      <w:r>
        <w:t>@Clorox man we love the taste of the pumpkin spice latte flavored bleach sm we decided to make a header!! enjoy:( https://t.co/bEcvjkU1g8</w:t>
      </w:r>
    </w:p>
    <w:p>
      <w:r>
        <w:rPr>
          <w:b/>
          <w:u w:val="single"/>
        </w:rPr>
        <w:t>268235</w:t>
      </w:r>
    </w:p>
    <w:p>
      <w:r>
        <w:t>@SSchitown201 Wasnt he tho 😂😂😂 I saw that video and was like see this is why i love yo ass lol its another video too</w:t>
      </w:r>
    </w:p>
    <w:p>
      <w:r>
        <w:rPr>
          <w:b/>
          <w:u w:val="single"/>
        </w:rPr>
        <w:t>268236</w:t>
      </w:r>
    </w:p>
    <w:p>
      <w:r>
        <w:t>@dantdm More Minecraft: Pocket Edition!!!!!!</w:t>
        <w:br/>
        <w:br/>
        <w:t>We are in 1.0.5 with maps and command blocks!</w:t>
        <w:br/>
        <w:t>And the enderdragon</w:t>
      </w:r>
    </w:p>
    <w:p>
      <w:r>
        <w:rPr>
          <w:b/>
          <w:u w:val="single"/>
        </w:rPr>
        <w:t>268237</w:t>
      </w:r>
    </w:p>
    <w:p>
      <w:r>
        <w:t>End the month off with new leads! Make sure your content is appealing to generate leads! https://t.co/nhgwPf4TSn</w:t>
      </w:r>
    </w:p>
    <w:p>
      <w:r>
        <w:rPr>
          <w:b/>
          <w:u w:val="single"/>
        </w:rPr>
        <w:t>268238</w:t>
      </w:r>
    </w:p>
    <w:p>
      <w:r>
        <w:t>Upkeep is tough - let us reward you for thinking ahead! Book 2 mens cuts &amp;amp; receive $5 off your second appointment ✂️✂️✂️ #MensStyle #MensCut https://t.co/NxAi125hO8</w:t>
      </w:r>
    </w:p>
    <w:p>
      <w:r>
        <w:rPr>
          <w:b/>
          <w:u w:val="single"/>
        </w:rPr>
        <w:t>268239</w:t>
      </w:r>
    </w:p>
    <w:p>
      <w:r>
        <w:t>Amazing heat for both!!  Maxime Chabloz win this heat with big trick,  Christian Q Tio make it big to but miss... https://t.co/XVFxPoZwiq</w:t>
      </w:r>
    </w:p>
    <w:p>
      <w:r>
        <w:rPr>
          <w:b/>
          <w:u w:val="single"/>
        </w:rPr>
        <w:t>268240</w:t>
      </w:r>
    </w:p>
    <w:p>
      <w:r>
        <w:t>@Tara_Dee_West your talk on FB sequential marketing at #brightonSEO was very insightful! Are you able to share the slides by any chance? ☺</w:t>
      </w:r>
    </w:p>
    <w:p>
      <w:r>
        <w:rPr>
          <w:b/>
          <w:u w:val="single"/>
        </w:rPr>
        <w:t>268241</w:t>
      </w:r>
    </w:p>
    <w:p>
      <w:r>
        <w:t>Wait first ! how did you @Missmoshiku get the guys account number for you to return the money ? 😕😕 #5kbae #keepthechangebae @FirstBankngr</w:t>
      </w:r>
    </w:p>
    <w:p>
      <w:r>
        <w:rPr>
          <w:b/>
          <w:u w:val="single"/>
        </w:rPr>
        <w:t>268242</w:t>
      </w:r>
    </w:p>
    <w:p>
      <w:r>
        <w:t>Join us tonight as we showcase regional sustabilability efforts w/ @BreatheCA_BA. Discounted Tix: https://t.co/h0M1YqkV39 Code: breathe</w:t>
      </w:r>
    </w:p>
    <w:p>
      <w:r>
        <w:rPr>
          <w:b/>
          <w:u w:val="single"/>
        </w:rPr>
        <w:t>268243</w:t>
      </w:r>
    </w:p>
    <w:p>
      <w:r>
        <w:t>@Delta cool, but that was yesterday and we had new tickets for today and you keep bumping the flight time so we're not going to make a connection</w:t>
      </w:r>
    </w:p>
    <w:p>
      <w:r>
        <w:rPr>
          <w:b/>
          <w:u w:val="single"/>
        </w:rPr>
        <w:t>268244</w:t>
      </w:r>
    </w:p>
    <w:p>
      <w:r>
        <w:t>Congrats to our latest Jackpot Winner B.J. on Mr. Money Bags for $2,000. Today's JP's 5 for $13,950. #sugarcreekcasino #sweetjackpots</w:t>
      </w:r>
    </w:p>
    <w:p>
      <w:r>
        <w:rPr>
          <w:b/>
          <w:u w:val="single"/>
        </w:rPr>
        <w:t>268245</w:t>
      </w:r>
    </w:p>
    <w:p>
      <w:r>
        <w:t>I liked a @YouTube video https://t.co/AliCPBieuq Super Mario Sunshine - Beta EASTER EGGS and SECRETS</w:t>
      </w:r>
    </w:p>
    <w:p>
      <w:r>
        <w:rPr>
          <w:b/>
          <w:u w:val="single"/>
        </w:rPr>
        <w:t>268246</w:t>
      </w:r>
    </w:p>
    <w:p>
      <w:r>
        <w:t>Lol how u going come at my homie for talking bour black girls when u degrading his girl who is black 🤔🤔 https://t.co/S5ytWy0Rqk</w:t>
      </w:r>
    </w:p>
    <w:p>
      <w:r>
        <w:rPr>
          <w:b/>
          <w:u w:val="single"/>
        </w:rPr>
        <w:t>268247</w:t>
      </w:r>
    </w:p>
    <w:p>
      <w:r>
        <w:t>Come down town. Come down town and have a good night. Come down town and love yourself. Come downtown and appreciate the life of the night.</w:t>
      </w:r>
    </w:p>
    <w:p>
      <w:r>
        <w:rPr>
          <w:b/>
          <w:u w:val="single"/>
        </w:rPr>
        <w:t>268248</w:t>
      </w:r>
    </w:p>
    <w:p>
      <w:r>
        <w:t>@b_ofrights @HCandler @madortiz1 @20committee @Freeyourmindkid @PragmaticObot This almost seems impossible with all the division and mistrust.</w:t>
      </w:r>
    </w:p>
    <w:p>
      <w:r>
        <w:rPr>
          <w:b/>
          <w:u w:val="single"/>
        </w:rPr>
        <w:t>268249</w:t>
      </w:r>
    </w:p>
    <w:p>
      <w:r>
        <w:t>Castle Dungeon has been explored. Are you able to reach it too? https://t.co/4937899FzY #android,#androidgames,#gameinsight</w:t>
      </w:r>
    </w:p>
    <w:p>
      <w:r>
        <w:rPr>
          <w:b/>
          <w:u w:val="single"/>
        </w:rPr>
        <w:t>268250</w:t>
      </w:r>
    </w:p>
    <w:p>
      <w:r>
        <w:t>New story from @HersheyPA: Hershey Triple Tower Featured in @PennLive https://t.co/k1CKxdY0f0. Thanks, @Sean_C_Adams!</w:t>
      </w:r>
    </w:p>
    <w:p>
      <w:r>
        <w:rPr>
          <w:b/>
          <w:u w:val="single"/>
        </w:rPr>
        <w:t>268251</w:t>
      </w:r>
    </w:p>
    <w:p>
      <w:r>
        <w:t>More linework progress. How's it looking so far? #artnouveau #alphonsemuchainspired #artist… https://t.co/0lmyLS2hyL</w:t>
      </w:r>
    </w:p>
    <w:p>
      <w:r>
        <w:rPr>
          <w:b/>
          <w:u w:val="single"/>
        </w:rPr>
        <w:t>268252</w:t>
      </w:r>
    </w:p>
    <w:p>
      <w:r>
        <w:t>Oh goddammit, Brontide have officially called it a day. Those two albums were absolute gold, really hoped they’d come back.</w:t>
      </w:r>
    </w:p>
    <w:p>
      <w:r>
        <w:rPr>
          <w:b/>
          <w:u w:val="single"/>
        </w:rPr>
        <w:t>268253</w:t>
      </w:r>
    </w:p>
    <w:p>
      <w:r>
        <w:t>@jennyhan @siobhanvivian i just finished the Burn for Burn Trilogy. How come i feel like im tge one who died?? There's no REEVIA anymore 😩😭😫</w:t>
      </w:r>
    </w:p>
    <w:p>
      <w:r>
        <w:rPr>
          <w:b/>
          <w:u w:val="single"/>
        </w:rPr>
        <w:t>268254</w:t>
      </w:r>
    </w:p>
    <w:p>
      <w:r>
        <w:t>Taxpayer advocates like @taxreformer support #okjusticereform because it saves taxpayers billions! #RespectOKVoters https://t.co/WfPPeL9dDt</w:t>
      </w:r>
    </w:p>
    <w:p>
      <w:r>
        <w:rPr>
          <w:b/>
          <w:u w:val="single"/>
        </w:rPr>
        <w:t>268255</w:t>
      </w:r>
    </w:p>
    <w:p>
      <w:r>
        <w:t>when you're trying to stay dedicated to the fit life but you're still high key a pothead https://t.co/tiQpeNUwyl</w:t>
      </w:r>
    </w:p>
    <w:p>
      <w:r>
        <w:rPr>
          <w:b/>
          <w:u w:val="single"/>
        </w:rPr>
        <w:t>268256</w:t>
      </w:r>
    </w:p>
    <w:p>
      <w:r>
        <w:t>This morning's subway hero: Mets cap, brush mustache, $5 umbrella over his arm reading an ancient PB edition of Dostoyevsky's The Possessed.</w:t>
      </w:r>
    </w:p>
    <w:p>
      <w:r>
        <w:rPr>
          <w:b/>
          <w:u w:val="single"/>
        </w:rPr>
        <w:t>268257</w:t>
      </w:r>
    </w:p>
    <w:p>
      <w:r>
        <w:t>@greatsenpai nah i asked for it, and i honestly expected way worse but human misery always bums me out lol don't worry</w:t>
      </w:r>
    </w:p>
    <w:p>
      <w:r>
        <w:rPr>
          <w:b/>
          <w:u w:val="single"/>
        </w:rPr>
        <w:t>268258</w:t>
      </w:r>
    </w:p>
    <w:p>
      <w:r>
        <w:t>The doctrine of trinitarian processions gives the Christian life its distinctive character as trinitarian adoption. -Eilers and Strobel</w:t>
      </w:r>
    </w:p>
    <w:p>
      <w:r>
        <w:rPr>
          <w:b/>
          <w:u w:val="single"/>
        </w:rPr>
        <w:t>268259</w:t>
      </w:r>
    </w:p>
    <w:p>
      <w:r>
        <w:t>@Mhiz_Merci lmfao you never see anything... CCTV for the rest of the month she gat her eyes on you lol</w:t>
      </w:r>
    </w:p>
    <w:p>
      <w:r>
        <w:rPr>
          <w:b/>
          <w:u w:val="single"/>
        </w:rPr>
        <w:t>268260</w:t>
      </w:r>
    </w:p>
    <w:p>
      <w:r>
        <w:t>It was MKG's article in Young India that ignited the riots and on this day, April 6 1929, Mahashay ji was killed by lunatic Ilm-ud-Din https://t.co/pNjMQaYSKZ</w:t>
      </w:r>
    </w:p>
    <w:p>
      <w:r>
        <w:rPr>
          <w:b/>
          <w:u w:val="single"/>
        </w:rPr>
        <w:t>268261</w:t>
      </w:r>
    </w:p>
    <w:p>
      <w:r>
        <w:t>Learn how Carl Network Engineer (the guy who tells &amp;amp; re-tells the tale of the great spanning-tree loop of ought-five) becomes CaptainCloud. https://t.co/xDhZWksGcd</w:t>
      </w:r>
    </w:p>
    <w:p>
      <w:r>
        <w:rPr>
          <w:b/>
          <w:u w:val="single"/>
        </w:rPr>
        <w:t>268262</w:t>
      </w:r>
    </w:p>
    <w:p>
      <w:r>
        <w:t xml:space="preserve">I used to HATE my arms .... I would cover them up all the time. Now...I love wearing tank tops! </w:t>
        <w:br/>
        <w:br/>
        <w:t>Instead of... https://t.co/Nvu0W9ZOoG</w:t>
      </w:r>
    </w:p>
    <w:p>
      <w:r>
        <w:rPr>
          <w:b/>
          <w:u w:val="single"/>
        </w:rPr>
        <w:t>268263</w:t>
      </w:r>
    </w:p>
    <w:p>
      <w:r>
        <w:t>@TheRealHos35 bats too parallel.  Swing is there. Angle the barrel a bit behind u.  #morelift #franchise</w:t>
      </w:r>
    </w:p>
    <w:p>
      <w:r>
        <w:rPr>
          <w:b/>
          <w:u w:val="single"/>
        </w:rPr>
        <w:t>268264</w:t>
      </w:r>
    </w:p>
    <w:p>
      <w:r>
        <w:t>Leopard Print Scarf, Brown Black Infinity Scarf, Chiffon Loop Scarf, Women Circle Scarf, Spring Summer Fashion https://t.co/wzX1sxtn5C</w:t>
      </w:r>
    </w:p>
    <w:p>
      <w:r>
        <w:rPr>
          <w:b/>
          <w:u w:val="single"/>
        </w:rPr>
        <w:t>268265</w:t>
      </w:r>
    </w:p>
    <w:p>
      <w:r>
        <w:t>Addnvalue to pecple's newsfeed by Tweeting humor, int:resting vnformation, discounts, exclusives and life h,cks.</w:t>
      </w:r>
    </w:p>
    <w:p>
      <w:r>
        <w:rPr>
          <w:b/>
          <w:u w:val="single"/>
        </w:rPr>
        <w:t>268266</w:t>
      </w:r>
    </w:p>
    <w:p>
      <w:r>
        <w:t>Horse Shirt, Kid's T Shirt Rearing Horse Child's Youth XL Navy by AlwaysInStitchesCo  https://t.co/Iu77uhrXZk via @Etsy</w:t>
      </w:r>
    </w:p>
    <w:p>
      <w:r>
        <w:rPr>
          <w:b/>
          <w:u w:val="single"/>
        </w:rPr>
        <w:t>268267</w:t>
      </w:r>
    </w:p>
    <w:p>
      <w:r>
        <w:t>☺♧ Vintage Sears Wheat Design Crock Canister Set ~ Cream &amp;amp; Brown Color Hurry Now! https://t.co/RSXllk32GD https://t.co/1K60VrJMX9</w:t>
      </w:r>
    </w:p>
    <w:p>
      <w:r>
        <w:rPr>
          <w:b/>
          <w:u w:val="single"/>
        </w:rPr>
        <w:t>268268</w:t>
      </w:r>
    </w:p>
    <w:p>
      <w:r>
        <w:t>@timandsid @tim_micallef Might want to look up "cut or uncut" on urban dictionnary before u use it again on air but idk</w:t>
      </w:r>
    </w:p>
    <w:p>
      <w:r>
        <w:rPr>
          <w:b/>
          <w:u w:val="single"/>
        </w:rPr>
        <w:t>268269</w:t>
      </w:r>
    </w:p>
    <w:p>
      <w:r>
        <w:t>Just bought a bunch of Tupperware and grown up colt thinks it's great but little colt hates how much he's turning into his parents</w:t>
      </w:r>
    </w:p>
    <w:p>
      <w:r>
        <w:rPr>
          <w:b/>
          <w:u w:val="single"/>
        </w:rPr>
        <w:t>268270</w:t>
      </w:r>
    </w:p>
    <w:p>
      <w:r>
        <w:t>Agreed. Excellent piece. Sharp logic - one can feel his understandable despondency.</w:t>
        <w:br/>
        <w:t>How did we get here?</w:t>
        <w:br/>
        <w:t xml:space="preserve">@Baddiel </w:t>
        <w:br/>
        <w:t>@Tony_Robinson https://t.co/7BKeviuNrw</w:t>
      </w:r>
    </w:p>
    <w:p>
      <w:r>
        <w:rPr>
          <w:b/>
          <w:u w:val="single"/>
        </w:rPr>
        <w:t>268271</w:t>
      </w:r>
    </w:p>
    <w:p>
      <w:r>
        <w:t>@horngal went to PAX East and saw games a-plenty. You can read all about 'em here: https://t.co/xU6Eq3nRak</w:t>
      </w:r>
    </w:p>
    <w:p>
      <w:r>
        <w:rPr>
          <w:b/>
          <w:u w:val="single"/>
        </w:rPr>
        <w:t>268272</w:t>
      </w:r>
    </w:p>
    <w:p>
      <w:r>
        <w:t>Keeping an eye on things while fans watch the match, by @SorriAndrea https://t.co/G9EVYK1kPV #Stadium #security https://t.co/xgfpV7JFVa</w:t>
      </w:r>
    </w:p>
    <w:p>
      <w:r>
        <w:rPr>
          <w:b/>
          <w:u w:val="single"/>
        </w:rPr>
        <w:t>268273</w:t>
      </w:r>
    </w:p>
    <w:p>
      <w:r>
        <w:t>South Carolina win YES!! THANK YOU Mississippi State for shutting down UCONN!! Finally a NEW NCAA Women's... https://t.co/ms069oCq5e</w:t>
      </w:r>
    </w:p>
    <w:p>
      <w:r>
        <w:rPr>
          <w:b/>
          <w:u w:val="single"/>
        </w:rPr>
        <w:t>268274</w:t>
      </w:r>
    </w:p>
    <w:p>
      <w:r>
        <w:t>You want the ability to be free from other people's demands to... More for Aquarius https://t.co/oR7C9xd4V1</w:t>
      </w:r>
    </w:p>
    <w:p>
      <w:r>
        <w:rPr>
          <w:b/>
          <w:u w:val="single"/>
        </w:rPr>
        <w:t>268275</w:t>
      </w:r>
    </w:p>
    <w:p>
      <w:r>
        <w:t>@seafoam6 It seemed that way to me, too. I haven't had a chance to really learn it yet, but what I've read about it is impressive.</w:t>
      </w:r>
    </w:p>
    <w:p>
      <w:r>
        <w:rPr>
          <w:b/>
          <w:u w:val="single"/>
        </w:rPr>
        <w:t>268276</w:t>
      </w:r>
    </w:p>
    <w:p>
      <w:r>
        <w:t>Cause it don't pay to inform your own, it's more profitable to point the finger at the white man all the time and not take any ownership.</w:t>
      </w:r>
    </w:p>
    <w:p>
      <w:r>
        <w:rPr>
          <w:b/>
          <w:u w:val="single"/>
        </w:rPr>
        <w:t>268277</w:t>
      </w:r>
    </w:p>
    <w:p>
      <w:r>
        <w:t>My problem with Koream artists:</w:t>
        <w:br/>
        <w:t>I dont know how to pronounce your name</w:t>
        <w:br/>
        <w:t>I can't hanggul to save my life</w:t>
      </w:r>
    </w:p>
    <w:p>
      <w:r>
        <w:rPr>
          <w:b/>
          <w:u w:val="single"/>
        </w:rPr>
        <w:t>268278</w:t>
      </w:r>
    </w:p>
    <w:p>
      <w:r>
        <w:t>AmerGastroAssn: CGH Associate Editor Dr. Jonathan M. Buscaglia provides summaries of 3 must-read articles in the A… https://t.co/BJCZaSV9kO</w:t>
      </w:r>
    </w:p>
    <w:p>
      <w:r>
        <w:rPr>
          <w:b/>
          <w:u w:val="single"/>
        </w:rPr>
        <w:t>268279</w:t>
      </w:r>
    </w:p>
    <w:p>
      <w:r>
        <w:t>@ArizonaNewsnet get a rope! time to go hunting!  want to hurt our law enforcement, fire or ems...better hope cops get you first! fed up with stupidity!</w:t>
      </w:r>
    </w:p>
    <w:p>
      <w:r>
        <w:rPr>
          <w:b/>
          <w:u w:val="single"/>
        </w:rPr>
        <w:t>268280</w:t>
      </w:r>
    </w:p>
    <w:p>
      <w:r>
        <w:t>Huge thanks to those who have supported us so far, don't forget to click on the link below to support all the... https://t.co/v93V0zqKOn</w:t>
      </w:r>
    </w:p>
    <w:p>
      <w:r>
        <w:rPr>
          <w:b/>
          <w:u w:val="single"/>
        </w:rPr>
        <w:t>268281</w:t>
      </w:r>
    </w:p>
    <w:p>
      <w:r>
        <w:t>Why All Successful People Need a Wellness Practice (To Master Professional Growth) https://t.co/EvhdwkftGg https://t.co/NpwFT0hU8E</w:t>
      </w:r>
    </w:p>
    <w:p>
      <w:r>
        <w:rPr>
          <w:b/>
          <w:u w:val="single"/>
        </w:rPr>
        <w:t>268282</w:t>
      </w:r>
    </w:p>
    <w:p>
      <w:r>
        <w:t>@PipSinks @SCynic1 @Barristerblog That is as accurate as saying that Brexiteers ALL accuse Remainers of being unpatriotic and putting the EU before the UK. 1/2</w:t>
      </w:r>
    </w:p>
    <w:p>
      <w:r>
        <w:rPr>
          <w:b/>
          <w:u w:val="single"/>
        </w:rPr>
        <w:t>268283</w:t>
      </w:r>
    </w:p>
    <w:p>
      <w:r>
        <w:t>Wiggins ran out of gas should've let Towns help take some slack but why did they keep going to him when he went cold any other time they dnt</w:t>
      </w:r>
    </w:p>
    <w:p>
      <w:r>
        <w:rPr>
          <w:b/>
          <w:u w:val="single"/>
        </w:rPr>
        <w:t>268284</w:t>
      </w:r>
    </w:p>
    <w:p>
      <w:r>
        <w:t>Congratulations to @Niagara2021! Your world-class sports venues will be the backdrop to inspiring performances at the @CanadaGames!</w:t>
      </w:r>
    </w:p>
    <w:p>
      <w:r>
        <w:rPr>
          <w:b/>
          <w:u w:val="single"/>
        </w:rPr>
        <w:t>268285</w:t>
      </w:r>
    </w:p>
    <w:p>
      <w:r>
        <w:t>Live From the #ACMAwards Red Carpet: The Ram Report #ACMAwards https://t.co/D85gk3Sq0G https://t.co/GbHVsIG6ey</w:t>
      </w:r>
    </w:p>
    <w:p>
      <w:r>
        <w:rPr>
          <w:b/>
          <w:u w:val="single"/>
        </w:rPr>
        <w:t>268286</w:t>
      </w:r>
    </w:p>
    <w:p>
      <w:r>
        <w:t>Learn to use Snapchat to grow your business. https://t.co/4SrIyEiTsc #homebusinss #networkmarketing #onlinebusiness #moneyfromhome</w:t>
      </w:r>
    </w:p>
    <w:p>
      <w:r>
        <w:rPr>
          <w:b/>
          <w:u w:val="single"/>
        </w:rPr>
        <w:t>268287</w:t>
      </w:r>
    </w:p>
    <w:p>
      <w:r>
        <w:t>EVD also manages a @discogs store where you can find vinyl &amp;amp; cds from a variety of music genres...have a dig! https://t.co/2fN2g9sxTp</w:t>
      </w:r>
    </w:p>
    <w:p>
      <w:r>
        <w:rPr>
          <w:b/>
          <w:u w:val="single"/>
        </w:rPr>
        <w:t>268288</w:t>
      </w:r>
    </w:p>
    <w:p>
      <w:r>
        <w:t>ASOS PETITE Premium Printed Satin Wrap Maxi Dress  https://t.co/SvqKlV71EP #OnSale https://t.co/dqmYTPLUSK</w:t>
      </w:r>
    </w:p>
    <w:p>
      <w:r>
        <w:rPr>
          <w:b/>
          <w:u w:val="single"/>
        </w:rPr>
        <w:t>268289</w:t>
      </w:r>
    </w:p>
    <w:p>
      <w:r>
        <w:t>It is our choices, that show what we truly are, far more than our abilities.” ~ J.K Rowling</w:t>
        <w:br/>
        <w:br/>
        <w:t>#HardWorkingWomen... https://t.co/WtY7U6Vb8N</w:t>
      </w:r>
    </w:p>
    <w:p>
      <w:r>
        <w:rPr>
          <w:b/>
          <w:u w:val="single"/>
        </w:rPr>
        <w:t>268290</w:t>
      </w:r>
    </w:p>
    <w:p>
      <w:r>
        <w:t>Partha Unnava, CEO of Better Walk shares his experiences launching a new venture @startupsco https://t.co/aBNKbpd4Fp https://t.co/1h7kddtt5I</w:t>
      </w:r>
    </w:p>
    <w:p>
      <w:r>
        <w:rPr>
          <w:b/>
          <w:u w:val="single"/>
        </w:rPr>
        <w:t>268291</w:t>
      </w:r>
    </w:p>
    <w:p>
      <w:r>
        <w:t>@KateElliottSFF @kyliu99 also tired of framing the convo as diversity when we should reframe it as realism and verisimilitude :P</w:t>
      </w:r>
    </w:p>
    <w:p>
      <w:r>
        <w:rPr>
          <w:b/>
          <w:u w:val="single"/>
        </w:rPr>
        <w:t>268292</w:t>
      </w:r>
    </w:p>
    <w:p>
      <w:r>
        <w:t>@destiny_slrp @BruceWayneMC @justcallmerizzo @BondageAndCoke @wildewiccanro @GidgeDelaney I think we're about to turn Mondays into Confession Mondays.</w:t>
      </w:r>
    </w:p>
    <w:p>
      <w:r>
        <w:rPr>
          <w:b/>
          <w:u w:val="single"/>
        </w:rPr>
        <w:t>268293</w:t>
      </w:r>
    </w:p>
    <w:p>
      <w:r>
        <w:t>#Birthdays: 1968 Sebastian Bach (Skid Row) 1968 Jamie Hewlett (Gorillaz) 1970 Mathew Priest (Dodgy) 1985 Leona Lewis (A Moment Like This)</w:t>
      </w:r>
    </w:p>
    <w:p>
      <w:r>
        <w:rPr>
          <w:b/>
          <w:u w:val="single"/>
        </w:rPr>
        <w:t>268294</w:t>
      </w:r>
    </w:p>
    <w:p>
      <w:r>
        <w:t>From the beginning, North Sails embraced a scientific approach to making sails and followed a path of increased... https://t.co/arUUh5YkHh</w:t>
      </w:r>
    </w:p>
    <w:p>
      <w:r>
        <w:rPr>
          <w:b/>
          <w:u w:val="single"/>
        </w:rPr>
        <w:t>268295</w:t>
      </w:r>
    </w:p>
    <w:p>
      <w:r>
        <w:t>Check out this weird image I just Pinned to my [SURREAL PHOTOGRAPHY] Joanne Clement (Enchanted-Brides-457737770997… https://t.co/bkMxJUUsPX</w:t>
      </w:r>
    </w:p>
    <w:p>
      <w:r>
        <w:rPr>
          <w:b/>
          <w:u w:val="single"/>
        </w:rPr>
        <w:t>268296</w:t>
      </w:r>
    </w:p>
    <w:p>
      <w:r>
        <w:t>Soulfully Connecting is who we are, what we do &amp;amp; why we are here! #soulecting #ethical https://t.co/59wzL18BcK https://t.co/iINbhF84QZ</w:t>
      </w:r>
    </w:p>
    <w:p>
      <w:r>
        <w:rPr>
          <w:b/>
          <w:u w:val="single"/>
        </w:rPr>
        <w:t>268297</w:t>
      </w:r>
    </w:p>
    <w:p>
      <w:r>
        <w:t>https://t.co/Y6DXDg29vu - steviephil Go for it! Just remember to credit us with a link to the image source -- an… https://t.co/j3uhmcf0z0</w:t>
      </w:r>
    </w:p>
    <w:p>
      <w:r>
        <w:rPr>
          <w:b/>
          <w:u w:val="single"/>
        </w:rPr>
        <w:t>268298</w:t>
      </w:r>
    </w:p>
    <w:p>
      <w:r>
        <w:t>Download Careem for a safe, reliable, hassle free ride. Sign up and get AED 30. YALLA LET'S GO! #Careem. https://t.co/ieeci7bcWd</w:t>
      </w:r>
    </w:p>
    <w:p>
      <w:r>
        <w:rPr>
          <w:b/>
          <w:u w:val="single"/>
        </w:rPr>
        <w:t>268299</w:t>
      </w:r>
    </w:p>
    <w:p>
      <w:r>
        <w:t>"I'm overboard and I need your love. Pull me up, I can't swim on my own, it's too much" - Justin Bieber.</w:t>
      </w:r>
    </w:p>
    <w:p>
      <w:r>
        <w:rPr>
          <w:b/>
          <w:u w:val="single"/>
        </w:rPr>
        <w:t>268300</w:t>
      </w:r>
    </w:p>
    <w:p>
      <w:r>
        <w:t>NigeriaNewsdesk: An appeal to the vengeful gladiators https://t.co/x7IqbWN2cc via todayng https://t.co/pVCKnTjFJ2</w:t>
      </w:r>
    </w:p>
    <w:p>
      <w:r>
        <w:rPr>
          <w:b/>
          <w:u w:val="single"/>
        </w:rPr>
        <w:t>268301</w:t>
      </w:r>
    </w:p>
    <w:p>
      <w:r>
        <w:t>When you think you know, and you place that ceiling on yourself, there's only one way to go. Up and back down. ~@minishmael #NOISundays</w:t>
      </w:r>
    </w:p>
    <w:p>
      <w:r>
        <w:rPr>
          <w:b/>
          <w:u w:val="single"/>
        </w:rPr>
        <w:t>268302</w:t>
      </w:r>
    </w:p>
    <w:p>
      <w:r>
        <w:t>@WrongWrestling @ProWrestlerTees @OneHourTees If I have to choose between WWE and TNA, I would go with WWE, because they have a lot of good talents, and the matches are hardcore.</w:t>
      </w:r>
    </w:p>
    <w:p>
      <w:r>
        <w:rPr>
          <w:b/>
          <w:u w:val="single"/>
        </w:rPr>
        <w:t>268303</w:t>
      </w:r>
    </w:p>
    <w:p>
      <w:r>
        <w:t>They're fucking other people RT @1FlyyPrincess: Not gonna lie.. the two happiest couples I know are stationed apart.</w:t>
      </w:r>
    </w:p>
    <w:p>
      <w:r>
        <w:rPr>
          <w:b/>
          <w:u w:val="single"/>
        </w:rPr>
        <w:t>268304</w:t>
      </w:r>
    </w:p>
    <w:p>
      <w:r>
        <w:t>Even more fascinating when you consider the 53% of white woman who put him there in the first place. https://t.co/18syLnV54Q</w:t>
      </w:r>
    </w:p>
    <w:p>
      <w:r>
        <w:rPr>
          <w:b/>
          <w:u w:val="single"/>
        </w:rPr>
        <w:t>268305</w:t>
      </w:r>
    </w:p>
    <w:p>
      <w:r>
        <w:t>¡Time of victory! Now play in your #Teamspeak Gamer with all the icons for #LeagueOfLegends https://t.co/tIbmwXxxby #paysafecard #onecard https://t.co/pNjUuZp6wi</w:t>
      </w:r>
    </w:p>
    <w:p>
      <w:r>
        <w:rPr>
          <w:b/>
          <w:u w:val="single"/>
        </w:rPr>
        <w:t>268306</w:t>
      </w:r>
    </w:p>
    <w:p>
      <w:r>
        <w:t>@jamesdleech @housetoastonish Yes, but the bit where Peter hits MJ was unmade by One More Day. Instead, he has a little paddy, then honks it out the windae</w:t>
        <w:br/>
        <w:t>SO MOTE IT BE.</w:t>
      </w:r>
    </w:p>
    <w:p>
      <w:r>
        <w:rPr>
          <w:b/>
          <w:u w:val="single"/>
        </w:rPr>
        <w:t>268307</w:t>
      </w:r>
    </w:p>
    <w:p>
      <w:r>
        <w:t>If you blow hard enough on an old Nintendo cartridge, Mario will appear and give you three.extrx lives.</w:t>
      </w:r>
    </w:p>
    <w:p>
      <w:r>
        <w:rPr>
          <w:b/>
          <w:u w:val="single"/>
        </w:rPr>
        <w:t>268308</w:t>
      </w:r>
    </w:p>
    <w:p>
      <w:r>
        <w:t>Autograph sessions: I would also write "Great to meet you" on my cards if it gets me €20,- + to talk to you for a few minutes. Great deal.</w:t>
      </w:r>
    </w:p>
    <w:p>
      <w:r>
        <w:rPr>
          <w:b/>
          <w:u w:val="single"/>
        </w:rPr>
        <w:t>268309</w:t>
      </w:r>
    </w:p>
    <w:p>
      <w:r>
        <w:t>Se joga em Don't Be Afraid de Sarah Vaughan na #deezer https://t.co/5UHn69RU0K https://t.co/cEj0xjlfom</w:t>
      </w:r>
    </w:p>
    <w:p>
      <w:r>
        <w:rPr>
          <w:b/>
          <w:u w:val="single"/>
        </w:rPr>
        <w:t>268310</w:t>
      </w:r>
    </w:p>
    <w:p>
      <w:r>
        <w:t>@NBCNews What an assinine thing to do. All grandstanding to make a mockery of our Democratic process.</w:t>
      </w:r>
    </w:p>
    <w:p>
      <w:r>
        <w:rPr>
          <w:b/>
          <w:u w:val="single"/>
        </w:rPr>
        <w:t>268311</w:t>
      </w:r>
    </w:p>
    <w:p>
      <w:r>
        <w:t>When the "so called leader" has dual standards for the team, it's telling more on the how low the leader is!</w:t>
      </w:r>
    </w:p>
    <w:p>
      <w:r>
        <w:rPr>
          <w:b/>
          <w:u w:val="single"/>
        </w:rPr>
        <w:t>268312</w:t>
      </w:r>
    </w:p>
    <w:p>
      <w:r>
        <w:t>[HIRING] Senior Javascript / TypeScript Engineer - DroneDeploy via https://t.co/VIUS6sFQaV #remote #remotejs</w:t>
      </w:r>
    </w:p>
    <w:p>
      <w:r>
        <w:rPr>
          <w:b/>
          <w:u w:val="single"/>
        </w:rPr>
        <w:t>268313</w:t>
      </w:r>
    </w:p>
    <w:p>
      <w:r>
        <w:t>I have no real issue with this response to the chemical attack, but Trump claiming this was a of defense of the Syrian people is a joke.</w:t>
      </w:r>
    </w:p>
    <w:p>
      <w:r>
        <w:rPr>
          <w:b/>
          <w:u w:val="single"/>
        </w:rPr>
        <w:t>268314</w:t>
      </w:r>
    </w:p>
    <w:p>
      <w:r>
        <w:t>Nowadays are hipsters and millennials different from each other or are they fusioned together Dragon Ball Z style?</w:t>
      </w:r>
    </w:p>
    <w:p>
      <w:r>
        <w:rPr>
          <w:b/>
          <w:u w:val="single"/>
        </w:rPr>
        <w:t>268315</w:t>
      </w:r>
    </w:p>
    <w:p>
      <w:r>
        <w:t>@MFMagnus usually the process of me making a song is finding some lyrics i can play off of for a punchline, this one was "tell me whos the fairest"</w:t>
      </w:r>
    </w:p>
    <w:p>
      <w:r>
        <w:rPr>
          <w:b/>
          <w:u w:val="single"/>
        </w:rPr>
        <w:t>268316</w:t>
      </w:r>
    </w:p>
    <w:p>
      <w:r>
        <w:t>@Yates_Doug @purple88luv @roushyates @keselowski @FordPerformance @Team_Penske @MartinsvilleSwy @NASCAR Would love to win the valve cover from this car.  What a great team win it was yesterday. 🏁🏁🏁 https://t.co/vUqLUq4GZj</w:t>
      </w:r>
    </w:p>
    <w:p>
      <w:r>
        <w:rPr>
          <w:b/>
          <w:u w:val="single"/>
        </w:rPr>
        <w:t>268317</w:t>
      </w:r>
    </w:p>
    <w:p>
      <w:r>
        <w:t>What! For the next 2 weeks instantly make money back on your purchase by sharing it on social… https://t.co/SouIagQOZp</w:t>
      </w:r>
    </w:p>
    <w:p>
      <w:r>
        <w:rPr>
          <w:b/>
          <w:u w:val="single"/>
        </w:rPr>
        <w:t>268318</w:t>
      </w:r>
    </w:p>
    <w:p>
      <w:r>
        <w:t>#Holiday planning got you frazzled? Nothing’s easier than transferring #Forex from your mobile devices with ClickFX. https://t.co/RbfTWDGcaS</w:t>
      </w:r>
    </w:p>
    <w:p>
      <w:r>
        <w:rPr>
          <w:b/>
          <w:u w:val="single"/>
        </w:rPr>
        <w:t>268319</w:t>
      </w:r>
    </w:p>
    <w:p>
      <w:r>
        <w:t>Also telecon has gone back to referring to things by the name of famous senior dude on paper, not actual 1st author of the work. 🤦🏻</w:t>
      </w:r>
    </w:p>
    <w:p>
      <w:r>
        <w:rPr>
          <w:b/>
          <w:u w:val="single"/>
        </w:rPr>
        <w:t>268320</w:t>
      </w:r>
    </w:p>
    <w:p>
      <w:r>
        <w:t>King of Hearts! #CHFILSummerRoadTour #CantHelpFallingInLoveApril15 https://t.co/cliDLTkSGL by #MyCHOSdotcom via @c0nvey https://t.co/NzMwI5K4hT</w:t>
      </w:r>
    </w:p>
    <w:p>
      <w:r>
        <w:rPr>
          <w:b/>
          <w:u w:val="single"/>
        </w:rPr>
        <w:t>268321</w:t>
      </w:r>
    </w:p>
    <w:p>
      <w:r>
        <w:t>The beautiful @sararuh is the surprise of #funka2017 😊🌈🦋🦄 ❤️🌎👏👏👏 #Awesome #Inspiring #AXSChat @debraruh @AXSChat https://t.co/XLhxlXSeja</w:t>
      </w:r>
    </w:p>
    <w:p>
      <w:r>
        <w:rPr>
          <w:b/>
          <w:u w:val="single"/>
        </w:rPr>
        <w:t>268322</w:t>
      </w:r>
    </w:p>
    <w:p>
      <w:r>
        <w:t>#Pineco ♂ 91.1% (13/13/15)</w:t>
        <w:br/>
        <w:t>Moves: [Tackle | Gyro Ball]</w:t>
        <w:br/>
        <w:t>City: [Wheaton]</w:t>
        <w:br/>
        <w:t>Timer: [12:06:02pm]-(27m 21s) https://t.co/nJPjjeey6Q</w:t>
      </w:r>
    </w:p>
    <w:p>
      <w:r>
        <w:rPr>
          <w:b/>
          <w:u w:val="single"/>
        </w:rPr>
        <w:t>268323</w:t>
      </w:r>
    </w:p>
    <w:p>
      <w:r>
        <w:t>More #Births expected for #Muslims than #Christians: https://t.co/Jf8UfG6YSm, https://t.co/HmoPE33uuv https://t.co/GI9wUCxveO</w:t>
      </w:r>
    </w:p>
    <w:p>
      <w:r>
        <w:rPr>
          <w:b/>
          <w:u w:val="single"/>
        </w:rPr>
        <w:t>268324</w:t>
      </w:r>
    </w:p>
    <w:p>
      <w:r>
        <w:t>@wvualphasoldier @bradyactual @da_667 @justinbieber Nah. Just shit out a dating app and make sure it ends in "r". Toastr. Or Blendr. IPO. Billionaire.</w:t>
      </w:r>
    </w:p>
    <w:p>
      <w:r>
        <w:rPr>
          <w:b/>
          <w:u w:val="single"/>
        </w:rPr>
        <w:t>268325</w:t>
      </w:r>
    </w:p>
    <w:p>
      <w:r>
        <w:t>@GamingAndPandas not just removed. Protected from.  The horrors of communism isn't on the curriculum for white suburban American HS students</w:t>
      </w:r>
    </w:p>
    <w:p>
      <w:r>
        <w:rPr>
          <w:b/>
          <w:u w:val="single"/>
        </w:rPr>
        <w:t>268326</w:t>
      </w:r>
    </w:p>
    <w:p>
      <w:r>
        <w:t>@AMISHDEVGAN @News18India @myogiadityanath @ptshrikant @AYBPS @INCIndia @nanditathhakur @malviyamit I am waiting for the debate every day  @amish sir</w:t>
      </w:r>
    </w:p>
    <w:p>
      <w:r>
        <w:rPr>
          <w:b/>
          <w:u w:val="single"/>
        </w:rPr>
        <w:t>268327</w:t>
      </w:r>
    </w:p>
    <w:p>
      <w:r>
        <w:t>"You can try, but you will ultimately fail and once again will bend your knee to me." https://t.co/vd3u3uHFMX</w:t>
      </w:r>
    </w:p>
    <w:p>
      <w:r>
        <w:rPr>
          <w:b/>
          <w:u w:val="single"/>
        </w:rPr>
        <w:t>268328</w:t>
      </w:r>
    </w:p>
    <w:p>
      <w:r>
        <w:t>Congress votes to repeal the FCC’s privacy rules for internet service providers https://t.co/cadEo0IkWN</w:t>
      </w:r>
    </w:p>
    <w:p>
      <w:r>
        <w:rPr>
          <w:b/>
          <w:u w:val="single"/>
        </w:rPr>
        <w:t>268329</w:t>
      </w:r>
    </w:p>
    <w:p>
      <w:r>
        <w:t>@vrevmcr im across the street and on my own, dont suppose its possible to put my name down without leaving my stuff in the cafe? ;)</w:t>
      </w:r>
    </w:p>
    <w:p>
      <w:r>
        <w:rPr>
          <w:b/>
          <w:u w:val="single"/>
        </w:rPr>
        <w:t>268330</w:t>
      </w:r>
    </w:p>
    <w:p>
      <w:r>
        <w:t>You Won’t Believe What’s In Your Yogurt–&amp;amp; It’s Not On The Label! https://t.co/7SeN8wUWnf via @thefoodbabe</w:t>
      </w:r>
    </w:p>
    <w:p>
      <w:r>
        <w:rPr>
          <w:b/>
          <w:u w:val="single"/>
        </w:rPr>
        <w:t>268331</w:t>
      </w:r>
    </w:p>
    <w:p>
      <w:r>
        <w:t>We are witnessing a growing industry that profits by exploiting hail storm victims and the legal system. https://t.co/kbpmNh9Zln #txlege</w:t>
      </w:r>
    </w:p>
    <w:p>
      <w:r>
        <w:rPr>
          <w:b/>
          <w:u w:val="single"/>
        </w:rPr>
        <w:t>268332</w:t>
      </w:r>
    </w:p>
    <w:p>
      <w:r>
        <w:t>If you've never participated in a Passover seder, which celebrates the exodus of the Israelites from captivity... https://t.co/DwMHBIzeGb</w:t>
      </w:r>
    </w:p>
    <w:p>
      <w:r>
        <w:rPr>
          <w:b/>
          <w:u w:val="single"/>
        </w:rPr>
        <w:t>268333</w:t>
      </w:r>
    </w:p>
    <w:p>
      <w:r>
        <w:t>A Company in Japan Just Broke the World Record for Solar Panel Efficiency https://t.co/o0j0vYw8QB via @Futurism</w:t>
      </w:r>
    </w:p>
    <w:p>
      <w:r>
        <w:rPr>
          <w:b/>
          <w:u w:val="single"/>
        </w:rPr>
        <w:t>268334</w:t>
      </w:r>
    </w:p>
    <w:p>
      <w:r>
        <w:t>Alzheimer's presentation set April 17 in Fargo: FARGO—The Alzheimer's Association will… https://t.co/C2IEErDdfe https://t.co/fhh0C5g65S</w:t>
      </w:r>
    </w:p>
    <w:p>
      <w:r>
        <w:rPr>
          <w:b/>
          <w:u w:val="single"/>
        </w:rPr>
        <w:t>268335</w:t>
      </w:r>
    </w:p>
    <w:p>
      <w:r>
        <w:t>Get home police been round my house today, I've been seen trespassing into a farmers field taking a slash along Daws hill! Are they for real</w:t>
      </w:r>
    </w:p>
    <w:p>
      <w:r>
        <w:rPr>
          <w:b/>
          <w:u w:val="single"/>
        </w:rPr>
        <w:t>268336</w:t>
      </w:r>
    </w:p>
    <w:p>
      <w:r>
        <w:t>HAPPY BIRTHDAY TO MY FELLOW BAKED BEAN!!! CANT WAIT FOR UZI AND BOAT TO TAKE ON MORE ADVENTURES TOGETHER 💕 have an ex-wet birthday💦 https://t.co/U2SvzvDZuE</w:t>
      </w:r>
    </w:p>
    <w:p>
      <w:r>
        <w:rPr>
          <w:b/>
          <w:u w:val="single"/>
        </w:rPr>
        <w:t>268337</w:t>
      </w:r>
    </w:p>
    <w:p>
      <w:r>
        <w:t>Charles Darwin " Beagle" 5F replica.</w:t>
        <w:br/>
        <w:t>Model is built with all interior.Built by hand from… https://t.co/c5kYrmt74e</w:t>
      </w:r>
    </w:p>
    <w:p>
      <w:r>
        <w:rPr>
          <w:b/>
          <w:u w:val="single"/>
        </w:rPr>
        <w:t>268338</w:t>
      </w:r>
    </w:p>
    <w:p>
      <w:r>
        <w:t>May have to get involved and go and see ol Blocko this weekend at @ LivingRoom oy oooy!! @newscafebanus https://t.co/qYGJ29oLj0</w:t>
      </w:r>
    </w:p>
    <w:p>
      <w:r>
        <w:rPr>
          <w:b/>
          <w:u w:val="single"/>
        </w:rPr>
        <w:t>268339</w:t>
      </w:r>
    </w:p>
    <w:p>
      <w:r>
        <w:t>Evidence Suggests S-Y-R-I-A G-A-S ATTACK Is False Flag #StayWoke #SyriaStrikes  https://t.co/i0RSVXw7Vm</w:t>
      </w:r>
    </w:p>
    <w:p>
      <w:r>
        <w:rPr>
          <w:b/>
          <w:u w:val="single"/>
        </w:rPr>
        <w:t>268340</w:t>
      </w:r>
    </w:p>
    <w:p>
      <w:r>
        <w:t>@NigelDPresents One woman got on here attempting to be offended but you just gotta ignore folks &amp;amp; their gripes these days. Shit don't make no damn sense.</w:t>
      </w:r>
    </w:p>
    <w:p>
      <w:r>
        <w:rPr>
          <w:b/>
          <w:u w:val="single"/>
        </w:rPr>
        <w:t>268341</w:t>
      </w:r>
    </w:p>
    <w:p>
      <w:r>
        <w:t>@DannPetty Screw the gym, start rock climbing, it's filled with happy dirtbags helping beginners feel weak 😂</w:t>
      </w:r>
    </w:p>
    <w:p>
      <w:r>
        <w:rPr>
          <w:b/>
          <w:u w:val="single"/>
        </w:rPr>
        <w:t>268342</w:t>
      </w:r>
    </w:p>
    <w:p>
      <w:r>
        <w:t xml:space="preserve">It wouldn't be a party without you #BIGOLIVE &amp;gt; BEANS BOOST PLEASE😃👌😃.   </w:t>
        <w:br/>
        <w:t>https://t.co/KwediZMRqe https://t.co/aLo9W45Pfc</w:t>
      </w:r>
    </w:p>
    <w:p>
      <w:r>
        <w:rPr>
          <w:b/>
          <w:u w:val="single"/>
        </w:rPr>
        <w:t>268343</w:t>
      </w:r>
    </w:p>
    <w:p>
      <w:r>
        <w:t>Took a couple of babies in to be re-</w:t>
        <w:br/>
        <w:t>Potted, they need new soil pretty badly and I don't have room to do it at home https://t.co/fn8Z7Wc23K</w:t>
      </w:r>
    </w:p>
    <w:p>
      <w:r>
        <w:rPr>
          <w:b/>
          <w:u w:val="single"/>
        </w:rPr>
        <w:t>268344</w:t>
      </w:r>
    </w:p>
    <w:p>
      <w:r>
        <w:t>Deva Cut &amp;amp; Balayage on the Beautiful Maureen! #devacut #naturalhair #naturalcurls #natural… https://t.co/DVT2SvIMuO</w:t>
      </w:r>
    </w:p>
    <w:p>
      <w:r>
        <w:rPr>
          <w:b/>
          <w:u w:val="single"/>
        </w:rPr>
        <w:t>268345</w:t>
      </w:r>
    </w:p>
    <w:p>
      <w:r>
        <w:t>@CaliGirl2Win93 @PokemonGoApp @MrBayeasy @pobuda18 I know, right? I never see jack here. My mom works and she sees more Pokemon at work in 2 days than I do in 2 weeks, usually. 😒</w:t>
      </w:r>
    </w:p>
    <w:p>
      <w:r>
        <w:rPr>
          <w:b/>
          <w:u w:val="single"/>
        </w:rPr>
        <w:t>268346</w:t>
      </w:r>
    </w:p>
    <w:p>
      <w:r>
        <w:t>@mymtbrain @KirkiNia @CahonasScotland @SamHeughan @caitrionambalfe @Writer_DG @JohnBarrowman @colinodonoghue1 @RitchieMarshall @grahammctavish @OutlanderHome @OutlanderAmbass 🐷😳Frogs?! I have lots of questions. https://t.co/JrrYB5DkSU</w:t>
      </w:r>
    </w:p>
    <w:p>
      <w:r>
        <w:rPr>
          <w:b/>
          <w:u w:val="single"/>
        </w:rPr>
        <w:t>268347</w:t>
      </w:r>
    </w:p>
    <w:p>
      <w:r>
        <w:t>@pgcraig_ @XXL @ItsxMJB @JColeNC There's always gonna be someone willing shoot down anything. Cole is a boss!!!</w:t>
      </w:r>
    </w:p>
    <w:p>
      <w:r>
        <w:rPr>
          <w:b/>
          <w:u w:val="single"/>
        </w:rPr>
        <w:t>268348</w:t>
      </w:r>
    </w:p>
    <w:p>
      <w:r>
        <w:t>@VeoliaUK been waiting a call back for 2 weeks from your Wokingham office. Can you please get in contact I've called 3 times now!</w:t>
      </w:r>
    </w:p>
    <w:p>
      <w:r>
        <w:rPr>
          <w:b/>
          <w:u w:val="single"/>
        </w:rPr>
        <w:t>268349</w:t>
      </w:r>
    </w:p>
    <w:p>
      <w:r>
        <w:t>California Could Become The Cannabis Industry's Sa... https://t.co/Jh49tP5Q5o via @@forbes #entrepreneur #Startup https://t.co/xReGmo7Aqo</w:t>
      </w:r>
    </w:p>
    <w:p>
      <w:r>
        <w:rPr>
          <w:b/>
          <w:u w:val="single"/>
        </w:rPr>
        <w:t>268350</w:t>
      </w:r>
    </w:p>
    <w:p>
      <w:r>
        <w:t>NCI/Frederick Nat Lab looking for Tissues for CPTAC proteogenomic study. Come by Poster 400, Sec. 16, # 26 for details. #AACR17 #NCI by 5:00</w:t>
      </w:r>
    </w:p>
    <w:p>
      <w:r>
        <w:rPr>
          <w:b/>
          <w:u w:val="single"/>
        </w:rPr>
        <w:t>268351</w:t>
      </w:r>
    </w:p>
    <w:p>
      <w:r>
        <w:t>Prime Minister @TurnbullMalcolm will deliver a speech to the Liberal Party of Victoria State Council, 10am #auspol</w:t>
      </w:r>
    </w:p>
    <w:p>
      <w:r>
        <w:rPr>
          <w:b/>
          <w:u w:val="single"/>
        </w:rPr>
        <w:t>268352</w:t>
      </w:r>
    </w:p>
    <w:p>
      <w:r>
        <w:t>@jkvukas bruh i'm still finding starburst wrappers from when i ate some like a month ago. tell me that's possible with ribs</w:t>
      </w:r>
    </w:p>
    <w:p>
      <w:r>
        <w:rPr>
          <w:b/>
          <w:u w:val="single"/>
        </w:rPr>
        <w:t>268353</w:t>
      </w:r>
    </w:p>
    <w:p>
      <w:r>
        <w:t>Honoring Army Major Mark E. Rosenberg, 32, from Miami Lakes, Florida; assigned to the 3rd Battalion, 29th Field... https://t.co/jn0k5HzHWn</w:t>
      </w:r>
    </w:p>
    <w:p>
      <w:r>
        <w:rPr>
          <w:b/>
          <w:u w:val="single"/>
        </w:rPr>
        <w:t>268354</w:t>
      </w:r>
    </w:p>
    <w:p>
      <w:r>
        <w:t>@Wenger_Protest @Arsenalobi1 @Arsenal @pumafootball @emirates @GatoradeUK @CitroenUK @CooperTire @Europcar @IndesitUK @Vitality_UK Rubbish. It is the minority want him out.</w:t>
      </w:r>
    </w:p>
    <w:p>
      <w:r>
        <w:rPr>
          <w:b/>
          <w:u w:val="single"/>
        </w:rPr>
        <w:t>268355</w:t>
      </w:r>
    </w:p>
    <w:p>
      <w:r>
        <w:t>Latest Germany News https://t.co/fAXxatxh9d: What you need to know when you .. #TISNews... https://t.co/uQWmMBhCak https://t.co/fVjt76yphZ</w:t>
      </w:r>
    </w:p>
    <w:p>
      <w:r>
        <w:rPr>
          <w:b/>
          <w:u w:val="single"/>
        </w:rPr>
        <w:t>268356</w:t>
      </w:r>
    </w:p>
    <w:p>
      <w:r>
        <w:t>Ferguson's incumbent mayor wins a 3rd term over what would have been the city's first-ever black mayor https://t.co/zdNMbC7nGD via @stltoday</w:t>
      </w:r>
    </w:p>
    <w:p>
      <w:r>
        <w:rPr>
          <w:b/>
          <w:u w:val="single"/>
        </w:rPr>
        <w:t>268357</w:t>
      </w:r>
    </w:p>
    <w:p>
      <w:r>
        <w:t>It's nearly impossible to see the downside of a plan today. In... More for Sagittarius https://t.co/P0mcAlhP5z</w:t>
      </w:r>
    </w:p>
    <w:p>
      <w:r>
        <w:rPr>
          <w:b/>
          <w:u w:val="single"/>
        </w:rPr>
        <w:t>268358</w:t>
      </w:r>
    </w:p>
    <w:p>
      <w:r>
        <w:t>Get a load of this!!! Million dollar bacon, poached eggs and sriracha mayo 😛😛😛 NEW BREAKFAST MENU LAUNCHES THURSDAY @ 7am!! #breakfast #nq https://t.co/H0zSILs9Xn</w:t>
      </w:r>
    </w:p>
    <w:p>
      <w:r>
        <w:rPr>
          <w:b/>
          <w:u w:val="single"/>
        </w:rPr>
        <w:t>268359</w:t>
      </w:r>
    </w:p>
    <w:p>
      <w:r>
        <w:t>Accident blocks 2 right lanes in #Humble on 69 eastex Fwy Outbound at Will Clayton Pkwy, stop and go traffic back to The N Sam Houston Pkwy</w:t>
      </w:r>
    </w:p>
    <w:p>
      <w:r>
        <w:rPr>
          <w:b/>
          <w:u w:val="single"/>
        </w:rPr>
        <w:t>268360</w:t>
      </w:r>
    </w:p>
    <w:p>
      <w:r>
        <w:t>https://t.co/NvkiWSXAZT Very Sexy Slim Transsexual Gets Fucked Hardcore On Sofa https://t.co/25hOZYNgPP</w:t>
      </w:r>
    </w:p>
    <w:p>
      <w:r>
        <w:rPr>
          <w:b/>
          <w:u w:val="single"/>
        </w:rPr>
        <w:t>268361</w:t>
      </w:r>
    </w:p>
    <w:p>
      <w:r>
        <w:t>@ladyinavan @MsSecular @ConfessionsExMu Let's have a polite conversation. If you disagree with me, I'll lay waste to your village, torch your crops, and plough the earth with salt.</w:t>
      </w:r>
    </w:p>
    <w:p>
      <w:r>
        <w:rPr>
          <w:b/>
          <w:u w:val="single"/>
        </w:rPr>
        <w:t>268362</w:t>
      </w:r>
    </w:p>
    <w:p>
      <w:r>
        <w:t>You might be disgruntled with your current social standing bec... More for Taurus https://t.co/EW1AyIDlLS</w:t>
      </w:r>
    </w:p>
    <w:p>
      <w:r>
        <w:rPr>
          <w:b/>
          <w:u w:val="single"/>
        </w:rPr>
        <w:t>268363</w:t>
      </w:r>
    </w:p>
    <w:p>
      <w:r>
        <w:t>"If a lion ate a gazebo that would mean there's a lion loose at a Lowe's" I can't handle this #listentothebestshow</w:t>
      </w:r>
    </w:p>
    <w:p>
      <w:r>
        <w:rPr>
          <w:b/>
          <w:u w:val="single"/>
        </w:rPr>
        <w:t>268364</w:t>
      </w:r>
    </w:p>
    <w:p>
      <w:r>
        <w:t>One of my favorite pastimes is getting up in the morning and then going back to bed for a little bit with a fresh face of makeup on.</w:t>
      </w:r>
    </w:p>
    <w:p>
      <w:r>
        <w:rPr>
          <w:b/>
          <w:u w:val="single"/>
        </w:rPr>
        <w:t>268365</w:t>
      </w:r>
    </w:p>
    <w:p>
      <w:r>
        <w:t>Found a Transponder Snail!</w:t>
        <w:br/>
        <w:t>Take a look at the Fishmen behind Arlong Park!</w:t>
        <w:br/>
        <w:t>https://t.co/ptKLCsYjyR #TreCru https://t.co/9OTFwIlqaP</w:t>
      </w:r>
    </w:p>
    <w:p>
      <w:r>
        <w:rPr>
          <w:b/>
          <w:u w:val="single"/>
        </w:rPr>
        <w:t>268366</w:t>
      </w:r>
    </w:p>
    <w:p>
      <w:r>
        <w:t>The drummer says the new album, which features the whole band except Nicks, could win awards. https://t.co/KLmUVUo4bc</w:t>
      </w:r>
    </w:p>
    <w:p>
      <w:r>
        <w:rPr>
          <w:b/>
          <w:u w:val="single"/>
        </w:rPr>
        <w:t>268367</w:t>
      </w:r>
    </w:p>
    <w:p>
      <w:r>
        <w:t>Graceman - "Never Meant to Me" - Band Commentary https://t.co/vkJIe0B5Q1 Thumbs UP &amp;amp; Comment @YouTube @AnnaGraceman #Superdawg</w:t>
      </w:r>
    </w:p>
    <w:p>
      <w:r>
        <w:rPr>
          <w:b/>
          <w:u w:val="single"/>
        </w:rPr>
        <w:t>268368</w:t>
      </w:r>
    </w:p>
    <w:p>
      <w:r>
        <w:t>@mmpadellan Consolation after 60 million voted for a Lyin, cheating, racist, pussy Grabber, who brags about walking in on teenage girls changing clothes</w:t>
      </w:r>
    </w:p>
    <w:p>
      <w:r>
        <w:rPr>
          <w:b/>
          <w:u w:val="single"/>
        </w:rPr>
        <w:t>268369</w:t>
      </w:r>
    </w:p>
    <w:p>
      <w:r>
        <w:t>No Honey-Do List Here! All inspections completed - A custom home that’s move-in ready!</w:t>
        <w:br/>
        <w:br/>
        <w:t>Stunning, Custom Built,... https://t.co/Hct3y2bgw2</w:t>
      </w:r>
    </w:p>
    <w:p>
      <w:r>
        <w:rPr>
          <w:b/>
          <w:u w:val="single"/>
        </w:rPr>
        <w:t>268370</w:t>
      </w:r>
    </w:p>
    <w:p>
      <w:r>
        <w:t>@HALLS24 I didn't finish listening yet but I can hear it already in the 1st inhale lol *sends calming vibes*</w:t>
      </w:r>
    </w:p>
    <w:p>
      <w:r>
        <w:rPr>
          <w:b/>
          <w:u w:val="single"/>
        </w:rPr>
        <w:t>268371</w:t>
      </w:r>
    </w:p>
    <w:p>
      <w:r>
        <w:t>@CHUUKZ @montie They didn't - they allowed them to be used - undermining rights which employers had to apply by law. Punishment for illness just 1 &amp;amp; is rife</w:t>
      </w:r>
    </w:p>
    <w:p>
      <w:r>
        <w:rPr>
          <w:b/>
          <w:u w:val="single"/>
        </w:rPr>
        <w:t>268372</w:t>
      </w:r>
    </w:p>
    <w:p>
      <w:r>
        <w:t>@goon48 @scofarr @jimmy2dogz @ctown0416 Yes because you had said earlier that you would only play match-play and not on Monday night</w:t>
      </w:r>
    </w:p>
    <w:p>
      <w:r>
        <w:rPr>
          <w:b/>
          <w:u w:val="single"/>
        </w:rPr>
        <w:t>268373</w:t>
      </w:r>
    </w:p>
    <w:p>
      <w:r>
        <w:t>LULAROE AMELIA Purple Leaves Leaf Print Pleated Dress W/Pockets SMALL New https://t.co/fkcLIxfFdv https://t.co/G1yDDJBvzh</w:t>
      </w:r>
    </w:p>
    <w:p>
      <w:r>
        <w:rPr>
          <w:b/>
          <w:u w:val="single"/>
        </w:rPr>
        <w:t>268374</w:t>
      </w:r>
    </w:p>
    <w:p>
      <w:r>
        <w:t>Your legendary determination motivates you to logically calcul... More for Capricorn https://t.co/jq55ksuuMH</w:t>
      </w:r>
    </w:p>
    <w:p>
      <w:r>
        <w:rPr>
          <w:b/>
          <w:u w:val="single"/>
        </w:rPr>
        <w:t>268375</w:t>
      </w:r>
    </w:p>
    <w:p>
      <w:r>
        <w:t>One inner voice tells you to do it while another voice yells s... More for Aries https://t.co/Tnk2Cert4G</w:t>
      </w:r>
    </w:p>
    <w:p>
      <w:r>
        <w:rPr>
          <w:b/>
          <w:u w:val="single"/>
        </w:rPr>
        <w:t>268376</w:t>
      </w:r>
    </w:p>
    <w:p>
      <w:r>
        <w:t>I'll have one of everything...and 2 of anything @foxbrosbarbq is serving. #Braves https://t.co/2Au9lYGZ6l</w:t>
      </w:r>
    </w:p>
    <w:p>
      <w:r>
        <w:rPr>
          <w:b/>
          <w:u w:val="single"/>
        </w:rPr>
        <w:t>268377</w:t>
      </w:r>
    </w:p>
    <w:p>
      <w:r>
        <w:t>Sacrileges ways,that the level of morality.</w:t>
        <w:br/>
        <w:t>USA Sacrileges caused politicians need inputs,NOT everyone need @EdwardSnowde @fishman08</w:t>
      </w:r>
    </w:p>
    <w:p>
      <w:r>
        <w:rPr>
          <w:b/>
          <w:u w:val="single"/>
        </w:rPr>
        <w:t>268378</w:t>
      </w:r>
    </w:p>
    <w:p>
      <w:r>
        <w:t>@Forbes What tech solutions do you use to provide the best #CX to today's digital consumer? #AugmentedReality #wfm https://t.co/GvpAljjnaa</w:t>
      </w:r>
    </w:p>
    <w:p>
      <w:r>
        <w:rPr>
          <w:b/>
          <w:u w:val="single"/>
        </w:rPr>
        <w:t>268379</w:t>
      </w:r>
    </w:p>
    <w:p>
      <w:r>
        <w:t>I liked a @YouTube video from @thejameschatham https://t.co/D1YzG8WiEi Top 5 Want to Read SFF Books | #BooktubeSFF Babbles</w:t>
      </w:r>
    </w:p>
    <w:p>
      <w:r>
        <w:rPr>
          <w:b/>
          <w:u w:val="single"/>
        </w:rPr>
        <w:t>268380</w:t>
      </w:r>
    </w:p>
    <w:p>
      <w:r>
        <w:t>Now that it's finally up: Soundscapes in the Past: Interaudibility in the Chacoan Built Landscape https://t.co/97nfy310aZ via @academia</w:t>
      </w:r>
    </w:p>
    <w:p>
      <w:r>
        <w:rPr>
          <w:b/>
          <w:u w:val="single"/>
        </w:rPr>
        <w:t>268381</w:t>
      </w:r>
    </w:p>
    <w:p>
      <w:r>
        <w:t>The Indian #startup ecosystem is steadily growing. Are you doing your bit to make it grow from strength to strength? #MondayMotivation https://t.co/kHfevDdMRg</w:t>
      </w:r>
    </w:p>
    <w:p>
      <w:r>
        <w:rPr>
          <w:b/>
          <w:u w:val="single"/>
        </w:rPr>
        <w:t>268382</w:t>
      </w:r>
    </w:p>
    <w:p>
      <w:r>
        <w:t>I liked a @YouTube video from @awesomemergency https://t.co/MWNnH9Wu8A Rick and Morty Season 3 Episode 1 - The Origin Of Rick</w:t>
      </w:r>
    </w:p>
    <w:p>
      <w:r>
        <w:rPr>
          <w:b/>
          <w:u w:val="single"/>
        </w:rPr>
        <w:t>268383</w:t>
      </w:r>
    </w:p>
    <w:p>
      <w:r>
        <w:t>@AdamSerwer Did Cheryl Mills, Heather Samuelson, and John Bentel fear prosecution?  https://t.co/eo6MGonZn7</w:t>
      </w:r>
    </w:p>
    <w:p>
      <w:r>
        <w:rPr>
          <w:b/>
          <w:u w:val="single"/>
        </w:rPr>
        <w:t>268384</w:t>
      </w:r>
    </w:p>
    <w:p>
      <w:r>
        <w:t>#BreakingNews It's official: Manatee no longer listed as endangered https://t.co/EchKEZ7tIH #News #Headlines https://t.co/Fr40bOi82a</w:t>
      </w:r>
    </w:p>
    <w:p>
      <w:r>
        <w:rPr>
          <w:b/>
          <w:u w:val="single"/>
        </w:rPr>
        <w:t>268385</w:t>
      </w:r>
    </w:p>
    <w:p>
      <w:r>
        <w:t>@TreyHughes10 @WonderBop @Tealz_BCB @StudebacherH0ch @SSBLuck wtf bitch i'm gold as fuck i have a TIARA</w:t>
      </w:r>
    </w:p>
    <w:p>
      <w:r>
        <w:rPr>
          <w:b/>
          <w:u w:val="single"/>
        </w:rPr>
        <w:t>268386</w:t>
      </w:r>
    </w:p>
    <w:p>
      <w:r>
        <w:t>Sean Spicer completely goes to pieces when asked if Trump ordered Nunes cover-up https://t.co/Ct4zOkae7t via @shareblue</w:t>
      </w:r>
    </w:p>
    <w:p>
      <w:r>
        <w:rPr>
          <w:b/>
          <w:u w:val="single"/>
        </w:rPr>
        <w:t>268387</w:t>
      </w:r>
    </w:p>
    <w:p>
      <w:r>
        <w:t>prayers up to my Polish brother who is pretending to be hurt after he got his shit stuffed then crumpled to the floor in mock pain</w:t>
      </w:r>
    </w:p>
    <w:p>
      <w:r>
        <w:rPr>
          <w:b/>
          <w:u w:val="single"/>
        </w:rPr>
        <w:t>268388</w:t>
      </w:r>
    </w:p>
    <w:p>
      <w:r>
        <w:t>Which nation came in 4th place at the 2006 World Cup?</w:t>
        <w:br/>
        <w:t>Don't forget your 3 letter COUNTRY code https://t.co/9QRqzjcORw</w:t>
      </w:r>
    </w:p>
    <w:p>
      <w:r>
        <w:rPr>
          <w:b/>
          <w:u w:val="single"/>
        </w:rPr>
        <w:t>268389</w:t>
      </w:r>
    </w:p>
    <w:p>
      <w:r>
        <w:t>@dynamitegunstar i remember vividly the band im thinking of being in a music video where theyre in a basement</w:t>
        <w:br/>
        <w:br/>
        <w:t>cuz you know THAT narrows it down</w:t>
      </w:r>
    </w:p>
    <w:p>
      <w:r>
        <w:rPr>
          <w:b/>
          <w:u w:val="single"/>
        </w:rPr>
        <w:t>268390</w:t>
      </w:r>
    </w:p>
    <w:p>
      <w:r>
        <w:t>@TheAntiCage @Banquozghost @waldogdelrio1 @Marklinin @KandutschP @DeFaukatrua @anthonyatlanta1 @v_diocesano @MincaVlinder @peterschiedam @LolaKing2501 @lory56lo @rserrano0281 @UnionCityRock @floydu2 @Mysteryves @broomfieldhill @reginasande @ReyJae @SnarkLunge @jimkoz69_jim @DreamWalkarts @MatyldaStein @Rey4United @TNTunit04 @anilbhate7 @m77481070 @Sheamusangel1 @Mad_g3 @geoav74 @leon_flemming @DanielBrami1 @HiddenOO7 @DjTatmoney @Bank9234 @Dennohb_dhuka @SBoyani @NariJorjoladze @ZotovMax @radiotabu @DearHunters1 @ginestarros @DE_SILVIA_T Easy to get on the train, not so easy to get off ~ Good Luck :)</w:t>
      </w:r>
    </w:p>
    <w:p>
      <w:r>
        <w:rPr>
          <w:b/>
          <w:u w:val="single"/>
        </w:rPr>
        <w:t>268391</w:t>
      </w:r>
    </w:p>
    <w:p>
      <w:r>
        <w:t>The full length mirror I have in my room just shook and fell crooked when NOTHING was near it. I hate ghosts why they gotta be like that</w:t>
      </w:r>
    </w:p>
    <w:p>
      <w:r>
        <w:rPr>
          <w:b/>
          <w:u w:val="single"/>
        </w:rPr>
        <w:t>268392</w:t>
      </w:r>
    </w:p>
    <w:p>
      <w:r>
        <w:t>Resurrecting Detail In Challenging Images With Photoshop - Channel Blending - https://t.co/dvyblGh3bW #photoshop #photography</w:t>
      </w:r>
    </w:p>
    <w:p>
      <w:r>
        <w:rPr>
          <w:b/>
          <w:u w:val="single"/>
        </w:rPr>
        <w:t>268393</w:t>
      </w:r>
    </w:p>
    <w:p>
      <w:r>
        <w:t>one person followed me and one person unfollowed me // automatically checked by https://t.co/vKZqNEP20u</w:t>
      </w:r>
    </w:p>
    <w:p>
      <w:r>
        <w:rPr>
          <w:b/>
          <w:u w:val="single"/>
        </w:rPr>
        <w:t>268394</w:t>
      </w:r>
    </w:p>
    <w:p>
      <w:r>
        <w:t>Noninvasive #FatReduction + #Skintightening all-in-one with our NEW #Exilis ULTRA 360! PLUS, our new ] Vaginal... https://t.co/nBAYvJGOER</w:t>
      </w:r>
    </w:p>
    <w:p>
      <w:r>
        <w:rPr>
          <w:b/>
          <w:u w:val="single"/>
        </w:rPr>
        <w:t>268395</w:t>
      </w:r>
    </w:p>
    <w:p>
      <w:r>
        <w:t>😂😂😂😂 mannie watching some dumb ass videos off YouTube. All I heard is you look like the pile of shit emoji 💩 like wtf</w:t>
      </w:r>
    </w:p>
    <w:p>
      <w:r>
        <w:rPr>
          <w:b/>
          <w:u w:val="single"/>
        </w:rPr>
        <w:t>268396</w:t>
      </w:r>
    </w:p>
    <w:p>
      <w:r>
        <w:t>@filming_chicago looks like #ChicagoPD is packing &amp;amp; moving to the next location. https://t.co/mTgSrsuAiM</w:t>
      </w:r>
    </w:p>
    <w:p>
      <w:r>
        <w:rPr>
          <w:b/>
          <w:u w:val="single"/>
        </w:rPr>
        <w:t>268397</w:t>
      </w:r>
    </w:p>
    <w:p>
      <w:r>
        <w:t>Leather Band Business Classic Steel Case Mens Mechanical Watch Hand Winding Gold https://t.co/Dk4NNLkewc https://t.co/pgy8cv6ElM</w:t>
      </w:r>
    </w:p>
    <w:p>
      <w:r>
        <w:rPr>
          <w:b/>
          <w:u w:val="single"/>
        </w:rPr>
        <w:t>268398</w:t>
      </w:r>
    </w:p>
    <w:p>
      <w:r>
        <w:t>Checking out "Fast clustering algorithms for massive datasets" on Big Data News: https://t.co/C9EEo9g9Zx</w:t>
      </w:r>
    </w:p>
    <w:p>
      <w:r>
        <w:rPr>
          <w:b/>
          <w:u w:val="single"/>
        </w:rPr>
        <w:t>268399</w:t>
      </w:r>
    </w:p>
    <w:p>
      <w:r>
        <w:t>Gibraltar sovereignty not up for negotiation, May tells Tusk - The Guardian https://t.co/Ppuj2eSjf6 https://t.co/6I33HaOvjF</w:t>
      </w:r>
    </w:p>
    <w:p>
      <w:r>
        <w:rPr>
          <w:b/>
          <w:u w:val="single"/>
        </w:rPr>
        <w:t>268400</w:t>
      </w:r>
    </w:p>
    <w:p>
      <w:r>
        <w:t>Who wants a selfie in our LCW Selfie Board this year??</w:t>
        <w:br/>
        <w:br/>
        <w:t>#Selfie #SelfieBoard #LCW #LCWwales https://t.co/exETXQU2m2</w:t>
      </w:r>
    </w:p>
    <w:p>
      <w:r>
        <w:rPr>
          <w:b/>
          <w:u w:val="single"/>
        </w:rPr>
        <w:t>268401</w:t>
      </w:r>
    </w:p>
    <w:p>
      <w:r>
        <w:t>A New Mom–Turned-Entrepreneur Shares What Balance Really Looks Like via @mydomaine https://t.co/J1jfgq4BuQ</w:t>
      </w:r>
    </w:p>
    <w:p>
      <w:r>
        <w:rPr>
          <w:b/>
          <w:u w:val="single"/>
        </w:rPr>
        <w:t>268402</w:t>
      </w:r>
    </w:p>
    <w:p>
      <w:r>
        <w:t>The Real Ghostbusters is Now On Netflix! https://t.co/o2XRNO6tSC via @denofgeekus by #lootcrate via @c0nvey https://t.co/VBF3NfqqQv</w:t>
      </w:r>
    </w:p>
    <w:p>
      <w:r>
        <w:rPr>
          <w:b/>
          <w:u w:val="single"/>
        </w:rPr>
        <w:t>268403</w:t>
      </w:r>
    </w:p>
    <w:p>
      <w:r>
        <w:t xml:space="preserve">This will make you laugh: How girls deceive you via @etinosatv </w:t>
        <w:br/>
        <w:t>#LaughNigeria... - https://t.co/UCaM4lPhd0 https://t.co/lI7YSLYCYx</w:t>
      </w:r>
    </w:p>
    <w:p>
      <w:r>
        <w:rPr>
          <w:b/>
          <w:u w:val="single"/>
        </w:rPr>
        <w:t>268404</w:t>
      </w:r>
    </w:p>
    <w:p>
      <w:r>
        <w:t>— ✿ gypsophila ✿ (baby's breath) represents innocence, self discipline and fidelity #wooseok #우석 https://t.co/7Qm9U9Csdj</w:t>
      </w:r>
    </w:p>
    <w:p>
      <w:r>
        <w:rPr>
          <w:b/>
          <w:u w:val="single"/>
        </w:rPr>
        <w:t>268405</w:t>
      </w:r>
    </w:p>
    <w:p>
      <w:r>
        <w:t xml:space="preserve">@mflynnJR </w:t>
        <w:br/>
        <w:t>Investigation Need...Below reconfirms what I've/Other been saying only 2B ignore...</w:t>
        <w:br/>
        <w:t>Courtesy You Tube</w:t>
        <w:br/>
        <w:t>https://t.co/fxaO6yATWe</w:t>
      </w:r>
    </w:p>
    <w:p>
      <w:r>
        <w:rPr>
          <w:b/>
          <w:u w:val="single"/>
        </w:rPr>
        <w:t>268406</w:t>
      </w:r>
    </w:p>
    <w:p>
      <w:r>
        <w:t>The plan that Congress would not approve when Obama asked for them to okay it. https://t.co/c1rI7INcix</w:t>
      </w:r>
    </w:p>
    <w:p>
      <w:r>
        <w:rPr>
          <w:b/>
          <w:u w:val="single"/>
        </w:rPr>
        <w:t>268407</w:t>
      </w:r>
    </w:p>
    <w:p>
      <w:r>
        <w:t>DuPont in asset deal with FMC, delays close of Dow merger: (Reuters) - DuPont said on Friday it… https://t.co/k6G47SjsVR #businessNews</w:t>
      </w:r>
    </w:p>
    <w:p>
      <w:r>
        <w:rPr>
          <w:b/>
          <w:u w:val="single"/>
        </w:rPr>
        <w:t>268408</w:t>
      </w:r>
    </w:p>
    <w:p>
      <w:r>
        <w:t>Stop watering the WEEDS in your life and start watering the FLOWERS. ~Anonymous https://t.co/nktqfb5bF2 #quote</w:t>
      </w:r>
    </w:p>
    <w:p>
      <w:r>
        <w:rPr>
          <w:b/>
          <w:u w:val="single"/>
        </w:rPr>
        <w:t>268409</w:t>
      </w:r>
    </w:p>
    <w:p>
      <w:r>
        <w:t>Did you know MN Cup is the largest statewide startup competition in the country? Apply now for your chance to win! https://t.co/yjWiaVnqnq https://t.co/UxL0UKkh76</w:t>
      </w:r>
    </w:p>
    <w:p>
      <w:r>
        <w:rPr>
          <w:b/>
          <w:u w:val="single"/>
        </w:rPr>
        <w:t>268410</w:t>
      </w:r>
    </w:p>
    <w:p>
      <w:r>
        <w:t>the @TheDemocrats should not use politics to decide about Neil Gorsuch's appointment, but his qualifications.</w:t>
      </w:r>
    </w:p>
    <w:p>
      <w:r>
        <w:rPr>
          <w:b/>
          <w:u w:val="single"/>
        </w:rPr>
        <w:t>268411</w:t>
      </w:r>
    </w:p>
    <w:p>
      <w:r>
        <w:t>@Oluwafemii_ @adebayoadekunzy OK... See as you just put number upandan when your creditor fit dey ma TL. Wehdone... I done RT am</w:t>
      </w:r>
    </w:p>
    <w:p>
      <w:r>
        <w:rPr>
          <w:b/>
          <w:u w:val="single"/>
        </w:rPr>
        <w:t>268412</w:t>
      </w:r>
    </w:p>
    <w:p>
      <w:r>
        <w:t>2005 Wheels Autographs David Green AUTHENTIC AUTOGRAPH BV$$$ RARE https://t.co/VCVzaZKrrA https://t.co/FxdPfwBzEC</w:t>
      </w:r>
    </w:p>
    <w:p>
      <w:r>
        <w:rPr>
          <w:b/>
          <w:u w:val="single"/>
        </w:rPr>
        <w:t>268413</w:t>
      </w:r>
    </w:p>
    <w:p>
      <w:r>
        <w:t>Check out our career page to see when KLR is stopping by your campus! https://t.co/g5t94v3arM @UMassD @universityofri  @SalveRegina https://t.co/S37w6GIMlN</w:t>
      </w:r>
    </w:p>
    <w:p>
      <w:r>
        <w:rPr>
          <w:b/>
          <w:u w:val="single"/>
        </w:rPr>
        <w:t>268414</w:t>
      </w:r>
    </w:p>
    <w:p>
      <w:r>
        <w:t>Enter for a chance to win a Genuine Thermos® Brand Spring Getaway Prize Pack! -  https://t.co/lEXXnCzpnR</w:t>
      </w:r>
    </w:p>
    <w:p>
      <w:r>
        <w:rPr>
          <w:b/>
          <w:u w:val="single"/>
        </w:rPr>
        <w:t>268415</w:t>
      </w:r>
    </w:p>
    <w:p>
      <w:r>
        <w:t>Orange and blue do not go together. #CBJ need to keep those guys outta the crease today when Bob is off a bit.</w:t>
      </w:r>
    </w:p>
    <w:p>
      <w:r>
        <w:rPr>
          <w:b/>
          <w:u w:val="single"/>
        </w:rPr>
        <w:t>268416</w:t>
      </w:r>
    </w:p>
    <w:p>
      <w:r>
        <w:t>I just entered a Prize Giveaway! - WIN a Foldable Selfie Drone on https://t.co/7k5XwkyHPi https://t.co/oMKEHuubp7 #win #Fishbowlprizes https://t.co/YRKQ6kbdSz</w:t>
      </w:r>
    </w:p>
    <w:p>
      <w:r>
        <w:rPr>
          <w:b/>
          <w:u w:val="single"/>
        </w:rPr>
        <w:t>268417</w:t>
      </w:r>
    </w:p>
    <w:p>
      <w:r>
        <w:t>It's funny seeing all the trump supporters just now start to jump ship because of this Syria nonsense. STOP FIGHTING WARS THAT ARENT OURS.</w:t>
      </w:r>
    </w:p>
    <w:p>
      <w:r>
        <w:rPr>
          <w:b/>
          <w:u w:val="single"/>
        </w:rPr>
        <w:t>268418</w:t>
      </w:r>
    </w:p>
    <w:p>
      <w:r>
        <w:t>Customers wife gets her pussy pounded by nasty pawn man https://t.co/rYjH6quJGh #nsfw #sexy #porn https://t.co/uTEgCPt5ON</w:t>
      </w:r>
    </w:p>
    <w:p>
      <w:r>
        <w:rPr>
          <w:b/>
          <w:u w:val="single"/>
        </w:rPr>
        <w:t>268419</w:t>
      </w:r>
    </w:p>
    <w:p>
      <w:r>
        <w:t>U must get off the teat of life-still feeling needy &amp;amp; afraid 2walk.The world is out there 4u2 show what u've got&amp;amp; there's a path waiting 4u💫</w:t>
      </w:r>
    </w:p>
    <w:p>
      <w:r>
        <w:rPr>
          <w:b/>
          <w:u w:val="single"/>
        </w:rPr>
        <w:t>268420</w:t>
      </w:r>
    </w:p>
    <w:p>
      <w:r>
        <w:t>Community surprises teen battling cancer with parade for his birthday https://t.co/4NEFGlc27U https://t.co/lOo31PFkkP</w:t>
      </w:r>
    </w:p>
    <w:p>
      <w:r>
        <w:rPr>
          <w:b/>
          <w:u w:val="single"/>
        </w:rPr>
        <w:t>268421</w:t>
      </w:r>
    </w:p>
    <w:p>
      <w:r>
        <w:t>Concert soundboard action. This is where the magic happens that isn't on stage https://t.co/7J7pKwmnWX</w:t>
      </w:r>
    </w:p>
    <w:p>
      <w:r>
        <w:rPr>
          <w:b/>
          <w:u w:val="single"/>
        </w:rPr>
        <w:t>268422</w:t>
      </w:r>
    </w:p>
    <w:p>
      <w:r>
        <w:t>Lisa Ann, given to the whole team a by a NBA basketball player! - https://t.co/lyXAFXj4vi https://t.co/qpsar1krrR</w:t>
      </w:r>
    </w:p>
    <w:p>
      <w:r>
        <w:rPr>
          <w:b/>
          <w:u w:val="single"/>
        </w:rPr>
        <w:t>268423</w:t>
      </w:r>
    </w:p>
    <w:p>
      <w:r>
        <w:t>Thanks to all who came to the @lighthaus_cafe opening last night. Overwhelming turnout with incredible support. My time here is now done https://t.co/KYPEaqbRxo</w:t>
      </w:r>
    </w:p>
    <w:p>
      <w:r>
        <w:rPr>
          <w:b/>
          <w:u w:val="single"/>
        </w:rPr>
        <w:t>268424</w:t>
      </w:r>
    </w:p>
    <w:p>
      <w:r>
        <w:t>@madagaingirl I suggest that you will tweet to trump, regarding taxes when you read this https://t.co/sJ6KNlVlMx https://t.co/eeEIFAp5mU</w:t>
      </w:r>
    </w:p>
    <w:p>
      <w:r>
        <w:rPr>
          <w:b/>
          <w:u w:val="single"/>
        </w:rPr>
        <w:t>268425</w:t>
      </w:r>
    </w:p>
    <w:p>
      <w:r>
        <w:t xml:space="preserve">With long life will I satisfy him, and shew him my salvation. </w:t>
        <w:br/>
        <w:t xml:space="preserve">Psalm 91:16. </w:t>
        <w:br/>
        <w:t>https://t.co/ohmHVayQgQ</w:t>
      </w:r>
    </w:p>
    <w:p>
      <w:r>
        <w:rPr>
          <w:b/>
          <w:u w:val="single"/>
        </w:rPr>
        <w:t>268426</w:t>
      </w:r>
    </w:p>
    <w:p>
      <w:r>
        <w:t>This is the only Trompe pic I have seen where he looks truly happy.  Nice to use two sets of clubs at one time.  1st real follow through? https://t.co/eV9CXS9V8S</w:t>
      </w:r>
    </w:p>
    <w:p>
      <w:r>
        <w:rPr>
          <w:b/>
          <w:u w:val="single"/>
        </w:rPr>
        <w:t>268427</w:t>
      </w:r>
    </w:p>
    <w:p>
      <w:r>
        <w:t>"I live in Warren Grove and just saw a beautiful German Shepard going from House to house here . We are close to... https://t.co/Q8Uzqk34W3</w:t>
      </w:r>
    </w:p>
    <w:p>
      <w:r>
        <w:rPr>
          <w:b/>
          <w:u w:val="single"/>
        </w:rPr>
        <w:t>268428</w:t>
      </w:r>
    </w:p>
    <w:p>
      <w:r>
        <w:t>Karlie Redd LICKS Ceaser’s Face At Her Boutique Grand Opening + Boris Kodjoe, Nicole Ari… https://t.co/jjb6MtD9YK https://t.co/WyppOWcMLX</w:t>
      </w:r>
    </w:p>
    <w:p>
      <w:r>
        <w:rPr>
          <w:b/>
          <w:u w:val="single"/>
        </w:rPr>
        <w:t>268429</w:t>
      </w:r>
    </w:p>
    <w:p>
      <w:r>
        <w:t>We've had some crazy ass adventures and I'll always have your back, happy birthday bro 💪🏽😎@ShoafDustin https://t.co/YLWc5XiJ3S</w:t>
      </w:r>
    </w:p>
    <w:p>
      <w:r>
        <w:rPr>
          <w:b/>
          <w:u w:val="single"/>
        </w:rPr>
        <w:t>268430</w:t>
      </w:r>
    </w:p>
    <w:p>
      <w:r>
        <w:t>2curb arbitrarinss of Schools' Managmnt'/BookSellrs &amp;amp;2make educatn affordable d sellng of books requird online by @HRDMinistry @narendramodi</w:t>
      </w:r>
    </w:p>
    <w:p>
      <w:r>
        <w:rPr>
          <w:b/>
          <w:u w:val="single"/>
        </w:rPr>
        <w:t>268431</w:t>
      </w:r>
    </w:p>
    <w:p>
      <w:r>
        <w:t>Hey #CowboysNation How do you feel about @tonyromo retiring? Take the listener poll at https://t.co/wMyO4RlBub https://t.co/xxmsD9EdAI</w:t>
      </w:r>
    </w:p>
    <w:p>
      <w:r>
        <w:rPr>
          <w:b/>
          <w:u w:val="single"/>
        </w:rPr>
        <w:t>268432</w:t>
      </w:r>
    </w:p>
    <w:p>
      <w:r>
        <w:t>@WH_Margaery "It's not worth helping someone who wouldn't do the same for you. Think a little about this." He crossed his arms in front of his chest.</w:t>
      </w:r>
    </w:p>
    <w:p>
      <w:r>
        <w:rPr>
          <w:b/>
          <w:u w:val="single"/>
        </w:rPr>
        <w:t>268433</w:t>
      </w:r>
    </w:p>
    <w:p>
      <w:r>
        <w:t>State Prog Admin Intermediate-Vendor Specialist Job at State of Minnesota https://t.co/MZim0jPKCr / United States #UnitedStates #Jobs #Job…</w:t>
      </w:r>
    </w:p>
    <w:p>
      <w:r>
        <w:rPr>
          <w:b/>
          <w:u w:val="single"/>
        </w:rPr>
        <w:t>268434</w:t>
      </w:r>
    </w:p>
    <w:p>
      <w:r>
        <w:t>#Cerner Etreby: Make your voice heard. Join @G2Crowd and Update your profile! @Cerner https://t.co/BSoXtvvQdb https://t.co/45F6pjtpg7</w:t>
      </w:r>
    </w:p>
    <w:p>
      <w:r>
        <w:rPr>
          <w:b/>
          <w:u w:val="single"/>
        </w:rPr>
        <w:t>268435</w:t>
      </w:r>
    </w:p>
    <w:p>
      <w:r>
        <w:t>Rustic Bathroom Signs,SET OF THREE, Farmhouse Bathroom Decor, Wash Soak Relax Signs, Rustic Bathroom https://t.co/YVnrcC9nlo</w:t>
      </w:r>
    </w:p>
    <w:p>
      <w:r>
        <w:rPr>
          <w:b/>
          <w:u w:val="single"/>
        </w:rPr>
        <w:t>268436</w:t>
      </w:r>
    </w:p>
    <w:p>
      <w:r>
        <w:t>@Harry_Styles I really miss you voice haz ❤️❤️😍 And your song so amazing #signofthetimes #7April2017 Happy harry day everyone</w:t>
      </w:r>
    </w:p>
    <w:p>
      <w:r>
        <w:rPr>
          <w:b/>
          <w:u w:val="single"/>
        </w:rPr>
        <w:t>268437</w:t>
      </w:r>
    </w:p>
    <w:p>
      <w:r>
        <w:t>but in all seriousness one was an analysis of artemisia gentileschi's "judith beheading holofernes" and ---</w:t>
      </w:r>
    </w:p>
    <w:p>
      <w:r>
        <w:rPr>
          <w:b/>
          <w:u w:val="single"/>
        </w:rPr>
        <w:t>268438</w:t>
      </w:r>
    </w:p>
    <w:p>
      <w:r>
        <w:t xml:space="preserve">Game day | Jour de Match 🏒 </w:t>
        <w:br/>
        <w:t xml:space="preserve">Are you excited for tonight's Habs home game? We sure are! </w:t>
        <w:br/>
        <w:t>It's all about Habs vibe... https://t.co/c5abhAwwVT</w:t>
      </w:r>
    </w:p>
    <w:p>
      <w:r>
        <w:rPr>
          <w:b/>
          <w:u w:val="single"/>
        </w:rPr>
        <w:t>268439</w:t>
      </w:r>
    </w:p>
    <w:p>
      <w:r>
        <w:t>@FlailerOfAScot If anyone comes to fight you I'm fighting for you just tell me who. People are assholes just dont listen to anyone saying shit💕</w:t>
      </w:r>
    </w:p>
    <w:p>
      <w:r>
        <w:rPr>
          <w:b/>
          <w:u w:val="single"/>
        </w:rPr>
        <w:t>268440</w:t>
      </w:r>
    </w:p>
    <w:p>
      <w:r>
        <w:t>16 tweeps followed me in the past week. Feels great! Do you also want to feel awesome? Check out https://t.co/FiguRjl3WK</w:t>
      </w:r>
    </w:p>
    <w:p>
      <w:r>
        <w:rPr>
          <w:b/>
          <w:u w:val="single"/>
        </w:rPr>
        <w:t>268441</w:t>
      </w:r>
    </w:p>
    <w:p>
      <w:r>
        <w:t>How I afforded to buy a home and travel the world in my mid-20s https://t.co/2vTi6dOLi3 # via @HPLifestyle</w:t>
      </w:r>
    </w:p>
    <w:p>
      <w:r>
        <w:rPr>
          <w:b/>
          <w:u w:val="single"/>
        </w:rPr>
        <w:t>268442</w:t>
      </w:r>
    </w:p>
    <w:p>
      <w:r>
        <w:t>Apparently I've had my weather set to milford for the past who knows how many days so I had no idea the SHIT we were getting starting now https://t.co/6VzYUkFGFa</w:t>
      </w:r>
    </w:p>
    <w:p>
      <w:r>
        <w:rPr>
          <w:b/>
          <w:u w:val="single"/>
        </w:rPr>
        <w:t>268443</w:t>
      </w:r>
    </w:p>
    <w:p>
      <w:r>
        <w:t>Janie Fricke - He's A Heartache (Lookin For A Place To Happen) https://t.co/T4V9AFBTqI #GreatestCountryMusic #KSSL</w:t>
      </w:r>
    </w:p>
    <w:p>
      <w:r>
        <w:rPr>
          <w:b/>
          <w:u w:val="single"/>
        </w:rPr>
        <w:t>268444</w:t>
      </w:r>
    </w:p>
    <w:p>
      <w:r>
        <w:t>Selena Gomez Has Found Spring’s Statement Earrings https://t.co/sEFnxG1vlx #fashion #fashionweeknews #voguemagazi… https://t.co/IbMIR9W6Gz</w:t>
      </w:r>
    </w:p>
    <w:p>
      <w:r>
        <w:rPr>
          <w:b/>
          <w:u w:val="single"/>
        </w:rPr>
        <w:t>268445</w:t>
      </w:r>
    </w:p>
    <w:p>
      <w:r>
        <w:t>As is now evident, UIDAI is faced with two choices in each of these issues. They can either fix the problem,... https://t.co/k6Vlhgd4fB</w:t>
      </w:r>
    </w:p>
    <w:p>
      <w:r>
        <w:rPr>
          <w:b/>
          <w:u w:val="single"/>
        </w:rPr>
        <w:t>268446</w:t>
      </w:r>
    </w:p>
    <w:p>
      <w:r>
        <w:t>This takes meeting your girlfriend's family to a whole new level.</w:t>
        <w:br/>
        <w:br/>
        <w:t>Check out my review of GET OUT.</w:t>
        <w:br/>
        <w:t xml:space="preserve">#GetOut </w:t>
        <w:br/>
        <w:br/>
        <w:t>https://t.co/cHMFAijqTW https://t.co/htzuSpNbS1</w:t>
      </w:r>
    </w:p>
    <w:p>
      <w:r>
        <w:rPr>
          <w:b/>
          <w:u w:val="single"/>
        </w:rPr>
        <w:t>268447</w:t>
      </w:r>
    </w:p>
    <w:p>
      <w:r>
        <w:t>@kristyvogelsang @kennedyjunetate @liinaacarr @lexcatron @carringtonsmurl .......okay wow yeah I'm not getting them anymore</w:t>
      </w:r>
    </w:p>
    <w:p>
      <w:r>
        <w:rPr>
          <w:b/>
          <w:u w:val="single"/>
        </w:rPr>
        <w:t>268448</w:t>
      </w:r>
    </w:p>
    <w:p>
      <w:r>
        <w:t>@Rosie Nah he'll get away with it. 45 supports @FoxNews so they won't have the balls to stand up to him</w:t>
      </w:r>
    </w:p>
    <w:p>
      <w:r>
        <w:rPr>
          <w:b/>
          <w:u w:val="single"/>
        </w:rPr>
        <w:t>268449</w:t>
      </w:r>
    </w:p>
    <w:p>
      <w:r>
        <w:t>@MikamiHero I just saw that, it's not a small collection either. There is a LOT available on the platform now.</w:t>
      </w:r>
    </w:p>
    <w:p>
      <w:r>
        <w:rPr>
          <w:b/>
          <w:u w:val="single"/>
        </w:rPr>
        <w:t>268450</w:t>
      </w:r>
    </w:p>
    <w:p>
      <w:r>
        <w:t>Never envy anyone you see the glory without knowing their story #survivorsspeak #sacramento2017 https://t.co/1GP4twjYxc</w:t>
      </w:r>
    </w:p>
    <w:p>
      <w:r>
        <w:rPr>
          <w:b/>
          <w:u w:val="single"/>
        </w:rPr>
        <w:t>268451</w:t>
      </w:r>
    </w:p>
    <w:p>
      <w:r>
        <w:t>I entered a giveaway for a chance to win "IVSTA Unisex's Round Vintage Mirror Lenses UV400 p..." by IVSTA. https://t.co/9pQSW7LWzh #giveaway</w:t>
      </w:r>
    </w:p>
    <w:p>
      <w:r>
        <w:rPr>
          <w:b/>
          <w:u w:val="single"/>
        </w:rPr>
        <w:t>268452</w:t>
      </w:r>
    </w:p>
    <w:p>
      <w:r>
        <w:t>It's BBC official! The media no longer have to offer balanced reporting on critical political issues.</w:t>
        <w:br/>
        <w:t>https://t.co/F60jCYa14Y</w:t>
      </w:r>
    </w:p>
    <w:p>
      <w:r>
        <w:rPr>
          <w:b/>
          <w:u w:val="single"/>
        </w:rPr>
        <w:t>268453</w:t>
      </w:r>
    </w:p>
    <w:p>
      <w:r>
        <w:t>No dulling tomorrow 9t. Official launch of Taboo fridays inside @paparazi_lounge #TabooAtPaparazzi #TabooAtPaparazzi https://t.co/izJXt3Q8cV</w:t>
      </w:r>
    </w:p>
    <w:p>
      <w:r>
        <w:rPr>
          <w:b/>
          <w:u w:val="single"/>
        </w:rPr>
        <w:t>268454</w:t>
      </w:r>
    </w:p>
    <w:p>
      <w:r>
        <w:t>Note to myself:</w:t>
        <w:br/>
        <w:br/>
        <w:t>"Don't study too hard, don't push yourself too much, you need a break. Go scroll your twitter and spazz over chanbaek."</w:t>
      </w:r>
    </w:p>
    <w:p>
      <w:r>
        <w:rPr>
          <w:b/>
          <w:u w:val="single"/>
        </w:rPr>
        <w:t>268455</w:t>
      </w:r>
    </w:p>
    <w:p>
      <w:r>
        <w:t>I got a reward: achi_achievement312_1_ca... in BigBusiness Deluxe for Amazon https://t.co/9m7zsJtmi5 #GameInsight #BigBusinessDeluxe</w:t>
      </w:r>
    </w:p>
    <w:p>
      <w:r>
        <w:rPr>
          <w:b/>
          <w:u w:val="single"/>
        </w:rPr>
        <w:t>268456</w:t>
      </w:r>
    </w:p>
    <w:p>
      <w:r>
        <w:t>https://t.co/mY59uc1YCL @mrmickmars - Going a little bit country tonight with MCC Walkin thru the fire.Don't mind do you? Have a good one...</w:t>
      </w:r>
    </w:p>
    <w:p>
      <w:r>
        <w:rPr>
          <w:b/>
          <w:u w:val="single"/>
        </w:rPr>
        <w:t>268457</w:t>
      </w:r>
    </w:p>
    <w:p>
      <w:r>
        <w:t>Pop into an #EE store and pre-order the Samsung Galaxy S8 and S8+ before 5pm on 18 April, and you’ll receive it 8 days before launch</w:t>
      </w:r>
    </w:p>
    <w:p>
      <w:r>
        <w:rPr>
          <w:b/>
          <w:u w:val="single"/>
        </w:rPr>
        <w:t>268458</w:t>
      </w:r>
    </w:p>
    <w:p>
      <w:r>
        <w:t>#TeddyBears #Teddy #Bears Giant Super Cuddly Soft 3 Foot Tall Teddy Bear Vanilla Color https://t.co/hsoieipbGs #TeddyBears #Teddy #Bears https://t.co/ZEiD8yMkz2</w:t>
      </w:r>
    </w:p>
    <w:p>
      <w:r>
        <w:rPr>
          <w:b/>
          <w:u w:val="single"/>
        </w:rPr>
        <w:t>268459</w:t>
      </w:r>
    </w:p>
    <w:p>
      <w:r>
        <w:t>The latest Revista IDentidad! https://t.co/GozqnHXNOC Thanks to @redcultura @crosstemporal @elportalvoz #losmásleídos #entrelibrosyletras</w:t>
      </w:r>
    </w:p>
    <w:p>
      <w:r>
        <w:rPr>
          <w:b/>
          <w:u w:val="single"/>
        </w:rPr>
        <w:t>268460</w:t>
      </w:r>
    </w:p>
    <w:p>
      <w:r>
        <w:t>when they say "I love you" too early into the relationship 😂😭 https://t.co/WPAWIjTStq by #EducationalPics via @c0nvey</w:t>
      </w:r>
    </w:p>
    <w:p>
      <w:r>
        <w:rPr>
          <w:b/>
          <w:u w:val="single"/>
        </w:rPr>
        <w:t>268461</w:t>
      </w:r>
    </w:p>
    <w:p>
      <w:r>
        <w:t>GOD WORDS: I BELIEVE THE 3 GODS SUPPORT LIFE. GODLY EARTH GIVES OXYGEN TO LIFE, THE GODLY SUN GIVES LIFE ENERGY. THE MOON RESERVES LIFE #GOD</w:t>
      </w:r>
    </w:p>
    <w:p>
      <w:r>
        <w:rPr>
          <w:b/>
          <w:u w:val="single"/>
        </w:rPr>
        <w:t>268462</w:t>
      </w:r>
    </w:p>
    <w:p>
      <w:r>
        <w:t>Amazing! RT @hiddenboston: In honor of National Beer Day, 10 good places to get beer https://t.co/wjKl4M7cd7 https://t.co/3bkmqESOTd</w:t>
      </w:r>
    </w:p>
    <w:p>
      <w:r>
        <w:rPr>
          <w:b/>
          <w:u w:val="single"/>
        </w:rPr>
        <w:t>268463</w:t>
      </w:r>
    </w:p>
    <w:p>
      <w:r>
        <w:t>N O N S E N S E  vol.57</w:t>
        <w:br/>
        <w:t>“ Tuesday led to the terrace “</w:t>
        <w:br/>
        <w:t>https://t.co/xVogXYWVaB</w:t>
        <w:br/>
        <w:br/>
        <w:t>#illustration #edit #media #news #irony #criticism https://t.co/FeuiGH6hR3</w:t>
      </w:r>
    </w:p>
    <w:p>
      <w:r>
        <w:rPr>
          <w:b/>
          <w:u w:val="single"/>
        </w:rPr>
        <w:t>268464</w:t>
      </w:r>
    </w:p>
    <w:p>
      <w:r>
        <w:t>@Rishabhprakash4 We're glad you liked the goodies. Don't forget to share the feedback/review that you upload on your blog.</w:t>
        <w:br/>
        <w:t>#believe #become 🙂🏏</w:t>
      </w:r>
    </w:p>
    <w:p>
      <w:r>
        <w:rPr>
          <w:b/>
          <w:u w:val="single"/>
        </w:rPr>
        <w:t>268465</w:t>
      </w:r>
    </w:p>
    <w:p>
      <w:r>
        <w:t>A surge in these Tokyo stocks is puzzling the firms' officials https://t.co/o67LWH6XVS https://t.co/E9VxowhmqB</w:t>
      </w:r>
    </w:p>
    <w:p>
      <w:r>
        <w:rPr>
          <w:b/>
          <w:u w:val="single"/>
        </w:rPr>
        <w:t>268466</w:t>
      </w:r>
    </w:p>
    <w:p>
      <w:r>
        <w:t>Artisan crafted Greenlandic green Sodalite. Silver setting on leather. https://t.co/BlhvPzAOKT https://t.co/uYcEnCa8EC</w:t>
      </w:r>
    </w:p>
    <w:p>
      <w:r>
        <w:rPr>
          <w:b/>
          <w:u w:val="single"/>
        </w:rPr>
        <w:t>268467</w:t>
      </w:r>
    </w:p>
    <w:p>
      <w:r>
        <w:t>Bad dog food = Shorter Life Span. Don't Feed Your Dog These Foods.. https://t.co/eOEf4wK94L https://t.co/cqeeB6EufH</w:t>
      </w:r>
    </w:p>
    <w:p>
      <w:r>
        <w:rPr>
          <w:b/>
          <w:u w:val="single"/>
        </w:rPr>
        <w:t>268468</w:t>
      </w:r>
    </w:p>
    <w:p>
      <w:r>
        <w:t>'Walking Dead' Star Andrew Lincoln Talks Midseason Premiere Scene That Left ##WalkingDead #WalkingDead https://t.co/iOH8q6JCSR</w:t>
      </w:r>
    </w:p>
    <w:p>
      <w:r>
        <w:rPr>
          <w:b/>
          <w:u w:val="single"/>
        </w:rPr>
        <w:t>268469</w:t>
      </w:r>
    </w:p>
    <w:p>
      <w:r>
        <w:t>#Hotel Deals in #Dresden #HotelTaschenbergpalaisKempinski starting at EUR108.01 https://t.co/LD1Fy6ttbm https://t.co/9JfIv6v4Mi</w:t>
      </w:r>
    </w:p>
    <w:p>
      <w:r>
        <w:rPr>
          <w:b/>
          <w:u w:val="single"/>
        </w:rPr>
        <w:t>268470</w:t>
      </w:r>
    </w:p>
    <w:p>
      <w:r>
        <w:t>everybodybeefs Is A Kid Magnet. Can't Put Her Phone Down @ Narberth, Pennsylvania https://t.co/l5CtOSbLgp</w:t>
      </w:r>
    </w:p>
    <w:p>
      <w:r>
        <w:rPr>
          <w:b/>
          <w:u w:val="single"/>
        </w:rPr>
        <w:t>268471</w:t>
      </w:r>
    </w:p>
    <w:p>
      <w:r>
        <w:t>Thinking about your place in the outer world is more of a ment... More for Libra https://t.co/8oXi3eUHEO</w:t>
      </w:r>
    </w:p>
    <w:p>
      <w:r>
        <w:rPr>
          <w:b/>
          <w:u w:val="single"/>
        </w:rPr>
        <w:t>268472</w:t>
      </w:r>
    </w:p>
    <w:p>
      <w:r>
        <w:t>@davidaslindsay @hltroup @fatshez @Otto_English @S13SFC @TheFabledAesop @Neilm74 @nigebantam The Germans weren't pagans then, but those traditions originated, with continuity, from pagan traditions.</w:t>
      </w:r>
    </w:p>
    <w:p>
      <w:r>
        <w:rPr>
          <w:b/>
          <w:u w:val="single"/>
        </w:rPr>
        <w:t>268473</w:t>
      </w:r>
    </w:p>
    <w:p>
      <w:r>
        <w:t>3 Simple Habits That Will Stop You From Procrastinating https://t.co/PdIIg5d0kY https://t.co/r0Sgk8Sxfw</w:t>
      </w:r>
    </w:p>
    <w:p>
      <w:r>
        <w:rPr>
          <w:b/>
          <w:u w:val="single"/>
        </w:rPr>
        <w:t>268474</w:t>
      </w:r>
    </w:p>
    <w:p>
      <w:r>
        <w:t>REVIEW: technical dexterity and sophisticated musicianship of Zelkova Quartet brings magnificent end to concert... https://t.co/6jfyOxreC8</w:t>
      </w:r>
    </w:p>
    <w:p>
      <w:r>
        <w:rPr>
          <w:b/>
          <w:u w:val="single"/>
        </w:rPr>
        <w:t>268475</w:t>
      </w:r>
    </w:p>
    <w:p>
      <w:r>
        <w:t>A. The Word of God,which is contained in the Scriptures of the OT and NT, is the only rule to direct us how we may glorify and  enjoy him.</w:t>
      </w:r>
    </w:p>
    <w:p>
      <w:r>
        <w:rPr>
          <w:b/>
          <w:u w:val="single"/>
        </w:rPr>
        <w:t>268476</w:t>
      </w:r>
    </w:p>
    <w:p>
      <w:r>
        <w:t>Assistant Nights Manager - Grantham - Social Care</w:t>
        <w:br/>
        <w:t>Job Description - As Assistant Night Manager you�ll support the... https://t.co/3glOwlIdI6</w:t>
      </w:r>
    </w:p>
    <w:p>
      <w:r>
        <w:rPr>
          <w:b/>
          <w:u w:val="single"/>
        </w:rPr>
        <w:t>268477</w:t>
      </w:r>
    </w:p>
    <w:p>
      <w:r>
        <w:t>@daylightlox asks "there any chance of i get a follow from @lilyallen before i go to sleep? 😊❤" #OuijaMovie Own it Now https://t.co/Gfv0BnZ7yF</w:t>
      </w:r>
    </w:p>
    <w:p>
      <w:r>
        <w:rPr>
          <w:b/>
          <w:u w:val="single"/>
        </w:rPr>
        <w:t>268478</w:t>
      </w:r>
    </w:p>
    <w:p>
      <w:r>
        <w:t>@JasonIsbell any tips for quitting the cigs? I stopped on Monday - doing ok but sometimes it's tough.</w:t>
      </w:r>
    </w:p>
    <w:p>
      <w:r>
        <w:rPr>
          <w:b/>
          <w:u w:val="single"/>
        </w:rPr>
        <w:t>268479</w:t>
      </w:r>
    </w:p>
    <w:p>
      <w:r>
        <w:t>Your straightforward communication isn't nearly as clear as yo... More for Capricorn https://t.co/voqNHvy8dO</w:t>
      </w:r>
    </w:p>
    <w:p>
      <w:r>
        <w:rPr>
          <w:b/>
          <w:u w:val="single"/>
        </w:rPr>
        <w:t>268480</w:t>
      </w:r>
    </w:p>
    <w:p>
      <w:r>
        <w:t>WorldAndScience: Telescopes on the Moon | Space Time: https://t.co/7fuARwHOl6 https://t.co/vK8rZ8g0nv</w:t>
      </w:r>
    </w:p>
    <w:p>
      <w:r>
        <w:rPr>
          <w:b/>
          <w:u w:val="single"/>
        </w:rPr>
        <w:t>268481</w:t>
      </w:r>
    </w:p>
    <w:p>
      <w:r>
        <w:t>#Dawn 4 Pakistan Army soldiers lay down their lives in Lahore blast targeting census team https://t.co/Islfsuam7Y #Pakistan</w:t>
      </w:r>
    </w:p>
    <w:p>
      <w:r>
        <w:rPr>
          <w:b/>
          <w:u w:val="single"/>
        </w:rPr>
        <w:t>268482</w:t>
      </w:r>
    </w:p>
    <w:p>
      <w:r>
        <w:t>@allidoisowen you guys talk about trump being assassinated m!! Is the tv show homeland foreshadowing something this past season</w:t>
      </w:r>
    </w:p>
    <w:p>
      <w:r>
        <w:rPr>
          <w:b/>
          <w:u w:val="single"/>
        </w:rPr>
        <w:t>268483</w:t>
      </w:r>
    </w:p>
    <w:p>
      <w:r>
        <w:t>Project Manager (Infrastructure) – Cont… job at Vantage Resources Ltd - Dublin https://t.co/7hDf5IAjIW #Indeed #jobs</w:t>
      </w:r>
    </w:p>
    <w:p>
      <w:r>
        <w:rPr>
          <w:b/>
          <w:u w:val="single"/>
        </w:rPr>
        <w:t>268484</w:t>
      </w:r>
    </w:p>
    <w:p>
      <w:r>
        <w:t>Bankroll Fresh Ft. T.I. &amp;amp; Spodee I Just Wanna (CDQ)</w:t>
        <w:br/>
        <w:br/>
        <w:t>https://t.co/WAbPUYAdiB</w:t>
        <w:br/>
        <w:br/>
        <w:t>https://t.co/pZIO4m3tmR</w:t>
      </w:r>
    </w:p>
    <w:p>
      <w:r>
        <w:rPr>
          <w:b/>
          <w:u w:val="single"/>
        </w:rPr>
        <w:t>268485</w:t>
      </w:r>
    </w:p>
    <w:p>
      <w:r>
        <w:t>''Letting teenagers start late? Routine is something they have to learn – deal with it'' https://t.co/MNtgXwSid7</w:t>
      </w:r>
    </w:p>
    <w:p>
      <w:r>
        <w:rPr>
          <w:b/>
          <w:u w:val="single"/>
        </w:rPr>
        <w:t>268486</w:t>
      </w:r>
    </w:p>
    <w:p>
      <w:r>
        <w:t>Want to get in touch with your inner #bollywood?  @flysfo to Mumbai this month for $517.  #SFO #BOM  https://t.co/0liaA0hdVM</w:t>
      </w:r>
    </w:p>
    <w:p>
      <w:r>
        <w:rPr>
          <w:b/>
          <w:u w:val="single"/>
        </w:rPr>
        <w:t>268487</w:t>
      </w:r>
    </w:p>
    <w:p>
      <w:r>
        <w:t>The latest Mother &amp;amp; Child Health Daily! https://t.co/eyxqyLeijs Thanks to @First_Focus @bmj_latest #refugees https://t.co/XvUNBa5FJy</w:t>
      </w:r>
    </w:p>
    <w:p>
      <w:r>
        <w:rPr>
          <w:b/>
          <w:u w:val="single"/>
        </w:rPr>
        <w:t>268488</w:t>
      </w:r>
    </w:p>
    <w:p>
      <w:r>
        <w:t>@WSRProductions it can take up to 24 hours depending on whether or not there are any additional legal reviews required. Good luck &amp;amp; thanks!</w:t>
      </w:r>
    </w:p>
    <w:p>
      <w:r>
        <w:rPr>
          <w:b/>
          <w:u w:val="single"/>
        </w:rPr>
        <w:t>268489</w:t>
      </w:r>
    </w:p>
    <w:p>
      <w:r>
        <w:t>For those who are #passionate about #E-books! Begin now a #newlife! Go to:  https://t.co/THmJsz8eXD https://t.co/d5DFWMsLSq</w:t>
      </w:r>
    </w:p>
    <w:p>
      <w:r>
        <w:rPr>
          <w:b/>
          <w:u w:val="single"/>
        </w:rPr>
        <w:t>268490</w:t>
      </w:r>
    </w:p>
    <w:p>
      <w:r>
        <w:t>@jamesplake721 I voted 4 Trump, contributed 2 his campaign (but NOT the GOP) &amp;amp; convinced folks 2 vote Trump. I'm very disappointed but not abandoning him.</w:t>
      </w:r>
    </w:p>
    <w:p>
      <w:r>
        <w:rPr>
          <w:b/>
          <w:u w:val="single"/>
        </w:rPr>
        <w:t>268491</w:t>
      </w:r>
    </w:p>
    <w:p>
      <w:r>
        <w:t xml:space="preserve">OMG! You have to see this. #BIGOLIVE &amp;gt; share and beans.  </w:t>
        <w:br/>
        <w:t>https://t.co/c6STzPB24S https://t.co/axiSOQqA78</w:t>
      </w:r>
    </w:p>
    <w:p>
      <w:r>
        <w:rPr>
          <w:b/>
          <w:u w:val="single"/>
        </w:rPr>
        <w:t>268492</w:t>
      </w:r>
    </w:p>
    <w:p>
      <w:r>
        <w:t>@BarryKelley13 @FoxNews done away with! We give them a reason to cash out, it'll take away their incentive to work!</w:t>
      </w:r>
    </w:p>
    <w:p>
      <w:r>
        <w:rPr>
          <w:b/>
          <w:u w:val="single"/>
        </w:rPr>
        <w:t>268493</w:t>
      </w:r>
    </w:p>
    <w:p>
      <w:r>
        <w:t>This Insane Video Reveals The True Depths Of Human Stupidity...Just WHY? https://t.co/ovGULktEbE https://t.co/JUqRhmuegT</w:t>
      </w:r>
    </w:p>
    <w:p>
      <w:r>
        <w:rPr>
          <w:b/>
          <w:u w:val="single"/>
        </w:rPr>
        <w:t>268494</w:t>
      </w:r>
    </w:p>
    <w:p>
      <w:r>
        <w:t>@LeaMichele will you schedule the Midwest? Chicago, Milwaukee, St Louis, Indianapolis? I'm eagerly awaiting something a lil closer to me :)</w:t>
      </w:r>
    </w:p>
    <w:p>
      <w:r>
        <w:rPr>
          <w:b/>
          <w:u w:val="single"/>
        </w:rPr>
        <w:t>268495</w:t>
      </w:r>
    </w:p>
    <w:p>
      <w:r>
        <w:t>"We're here because of the amazing infrastructure in NJ" - Jonathan Cortell L&amp;amp;M Development @Bisnow NJ State of Office https://t.co/6eukBlcWrQ</w:t>
      </w:r>
    </w:p>
    <w:p>
      <w:r>
        <w:rPr>
          <w:b/>
          <w:u w:val="single"/>
        </w:rPr>
        <w:t>268496</w:t>
      </w:r>
    </w:p>
    <w:p>
      <w:r>
        <w:t>RICHMOND FARMERS MARKET | Saturdays 10am-4:30pm | Heron Square TW9 (5 min walk from Richmond Station) = https://t.co/23gP7nETQL @reelfarmers</w:t>
      </w:r>
    </w:p>
    <w:p>
      <w:r>
        <w:rPr>
          <w:b/>
          <w:u w:val="single"/>
        </w:rPr>
        <w:t>268497</w:t>
      </w:r>
    </w:p>
    <w:p>
      <w:r>
        <w:t>New post ('The Boss Baby' Dethrones 'Beauty And The Beast' At Box ...) has been published on  - https://t.co/enyJvnD0Si https://t.co/a2ouJiLrdU</w:t>
      </w:r>
    </w:p>
    <w:p>
      <w:r>
        <w:rPr>
          <w:b/>
          <w:u w:val="single"/>
        </w:rPr>
        <w:t>268498</w:t>
      </w:r>
    </w:p>
    <w:p>
      <w:r>
        <w:t>@rohan_connolly Please help share, tweet, or donate! Get Arnie the stray from Corfu to Aus!</w:t>
        <w:br/>
        <w:t>https://t.co/654jJv6UWD</w:t>
        <w:br/>
        <w:t>https://t.co/AQGXU8wQR2</w:t>
      </w:r>
    </w:p>
    <w:p>
      <w:r>
        <w:rPr>
          <w:b/>
          <w:u w:val="single"/>
        </w:rPr>
        <w:t>268499</w:t>
      </w:r>
    </w:p>
    <w:p>
      <w:r>
        <w:t>Took 4 hours instead of 45 mins to get here coz of traffic chaos so now really ready for @GrinagogFest! https://t.co/UOF1mqa3ou</w:t>
      </w:r>
    </w:p>
    <w:p>
      <w:r>
        <w:rPr>
          <w:b/>
          <w:u w:val="single"/>
        </w:rPr>
        <w:t>268500</w:t>
      </w:r>
    </w:p>
    <w:p>
      <w:r>
        <w:t>Follower - 1, Unfollower - 1. I didn't know it'd be this simple. Get your weekly stats via https://t.co/2ErDbqNCpe.</w:t>
      </w:r>
    </w:p>
    <w:p>
      <w:r>
        <w:rPr>
          <w:b/>
          <w:u w:val="single"/>
        </w:rPr>
        <w:t>268501</w:t>
      </w:r>
    </w:p>
    <w:p>
      <w:r>
        <w:t>@renewafrica @Joy997FM watch what he bought for his girlfriend on her birthday.. #Alossman https://t.co/JUGVf6xoJw</w:t>
      </w:r>
    </w:p>
    <w:p>
      <w:r>
        <w:rPr>
          <w:b/>
          <w:u w:val="single"/>
        </w:rPr>
        <w:t>268502</w:t>
      </w:r>
    </w:p>
    <w:p>
      <w:r>
        <w:t>Brandon Steadman Band has a show on 04/04/2017 at 09:00 PM @ Lola's Saloon in Fort Worth, TX https://t.co/WChaZoMlQH #concert</w:t>
      </w:r>
    </w:p>
    <w:p>
      <w:r>
        <w:rPr>
          <w:b/>
          <w:u w:val="single"/>
        </w:rPr>
        <w:t>268503</w:t>
      </w:r>
    </w:p>
    <w:p>
      <w:r>
        <w:t>Assad doesn't need to be taken out.  The Global War Machine needs to be taken out.  And I know that @realDonaldTrump is aware of the Truth.</w:t>
      </w:r>
    </w:p>
    <w:p>
      <w:r>
        <w:rPr>
          <w:b/>
          <w:u w:val="single"/>
        </w:rPr>
        <w:t>268504</w:t>
      </w:r>
    </w:p>
    <w:p>
      <w:r>
        <w:t>#Repost @imericacampbell with @repostapp</w:t>
        <w:br/>
        <w:t>・・・</w:t>
        <w:br/>
        <w:t>#GetUpMornings #Prayer! Make this week the best one… https://t.co/3RvlwppnA9</w:t>
      </w:r>
    </w:p>
    <w:p>
      <w:r>
        <w:rPr>
          <w:b/>
          <w:u w:val="single"/>
        </w:rPr>
        <w:t>268505</w:t>
      </w:r>
    </w:p>
    <w:p>
      <w:r>
        <w:t>Tôi đã thích video https://t.co/44UlpPy16c Slime ASMR Fluffy - DIY How To Make Slime With Glue and Shaving Cream Borax Body Lotion</w:t>
      </w:r>
    </w:p>
    <w:p>
      <w:r>
        <w:rPr>
          <w:b/>
          <w:u w:val="single"/>
        </w:rPr>
        <w:t>268506</w:t>
      </w:r>
    </w:p>
    <w:p>
      <w:r>
        <w:t>@khajoor_Tm @iamkarthikeyank @SKtwtz @Alpha_Twitz @r_vichu @alien420_ @Mohana__n @pandi_tamilan Nee photographer ya 👌🏻👌🏻👌🏻👌🏻</w:t>
      </w:r>
    </w:p>
    <w:p>
      <w:r>
        <w:rPr>
          <w:b/>
          <w:u w:val="single"/>
        </w:rPr>
        <w:t>268507</w:t>
      </w:r>
    </w:p>
    <w:p>
      <w:r>
        <w:t>We have a great night for you Tonight @SolidSilver60s return! swinging their way into the Theatre // 7:30pm Book Now! https://t.co/kqlMotZjYq</w:t>
      </w:r>
    </w:p>
    <w:p>
      <w:r>
        <w:rPr>
          <w:b/>
          <w:u w:val="single"/>
        </w:rPr>
        <w:t>268508</w:t>
      </w:r>
    </w:p>
    <w:p>
      <w:r>
        <w:t>“The Write Life”</w:t>
        <w:br/>
        <w:t xml:space="preserve">Finally, all the ideas in my head have come down on paper! Check it out and support my book! </w:t>
        <w:br/>
        <w:t>https://t.co/lPVIA0PfQV</w:t>
      </w:r>
    </w:p>
    <w:p>
      <w:r>
        <w:rPr>
          <w:b/>
          <w:u w:val="single"/>
        </w:rPr>
        <w:t>268509</w:t>
      </w:r>
    </w:p>
    <w:p>
      <w:r>
        <w:t>The 1P is in the books! #Flyers lead the #Devils 2-0! Intermission report and 2P coverage is coming up next on the Fanatic!</w:t>
      </w:r>
    </w:p>
    <w:p>
      <w:r>
        <w:rPr>
          <w:b/>
          <w:u w:val="single"/>
        </w:rPr>
        <w:t>268510</w:t>
      </w:r>
    </w:p>
    <w:p>
      <w:r>
        <w:t>@EAFIFAMOBILE 5 hrs of this, real big improvement. Going to miss out on Attack Mode again. Thank you for nothing. https://t.co/fkCdE3Z8dh</w:t>
      </w:r>
    </w:p>
    <w:p>
      <w:r>
        <w:rPr>
          <w:b/>
          <w:u w:val="single"/>
        </w:rPr>
        <w:t>268511</w:t>
      </w:r>
    </w:p>
    <w:p>
      <w:r>
        <w:t>@JordanUhl @K_Green_Irish1 By doing this, we lose our edge in innovation.  How is that MAGA?  Other companies in other countries will gain due to our loss.</w:t>
      </w:r>
    </w:p>
    <w:p>
      <w:r>
        <w:rPr>
          <w:b/>
          <w:u w:val="single"/>
        </w:rPr>
        <w:t>268512</w:t>
      </w:r>
    </w:p>
    <w:p>
      <w:r>
        <w:t>Your straightforward communication isn't nearly as clear as yo... More for Capricorn https://t.co/P37y9ZuuNH</w:t>
      </w:r>
    </w:p>
    <w:p>
      <w:r>
        <w:rPr>
          <w:b/>
          <w:u w:val="single"/>
        </w:rPr>
        <w:t>268513</w:t>
      </w:r>
    </w:p>
    <w:p>
      <w:r>
        <w:t>One of the most senior leaders of ISIS killed during operations in eastern #Nangarhar province of #Afghanistan @ https://t.co/JzJpkKymNd</w:t>
      </w:r>
    </w:p>
    <w:p>
      <w:r>
        <w:rPr>
          <w:b/>
          <w:u w:val="single"/>
        </w:rPr>
        <w:t>268514</w:t>
      </w:r>
    </w:p>
    <w:p>
      <w:r>
        <w:t>Guidance: Business asset roll over relief: HS290 Self Assessment helpsheet https://t.co/lVgDIbHkJK https://t.co/fq9C0mV4Ng</w:t>
      </w:r>
    </w:p>
    <w:p>
      <w:r>
        <w:rPr>
          <w:b/>
          <w:u w:val="single"/>
        </w:rPr>
        <w:t>268515</w:t>
      </w:r>
    </w:p>
    <w:p>
      <w:r>
        <w:t>i never had a girl say those words in sequence to me ever. i'm going to sleep with my head up in space; i'm so gassed.</w:t>
      </w:r>
    </w:p>
    <w:p>
      <w:r>
        <w:rPr>
          <w:b/>
          <w:u w:val="single"/>
        </w:rPr>
        <w:t>268516</w:t>
      </w:r>
    </w:p>
    <w:p>
      <w:r>
        <w:t>Higher open seen for Asia markets as Trump-Xi summit gets underway, oil gains noted #wlst https://t.co/244aVrwRlX https://t.co/WETa9aucDY</w:t>
      </w:r>
    </w:p>
    <w:p>
      <w:r>
        <w:rPr>
          <w:b/>
          <w:u w:val="single"/>
        </w:rPr>
        <w:t>268517</w:t>
      </w:r>
    </w:p>
    <w:p>
      <w:r>
        <w:t>Only an hour to go to get your half price members ticket to bring a friend to the warrington game. 😁 https://t.co/sTjKZYTikW</w:t>
      </w:r>
    </w:p>
    <w:p>
      <w:r>
        <w:rPr>
          <w:b/>
          <w:u w:val="single"/>
        </w:rPr>
        <w:t>268518</w:t>
      </w:r>
    </w:p>
    <w:p>
      <w:r>
        <w:t>@GatoradePH @GatoradePH spike like a BEAsts. Roar like a LEON. That's BEA DE LEON 💙 @_beadel #TurnUpYourGame</w:t>
      </w:r>
    </w:p>
    <w:p>
      <w:r>
        <w:rPr>
          <w:b/>
          <w:u w:val="single"/>
        </w:rPr>
        <w:t>268519</w:t>
      </w:r>
    </w:p>
    <w:p>
      <w:r>
        <w:t>🎧 We can’t stop listening to @thenewpornos’ album Whiteout Conditions. Check it out for yourself here &amp;gt;&amp;gt;&amp;gt; https://t.co/MgIF5YtsE9. https://t.co/ZHGTOkD5Ns</w:t>
      </w:r>
    </w:p>
    <w:p>
      <w:r>
        <w:rPr>
          <w:b/>
          <w:u w:val="single"/>
        </w:rPr>
        <w:t>268520</w:t>
      </w:r>
    </w:p>
    <w:p>
      <w:r>
        <w:t>I've just watched episode S01E05 of Marvel's Iron Fist!   https://t.co/2u70pii5Vf https://t.co/Sxrj9NbsSi</w:t>
      </w:r>
    </w:p>
    <w:p>
      <w:r>
        <w:rPr>
          <w:b/>
          <w:u w:val="single"/>
        </w:rPr>
        <w:t>268521</w:t>
      </w:r>
    </w:p>
    <w:p>
      <w:r>
        <w:t>NowPlaying It's My Life - Bon Jovi(Album:Crush [Bonus Track]) #nowplaying #なうぷれ https://t.co/hg6K1K3bx8</w:t>
      </w:r>
    </w:p>
    <w:p>
      <w:r>
        <w:rPr>
          <w:b/>
          <w:u w:val="single"/>
        </w:rPr>
        <w:t>268522</w:t>
      </w:r>
    </w:p>
    <w:p>
      <w:r>
        <w:t>I added a video to a @YouTube playlist https://t.co/BQGNb647du TWICE (트와이스) - CHEER UP - Piano Cover</w:t>
      </w:r>
    </w:p>
    <w:p>
      <w:r>
        <w:rPr>
          <w:b/>
          <w:u w:val="single"/>
        </w:rPr>
        <w:t>268523</w:t>
      </w:r>
    </w:p>
    <w:p>
      <w:r>
        <w:t>Do you want to make your site #amp ready? We have launched the first escort sites on the new #amp platform! https://t.co/39Z1dw7Tia</w:t>
      </w:r>
    </w:p>
    <w:p>
      <w:r>
        <w:rPr>
          <w:b/>
          <w:u w:val="single"/>
        </w:rPr>
        <w:t>268524</w:t>
      </w:r>
    </w:p>
    <w:p>
      <w:r>
        <w:t>@mike_pence I do not like abortion either but depriving women of birth control is a first step in a woman choosing abortion.</w:t>
      </w:r>
    </w:p>
    <w:p>
      <w:r>
        <w:rPr>
          <w:b/>
          <w:u w:val="single"/>
        </w:rPr>
        <w:t>268525</w:t>
      </w:r>
    </w:p>
    <w:p>
      <w:r>
        <w:t>ALM's National Law Journal, formerly a weekly tabloid, to re-launch as a monthly glossy magazine.</w:t>
        <w:br/>
        <w:t>https://t.co/AZ1lKEwL6T https://t.co/FLwJUuwF8x</w:t>
      </w:r>
    </w:p>
    <w:p>
      <w:r>
        <w:rPr>
          <w:b/>
          <w:u w:val="single"/>
        </w:rPr>
        <w:t>268526</w:t>
      </w:r>
    </w:p>
    <w:p>
      <w:r>
        <w:t>artist perform at the 6th annul @fdjconference july 20th to 23rd in #Raleigh #NC email fleetconference@fleetdjs.com or call 404 465 1546</w:t>
      </w:r>
    </w:p>
    <w:p>
      <w:r>
        <w:rPr>
          <w:b/>
          <w:u w:val="single"/>
        </w:rPr>
        <w:t>268527</w:t>
      </w:r>
    </w:p>
    <w:p>
      <w:r>
        <w:t>Everyone thinks you're being overly efficient today, but you k... More for Cancer https://t.co/0AoiE96jFR</w:t>
      </w:r>
    </w:p>
    <w:p>
      <w:r>
        <w:rPr>
          <w:b/>
          <w:u w:val="single"/>
        </w:rPr>
        <w:t>268528</w:t>
      </w:r>
    </w:p>
    <w:p>
      <w:r>
        <w:t>Retweeted The Final Call News (@TheFinalCall):</w:t>
        <w:br/>
        <w:br/>
        <w:t>The question we have to ask and answer properly is: Do we love... https://t.co/zXCnahtDQo</w:t>
      </w:r>
    </w:p>
    <w:p>
      <w:r>
        <w:rPr>
          <w:b/>
          <w:u w:val="single"/>
        </w:rPr>
        <w:t>268529</w:t>
      </w:r>
    </w:p>
    <w:p>
      <w:r>
        <w:t>Rick Ross went from being a corrections officer to rapper and defendant. Stay in school, kids. https://t.co/2sfzxHiDKC</w:t>
      </w:r>
    </w:p>
    <w:p>
      <w:r>
        <w:rPr>
          <w:b/>
          <w:u w:val="single"/>
        </w:rPr>
        <w:t>268530</w:t>
      </w:r>
    </w:p>
    <w:p>
      <w:r>
        <w:t>Narcissus tazetta (paperwhite, bunch-flowered narcissus, Bunch-flowered Daffodil, Chinese sacred lily, cream... https://t.co/vvV35N5iwB</w:t>
      </w:r>
    </w:p>
    <w:p>
      <w:r>
        <w:rPr>
          <w:b/>
          <w:u w:val="single"/>
        </w:rPr>
        <w:t>268531</w:t>
      </w:r>
    </w:p>
    <w:p>
      <w:r>
        <w:t>Good ideas on how to use #virtualreality in #marketing! I'm also writing a guidebook about #vr for marketing. https://t.co/cgce66Q6L9 #book</w:t>
      </w:r>
    </w:p>
    <w:p>
      <w:r>
        <w:rPr>
          <w:b/>
          <w:u w:val="single"/>
        </w:rPr>
        <w:t>268532</w:t>
      </w:r>
    </w:p>
    <w:p>
      <w:r>
        <w:t>Cartoon Country Side Kit available! 250+ assets @ Asset Store https://t.co/IPvtOhtN2p #gamedesign #gamemarketing https://t.co/ACfpqasIHg</w:t>
      </w:r>
    </w:p>
    <w:p>
      <w:r>
        <w:rPr>
          <w:b/>
          <w:u w:val="single"/>
        </w:rPr>
        <w:t>268533</w:t>
      </w:r>
    </w:p>
    <w:p>
      <w:r>
        <w:t>We're gonna get "Sample clearance issues" as an excuse. Maybe the album should be finished before someone drops a date in a song...</w:t>
      </w:r>
    </w:p>
    <w:p>
      <w:r>
        <w:rPr>
          <w:b/>
          <w:u w:val="single"/>
        </w:rPr>
        <w:t>268534</w:t>
      </w:r>
    </w:p>
    <w:p>
      <w:r>
        <w:t>Recruiting Tip! Set-up your damn voicemail! How can a coach leave you a message? Get a ton of recruiting help at https://t.co/hDmkW4OmxK https://t.co/SPseYVt5Nk</w:t>
      </w:r>
    </w:p>
    <w:p>
      <w:r>
        <w:rPr>
          <w:b/>
          <w:u w:val="single"/>
        </w:rPr>
        <w:t>268535</w:t>
      </w:r>
    </w:p>
    <w:p>
      <w:r>
        <w:t>@PanyardElena @katiebiersach The national committee reaches out to every school and it's hard. I'd say, express your noticing their absence &amp;amp; 1-on-1 conversations.</w:t>
      </w:r>
    </w:p>
    <w:p>
      <w:r>
        <w:rPr>
          <w:b/>
          <w:u w:val="single"/>
        </w:rPr>
        <w:t>268536</w:t>
      </w:r>
    </w:p>
    <w:p>
      <w:r>
        <w:t>Have you seen 19-year-old Jordan Sheils who's been #missing from his home in #Halifax since yesterday? https://t.co/E4qpn4MoHk https://t.co/afN4wJ4Mpj</w:t>
      </w:r>
    </w:p>
    <w:p>
      <w:r>
        <w:rPr>
          <w:b/>
          <w:u w:val="single"/>
        </w:rPr>
        <w:t>268537</w:t>
      </w:r>
    </w:p>
    <w:p>
      <w:r>
        <w:t>[FoxSport] Full results from Martinsville Monster Energy Series final practice</w:t>
        <w:br/>
        <w:t>https://t.co/Y3FCW1vmjV</w:t>
      </w:r>
    </w:p>
    <w:p>
      <w:r>
        <w:rPr>
          <w:b/>
          <w:u w:val="single"/>
        </w:rPr>
        <w:t>268538</w:t>
      </w:r>
    </w:p>
    <w:p>
      <w:r>
        <w:t>info:https://t.co/9NJSdenUUn</w:t>
        <w:br/>
        <w:t>Subject: #چاوشی</w:t>
        <w:br/>
        <w:t>web:https://t.co/9NQJcWcEy9</w:t>
        <w:br/>
        <w:t>Instagram:https://t.co/uAGYdp5LxH</w:t>
        <w:br/>
        <w:t>FaceBook:https://t.co/bN6hy6ade1 https://t.co/vwarAHyiGj</w:t>
      </w:r>
    </w:p>
    <w:p>
      <w:r>
        <w:rPr>
          <w:b/>
          <w:u w:val="single"/>
        </w:rPr>
        <w:t>268539</w:t>
      </w:r>
    </w:p>
    <w:p>
      <w:r>
        <w:t>@justdaj Hi David. Please contact our CS Team regarding this via the contact form https://t.co/uZZC87hvuI or on 0370 444 1234. Thank you.</w:t>
      </w:r>
    </w:p>
    <w:p>
      <w:r>
        <w:rPr>
          <w:b/>
          <w:u w:val="single"/>
        </w:rPr>
        <w:t>268540</w:t>
      </w:r>
    </w:p>
    <w:p>
      <w:r>
        <w:t>@cmofficeUP THERE is no toilets with shops courts police stations parks hence people go on road side hitting cleanliness programme.</w:t>
      </w:r>
    </w:p>
    <w:p>
      <w:r>
        <w:rPr>
          <w:b/>
          <w:u w:val="single"/>
        </w:rPr>
        <w:t>268541</w:t>
      </w:r>
    </w:p>
    <w:p>
      <w:r>
        <w:t>Friday madness....</w:t>
        <w:br/>
        <w:t>(simple stir-fried spinach with tofu)</w:t>
        <w:br/>
        <w:br/>
        <w:t>#whatveganseat #todaysmeal @ Makati https://t.co/IwaXBjMLxS</w:t>
      </w:r>
    </w:p>
    <w:p>
      <w:r>
        <w:rPr>
          <w:b/>
          <w:u w:val="single"/>
        </w:rPr>
        <w:t>268542</w:t>
      </w:r>
    </w:p>
    <w:p>
      <w:r>
        <w:t>Wake up, Get Out &amp;amp; Do Something 💃🏻💃🏻 How do YOU Style your Monday for success??#mondaymotivation #MondayMorningMotivation #MondayInspiration https://t.co/BWhBJFB842</w:t>
      </w:r>
    </w:p>
    <w:p>
      <w:r>
        <w:rPr>
          <w:b/>
          <w:u w:val="single"/>
        </w:rPr>
        <w:t>268543</w:t>
      </w:r>
    </w:p>
    <w:p>
      <w:r>
        <w:t>@magiccrowe [text] no way! You have like 5 spare bottles in you cupboard.</w:t>
        <w:br/>
        <w:t>[there's the sound of a key in the door]</w:t>
      </w:r>
    </w:p>
    <w:p>
      <w:r>
        <w:rPr>
          <w:b/>
          <w:u w:val="single"/>
        </w:rPr>
        <w:t>268544</w:t>
      </w:r>
    </w:p>
    <w:p>
      <w:r>
        <w:t>@mitchellvii @SoniaO529 He is about to drag us in war with Syria, Russia and Iran. Russia has nuclear weapons. So we are about nuclear but in real life. Disaster</w:t>
      </w:r>
    </w:p>
    <w:p>
      <w:r>
        <w:rPr>
          <w:b/>
          <w:u w:val="single"/>
        </w:rPr>
        <w:t>268545</w:t>
      </w:r>
    </w:p>
    <w:p>
      <w:r>
        <w:t>New #ArcGIS for Local #Government #app -Participatory Budgeting public comment tool https://t.co/OJ1IZYyX8T https://t.co/4UGUEV6Lwv</w:t>
      </w:r>
    </w:p>
    <w:p>
      <w:r>
        <w:rPr>
          <w:b/>
          <w:u w:val="single"/>
        </w:rPr>
        <w:t>268546</w:t>
      </w:r>
    </w:p>
    <w:p>
      <w:r>
        <w:t>You're whistling while you work today, and it's almost as if y... More for Scorpio https://t.co/rlwTNreLhU</w:t>
      </w:r>
    </w:p>
    <w:p>
      <w:r>
        <w:rPr>
          <w:b/>
          <w:u w:val="single"/>
        </w:rPr>
        <w:t>268547</w:t>
      </w:r>
    </w:p>
    <w:p>
      <w:r>
        <w:t>You understand the importance of striking a balance between pe... More for Pisces https://t.co/u8uqtYXWLJ</w:t>
      </w:r>
    </w:p>
    <w:p>
      <w:r>
        <w:rPr>
          <w:b/>
          <w:u w:val="single"/>
        </w:rPr>
        <w:t>268548</w:t>
      </w:r>
    </w:p>
    <w:p>
      <w:r>
        <w:t>I've had a few people ask what effects I use to create Lil' Dva's voice...</w:t>
        <w:br/>
        <w:br/>
        <w:t>Uhhh... none.</w:t>
        <w:br/>
        <w:br/>
        <w:t>I'm seriously. That's all me. No modulation.</w:t>
      </w:r>
    </w:p>
    <w:p>
      <w:r>
        <w:rPr>
          <w:b/>
          <w:u w:val="single"/>
        </w:rPr>
        <w:t>268549</w:t>
      </w:r>
    </w:p>
    <w:p>
      <w:r>
        <w:t xml:space="preserve">I won in Guess the Card Game at https://t.co/lTaXjokOBN! One more step towards my free prize! </w:t>
        <w:br/>
        <w:t>My Invite Link:https://t.co/LmXijXZZt6!</w:t>
      </w:r>
    </w:p>
    <w:p>
      <w:r>
        <w:rPr>
          <w:b/>
          <w:u w:val="single"/>
        </w:rPr>
        <w:t>268550</w:t>
      </w:r>
    </w:p>
    <w:p>
      <w:r>
        <w:t>@newalbanyTF OMG,when Mr. M brought them in they made me smile from ear2ear. Thank you so much.😍 I left a little something in your mailbox after school🍫</w:t>
      </w:r>
    </w:p>
    <w:p>
      <w:r>
        <w:rPr>
          <w:b/>
          <w:u w:val="single"/>
        </w:rPr>
        <w:t>268551</w:t>
      </w:r>
    </w:p>
    <w:p>
      <w:r>
        <w:t>The doctor gave me some ibuprofen and paracetamol, but on further enquiry also gave me the option of a blood test which I accepted.</w:t>
      </w:r>
    </w:p>
    <w:p>
      <w:r>
        <w:rPr>
          <w:b/>
          <w:u w:val="single"/>
        </w:rPr>
        <w:t>268552</w:t>
      </w:r>
    </w:p>
    <w:p>
      <w:r>
        <w:t>@realDonaldTrump Trump proposed cutting services that many vets rely on, Meals on Wheels, affordable housing, and a key interagency council on homelessness.</w:t>
      </w:r>
    </w:p>
    <w:p>
      <w:r>
        <w:rPr>
          <w:b/>
          <w:u w:val="single"/>
        </w:rPr>
        <w:t>268553</w:t>
      </w:r>
    </w:p>
    <w:p>
      <w:r>
        <w:t>one person followed me and one person unfollowed me // automatically checked by https://t.co/3mysz6YWbG</w:t>
      </w:r>
    </w:p>
    <w:p>
      <w:r>
        <w:rPr>
          <w:b/>
          <w:u w:val="single"/>
        </w:rPr>
        <w:t>268554</w:t>
      </w:r>
    </w:p>
    <w:p>
      <w:r>
        <w:t>Leo, Virgo, Libra Marriage Compatibility with Moon Signs Leo, Virgo, Libra Marriage Compatibility with Moon Signs https://t.co/UYyprHxOb9</w:t>
      </w:r>
    </w:p>
    <w:p>
      <w:r>
        <w:rPr>
          <w:b/>
          <w:u w:val="single"/>
        </w:rPr>
        <w:t>268555</w:t>
      </w:r>
    </w:p>
    <w:p>
      <w:r>
        <w:t>#sc11ari22chipis26aqu24ari3 so pinkslug got flamingochick head, koalapaws, stickbuglegs,</w:t>
        <w:br/>
        <w:t>belly is slug. https://t.co/01YHBUOfdm</w:t>
      </w:r>
    </w:p>
    <w:p>
      <w:r>
        <w:rPr>
          <w:b/>
          <w:u w:val="single"/>
        </w:rPr>
        <w:t>268556</w:t>
      </w:r>
    </w:p>
    <w:p>
      <w:r>
        <w:t>WOW, what a day so far!!</w:t>
        <w:br/>
        <w:t>Thanks to everyone who came to Bb so far today!</w:t>
        <w:br/>
        <w:br/>
        <w:t>We are looking forward to another busy supper!</w:t>
      </w:r>
    </w:p>
    <w:p>
      <w:r>
        <w:rPr>
          <w:b/>
          <w:u w:val="single"/>
        </w:rPr>
        <w:t>268557</w:t>
      </w:r>
    </w:p>
    <w:p>
      <w:r>
        <w:t>Rex Fifth Avenue Ladies Mirrored Powder Compact Vintage Gold Flowers on White Enamel #Mothers Day #Vintage https://t.co/sXTkBYm1g3 https://t.co/0d9dUG6NHn</w:t>
      </w:r>
    </w:p>
    <w:p>
      <w:r>
        <w:rPr>
          <w:b/>
          <w:u w:val="single"/>
        </w:rPr>
        <w:t>268558</w:t>
      </w:r>
    </w:p>
    <w:p>
      <w:r>
        <w:t>This going to end badly for Obama White House...but at least they'll be spared spectacle of official being frog-marched out of West Wing... https://t.co/x6nPLretjF</w:t>
      </w:r>
    </w:p>
    <w:p>
      <w:r>
        <w:rPr>
          <w:b/>
          <w:u w:val="single"/>
        </w:rPr>
        <w:t>268559</w:t>
      </w:r>
    </w:p>
    <w:p>
      <w:r>
        <w:t>Labor response 2 Trump mtng w/ Building Trades shows y #unions r so weak.POTUS w/ a neo-nazi adviser invited 2 speak? Hitler promised jobs 2</w:t>
      </w:r>
    </w:p>
    <w:p>
      <w:r>
        <w:rPr>
          <w:b/>
          <w:u w:val="single"/>
        </w:rPr>
        <w:t>268560</w:t>
      </w:r>
    </w:p>
    <w:p>
      <w:r>
        <w:t>@cammipham  Owner of Forbes Media Billionaire Steve Forbes talks about How to Build Wealth</w:t>
        <w:br/>
        <w:t>https://t.co/uEmE3yx1kH</w:t>
      </w:r>
    </w:p>
    <w:p>
      <w:r>
        <w:rPr>
          <w:b/>
          <w:u w:val="single"/>
        </w:rPr>
        <w:t>268561</w:t>
      </w:r>
    </w:p>
    <w:p>
      <w:r>
        <w:t>Miami-Dade Transportation Planning Organization Transportation and Mobility Committee - Apr 03, 2017: https://t.co/g2ML9T925F</w:t>
      </w:r>
    </w:p>
    <w:p>
      <w:r>
        <w:rPr>
          <w:b/>
          <w:u w:val="single"/>
        </w:rPr>
        <w:t>268562</w:t>
      </w:r>
    </w:p>
    <w:p>
      <w:r>
        <w:t>@PFTCommenter @BarstoolBigCat "even jesus waited for someone else to write a book about him" Amazing https://t.co/8WXCRYs3y6</w:t>
      </w:r>
    </w:p>
    <w:p>
      <w:r>
        <w:rPr>
          <w:b/>
          <w:u w:val="single"/>
        </w:rPr>
        <w:t>268563</w:t>
      </w:r>
    </w:p>
    <w:p>
      <w:r>
        <w:t xml:space="preserve">Please help raise awareness of the harmful effects of Glyphosate, a toxic : https://t.co/3pzk9c6xMg </w:t>
        <w:br/>
        <w:br/>
        <w:t>David Marvin https://t.co/vGPOfUrrL5 https://t.co/j9GX7kkRkE</w:t>
      </w:r>
    </w:p>
    <w:p>
      <w:r>
        <w:rPr>
          <w:b/>
          <w:u w:val="single"/>
        </w:rPr>
        <w:t>268564</w:t>
      </w:r>
    </w:p>
    <w:p>
      <w:r>
        <w:t>At 12:17 PM, 3 SSW North Brookline [Hillsborough Co, NH] TRAINED SPOTTER reports SNOW of 6.80 INCH #GYX https://t.co/gREZkucM1A</w:t>
      </w:r>
    </w:p>
    <w:p>
      <w:r>
        <w:rPr>
          <w:b/>
          <w:u w:val="single"/>
        </w:rPr>
        <w:t>268565</w:t>
      </w:r>
    </w:p>
    <w:p>
      <w:r>
        <w:t>New WOMEN ELECTRIC SHAVER BIKINI LEGS EYEBROW TRIMMER SHAPER HAIR REMOVER tool https://t.co/wNSMcEL5n6 https://t.co/D7ZuqFhjTN</w:t>
      </w:r>
    </w:p>
    <w:p>
      <w:r>
        <w:rPr>
          <w:b/>
          <w:u w:val="single"/>
        </w:rPr>
        <w:t>268566</w:t>
      </w:r>
    </w:p>
    <w:p>
      <w:r>
        <w:t>GSA Capital Partners LLP Purchases 4,442 Shares of McCormick &amp;amp; Company, Incorporated (MKC) https://t.co/7e03XRX3zY</w:t>
      </w:r>
    </w:p>
    <w:p>
      <w:r>
        <w:rPr>
          <w:b/>
          <w:u w:val="single"/>
        </w:rPr>
        <w:t>268567</w:t>
      </w:r>
    </w:p>
    <w:p>
      <w:r>
        <w:t>THROWBACK THURSDAY ACTRESS JULIETTE LEWIS AND KING PLAYER BISHOP DON JUAN LOVE AT FIRST HUG 333! https://t.co/sZUNtisHMA</w:t>
      </w:r>
    </w:p>
    <w:p>
      <w:r>
        <w:rPr>
          <w:b/>
          <w:u w:val="single"/>
        </w:rPr>
        <w:t>268568</w:t>
      </w:r>
    </w:p>
    <w:p>
      <w:r>
        <w:t>@DaveWeasel 3/17/17 Chico (CA) PD shot &amp;amp; killed 25 year old black man w/ PTSD who was holding piece of DOOR JAM. #Justice4DesmondPhillips</w:t>
      </w:r>
    </w:p>
    <w:p>
      <w:r>
        <w:rPr>
          <w:b/>
          <w:u w:val="single"/>
        </w:rPr>
        <w:t>268569</w:t>
      </w:r>
    </w:p>
    <w:p>
      <w:r>
        <w:t>@starcrosswolf @PatPetterson1 @SenSchumer @NetworksManager @kshw5678 @mrntweet2 @TruthTalkerUSA @Miami4Trump @gotspeed2burn Chuckie Schumer us one if the Devils high ranking Lieutenants &amp;amp; is determined to please his master satan by destroying this Nations Economy!</w:t>
      </w:r>
    </w:p>
    <w:p>
      <w:r>
        <w:rPr>
          <w:b/>
          <w:u w:val="single"/>
        </w:rPr>
        <w:t>268570</w:t>
      </w:r>
    </w:p>
    <w:p>
      <w:r>
        <w:t>@DarshanAnil2 NEW TASK UNLOCKED: Un-jumble the OnePlus slogan to win 1 Cr #OneCroreOnePlus https://t.co/fbMKG7Nw51</w:t>
      </w:r>
    </w:p>
    <w:p>
      <w:r>
        <w:rPr>
          <w:b/>
          <w:u w:val="single"/>
        </w:rPr>
        <w:t>268571</w:t>
      </w:r>
    </w:p>
    <w:p>
      <w:r>
        <w:t>Tweeties , EVEN messed My SONS TV -- For some reason - LIKE some illegal attachments was HOOKED to COMCAST , without My KNOWLEDGE</w:t>
      </w:r>
    </w:p>
    <w:p>
      <w:r>
        <w:rPr>
          <w:b/>
          <w:u w:val="single"/>
        </w:rPr>
        <w:t>268572</w:t>
      </w:r>
    </w:p>
    <w:p>
      <w:r>
        <w:t>2 people followed me and one person unfollowed me // automatically checked by https://t.co/ATPbAwIotx</w:t>
      </w:r>
    </w:p>
    <w:p>
      <w:r>
        <w:rPr>
          <w:b/>
          <w:u w:val="single"/>
        </w:rPr>
        <w:t>268573</w:t>
      </w:r>
    </w:p>
    <w:p>
      <w:r>
        <w:t>Come play @BigTimeApp with me, you can win $630 today just by playing free games on your phone - https://t.co/qIMgyYrm20</w:t>
      </w:r>
    </w:p>
    <w:p>
      <w:r>
        <w:rPr>
          <w:b/>
          <w:u w:val="single"/>
        </w:rPr>
        <w:t>268574</w:t>
      </w:r>
    </w:p>
    <w:p>
      <w:r>
        <w:t>@hannahc_x @laurenjamesxxx @meginmckechnie_ @_jessicagreig I'm so happy with them😁😁😁, thank you gal. Will need you in just to do some more for my contact sheets but can do that after hols ❤️</w:t>
      </w:r>
    </w:p>
    <w:p>
      <w:r>
        <w:rPr>
          <w:b/>
          <w:u w:val="single"/>
        </w:rPr>
        <w:t>268575</w:t>
      </w:r>
    </w:p>
    <w:p>
      <w:r>
        <w:t>#BREAKING: At 10:30 last night a 24 year old woman died in a car crash on Route 727 near Bluestone Vineyard in Rockingham County.</w:t>
      </w:r>
    </w:p>
    <w:p>
      <w:r>
        <w:rPr>
          <w:b/>
          <w:u w:val="single"/>
        </w:rPr>
        <w:t>268576</w:t>
      </w:r>
    </w:p>
    <w:p>
      <w:r>
        <w:t>I'm mad they killed Ramsay aka sexy ass Trevante Rhodes off the show for Kelly ugly ass storyline 🙄 #ILYIW</w:t>
      </w:r>
    </w:p>
    <w:p>
      <w:r>
        <w:rPr>
          <w:b/>
          <w:u w:val="single"/>
        </w:rPr>
        <w:t>268577</w:t>
      </w:r>
    </w:p>
    <w:p>
      <w:r>
        <w:t>Check out my new video "TOLD ME" jus a little story about trusting the wrong people 🐻🙏🏾 https://t.co/EjiTRACezz 🎥: @Calikeo</w:t>
      </w:r>
    </w:p>
    <w:p>
      <w:r>
        <w:rPr>
          <w:b/>
          <w:u w:val="single"/>
        </w:rPr>
        <w:t>268578</w:t>
      </w:r>
    </w:p>
    <w:p>
      <w:r>
        <w:t>Pevensey Town Trust: Doggedly determined to undermine the efforts of those striving to re- establish a tearoom https://t.co/DuIPbVQu88 https://t.co/soizX1rrA3</w:t>
      </w:r>
    </w:p>
    <w:p>
      <w:r>
        <w:rPr>
          <w:b/>
          <w:u w:val="single"/>
        </w:rPr>
        <w:t>268579</w:t>
      </w:r>
    </w:p>
    <w:p>
      <w:r>
        <w:t>On the one hand, that ambition needs to be encouraged from girlhood.</w:t>
        <w:br/>
        <w:t>On the other, my ambitions are that of an adult, not a child. https://t.co/NrcwLFJp50</w:t>
      </w:r>
    </w:p>
    <w:p>
      <w:r>
        <w:rPr>
          <w:b/>
          <w:u w:val="single"/>
        </w:rPr>
        <w:t>268580</w:t>
      </w:r>
    </w:p>
    <w:p>
      <w:r>
        <w:t>Hard-working badger caught on video burying whole calf to feast on later: An enterprising pair of badgers caught… https://t.co/LBjjOQRiXD</w:t>
      </w:r>
    </w:p>
    <w:p>
      <w:r>
        <w:rPr>
          <w:b/>
          <w:u w:val="single"/>
        </w:rPr>
        <w:t>268581</w:t>
      </w:r>
    </w:p>
    <w:p>
      <w:r>
        <w:t>#nowplaying The Thermals / I Don't Believe You / Personal Life [@thethermals] ♫  https://t.co/1P3tTfUilk</w:t>
      </w:r>
    </w:p>
    <w:p>
      <w:r>
        <w:rPr>
          <w:b/>
          <w:u w:val="single"/>
        </w:rPr>
        <w:t>268582</w:t>
      </w:r>
    </w:p>
    <w:p>
      <w:r>
        <w:t>Found a Transponder Snail!</w:t>
        <w:br/>
        <w:t>What's inside? Mystery barrel's shocking secret!!</w:t>
        <w:br/>
        <w:t>https://t.co/rfNYBpdcNd #TreCru https://t.co/0xwz6x2SBy</w:t>
      </w:r>
    </w:p>
    <w:p>
      <w:r>
        <w:rPr>
          <w:b/>
          <w:u w:val="single"/>
        </w:rPr>
        <w:t>268583</w:t>
      </w:r>
    </w:p>
    <w:p>
      <w:r>
        <w:t>Uber said to use “sophisticated” software to defraud drivers, passengers https://t.co/5FD0sIhFu7 @uber</w:t>
      </w:r>
    </w:p>
    <w:p>
      <w:r>
        <w:rPr>
          <w:b/>
          <w:u w:val="single"/>
        </w:rPr>
        <w:t>268584</w:t>
      </w:r>
    </w:p>
    <w:p>
      <w:r>
        <w:t>Evenlode's Hugh Yarrow highlights in @PortfAdviser 5 non-traditional tech sectors embracing digital analytics https://t.co/jzuQR1UhBV</w:t>
      </w:r>
    </w:p>
    <w:p>
      <w:r>
        <w:rPr>
          <w:b/>
          <w:u w:val="single"/>
        </w:rPr>
        <w:t>268585</w:t>
      </w:r>
    </w:p>
    <w:p>
      <w:r>
        <w:t>Discover - How to Get Free Traffic for Your Business!</w:t>
        <w:br/>
        <w:t>https://t.co/qxMksTjsxw #johncrestani #affiliatemarketing https://t.co/6Osx7fOETY</w:t>
      </w:r>
    </w:p>
    <w:p>
      <w:r>
        <w:rPr>
          <w:b/>
          <w:u w:val="single"/>
        </w:rPr>
        <w:t>268586</w:t>
      </w:r>
    </w:p>
    <w:p>
      <w:r>
        <w:t>Chillin with @hippie_ofdoom and @keyrutrbx and @Nightgaladeld photobombs. -_- https://t.co/SlgfBEVVYU</w:t>
      </w:r>
    </w:p>
    <w:p>
      <w:r>
        <w:rPr>
          <w:b/>
          <w:u w:val="single"/>
        </w:rPr>
        <w:t>268587</w:t>
      </w:r>
    </w:p>
    <w:p>
      <w:r>
        <w:t>What did Jesus mean when He said lay up for yourself treasure in heaven? How do we do that? Maybe by humble service to people around us.</w:t>
      </w:r>
    </w:p>
    <w:p>
      <w:r>
        <w:rPr>
          <w:b/>
          <w:u w:val="single"/>
        </w:rPr>
        <w:t>268588</w:t>
      </w:r>
    </w:p>
    <w:p>
      <w:r>
        <w:t>@POTUS Listen to this guy! Investigate #DirtyRice, subpoena Rice now. Prosecute her! Take Obama, et al down now! Too many spied on! TRUTH https://t.co/LAqZkA6Yt1</w:t>
      </w:r>
    </w:p>
    <w:p>
      <w:r>
        <w:rPr>
          <w:b/>
          <w:u w:val="single"/>
        </w:rPr>
        <w:t>268589</w:t>
      </w:r>
    </w:p>
    <w:p>
      <w:r>
        <w:t>Dual Duty XP General Purpose Thread 500 YD Winter White https://t.co/uJ2wYxGhLe #fabric https://t.co/LddrjOKqTY</w:t>
      </w:r>
    </w:p>
    <w:p>
      <w:r>
        <w:rPr>
          <w:b/>
          <w:u w:val="single"/>
        </w:rPr>
        <w:t>268590</w:t>
      </w:r>
    </w:p>
    <w:p>
      <w:r>
        <w:t>@BerneLarry @MarionSpekker @habibisilvia @huskorkut @salehhadisalem @kawalpeet @marienassar_ Ding dong Avon calling. 😛</w:t>
      </w:r>
    </w:p>
    <w:p>
      <w:r>
        <w:rPr>
          <w:b/>
          <w:u w:val="single"/>
        </w:rPr>
        <w:t>268591</w:t>
      </w:r>
    </w:p>
    <w:p>
      <w:r>
        <w:t>BONUS !! £10 Completely Free No Deposit - Claim Here &amp;gt; https://t.co/VOvJtM3BzF #Kane https://t.co/GXYQ2hh0eG</w:t>
      </w:r>
    </w:p>
    <w:p>
      <w:r>
        <w:rPr>
          <w:b/>
          <w:u w:val="single"/>
        </w:rPr>
        <w:t>268592</w:t>
      </w:r>
    </w:p>
    <w:p>
      <w:r>
        <w:t>hacked clash royale cheat in clash royale --&amp;gt;&amp;gt;  https://t.co/ArZ0T5cqCt</w:t>
        <w:br/>
        <w:br/>
        <w:t>#hackinclashroyale #clashroyalsupercell https://t.co/f2pBASicNW</w:t>
      </w:r>
    </w:p>
    <w:p>
      <w:r>
        <w:rPr>
          <w:b/>
          <w:u w:val="single"/>
        </w:rPr>
        <w:t>268593</w:t>
      </w:r>
    </w:p>
    <w:p>
      <w:r>
        <w:t>Why You Shouldn’t Walk on Escalators https://t.co/NBfXPPcwYP #innovation #technology https://t.co/5yIefUWeR1</w:t>
      </w:r>
    </w:p>
    <w:p>
      <w:r>
        <w:rPr>
          <w:b/>
          <w:u w:val="single"/>
        </w:rPr>
        <w:t>268594</w:t>
      </w:r>
    </w:p>
    <w:p>
      <w:r>
        <w:t>Tories target unborn babies as devastating tax credit cuts come into force https://t.co/OeDIXdgdYN https://t.co/JXAKbtR6Je</w:t>
      </w:r>
    </w:p>
    <w:p>
      <w:r>
        <w:rPr>
          <w:b/>
          <w:u w:val="single"/>
        </w:rPr>
        <w:t>268595</w:t>
      </w:r>
    </w:p>
    <w:p>
      <w:r>
        <w:t>IU is also the queen in making her managers as popular as her... from chipmunk manager to hunter manager too ^^ https://t.co/hxqqbwubm3</w:t>
      </w:r>
    </w:p>
    <w:p>
      <w:r>
        <w:rPr>
          <w:b/>
          <w:u w:val="single"/>
        </w:rPr>
        <w:t>268596</w:t>
      </w:r>
    </w:p>
    <w:p>
      <w:r>
        <w:t>San Diego: Snorlax ♂60.0%IV [15/9/3/small | Lick/Earthquake]. TTH: 06:02:54pm [29m 55s] https://t.co/5A0eabURca</w:t>
      </w:r>
    </w:p>
    <w:p>
      <w:r>
        <w:rPr>
          <w:b/>
          <w:u w:val="single"/>
        </w:rPr>
        <w:t>268597</w:t>
      </w:r>
    </w:p>
    <w:p>
      <w:r>
        <w:t>I'm entering @ariellasmakeup Birthday #Giveaway! Awesome @MACcosmetics and  @MakeupRVLTN products!! @giveaway https://t.co/vFhQz0J8kk</w:t>
      </w:r>
    </w:p>
    <w:p>
      <w:r>
        <w:rPr>
          <w:b/>
          <w:u w:val="single"/>
        </w:rPr>
        <w:t>268598</w:t>
      </w:r>
    </w:p>
    <w:p>
      <w:r>
        <w:t>@JessieJaneDuff But not for gotten by us!! #SusanRice still needs to answer, bigger than #Watergate 💥💥</w:t>
      </w:r>
    </w:p>
    <w:p>
      <w:r>
        <w:rPr>
          <w:b/>
          <w:u w:val="single"/>
        </w:rPr>
        <w:t>268599</w:t>
      </w:r>
    </w:p>
    <w:p>
      <w:r>
        <w:t>US Futures Rebound Sharply, Erase All Syrian Airstrike Losses https://t.co/3h060yWdrE #Börse #derTrader.at #trading</w:t>
      </w:r>
    </w:p>
    <w:p>
      <w:r>
        <w:rPr>
          <w:b/>
          <w:u w:val="single"/>
        </w:rPr>
        <w:t>268600</w:t>
      </w:r>
    </w:p>
    <w:p>
      <w:r>
        <w:t>#Insulin a key molecule for health, evidence also shows side effects (e.g. #inflammation): take an #InsulinHoliday: https://t.co/XA7ZYaeicv</w:t>
      </w:r>
    </w:p>
    <w:p>
      <w:r>
        <w:rPr>
          <w:b/>
          <w:u w:val="single"/>
        </w:rPr>
        <w:t>268601</w:t>
      </w:r>
    </w:p>
    <w:p>
      <w:r>
        <w:t xml:space="preserve">Girvin a Worthy Favorite in Louisiana Derby @fairgroundsnola </w:t>
        <w:br/>
        <w:t>https://t.co/e9mOMusAdO @mjsharp75_joe @RosieNapravnik</w:t>
      </w:r>
    </w:p>
    <w:p>
      <w:r>
        <w:rPr>
          <w:b/>
          <w:u w:val="single"/>
        </w:rPr>
        <w:t>268602</w:t>
      </w:r>
    </w:p>
    <w:p>
      <w:r>
        <w:t xml:space="preserve">@0dettte What I love about your polling methods is your unbiased, hands off approach. </w:t>
        <w:br/>
        <w:br/>
        <w:t>(the right answer isn't listed)</w:t>
      </w:r>
    </w:p>
    <w:p>
      <w:r>
        <w:rPr>
          <w:b/>
          <w:u w:val="single"/>
        </w:rPr>
        <w:t>268603</w:t>
      </w:r>
    </w:p>
    <w:p>
      <w:r>
        <w:t>Shock upset in the making? GOP admits: 'Kansas should not be in play, but Kansas is in play' https://t.co/q11eLZr9KZ</w:t>
      </w:r>
    </w:p>
    <w:p>
      <w:r>
        <w:rPr>
          <w:b/>
          <w:u w:val="single"/>
        </w:rPr>
        <w:t>268604</w:t>
      </w:r>
    </w:p>
    <w:p>
      <w:r>
        <w:t>The work area under the bridge is on the S sidewalk &amp;amp; must be accessed from above. Workers will keep space for bikes/peds to get by. (2/2)</w:t>
      </w:r>
    </w:p>
    <w:p>
      <w:r>
        <w:rPr>
          <w:b/>
          <w:u w:val="single"/>
        </w:rPr>
        <w:t>268605</w:t>
      </w:r>
    </w:p>
    <w:p>
      <w:r>
        <w:t>@zombietardis @GeekyTeas [ Wow, my foreshadowing skills were at their peak in 2013! XD ] https://t.co/SyPp7sUbF6</w:t>
      </w:r>
    </w:p>
    <w:p>
      <w:r>
        <w:rPr>
          <w:b/>
          <w:u w:val="single"/>
        </w:rPr>
        <w:t>268606</w:t>
      </w:r>
    </w:p>
    <w:p>
      <w:r>
        <w:t>@SunnyLeone I don't think you can ever overdo that! Although it does block the view of your goddess like beauty which is unfortunate</w:t>
      </w:r>
    </w:p>
    <w:p>
      <w:r>
        <w:rPr>
          <w:b/>
          <w:u w:val="single"/>
        </w:rPr>
        <w:t>268607</w:t>
      </w:r>
    </w:p>
    <w:p>
      <w:r>
        <w:t>Hi @joytothehome Hope your well, new music vid Crabitat - Ian (Pewdiepie Eminem Mash) comment and share if possible, cheers :)</w:t>
      </w:r>
    </w:p>
    <w:p>
      <w:r>
        <w:rPr>
          <w:b/>
          <w:u w:val="single"/>
        </w:rPr>
        <w:t>268608</w:t>
      </w:r>
    </w:p>
    <w:p>
      <w:r>
        <w:t>Customer Service Home Depot &amp;gt; Lowe's (at @Lowes Home Improvement in Elkridge, MD) https://t.co/1XSorjSNBR</w:t>
      </w:r>
    </w:p>
    <w:p>
      <w:r>
        <w:rPr>
          <w:b/>
          <w:u w:val="single"/>
        </w:rPr>
        <w:t>268609</w:t>
      </w:r>
    </w:p>
    <w:p>
      <w:r>
        <w:t>I'll only accept a #Firefly reboot if @AlanTudyk's Wash is miraculously found unharmed and he's cast in the show.</w:t>
      </w:r>
    </w:p>
    <w:p>
      <w:r>
        <w:rPr>
          <w:b/>
          <w:u w:val="single"/>
        </w:rPr>
        <w:t>268610</w:t>
      </w:r>
    </w:p>
    <w:p>
      <w:r>
        <w:t>I liked a @YouTube video from @brhavoo https://t.co/HKoAZBBk1B Church Management System Developed by CAMSinterlinkgh</w:t>
      </w:r>
    </w:p>
    <w:p>
      <w:r>
        <w:rPr>
          <w:b/>
          <w:u w:val="single"/>
        </w:rPr>
        <w:t>268611</w:t>
      </w:r>
    </w:p>
    <w:p>
      <w:r>
        <w:t>Check out @wigisfashion! I'm entering the WIF Lace Front Wig LF101 Giveaway Competition. https://t.co/w74Oj4UimO</w:t>
      </w:r>
    </w:p>
    <w:p>
      <w:r>
        <w:rPr>
          <w:b/>
          <w:u w:val="single"/>
        </w:rPr>
        <w:t>268612</w:t>
      </w:r>
    </w:p>
    <w:p>
      <w:r>
        <w:t>Blackpool Weather TEMP 10.7 Humidity 73 Pressure 1028.7 Rain 0.00   Sunset 19:54 https://t.co/PkuiiSiAUg</w:t>
      </w:r>
    </w:p>
    <w:p>
      <w:r>
        <w:rPr>
          <w:b/>
          <w:u w:val="single"/>
        </w:rPr>
        <w:t>268613</w:t>
      </w:r>
    </w:p>
    <w:p>
      <w:r>
        <w:t>@gimmedafree @NivekZitro @2323Mikewall @ThatzRandum @Gomez_eric13 @RobertHadfield3 @BobbyNachos Wonderlust? Oh boy!</w:t>
      </w:r>
    </w:p>
    <w:p>
      <w:r>
        <w:rPr>
          <w:b/>
          <w:u w:val="single"/>
        </w:rPr>
        <w:t>268614</w:t>
      </w:r>
    </w:p>
    <w:p>
      <w:r>
        <w:t>@HeyFitzy I wish I was home to help... I am on the Shaxx bounties part after that one if you want some company tomorrow</w:t>
      </w:r>
    </w:p>
    <w:p>
      <w:r>
        <w:rPr>
          <w:b/>
          <w:u w:val="single"/>
        </w:rPr>
        <w:t>268615</w:t>
      </w:r>
    </w:p>
    <w:p>
      <w:r>
        <w:t xml:space="preserve">@CauseWereGuys I drink Fanta grape instead  </w:t>
        <w:br/>
        <w:t>(I'm probably one of 100 in the world that like grape Fanta but whatever)</w:t>
      </w:r>
    </w:p>
    <w:p>
      <w:r>
        <w:rPr>
          <w:b/>
          <w:u w:val="single"/>
        </w:rPr>
        <w:t>268616</w:t>
      </w:r>
    </w:p>
    <w:p>
      <w:r>
        <w:t>@lynshields yep, we are becoming minimalists after all this ✌🏻the main thing is we are all safe but yeah it's still tough to watch</w:t>
      </w:r>
    </w:p>
    <w:p>
      <w:r>
        <w:rPr>
          <w:b/>
          <w:u w:val="single"/>
        </w:rPr>
        <w:t>268617</w:t>
      </w:r>
    </w:p>
    <w:p>
      <w:r>
        <w:t>@milliped @RolfUhlhorn If you lose control of the endpoint you're trying to protect, it's game over already.</w:t>
      </w:r>
    </w:p>
    <w:p>
      <w:r>
        <w:rPr>
          <w:b/>
          <w:u w:val="single"/>
        </w:rPr>
        <w:t>268618</w:t>
      </w:r>
    </w:p>
    <w:p>
      <w:r>
        <w:t>I'm running on 2 hours of sleep i have hw and a precal test to study for and all i wanna do is sleep fck</w:t>
      </w:r>
    </w:p>
    <w:p>
      <w:r>
        <w:rPr>
          <w:b/>
          <w:u w:val="single"/>
        </w:rPr>
        <w:t>268619</w:t>
      </w:r>
    </w:p>
    <w:p>
      <w:r>
        <w:t>@JohnCornyn I'm your constituent and I AM DISAPPOINTED IN YOU. Gorsuch does not belong in the supreme court and Trump does not belong in the white house</w:t>
      </w:r>
    </w:p>
    <w:p>
      <w:r>
        <w:rPr>
          <w:b/>
          <w:u w:val="single"/>
        </w:rPr>
        <w:t>268620</w:t>
      </w:r>
    </w:p>
    <w:p>
      <w:r>
        <w:t>Doesn't matter if I know anything about her or not - and I do BTW. I don't agree with you &amp;amp; unless you're getting paid to defend her, hush. https://t.co/MKdwOwLc9e</w:t>
      </w:r>
    </w:p>
    <w:p>
      <w:r>
        <w:rPr>
          <w:b/>
          <w:u w:val="single"/>
        </w:rPr>
        <w:t>268621</w:t>
      </w:r>
    </w:p>
    <w:p>
      <w:r>
        <w:t>Schiff:WH Blocking Intel Panel From Seeing Russian Data- Newsmax Trump Gowdy Conaway Roonie decieve TrumpRussia ties https://t.co/6qcnj2oIer</w:t>
      </w:r>
    </w:p>
    <w:p>
      <w:r>
        <w:rPr>
          <w:b/>
          <w:u w:val="single"/>
        </w:rPr>
        <w:t>268622</w:t>
      </w:r>
    </w:p>
    <w:p>
      <w:r>
        <w:t>Happy Bday to my Nick❤️ Hope your day is as great as you are🎉 @nick_mccusker https://t.co/BEuIF5C8Hq</w:t>
      </w:r>
    </w:p>
    <w:p>
      <w:r>
        <w:rPr>
          <w:b/>
          <w:u w:val="single"/>
        </w:rPr>
        <w:t>268623</w:t>
      </w:r>
    </w:p>
    <w:p>
      <w:r>
        <w:t>Live #curling @worldcurling 04/05/17 World Men's Curling Champs #CAN v #JPN 1pm PT|4pm ET|9pm GMT https://t.co/fAt8U2nJiI #fwmcc2017 https://t.co/Bzn2wv0KZs</w:t>
      </w:r>
    </w:p>
    <w:p>
      <w:r>
        <w:rPr>
          <w:b/>
          <w:u w:val="single"/>
        </w:rPr>
        <w:t>268624</w:t>
      </w:r>
    </w:p>
    <w:p>
      <w:r>
        <w:t>Blockchain Land Registry Trial in Sweden Concludes Second Phase https://t.co/9uigB9wDkR via @Cointelegraph</w:t>
      </w:r>
    </w:p>
    <w:p>
      <w:r>
        <w:rPr>
          <w:b/>
          <w:u w:val="single"/>
        </w:rPr>
        <w:t>268625</w:t>
      </w:r>
    </w:p>
    <w:p>
      <w:r>
        <w:t>Hurley Sisters Commit To Pursuing Tokyo 2020 Olympics https://t.co/ZpKLn6Xyil https://t.co/gE4njikeFb</w:t>
      </w:r>
    </w:p>
    <w:p>
      <w:r>
        <w:rPr>
          <w:b/>
          <w:u w:val="single"/>
        </w:rPr>
        <w:t>268626</w:t>
      </w:r>
    </w:p>
    <w:p>
      <w:r>
        <w:t>#Repost @LAInfamous with @repostapp</w:t>
        <w:br/>
        <w:t>・・・</w:t>
        <w:br/>
        <w:t>#1 team killer &amp;amp; no that's "points played" not his age,… https://t.co/rhm35g3iFL</w:t>
      </w:r>
    </w:p>
    <w:p>
      <w:r>
        <w:rPr>
          <w:b/>
          <w:u w:val="single"/>
        </w:rPr>
        <w:t>268627</w:t>
      </w:r>
    </w:p>
    <w:p>
      <w:r>
        <w:t>@tldtoday @SamsungMobileUS Seriously they didn't provide him a review unit? Shame on you @SamsungMobile</w:t>
      </w:r>
    </w:p>
    <w:p>
      <w:r>
        <w:rPr>
          <w:b/>
          <w:u w:val="single"/>
        </w:rPr>
        <w:t>268628</w:t>
      </w:r>
    </w:p>
    <w:p>
      <w:r>
        <w:t>What’s the difference between Intrinsic Motivation and Extrinsic Rewards https://t.co/5Xlc0o5xqh #gamification</w:t>
      </w:r>
    </w:p>
    <w:p>
      <w:r>
        <w:rPr>
          <w:b/>
          <w:u w:val="single"/>
        </w:rPr>
        <w:t>268629</w:t>
      </w:r>
    </w:p>
    <w:p>
      <w:r>
        <w:t>Listen to The Saturday Hangover - Shout Out Edition by Spenser Fonner #np on #SoundCloud https://t.co/NXuxu02Xk1</w:t>
      </w:r>
    </w:p>
    <w:p>
      <w:r>
        <w:rPr>
          <w:b/>
          <w:u w:val="single"/>
        </w:rPr>
        <w:t>268630</w:t>
      </w:r>
    </w:p>
    <w:p>
      <w:r>
        <w:t>@CulinaryBando dawg I applied 3 months ago and dude called me 2 days ago. He got offended when I told him I wasn't interested lmao</w:t>
      </w:r>
    </w:p>
    <w:p>
      <w:r>
        <w:rPr>
          <w:b/>
          <w:u w:val="single"/>
        </w:rPr>
        <w:t>268631</w:t>
      </w:r>
    </w:p>
    <w:p>
      <w:r>
        <w:t>https://t.co/8ab4Eybtu8</w:t>
        <w:br/>
        <w:t>Hello, Trump Supporter, I'm Reality. It's nice to meet you for the very first time.</w:t>
      </w:r>
    </w:p>
    <w:p>
      <w:r>
        <w:rPr>
          <w:b/>
          <w:u w:val="single"/>
        </w:rPr>
        <w:t>268632</w:t>
      </w:r>
    </w:p>
    <w:p>
      <w:r>
        <w:t>I just left the house knowing that there's no way my phone will last through the night. This is bravery in 2017.</w:t>
      </w:r>
    </w:p>
    <w:p>
      <w:r>
        <w:rPr>
          <w:b/>
          <w:u w:val="single"/>
        </w:rPr>
        <w:t>268633</w:t>
      </w:r>
    </w:p>
    <w:p>
      <w:r>
        <w:t>Flexible seating in writing workshop class! #flexibleseating @ChinookSD @irwin_school https://t.co/909AqwRfz5</w:t>
      </w:r>
    </w:p>
    <w:p>
      <w:r>
        <w:rPr>
          <w:b/>
          <w:u w:val="single"/>
        </w:rPr>
        <w:t>268634</w:t>
      </w:r>
    </w:p>
    <w:p>
      <w:r>
        <w:t>Create a Startup Business Plan in Easy Steps @thebalance https://t.co/kDVLui81gC https://t.co/L6dgWQUy4D</w:t>
      </w:r>
    </w:p>
    <w:p>
      <w:r>
        <w:rPr>
          <w:b/>
          <w:u w:val="single"/>
        </w:rPr>
        <w:t>268635</w:t>
      </w:r>
    </w:p>
    <w:p>
      <w:r>
        <w:t>If I damaged my car because ignorant Frick-faces don't know how to drive around a mcdonalds imma be super pissed.</w:t>
      </w:r>
    </w:p>
    <w:p>
      <w:r>
        <w:rPr>
          <w:b/>
          <w:u w:val="single"/>
        </w:rPr>
        <w:t>268636</w:t>
      </w:r>
    </w:p>
    <w:p>
      <w:r>
        <w:t>@AbstractTruth It only makes sense if you live in a media bubble. Economically its just false. Skepta is ace but he's not pulling Iron Maiden-sized crowds.</w:t>
      </w:r>
    </w:p>
    <w:p>
      <w:r>
        <w:rPr>
          <w:b/>
          <w:u w:val="single"/>
        </w:rPr>
        <w:t>268637</w:t>
      </w:r>
    </w:p>
    <w:p>
      <w:r>
        <w:t>Watch Out For This Fake ANZ Bank “Account Restricted” Email https://t.co/DWy8d9x1DQ #phishing https://t.co/ferpDjVwvW</w:t>
      </w:r>
    </w:p>
    <w:p>
      <w:r>
        <w:rPr>
          <w:b/>
          <w:u w:val="single"/>
        </w:rPr>
        <w:t>268638</w:t>
      </w:r>
    </w:p>
    <w:p>
      <w:r>
        <w:t>@Donal_OKeeffe @DonaldClarke63 What a cringe fest Tubridy and Glitter would be. *Definitely hide behind the sofa</w:t>
      </w:r>
    </w:p>
    <w:p>
      <w:r>
        <w:rPr>
          <w:b/>
          <w:u w:val="single"/>
        </w:rPr>
        <w:t>268639</w:t>
      </w:r>
    </w:p>
    <w:p>
      <w:r>
        <w:t>Flew all the way to Amsterdam to see #Edsheeran @ZiggoDome with my old flatmate. #excited can't wait!</w:t>
      </w:r>
    </w:p>
    <w:p>
      <w:r>
        <w:rPr>
          <w:b/>
          <w:u w:val="single"/>
        </w:rPr>
        <w:t>268640</w:t>
      </w:r>
    </w:p>
    <w:p>
      <w:r>
        <w:t>@MariaAfsharian The world is desperate to help the people of Syria, but there are far too many vested interests; human decency has taken a back seat</w:t>
      </w:r>
    </w:p>
    <w:p>
      <w:r>
        <w:rPr>
          <w:b/>
          <w:u w:val="single"/>
        </w:rPr>
        <w:t>268641</w:t>
      </w:r>
    </w:p>
    <w:p>
      <w:r>
        <w:t>@nickydee40 Can only hope he's back for West Ham next week. Sounds like he'll be missing for Spurs 😩</w:t>
      </w:r>
    </w:p>
    <w:p>
      <w:r>
        <w:rPr>
          <w:b/>
          <w:u w:val="single"/>
        </w:rPr>
        <w:t>268642</w:t>
      </w:r>
    </w:p>
    <w:p>
      <w:r>
        <w:t>@Tangerkin If I'm given the options between performance or aesthetics, even if I play on PC (I own a PS4 and a Wii U), performances are essential.</w:t>
      </w:r>
    </w:p>
    <w:p>
      <w:r>
        <w:rPr>
          <w:b/>
          <w:u w:val="single"/>
        </w:rPr>
        <w:t>268643</w:t>
      </w:r>
    </w:p>
    <w:p>
      <w:r>
        <w:t>U7 team hosting a Rhyl based side.  Some positive feedback from coaches and parents.  Well done guys https://t.co/pbz1gjTubV</w:t>
      </w:r>
    </w:p>
    <w:p>
      <w:r>
        <w:rPr>
          <w:b/>
          <w:u w:val="single"/>
        </w:rPr>
        <w:t>268644</w:t>
      </w:r>
    </w:p>
    <w:p>
      <w:r>
        <w:t>Microsoft will use Forza 7, Battlefront 2 and Red Dead Redemption 2 to showcase 4K on 'Project Scorpio' Xbox  https://t.co/1rnAWoHqBn</w:t>
      </w:r>
    </w:p>
    <w:p>
      <w:r>
        <w:rPr>
          <w:b/>
          <w:u w:val="single"/>
        </w:rPr>
        <w:t>268645</w:t>
      </w:r>
    </w:p>
    <w:p>
      <w:r>
        <w:t>[My Best Fans] @appetiteinside @Defoko_Utane @AriieSiiS @LuluWhiteStar @AlexKisaragi_19 via https://t.co/RJkei7iOmS https://t.co/4z07JzR6xj</w:t>
      </w:r>
    </w:p>
    <w:p>
      <w:r>
        <w:rPr>
          <w:b/>
          <w:u w:val="single"/>
        </w:rPr>
        <w:t>268646</w:t>
      </w:r>
    </w:p>
    <w:p>
      <w:r>
        <w:t>@BdoubleO100 I think you should use ANDESITE. The reason is that andesite gives you the goldish bronze colour youd find in an elvish city from LOTR.</w:t>
      </w:r>
    </w:p>
    <w:p>
      <w:r>
        <w:rPr>
          <w:b/>
          <w:u w:val="single"/>
        </w:rPr>
        <w:t>268647</w:t>
      </w:r>
    </w:p>
    <w:p>
      <w:r>
        <w:t>So for the #TrumpTreason watch party they should install massive TVs on the DC Mall. Bet it'll be bigger than his inauguration! #TrumpRussia</w:t>
      </w:r>
    </w:p>
    <w:p>
      <w:r>
        <w:rPr>
          <w:b/>
          <w:u w:val="single"/>
        </w:rPr>
        <w:t>268648</w:t>
      </w:r>
    </w:p>
    <w:p>
      <w:r>
        <w:t>Water pollution: the damage caused to oceans and waterways https://t.co/wlxVJ0oKIp https://t.co/vSBkCpiWGK</w:t>
      </w:r>
    </w:p>
    <w:p>
      <w:r>
        <w:rPr>
          <w:b/>
          <w:u w:val="single"/>
        </w:rPr>
        <w:t>268649</w:t>
      </w:r>
    </w:p>
    <w:p>
      <w:r>
        <w:t>So true on many levels, not treating farming as a business. 5 Mistakes Can Kill Your Small Farm https://t.co/Is4g0EGZXy https://t.co/6cw7IWqDqv</w:t>
      </w:r>
    </w:p>
    <w:p>
      <w:r>
        <w:rPr>
          <w:b/>
          <w:u w:val="single"/>
        </w:rPr>
        <w:t>268650</w:t>
      </w:r>
    </w:p>
    <w:p>
      <w:r>
        <w:t>9to5Google: Here’s how to install Bixby and the Galaxy S8’s new launcher on other Samsung devices … https://t.co/EsIXrzDiNe</w:t>
      </w:r>
    </w:p>
    <w:p>
      <w:r>
        <w:rPr>
          <w:b/>
          <w:u w:val="single"/>
        </w:rPr>
        <w:t>268651</w:t>
      </w:r>
    </w:p>
    <w:p>
      <w:r>
        <w:t>If you are looking for the enemies of this nation, look no farther than people in position of authority. Economic saboteurs! https://t.co/ugvueqsvTr</w:t>
      </w:r>
    </w:p>
    <w:p>
      <w:r>
        <w:rPr>
          <w:b/>
          <w:u w:val="single"/>
        </w:rPr>
        <w:t>268652</w:t>
      </w:r>
    </w:p>
    <w:p>
      <w:r>
        <w:t>@deg_hh This is due to a bug in Photoshop :-( Adobe is aware of the problem and is working on a fix.</w:t>
      </w:r>
    </w:p>
    <w:p>
      <w:r>
        <w:rPr>
          <w:b/>
          <w:u w:val="single"/>
        </w:rPr>
        <w:t>268653</w:t>
      </w:r>
    </w:p>
    <w:p>
      <w:r>
        <w:t>@cluebcke @lucindajonesV01 @northstardreamr @debraz_63 People don't vote, electorates do. Guess who won the most electorates? By a landslide.</w:t>
      </w:r>
    </w:p>
    <w:p>
      <w:r>
        <w:rPr>
          <w:b/>
          <w:u w:val="single"/>
        </w:rPr>
        <w:t>268654</w:t>
      </w:r>
    </w:p>
    <w:p>
      <w:r>
        <w:t>a gooseberry is a skeina butchery considers a ligament: manic-depressive and watery: Riemannian and overworked</w:t>
      </w:r>
    </w:p>
    <w:p>
      <w:r>
        <w:rPr>
          <w:b/>
          <w:u w:val="single"/>
        </w:rPr>
        <w:t>268655</w:t>
      </w:r>
    </w:p>
    <w:p>
      <w:r>
        <w:t>"It was Miller facing adversity and staring it down." Nick Piecoro on Miller's 1st win at Chase Field https://t.co/w0HHTkBrg7 via @azcentral</w:t>
      </w:r>
    </w:p>
    <w:p>
      <w:r>
        <w:rPr>
          <w:b/>
          <w:u w:val="single"/>
        </w:rPr>
        <w:t>268656</w:t>
      </w:r>
    </w:p>
    <w:p>
      <w:r>
        <w:t>@travismason101 @WildBill4701 @FoxNews @POTUS it's called diplomacy and as member of Foreign affairs cmt she has full right to meet w/ leaders. neocon/neoliberal warmongers prefer war</w:t>
      </w:r>
    </w:p>
    <w:p>
      <w:r>
        <w:rPr>
          <w:b/>
          <w:u w:val="single"/>
        </w:rPr>
        <w:t>268657</w:t>
      </w:r>
    </w:p>
    <w:p>
      <w:r>
        <w:t>He thinks he's going to be the player he was three years ago? Okay. He'll play just as much in PHI as he did in NE and win a lot less. https://t.co/qTgopk5yZP</w:t>
      </w:r>
    </w:p>
    <w:p>
      <w:r>
        <w:rPr>
          <w:b/>
          <w:u w:val="single"/>
        </w:rPr>
        <w:t>268658</w:t>
      </w:r>
    </w:p>
    <w:p>
      <w:r>
        <w:t>when you get home from work expecting to crawl back into bed with your man but he forgot to tell you he has work 🙄</w:t>
      </w:r>
    </w:p>
    <w:p>
      <w:r>
        <w:rPr>
          <w:b/>
          <w:u w:val="single"/>
        </w:rPr>
        <w:t>268659</w:t>
      </w:r>
    </w:p>
    <w:p>
      <w:r>
        <w:t>You know those spam links that say see who's looked at your page?? Is there really a way to see who's been... https://t.co/PQ4VBSN0Yt</w:t>
      </w:r>
    </w:p>
    <w:p>
      <w:r>
        <w:rPr>
          <w:b/>
          <w:u w:val="single"/>
        </w:rPr>
        <w:t>268660</w:t>
      </w:r>
    </w:p>
    <w:p>
      <w:r>
        <w:t>IMPROMPTU LIVE: WE ARE LIVING IN THE WORST CASE SCENARIO VOL 7 - https://t.co/c2JVKDaK6A https://t.co/9XMr0nrx8b</w:t>
      </w:r>
    </w:p>
    <w:p>
      <w:r>
        <w:rPr>
          <w:b/>
          <w:u w:val="single"/>
        </w:rPr>
        <w:t>268661</w:t>
      </w:r>
    </w:p>
    <w:p>
      <w:r>
        <w:t>This morning I was interviewed by a Sarah Storey for Liverpool Radio! I'll be attending Ladies Day &amp;amp; the #GWSummit2017 @AintreeRaces on Fri!</w:t>
      </w:r>
    </w:p>
    <w:p>
      <w:r>
        <w:rPr>
          <w:b/>
          <w:u w:val="single"/>
        </w:rPr>
        <w:t>268662</w:t>
      </w:r>
    </w:p>
    <w:p>
      <w:r>
        <w:t>Fabric Wrapped Bamboo Earrings/Hoop/Snap Closure/Fashion Je… https://t.co/hHaMkB73Np #MelaninFashion #BambooEarrings https://t.co/2ig0RSLjQ6</w:t>
      </w:r>
    </w:p>
    <w:p>
      <w:r>
        <w:rPr>
          <w:b/>
          <w:u w:val="single"/>
        </w:rPr>
        <w:t>268663</w:t>
      </w:r>
    </w:p>
    <w:p>
      <w:r>
        <w:t>Angel Islington - An Immaculate Conception - London Street Art on my Art Supply Run #art #artist… https://t.co/17e71S7ZsQ</w:t>
      </w:r>
    </w:p>
    <w:p>
      <w:r>
        <w:rPr>
          <w:b/>
          <w:u w:val="single"/>
        </w:rPr>
        <w:t>268664</w:t>
      </w:r>
    </w:p>
    <w:p>
      <w:r>
        <w:t>Trump immigration adviser ordered to turn over briefing document https://t.co/ULoRl5TuR6 https://t.co/sVXcI31kTB</w:t>
      </w:r>
    </w:p>
    <w:p>
      <w:r>
        <w:rPr>
          <w:b/>
          <w:u w:val="single"/>
        </w:rPr>
        <w:t>268665</w:t>
      </w:r>
    </w:p>
    <w:p>
      <w:r>
        <w:t>Last July, I begged @kierongillen to autograph my copy of Phonogram, a comic book I find… https://t.co/HSQeQp6fzW</w:t>
      </w:r>
    </w:p>
    <w:p>
      <w:r>
        <w:rPr>
          <w:b/>
          <w:u w:val="single"/>
        </w:rPr>
        <w:t>268666</w:t>
      </w:r>
    </w:p>
    <w:p>
      <w:r>
        <w:t>Every human being DOES decide for themselves what is good &amp;amp; evil; if you accept a religious teaching you still have made a determination https://t.co/V0ffouI29u</w:t>
      </w:r>
    </w:p>
    <w:p>
      <w:r>
        <w:rPr>
          <w:b/>
          <w:u w:val="single"/>
        </w:rPr>
        <w:t>268667</w:t>
      </w:r>
    </w:p>
    <w:p>
      <w:r>
        <w:t>@JohnnysFootball @TubingTyler @ReganFP @AndrewNordmeier Or it might mean competing with the Browns (good luck with their picks) or the Niners go at #2.</w:t>
        <w:br/>
        <w:t>Still a month left to go.</w:t>
      </w:r>
    </w:p>
    <w:p>
      <w:r>
        <w:rPr>
          <w:b/>
          <w:u w:val="single"/>
        </w:rPr>
        <w:t>268668</w:t>
      </w:r>
    </w:p>
    <w:p>
      <w:r>
        <w:t>Pain pills are only a dimmer and not a switch to turn off the pain tonight. Bleckedy bleck bleck bleck. 👎🏻</w:t>
      </w:r>
    </w:p>
    <w:p>
      <w:r>
        <w:rPr>
          <w:b/>
          <w:u w:val="single"/>
        </w:rPr>
        <w:t>268669</w:t>
      </w:r>
    </w:p>
    <w:p>
      <w:r>
        <w:t>Facebook targeting is the key to advertising. Get more customers now! #facebookadvertising</w:t>
        <w:br/>
        <w:br/>
        <w:t>https://t.co/9kuZzElgPy https://t.co/WBxdIxKZ8g</w:t>
      </w:r>
    </w:p>
    <w:p>
      <w:r>
        <w:rPr>
          <w:b/>
          <w:u w:val="single"/>
        </w:rPr>
        <w:t>268670</w:t>
      </w:r>
    </w:p>
    <w:p>
      <w:r>
        <w:t>@TheBlueUnion @The_FSF @EST_1878 @EFCSA @RadioCityNews @bbcmerseyside @SuppDirect @NWD_FSF @DavefcKelly @efc_fanservices @EFC_FansForum No its been averted for weeks</w:t>
      </w:r>
    </w:p>
    <w:p>
      <w:r>
        <w:rPr>
          <w:b/>
          <w:u w:val="single"/>
        </w:rPr>
        <w:t>268671</w:t>
      </w:r>
    </w:p>
    <w:p>
      <w:r>
        <w:t>Need to brighten up your walls? We've got a HUGE range of colours! Crown and much more https://t.co/zFhIh5pYKP https://t.co/lCElrS5C0z</w:t>
      </w:r>
    </w:p>
    <w:p>
      <w:r>
        <w:rPr>
          <w:b/>
          <w:u w:val="single"/>
        </w:rPr>
        <w:t>268672</w:t>
      </w:r>
    </w:p>
    <w:p>
      <w:r>
        <w:t>Bro if Jabrill Peppers or Taco Charlton still there when we pick we better pick one of them lol https://t.co/iU8oFoea2Q</w:t>
      </w:r>
    </w:p>
    <w:p>
      <w:r>
        <w:rPr>
          <w:b/>
          <w:u w:val="single"/>
        </w:rPr>
        <w:t>268673</w:t>
      </w:r>
    </w:p>
    <w:p>
      <w:r>
        <w:t xml:space="preserve">Go 4-0 during the Amonkhet Pre-Release to win one of these sweet playmats*!  </w:t>
        <w:br/>
        <w:br/>
        <w:t>*until supplies last https://t.co/VrRSuMmTuF</w:t>
      </w:r>
    </w:p>
    <w:p>
      <w:r>
        <w:rPr>
          <w:b/>
          <w:u w:val="single"/>
        </w:rPr>
        <w:t>268674</w:t>
      </w:r>
    </w:p>
    <w:p>
      <w:r>
        <w:t>Clean, fresh, thumbnail for main man @BlueJacquesTwit ! 🔥 If you'd like a Thumbnail like this, be sure to tweet at me! https://t.co/Teen6dukYh</w:t>
      </w:r>
    </w:p>
    <w:p>
      <w:r>
        <w:rPr>
          <w:b/>
          <w:u w:val="single"/>
        </w:rPr>
        <w:t>268675</w:t>
      </w:r>
    </w:p>
    <w:p>
      <w:r>
        <w:t>PE Jump Rope Skills (Individual)- 50 Instructional Cards https://t.co/H1GM115jeg  @TpTdotcom #physed</w:t>
      </w:r>
    </w:p>
    <w:p>
      <w:r>
        <w:rPr>
          <w:b/>
          <w:u w:val="single"/>
        </w:rPr>
        <w:t>268676</w:t>
      </w:r>
    </w:p>
    <w:p>
      <w:r>
        <w:t>People didn't expect this proposal would get another chance in the Trump era. https://t.co/fQ7HIYP1i7</w:t>
      </w:r>
    </w:p>
    <w:p>
      <w:r>
        <w:rPr>
          <w:b/>
          <w:u w:val="single"/>
        </w:rPr>
        <w:t>268677</w:t>
      </w:r>
    </w:p>
    <w:p>
      <w:r>
        <w:t>@ProPublica When I enter my zip code in Sacramento, you pull LA zip code for comparative. Not similar.</w:t>
      </w:r>
    </w:p>
    <w:p>
      <w:r>
        <w:rPr>
          <w:b/>
          <w:u w:val="single"/>
        </w:rPr>
        <w:t>268678</w:t>
      </w:r>
    </w:p>
    <w:p>
      <w:r>
        <w:t>Being triggered can happen instantly. Here's the real reason our buttons get pushed – and how to recover quickly: https://t.co/W3gqtHowu5</w:t>
      </w:r>
    </w:p>
    <w:p>
      <w:r>
        <w:rPr>
          <w:b/>
          <w:u w:val="single"/>
        </w:rPr>
        <w:t>268679</w:t>
      </w:r>
    </w:p>
    <w:p>
      <w:r>
        <w:t>@realDonaldTrump When are you going to move your family to DC and stop spend millions on trump tower while cutting healthcare for us all?</w:t>
        <w:br/>
        <w:t>JUST ASKING!</w:t>
      </w:r>
    </w:p>
    <w:p>
      <w:r>
        <w:rPr>
          <w:b/>
          <w:u w:val="single"/>
        </w:rPr>
        <w:t>268680</w:t>
      </w:r>
    </w:p>
    <w:p>
      <w:r>
        <w:t>Your optimism sets the tone for a spectacular day, and you may... More for Sagittarius https://t.co/YFT5auQF42</w:t>
      </w:r>
    </w:p>
    <w:p>
      <w:r>
        <w:rPr>
          <w:b/>
          <w:u w:val="single"/>
        </w:rPr>
        <w:t>268681</w:t>
      </w:r>
    </w:p>
    <w:p>
      <w:r>
        <w:t>im pan but ppl tell me they dont want to date me bc theyd be too worried about being jealous of everyone https://t.co/t6iT5Ew45q</w:t>
      </w:r>
    </w:p>
    <w:p>
      <w:r>
        <w:rPr>
          <w:b/>
          <w:u w:val="single"/>
        </w:rPr>
        <w:t>268682</w:t>
      </w:r>
    </w:p>
    <w:p>
      <w:r>
        <w:t>https://t.co/qGk93xy8Ot @MyBrianLeyh WE ARE STILL TAKING IN REFUGEES. IF THIS CONTINUED WE.WILL BECOME EUROPE.</w:t>
      </w:r>
    </w:p>
    <w:p>
      <w:r>
        <w:rPr>
          <w:b/>
          <w:u w:val="single"/>
        </w:rPr>
        <w:t>268683</w:t>
      </w:r>
    </w:p>
    <w:p>
      <w:r>
        <w:t>Life is too short to waste time with people who don't make you happy. Surround yourself with good people, and good things will happen.</w:t>
      </w:r>
    </w:p>
    <w:p>
      <w:r>
        <w:rPr>
          <w:b/>
          <w:u w:val="single"/>
        </w:rPr>
        <w:t>268684</w:t>
      </w:r>
    </w:p>
    <w:p>
      <w:r>
        <w:t>@Mets @Noahsyndergaard That's awesome.  I read to tweets how peeps want to "kiss" him or they are in love with him. I love messing with him, but it's all in fun.</w:t>
      </w:r>
    </w:p>
    <w:p>
      <w:r>
        <w:rPr>
          <w:b/>
          <w:u w:val="single"/>
        </w:rPr>
        <w:t>268685</w:t>
      </w:r>
    </w:p>
    <w:p>
      <w:r>
        <w:t>Stolen Truck Plows Through Crowded Stockholm Street and Slams Into Store in 'Act of Terror' https://t.co/6jmx6OECqR #news</w:t>
      </w:r>
    </w:p>
    <w:p>
      <w:r>
        <w:rPr>
          <w:b/>
          <w:u w:val="single"/>
        </w:rPr>
        <w:t>268686</w:t>
      </w:r>
    </w:p>
    <w:p>
      <w:r>
        <w:t>End 6: GW 10, BHS 9. Indians 2-out rally starts with Cooper Hineman's solo homer. Chaplin Murphy RBI 1B. #wvprepbase</w:t>
      </w:r>
    </w:p>
    <w:p>
      <w:r>
        <w:rPr>
          <w:b/>
          <w:u w:val="single"/>
        </w:rPr>
        <w:t>268687</w:t>
      </w:r>
    </w:p>
    <w:p>
      <w:r>
        <w:t>Varsity Wolves will take on @CLaker_Baseball for the Championship at 2:30pm in the Camdenton Wood Bat Classic!!</w:t>
      </w:r>
    </w:p>
    <w:p>
      <w:r>
        <w:rPr>
          <w:b/>
          <w:u w:val="single"/>
        </w:rPr>
        <w:t>268688</w:t>
      </w:r>
    </w:p>
    <w:p>
      <w:r>
        <w:t>Creating a tight agenda for the day is only one piece of the p... More for Pisces https://t.co/ptnyorYuXL</w:t>
      </w:r>
    </w:p>
    <w:p>
      <w:r>
        <w:rPr>
          <w:b/>
          <w:u w:val="single"/>
        </w:rPr>
        <w:t>268689</w:t>
      </w:r>
    </w:p>
    <w:p>
      <w:r>
        <w:t>Sweet prince @Harry_Styles dropped his incredible single today &amp;amp; now I'm on my way to a cheeky wee outdoor prosecco brunch with the girls 🙌🏼</w:t>
      </w:r>
    </w:p>
    <w:p>
      <w:r>
        <w:rPr>
          <w:b/>
          <w:u w:val="single"/>
        </w:rPr>
        <w:t>268690</w:t>
      </w:r>
    </w:p>
    <w:p>
      <w:r>
        <w:t>#OrangeCrush2K17 Party Line!!!</w:t>
        <w:br/>
        <w:br/>
        <w:t>Friday Apr. 21 &amp;amp; Saturday Apr. 22</w:t>
        <w:br/>
        <w:br/>
        <w:t>For Info &amp;amp; Tickets text CRUSH to 33733 https://t.co/7LJJPeXMQo 13</w:t>
      </w:r>
    </w:p>
    <w:p>
      <w:r>
        <w:rPr>
          <w:b/>
          <w:u w:val="single"/>
        </w:rPr>
        <w:t>268691</w:t>
      </w:r>
    </w:p>
    <w:p>
      <w:r>
        <w:t>@realDonaldTrump More like an oppertunity to make a fool of yourself, same difference to you i guess</w:t>
      </w:r>
    </w:p>
    <w:p>
      <w:r>
        <w:rPr>
          <w:b/>
          <w:u w:val="single"/>
        </w:rPr>
        <w:t>268692</w:t>
      </w:r>
    </w:p>
    <w:p>
      <w:r>
        <w:t>MT @Java_penguin: Don't want the Sith in charge? Then call a #COSProject to restore balance to the Force.</w:t>
        <w:br/>
        <w:t>#ReinInDC  https://t.co/nA3ywSBwmS</w:t>
      </w:r>
    </w:p>
    <w:p>
      <w:r>
        <w:rPr>
          <w:b/>
          <w:u w:val="single"/>
        </w:rPr>
        <w:t>268693</w:t>
      </w:r>
    </w:p>
    <w:p>
      <w:r>
        <w:t>I added a video to a @YouTube playlist https://t.co/8jf5mHb3JN Mantswe A Supileng - Lentswe la botshelela 2016</w:t>
      </w:r>
    </w:p>
    <w:p>
      <w:r>
        <w:rPr>
          <w:b/>
          <w:u w:val="single"/>
        </w:rPr>
        <w:t>268694</w:t>
      </w:r>
    </w:p>
    <w:p>
      <w:r>
        <w:t>@dpierson1111 Aha. And I smile to the whole world. Also I speak - I want to be with Michael in a bed.😊</w:t>
      </w:r>
    </w:p>
    <w:p>
      <w:r>
        <w:rPr>
          <w:b/>
          <w:u w:val="single"/>
        </w:rPr>
        <w:t>268695</w:t>
      </w:r>
    </w:p>
    <w:p>
      <w:r>
        <w:t>Great opener. Never discount the little things, Sanity black eye paint put em over the top. Killian dane looked legit ancient barbarian #NXT</w:t>
      </w:r>
    </w:p>
    <w:p>
      <w:r>
        <w:rPr>
          <w:b/>
          <w:u w:val="single"/>
        </w:rPr>
        <w:t>268696</w:t>
      </w:r>
    </w:p>
    <w:p>
      <w:r>
        <w:t>Our awesome teaching intern Daryl is talking symbols &amp;amp; semiotics today... https://t.co/cdY48JhgWU</w:t>
      </w:r>
    </w:p>
    <w:p>
      <w:r>
        <w:rPr>
          <w:b/>
          <w:u w:val="single"/>
        </w:rPr>
        <w:t>268697</w:t>
      </w:r>
    </w:p>
    <w:p>
      <w:r>
        <w:t>AMI Solution :: As NFV matures, is the infrastructure ready for automation? - RCR Wireless… https://t.co/7NAQdyWSi1</w:t>
      </w:r>
    </w:p>
    <w:p>
      <w:r>
        <w:rPr>
          <w:b/>
          <w:u w:val="single"/>
        </w:rPr>
        <w:t>268698</w:t>
      </w:r>
    </w:p>
    <w:p>
      <w:r>
        <w:t>Sunset Families, (or others who like supporting your local PUBLIC school), the team working on Teacher... https://t.co/wktLRj0PwI</w:t>
      </w:r>
    </w:p>
    <w:p>
      <w:r>
        <w:rPr>
          <w:b/>
          <w:u w:val="single"/>
        </w:rPr>
        <w:t>268699</w:t>
      </w:r>
    </w:p>
    <w:p>
      <w:r>
        <w:t>Portsmouth 3-1 Yeovil Town - Glovers fans fearing relegation battle after second straight loss #Pompey https://t.co/9TUxXkX14a @WesternDaily</w:t>
      </w:r>
    </w:p>
    <w:p>
      <w:r>
        <w:rPr>
          <w:b/>
          <w:u w:val="single"/>
        </w:rPr>
        <w:t>268700</w:t>
      </w:r>
    </w:p>
    <w:p>
      <w:r>
        <w:t>Everything seems to be falling into place today. However, ther... More for Taurus https://t.co/drNbF3G71P</w:t>
      </w:r>
    </w:p>
    <w:p>
      <w:r>
        <w:rPr>
          <w:b/>
          <w:u w:val="single"/>
        </w:rPr>
        <w:t>268701</w:t>
      </w:r>
    </w:p>
    <w:p>
      <w:r>
        <w:t>'Walking Dead' boss says Season 8 will be 'bigger, more intense' and we're not ready https://t.co/nHEqNoFvsB</w:t>
      </w:r>
    </w:p>
    <w:p>
      <w:r>
        <w:rPr>
          <w:b/>
          <w:u w:val="single"/>
        </w:rPr>
        <w:t>268702</w:t>
      </w:r>
    </w:p>
    <w:p>
      <w:r>
        <w:t>David Harvey likens the circulation of capital to the water cycle at the #AAG2017 https://t.co/zGw5zYLdln</w:t>
      </w:r>
    </w:p>
    <w:p>
      <w:r>
        <w:rPr>
          <w:b/>
          <w:u w:val="single"/>
        </w:rPr>
        <w:t>268703</w:t>
      </w:r>
    </w:p>
    <w:p>
      <w:r>
        <w:t>Seven reasons we're at more risk than ever of a global pandemic @CNN #geographyteacher https://t.co/zKAb1zPoVc</w:t>
      </w:r>
    </w:p>
    <w:p>
      <w:r>
        <w:rPr>
          <w:b/>
          <w:u w:val="single"/>
        </w:rPr>
        <w:t>268704</w:t>
      </w:r>
    </w:p>
    <w:p>
      <w:r>
        <w:t>Spicing up the #OutdoorRetailer host drama: Owner @EmeraldExpos files for IPO https://t.co/s0vqV9AuXp</w:t>
      </w:r>
    </w:p>
    <w:p>
      <w:r>
        <w:rPr>
          <w:b/>
          <w:u w:val="single"/>
        </w:rPr>
        <w:t>268705</w:t>
      </w:r>
    </w:p>
    <w:p>
      <w:r>
        <w:t>We are all smiles now but one of us wont be in 2 hours! Loser cooks dinner? 🤔 #goblues 🔵⚪️🔵⚪️ @… https://t.co/5Y8uOLvi0B</w:t>
      </w:r>
    </w:p>
    <w:p>
      <w:r>
        <w:rPr>
          <w:b/>
          <w:u w:val="single"/>
        </w:rPr>
        <w:t>268706</w:t>
      </w:r>
    </w:p>
    <w:p>
      <w:r>
        <w:t>GF: come home</w:t>
        <w:br/>
        <w:t>ME: can't im at school</w:t>
        <w:br/>
        <w:t>GF: we can talk abt how both singing &amp;amp;dancing are the least artistic/meaningful forms of expression</w:t>
        <w:br/>
        <w:t>ME: https://t.co/8Ly8Lak2ge</w:t>
      </w:r>
    </w:p>
    <w:p>
      <w:r>
        <w:rPr>
          <w:b/>
          <w:u w:val="single"/>
        </w:rPr>
        <w:t>268707</w:t>
      </w:r>
    </w:p>
    <w:p>
      <w:r>
        <w:t>Alhaji by @zmny_4real</w:t>
        <w:br/>
        <w:t>drops soon,,video by shoot by #clearancepeters @xsolomy</w:t>
        <w:br/>
        <w:t>@aliciajeffrey05</w:t>
        <w:br/>
        <w:t>@TrendsLagos</w:t>
        <w:br/>
        <w:t>https://t.co/7uBzXygcps &amp;gt;?&amp;gt;?</w:t>
      </w:r>
    </w:p>
    <w:p>
      <w:r>
        <w:rPr>
          <w:b/>
          <w:u w:val="single"/>
        </w:rPr>
        <w:t>268708</w:t>
      </w:r>
    </w:p>
    <w:p>
      <w:r>
        <w:t>@ProjetoooHelp @radiodisney Vinte e dois</w:t>
        <w:br/>
        <w:t>LETS JUST HOLD ON</w:t>
        <w:br/>
        <w:t xml:space="preserve">#OneDirection </w:t>
        <w:br/>
        <w:t xml:space="preserve">#YouKnowYouLoveThem </w:t>
        <w:br/>
        <w:t>@radiodisney</w:t>
      </w:r>
    </w:p>
    <w:p>
      <w:r>
        <w:rPr>
          <w:b/>
          <w:u w:val="single"/>
        </w:rPr>
        <w:t>268709</w:t>
      </w:r>
    </w:p>
    <w:p>
      <w:r>
        <w:t>@ImLordMA512 I got accused of enabling a young lady one time...by saying "let me get the door for you"</w:t>
      </w:r>
    </w:p>
    <w:p>
      <w:r>
        <w:rPr>
          <w:b/>
          <w:u w:val="single"/>
        </w:rPr>
        <w:t>268710</w:t>
      </w:r>
    </w:p>
    <w:p>
      <w:r>
        <w:t>@SallyAlbright I hope you're mentally able 2 make it through the next Democratic defeat in a spectacular manner. Cause ur telling dem voters 2 fuck off.</w:t>
      </w:r>
    </w:p>
    <w:p>
      <w:r>
        <w:rPr>
          <w:b/>
          <w:u w:val="single"/>
        </w:rPr>
        <w:t>268711</w:t>
      </w:r>
    </w:p>
    <w:p>
      <w:r>
        <w:t>@123regHelp I had contact with the dedicated hosting support team. they said they were facing issues with connectivity to the datacenter.</w:t>
      </w:r>
    </w:p>
    <w:p>
      <w:r>
        <w:rPr>
          <w:b/>
          <w:u w:val="single"/>
        </w:rPr>
        <w:t>268712</w:t>
      </w:r>
    </w:p>
    <w:p>
      <w:r>
        <w:t>rtr: Aurizon warns Australian coal rail lines could be out for weeks after cyclone https://t.co/fStVW0Dp6o</w:t>
      </w:r>
    </w:p>
    <w:p>
      <w:r>
        <w:rPr>
          <w:b/>
          <w:u w:val="single"/>
        </w:rPr>
        <w:t>268713</w:t>
      </w:r>
    </w:p>
    <w:p>
      <w:r>
        <w:t>@GWRHelp u are having an issue at slough! Several unhappy customers who were told to disembark and get the other transport provided! Help!</w:t>
      </w:r>
    </w:p>
    <w:p>
      <w:r>
        <w:rPr>
          <w:b/>
          <w:u w:val="single"/>
        </w:rPr>
        <w:t>268714</w:t>
      </w:r>
    </w:p>
    <w:p>
      <w:r>
        <w:t>This IDGWorld global survey highlights top challenges &amp;amp; opportunities facing #IT leaders: https://t.co/OBFytL8yum</w:t>
      </w:r>
    </w:p>
    <w:p>
      <w:r>
        <w:rPr>
          <w:b/>
          <w:u w:val="single"/>
        </w:rPr>
        <w:t>268715</w:t>
      </w:r>
    </w:p>
    <w:p>
      <w:r>
        <w:t>That’s why, um, today I’m in a good mood, so I guess I really will say it. I’m sorry for making you worry. Thank you, “Onii-chan.”</w:t>
      </w:r>
    </w:p>
    <w:p>
      <w:r>
        <w:rPr>
          <w:b/>
          <w:u w:val="single"/>
        </w:rPr>
        <w:t>268716</w:t>
      </w:r>
    </w:p>
    <w:p>
      <w:r>
        <w:t>Why do I feel like grown ups are finally back in charge? Maybe its because of things @nikkihaley  is doing. https://t.co/nwSZu5P3vd</w:t>
      </w:r>
    </w:p>
    <w:p>
      <w:r>
        <w:rPr>
          <w:b/>
          <w:u w:val="single"/>
        </w:rPr>
        <w:t>268717</w:t>
      </w:r>
    </w:p>
    <w:p>
      <w:r>
        <w:t>@kenan04bazit  yeah, dont speak english or all these other lingo's of country's that Turks been earning money in. Don't "Denk" #turkidiots.</w:t>
      </w:r>
    </w:p>
    <w:p>
      <w:r>
        <w:rPr>
          <w:b/>
          <w:u w:val="single"/>
        </w:rPr>
        <w:t>268718</w:t>
      </w:r>
    </w:p>
    <w:p>
      <w:r>
        <w:t>Mississippi Jails Are Losing Inmates, And Local Officials Are 'Devastated' By The Loss Of Revenue https://t.co/Ehj4gVcouu</w:t>
      </w:r>
    </w:p>
    <w:p>
      <w:r>
        <w:rPr>
          <w:b/>
          <w:u w:val="single"/>
        </w:rPr>
        <w:t>268719</w:t>
      </w:r>
    </w:p>
    <w:p>
      <w:r>
        <w:t>Gostei de um vídeo @YouTube https://t.co/pH533o1BDl Tha Product - I Dont Wanna Leave Remix (Official Music Video)</w:t>
      </w:r>
    </w:p>
    <w:p>
      <w:r>
        <w:rPr>
          <w:b/>
          <w:u w:val="single"/>
        </w:rPr>
        <w:t>268720</w:t>
      </w:r>
    </w:p>
    <w:p>
      <w:r>
        <w:t>Scary please reflect &amp;amp; rethink on this NOW if you want to keep more talent CEO /. has spread this globally https://t.co/qxVBFwQzc6</w:t>
      </w:r>
    </w:p>
    <w:p>
      <w:r>
        <w:rPr>
          <w:b/>
          <w:u w:val="single"/>
        </w:rPr>
        <w:t>268721</w:t>
      </w:r>
    </w:p>
    <w:p>
      <w:r>
        <w:t>@ShiltonAlmeida @bozkurtkarasu @PaulJohnWhisky @CreoleNarcissus @keltraine Quite well!  A true gentleman.</w:t>
      </w:r>
    </w:p>
    <w:p>
      <w:r>
        <w:rPr>
          <w:b/>
          <w:u w:val="single"/>
        </w:rPr>
        <w:t>268722</w:t>
      </w:r>
    </w:p>
    <w:p>
      <w:r>
        <w:t>Especially while a lot of people complaining about it for like 2 years &amp;amp; it only recently blew up here in the west</w:t>
      </w:r>
    </w:p>
    <w:p>
      <w:r>
        <w:rPr>
          <w:b/>
          <w:u w:val="single"/>
        </w:rPr>
        <w:t>268723</w:t>
      </w:r>
    </w:p>
    <w:p>
      <w:r>
        <w:t>@fightgridlock @RyanMcGreal @raisethehammer right but leaves out that with senior governments picking up a lot of the $340s....the Hamilton taxpayer picks up a lot more $11s...adds up</w:t>
      </w:r>
    </w:p>
    <w:p>
      <w:r>
        <w:rPr>
          <w:b/>
          <w:u w:val="single"/>
        </w:rPr>
        <w:t>268724</w:t>
      </w:r>
    </w:p>
    <w:p>
      <w:r>
        <w:t>#DekalbGoneWild 🔥</w:t>
        <w:br/>
        <w:br/>
        <w:t>*TOMORROW Night*</w:t>
        <w:br/>
        <w:br/>
        <w:t xml:space="preserve">** No ID REQUIRED** </w:t>
        <w:br/>
        <w:br/>
        <w:t>Text "Wild" To 470-881-1617 For Free Promo Text</w:t>
        <w:br/>
        <w:br/>
        <w:t>https://t.co/foP4qjXlTo x7</w:t>
      </w:r>
    </w:p>
    <w:p>
      <w:r>
        <w:rPr>
          <w:b/>
          <w:u w:val="single"/>
        </w:rPr>
        <w:t>268725</w:t>
      </w:r>
    </w:p>
    <w:p>
      <w:r>
        <w:t>Oakland cannabis company eases pain, anxiety, with free products for cancer patients - The… https://t.co/roc27wAkX7</w:t>
      </w:r>
    </w:p>
    <w:p>
      <w:r>
        <w:rPr>
          <w:b/>
          <w:u w:val="single"/>
        </w:rPr>
        <w:t>268726</w:t>
      </w:r>
    </w:p>
    <w:p>
      <w:r>
        <w:t>Art or Social Experiment? Ken Ferguson taking Bunz baths in strangers' homes. https://t.co/v30MTsZMCA https://t.co/QBFUiRtdoF</w:t>
      </w:r>
    </w:p>
    <w:p>
      <w:r>
        <w:rPr>
          <w:b/>
          <w:u w:val="single"/>
        </w:rPr>
        <w:t>268727</w:t>
      </w:r>
    </w:p>
    <w:p>
      <w:r>
        <w:t>.@Sen_JoeManchin SCOTUS nominated for##stolenseat by illicit pres #russiagate NO PROB NO ROBE racist antiwoman procorp dark money no answers https://t.co/uCPccdVrhn</w:t>
      </w:r>
    </w:p>
    <w:p>
      <w:r>
        <w:rPr>
          <w:b/>
          <w:u w:val="single"/>
        </w:rPr>
        <w:t>268728</w:t>
      </w:r>
    </w:p>
    <w:p>
      <w:r>
        <w:t>Am agog waiting to see what else that idiot woman in the red jumpsuit spectacularly doesn't know #PointlessCelebrities</w:t>
      </w:r>
    </w:p>
    <w:p>
      <w:r>
        <w:rPr>
          <w:b/>
          <w:u w:val="single"/>
        </w:rPr>
        <w:t>268729</w:t>
      </w:r>
    </w:p>
    <w:p>
      <w:r>
        <w:t>UW professor: The information war is real, and we’re losing it https://t.co/QGGegCcZ3C via @seattletimes</w:t>
      </w:r>
    </w:p>
    <w:p>
      <w:r>
        <w:rPr>
          <w:b/>
          <w:u w:val="single"/>
        </w:rPr>
        <w:t>268730</w:t>
      </w:r>
    </w:p>
    <w:p>
      <w:r>
        <w:t>Caught taking a #Selfie! Our crew at @ChristHospital is anything but selfish, they're organ donors! #unselfie #DonateLife https://t.co/fymQtJhXeh</w:t>
      </w:r>
    </w:p>
    <w:p>
      <w:r>
        <w:rPr>
          <w:b/>
          <w:u w:val="single"/>
        </w:rPr>
        <w:t>268731</w:t>
      </w:r>
    </w:p>
    <w:p>
      <w:r>
        <w:t>Hey #Eugene, we're #hiring! Come join our team!  Accounts Receivable clerk @ https://t.co/Uyz7L9nMFk #employment #professional #eugenejobs https://t.co/em4B4qbGGK</w:t>
      </w:r>
    </w:p>
    <w:p>
      <w:r>
        <w:rPr>
          <w:b/>
          <w:u w:val="single"/>
        </w:rPr>
        <w:t>268732</w:t>
      </w:r>
    </w:p>
    <w:p>
      <w:r>
        <w:t>Another great opening day 🍻⚾🇺🇸 @Dodgers @ArrogantBastard @StoneBrewingCo @thehundreds #OpeningDay #CraftBeer #merica https://t.co/h4EelaJPwi</w:t>
      </w:r>
    </w:p>
    <w:p>
      <w:r>
        <w:rPr>
          <w:b/>
          <w:u w:val="single"/>
        </w:rPr>
        <w:t>268733</w:t>
      </w:r>
    </w:p>
    <w:p>
      <w:r>
        <w:t>It is not enough to have a good mind. The main thing is to use it well. - here ฿฿฿  Sell/฿uy https://t.co/xep6jCexxa #Bitcoin</w:t>
      </w:r>
    </w:p>
    <w:p>
      <w:r>
        <w:rPr>
          <w:b/>
          <w:u w:val="single"/>
        </w:rPr>
        <w:t>268734</w:t>
      </w:r>
    </w:p>
    <w:p>
      <w:r>
        <w:t>@Crystal1Johnson Being my twitchy self, I've jangled peculiar nerve endings globally since day one. A trait which doesn't lend well to maintaining friendship</w:t>
      </w:r>
    </w:p>
    <w:p>
      <w:r>
        <w:rPr>
          <w:b/>
          <w:u w:val="single"/>
        </w:rPr>
        <w:t>268735</w:t>
      </w:r>
    </w:p>
    <w:p>
      <w:r>
        <w:t>Found a Transponder Snail!</w:t>
        <w:br/>
        <w:t>Giants, sea monsters and other amazing encounters!</w:t>
        <w:br/>
        <w:t>https://t.co/aVkIRYrgpp #TreCru https://t.co/XOmTToi2kq</w:t>
      </w:r>
    </w:p>
    <w:p>
      <w:r>
        <w:rPr>
          <w:b/>
          <w:u w:val="single"/>
        </w:rPr>
        <w:t>268736</w:t>
      </w:r>
    </w:p>
    <w:p>
      <w:r>
        <w:t>🙄Look at this crap headline. The rules were returned to pre 2003 when Dems changed the rules to block Bush appointees. #TellTheTruth https://t.co/7e5RS9Qmpm</w:t>
      </w:r>
    </w:p>
    <w:p>
      <w:r>
        <w:rPr>
          <w:b/>
          <w:u w:val="single"/>
        </w:rPr>
        <w:t>268737</w:t>
      </w:r>
    </w:p>
    <w:p>
      <w:r>
        <w:t>Reveal your health status, amount spent in UK or face legal action – Group tells Buhari https://t.co/d1ILJCKNVw https://t.co/RCylhKE2QE</w:t>
      </w:r>
    </w:p>
    <w:p>
      <w:r>
        <w:rPr>
          <w:b/>
          <w:u w:val="single"/>
        </w:rPr>
        <w:t>268738</w:t>
      </w:r>
    </w:p>
    <w:p>
      <w:r>
        <w:t>@Gottemoeller @poroshenko I wish that Russia would adopt a visa-free regime.  I'd like to be able to go there and see my friends whenever I want.</w:t>
      </w:r>
    </w:p>
    <w:p>
      <w:r>
        <w:rPr>
          <w:b/>
          <w:u w:val="single"/>
        </w:rPr>
        <w:t>268739</w:t>
      </w:r>
    </w:p>
    <w:p>
      <w:r>
        <w:t>I'm proud to be a card carrying member of @ACLU since 1989—keep up your efforts to be a voice for the voiceless. @ACLU_NorCal @ACLU_SoCal https://t.co/88JXHjmI9h</w:t>
      </w:r>
    </w:p>
    <w:p>
      <w:r>
        <w:rPr>
          <w:b/>
          <w:u w:val="single"/>
        </w:rPr>
        <w:t>268740</w:t>
      </w:r>
    </w:p>
    <w:p>
      <w:r>
        <w:t>#CrueltyFree day out @retreatrescue  farm sanctuary and vegan micro cafe . Meet our new girls ❤️❤️❤️ https://t.co/CXKCOCcxXQ</w:t>
      </w:r>
    </w:p>
    <w:p>
      <w:r>
        <w:rPr>
          <w:b/>
          <w:u w:val="single"/>
        </w:rPr>
        <w:t>268741</w:t>
      </w:r>
    </w:p>
    <w:p>
      <w:r>
        <w:t>Guy Verhofstadt: #Brexit a Tory cat-fight that got out of hand, a loss of time, a waste of energy, and stupidity https://t.co/doa3ATRtSg</w:t>
      </w:r>
    </w:p>
    <w:p>
      <w:r>
        <w:rPr>
          <w:b/>
          <w:u w:val="single"/>
        </w:rPr>
        <w:t>268742</w:t>
      </w:r>
    </w:p>
    <w:p>
      <w:r>
        <w:t>@stephoodle CBT also didn’t work for me. in the end, turned out Adlerian work lol point: a lot of tailoring is needed for a therapy to work</w:t>
      </w:r>
    </w:p>
    <w:p>
      <w:r>
        <w:rPr>
          <w:b/>
          <w:u w:val="single"/>
        </w:rPr>
        <w:t>268743</w:t>
      </w:r>
    </w:p>
    <w:p>
      <w:r>
        <w:t>Space Knight Vs Space Knight in ROM #8 by by @Christosgage, @chris_ryall and @paolovillanelli Sci-Fi Jubilee @IDWPublishing #comics https://t.co/niqNTo4IOp</w:t>
      </w:r>
    </w:p>
    <w:p>
      <w:r>
        <w:rPr>
          <w:b/>
          <w:u w:val="single"/>
        </w:rPr>
        <w:t>268744</w:t>
      </w:r>
    </w:p>
    <w:p>
      <w:r>
        <w:t>Found a Transponder Snail!</w:t>
        <w:br/>
        <w:t>Who made the escape from Impel Down a success?</w:t>
        <w:br/>
        <w:t>https://t.co/hOOqkR4Tfv #TreCru https://t.co/1FrV7ncETi</w:t>
      </w:r>
    </w:p>
    <w:p>
      <w:r>
        <w:rPr>
          <w:b/>
          <w:u w:val="single"/>
        </w:rPr>
        <w:t>268745</w:t>
      </w:r>
    </w:p>
    <w:p>
      <w:r>
        <w:t>Watch New ‘Alien: Covenant’ TV Spots and Prepare for Alien Day 2017 in April  https://t.co/zfzvKic99J</w:t>
      </w:r>
    </w:p>
    <w:p>
      <w:r>
        <w:rPr>
          <w:b/>
          <w:u w:val="single"/>
        </w:rPr>
        <w:t>268746</w:t>
      </w:r>
    </w:p>
    <w:p>
      <w:r>
        <w:t>Found a Transponder Snail!</w:t>
        <w:br/>
        <w:t>Oars comes back as a henchman of Moria?!</w:t>
        <w:br/>
        <w:t>https://t.co/sTpOtqTVqC #TreCru https://t.co/JWuLb4gEFp</w:t>
      </w:r>
    </w:p>
    <w:p>
      <w:r>
        <w:rPr>
          <w:b/>
          <w:u w:val="single"/>
        </w:rPr>
        <w:t>268747</w:t>
      </w:r>
    </w:p>
    <w:p>
      <w:r>
        <w:t>I liked a @YouTube video from @alachia https://t.co/KcZF4h6HJe Power Rangers (2017) l Movie Review (Non Spoilers + Spoilers)</w:t>
      </w:r>
    </w:p>
    <w:p>
      <w:r>
        <w:rPr>
          <w:b/>
          <w:u w:val="single"/>
        </w:rPr>
        <w:t>268748</w:t>
      </w:r>
    </w:p>
    <w:p>
      <w:r>
        <w:t>Sign @MoveTheWorld's petition to protect tigers and help stop 'new Tiger Temple':  https://t.co/ENBIT6OwU8</w:t>
      </w:r>
    </w:p>
    <w:p>
      <w:r>
        <w:rPr>
          <w:b/>
          <w:u w:val="single"/>
        </w:rPr>
        <w:t>268749</w:t>
      </w:r>
    </w:p>
    <w:p>
      <w:r>
        <w:t>Wind 2 km/h E. Barometer 1014,4 hPa, Rising slowly. Temperature 14,3 °C. Rain today 0,0 mm. Humidity 84%</w:t>
      </w:r>
    </w:p>
    <w:p>
      <w:r>
        <w:rPr>
          <w:b/>
          <w:u w:val="single"/>
        </w:rPr>
        <w:t>268750</w:t>
      </w:r>
    </w:p>
    <w:p>
      <w:r>
        <w:t>@3_28NeverForget @ChicagoBears @Mr_Cooper860 I don't see Amos playing a whole lot unless he can learn to make plays. I am a fan of him tho</w:t>
      </w:r>
    </w:p>
    <w:p>
      <w:r>
        <w:rPr>
          <w:b/>
          <w:u w:val="single"/>
        </w:rPr>
        <w:t>268751</w:t>
      </w:r>
    </w:p>
    <w:p>
      <w:r>
        <w:t>Ya know. I know he's busy being on 24, but where the hell is Heath and why is no one looking for him? #TheWalkingDead #TheWalkingDeadfinale</w:t>
      </w:r>
    </w:p>
    <w:p>
      <w:r>
        <w:rPr>
          <w:b/>
          <w:u w:val="single"/>
        </w:rPr>
        <w:t>268752</w:t>
      </w:r>
    </w:p>
    <w:p>
      <w:r>
        <w:t>I haaate thinking back to it bc the feeling of how much I missed him &amp;amp; his voice overwhelms me now idk how I did it</w:t>
      </w:r>
    </w:p>
    <w:p>
      <w:r>
        <w:rPr>
          <w:b/>
          <w:u w:val="single"/>
        </w:rPr>
        <w:t>268753</w:t>
      </w:r>
    </w:p>
    <w:p>
      <w:r>
        <w:t>Barring setback, Kevin Durant set to return for Warriors on Saturday #Longhorns #NCAA #hookem #UT https://t.co/ST5xJrxWaB https://t.co/NXM7Qd3Eqm</w:t>
      </w:r>
    </w:p>
    <w:p>
      <w:r>
        <w:rPr>
          <w:b/>
          <w:u w:val="single"/>
        </w:rPr>
        <w:t>268754</w:t>
      </w:r>
    </w:p>
    <w:p>
      <w:r>
        <w:t>The latest Technology Today! https://t.co/tuFoIFvssK Thanks to @TheDealerMovie @thomburkett @ChanHacks #physics #science</w:t>
      </w:r>
    </w:p>
    <w:p>
      <w:r>
        <w:rPr>
          <w:b/>
          <w:u w:val="single"/>
        </w:rPr>
        <w:t>268755</w:t>
      </w:r>
    </w:p>
    <w:p>
      <w:r>
        <w:t>After All Is Said And Done: A Novel of Infidelity, Healing, &amp;amp; @BelindaBuchanan #Romance #Womensfiction https://t.co/HK3UtZ0yRc  6 https://t.co/DGGkhZO6qi</w:t>
      </w:r>
    </w:p>
    <w:p>
      <w:r>
        <w:rPr>
          <w:b/>
          <w:u w:val="single"/>
        </w:rPr>
        <w:t>268756</w:t>
      </w:r>
    </w:p>
    <w:p>
      <w:r>
        <w:t>I got You'd make it to the top three!  How Long Would You Last On &amp;amp;quot;RuPaul's Drag Race&amp;amp;quot;? https://t.co/v8qWGfgOZS via @moby_dickhead</w:t>
      </w:r>
    </w:p>
    <w:p>
      <w:r>
        <w:rPr>
          <w:b/>
          <w:u w:val="single"/>
        </w:rPr>
        <w:t>268757</w:t>
      </w:r>
    </w:p>
    <w:p>
      <w:r>
        <w:t xml:space="preserve">@2020pleasehurry </w:t>
        <w:br/>
        <w:t>And, why was Congressman John Lewis wrong for implying DT is not a legitimate President?Read my💋bygolly I think he's right</w:t>
      </w:r>
    </w:p>
    <w:p>
      <w:r>
        <w:rPr>
          <w:b/>
          <w:u w:val="single"/>
        </w:rPr>
        <w:t>268758</w:t>
      </w:r>
    </w:p>
    <w:p>
      <w:r>
        <w:t>@obnoxious_virus @NickItaliani @AnnCoulter The auto industry??? #StopIt If your industry was destroyed? Happened long before Obama</w:t>
      </w:r>
    </w:p>
    <w:p>
      <w:r>
        <w:rPr>
          <w:b/>
          <w:u w:val="single"/>
        </w:rPr>
        <w:t>268759</w:t>
      </w:r>
    </w:p>
    <w:p>
      <w:r>
        <w:t>Learn how to detect compromised systems by looking at your #network traffic. Read the white paper: https://t.co/rGdsBiseUc https://t.co/kJ1NbWbfOg</w:t>
      </w:r>
    </w:p>
    <w:p>
      <w:r>
        <w:rPr>
          <w:b/>
          <w:u w:val="single"/>
        </w:rPr>
        <w:t>268760</w:t>
      </w:r>
    </w:p>
    <w:p>
      <w:r>
        <w:t>Found a Transponder Snail!</w:t>
        <w:br/>
        <w:t>A tearful farewell: The Going Merry's last voyage.</w:t>
        <w:br/>
        <w:t>https://t.co/teIiglxZy2 #TreCru https://t.co/lhwysVjBAB</w:t>
      </w:r>
    </w:p>
    <w:p>
      <w:r>
        <w:rPr>
          <w:b/>
          <w:u w:val="single"/>
        </w:rPr>
        <w:t>268761</w:t>
      </w:r>
    </w:p>
    <w:p>
      <w:r>
        <w:t>@seanhannity Mr Hannity. First I appreciate what you do, your a great American. Point. I want to buy my first assult rifle. Please advise!</w:t>
      </w:r>
    </w:p>
    <w:p>
      <w:r>
        <w:rPr>
          <w:b/>
          <w:u w:val="single"/>
        </w:rPr>
        <w:t>268762</w:t>
      </w:r>
    </w:p>
    <w:p>
      <w:r>
        <w:t>Watch a new movie for free: https://t.co/whGRWQqimg Please #retweet if you like this #tweet https://t.co/bVZq8VyIqz</w:t>
      </w:r>
    </w:p>
    <w:p>
      <w:r>
        <w:rPr>
          <w:b/>
          <w:u w:val="single"/>
        </w:rPr>
        <w:t>268763</w:t>
      </w:r>
    </w:p>
    <w:p>
      <w:r>
        <w:t>Bday u ke?Halamak bro hahaha HAPPY BIRTHDAY HAKIM! I will torture you more in the future with delicious food in instastory ok @hakimamirul</w:t>
      </w:r>
    </w:p>
    <w:p>
      <w:r>
        <w:rPr>
          <w:b/>
          <w:u w:val="single"/>
        </w:rPr>
        <w:t>268764</w:t>
      </w:r>
    </w:p>
    <w:p>
      <w:r>
        <w:t>We+Need+To+Know+What+Protections+Will+Be+In+Place+for+EU+Workers+Sooner+Rather+Than+Later! https://t.co/J2G2UnA7LW via @pimlicoplumbers</w:t>
      </w:r>
    </w:p>
    <w:p>
      <w:r>
        <w:rPr>
          <w:b/>
          <w:u w:val="single"/>
        </w:rPr>
        <w:t>268765</w:t>
      </w:r>
    </w:p>
    <w:p>
      <w:r>
        <w:t>donnie* is milking it! Laugh like hell if poll numbers go down after missing the airfield @mrtstur @BlogLiberally https://t.co/MFhGhvU2BX</w:t>
      </w:r>
    </w:p>
    <w:p>
      <w:r>
        <w:rPr>
          <w:b/>
          <w:u w:val="single"/>
        </w:rPr>
        <w:t>268766</w:t>
      </w:r>
    </w:p>
    <w:p>
      <w:r>
        <w:t>Fear, prejudice and gut reactions: is that the future for our politics? | Rafael Behr https://t.co/vIDwoAzYY6</w:t>
      </w:r>
    </w:p>
    <w:p>
      <w:r>
        <w:rPr>
          <w:b/>
          <w:u w:val="single"/>
        </w:rPr>
        <w:t>268767</w:t>
      </w:r>
    </w:p>
    <w:p>
      <w:r>
        <w:t>@Grandma_Bobbins @Kennomeat @Se_Railway @BGPuk Hate to ask, but which train company? All I've had so far is bog standard rehearsed reply's, should do homework before statement xx</w:t>
      </w:r>
    </w:p>
    <w:p>
      <w:r>
        <w:rPr>
          <w:b/>
          <w:u w:val="single"/>
        </w:rPr>
        <w:t>268768</w:t>
      </w:r>
    </w:p>
    <w:p>
      <w:r>
        <w:t>I’m ready to engage with my 5 new followers in the past week. I know them via https://t.co/WvNdK1SrD3</w:t>
      </w:r>
    </w:p>
    <w:p>
      <w:r>
        <w:rPr>
          <w:b/>
          <w:u w:val="single"/>
        </w:rPr>
        <w:t>268769</w:t>
      </w:r>
    </w:p>
    <w:p>
      <w:r>
        <w:t>shit just sitting here thinking about how many times ive travelled to melbourne to see us lose to the hawks. so many heartbreakers too.</w:t>
      </w:r>
    </w:p>
    <w:p>
      <w:r>
        <w:rPr>
          <w:b/>
          <w:u w:val="single"/>
        </w:rPr>
        <w:t>268770</w:t>
      </w:r>
    </w:p>
    <w:p>
      <w:r>
        <w:t>to commit those war crimes. We can argue about the response but baseless excuses for evil are just baseless excuses for evil /end</w:t>
      </w:r>
    </w:p>
    <w:p>
      <w:r>
        <w:rPr>
          <w:b/>
          <w:u w:val="single"/>
        </w:rPr>
        <w:t>268771</w:t>
      </w:r>
    </w:p>
    <w:p>
      <w:r>
        <w:t>I liked a @YouTube video https://t.co/tH8np8iZ4W Kendrick Lamar Celebrates Stretch Marks in New Song 'Humble' - The Breakfast Club</w:t>
      </w:r>
    </w:p>
    <w:p>
      <w:r>
        <w:rPr>
          <w:b/>
          <w:u w:val="single"/>
        </w:rPr>
        <w:t>268772</w:t>
      </w:r>
    </w:p>
    <w:p>
      <w:r>
        <w:t>Cool anxiety going on. Gonna take a nap now that I'm full of cheesecakes. Hopefully, I keep it down! EEEeeee.</w:t>
      </w:r>
    </w:p>
    <w:p>
      <w:r>
        <w:rPr>
          <w:b/>
          <w:u w:val="single"/>
        </w:rPr>
        <w:t>268773</w:t>
      </w:r>
    </w:p>
    <w:p>
      <w:r>
        <w:t>Teenager among six charged after drugs worth £68,000 recovered in Aberdeen https://t.co/4fRyOseXu4 https://t.co/Yotxm9ZWfu</w:t>
      </w:r>
    </w:p>
    <w:p>
      <w:r>
        <w:rPr>
          <w:b/>
          <w:u w:val="single"/>
        </w:rPr>
        <w:t>268774</w:t>
      </w:r>
    </w:p>
    <w:p>
      <w:r>
        <w:t>China's plan to reduce troop numbers to save money for high-tech weapons is on track https://t.co/sQz2wDuCIu #pymes #business #negocios</w:t>
      </w:r>
    </w:p>
    <w:p>
      <w:r>
        <w:rPr>
          <w:b/>
          <w:u w:val="single"/>
        </w:rPr>
        <w:t>268775</w:t>
      </w:r>
    </w:p>
    <w:p>
      <w:r>
        <w:t>Hey guys... my eyes are rolling... I'm beginning to fall asleep... I'm starting to snore.. give me a break ....what else is new?</w:t>
      </w:r>
    </w:p>
    <w:p>
      <w:r>
        <w:rPr>
          <w:b/>
          <w:u w:val="single"/>
        </w:rPr>
        <w:t>268776</w:t>
      </w:r>
    </w:p>
    <w:p>
      <w:r>
        <w:t>New Year, New Rides! The Jeep Easter Safari Concepts https://t.co/tTQZaRwPje via https://t.co/TK9VYafDUY https://t.co/adyLbJ3hVv</w:t>
      </w:r>
    </w:p>
    <w:p>
      <w:r>
        <w:rPr>
          <w:b/>
          <w:u w:val="single"/>
        </w:rPr>
        <w:t>268777</w:t>
      </w:r>
    </w:p>
    <w:p>
      <w:r>
        <w:t>Then did you think that We created you uselessly and that to Us you would not be returned?" #Quran #God #Allah April 07, 2017 at 10:30AM</w:t>
      </w:r>
    </w:p>
    <w:p>
      <w:r>
        <w:rPr>
          <w:b/>
          <w:u w:val="single"/>
        </w:rPr>
        <w:t>268778</w:t>
      </w:r>
    </w:p>
    <w:p>
      <w:r>
        <w:t>Best "Epson Scanners" Compare Price From 18 Store before you buy. https://t.co/Mmv9fpOfRr https://t.co/0C50VvR5iC</w:t>
      </w:r>
    </w:p>
    <w:p>
      <w:r>
        <w:rPr>
          <w:b/>
          <w:u w:val="single"/>
        </w:rPr>
        <w:t>268779</w:t>
      </w:r>
    </w:p>
    <w:p>
      <w:r>
        <w:t>5 Attractions You Shouldn't Skip At Magic Kingdom via Couponing to Disney - There is so much to ... https://t.co/CwmmV4CbpY</w:t>
      </w:r>
    </w:p>
    <w:p>
      <w:r>
        <w:rPr>
          <w:b/>
          <w:u w:val="single"/>
        </w:rPr>
        <w:t>268780</w:t>
      </w:r>
    </w:p>
    <w:p>
      <w:r>
        <w:t>Need beats? @29 RESCUE ME - Beat by https://t.co/C6CXmcMTeX https://t.co/gzcXs8bKD0 https://t.co/F703ygUUOx</w:t>
      </w:r>
    </w:p>
    <w:p>
      <w:r>
        <w:rPr>
          <w:b/>
          <w:u w:val="single"/>
        </w:rPr>
        <w:t>268781</w:t>
      </w:r>
    </w:p>
    <w:p>
      <w:r>
        <w:t>On the first Saturday of each month from April through November, the City of Adel will conduct a test of its four... https://t.co/9Lz9Wg2Yhf</w:t>
      </w:r>
    </w:p>
    <w:p>
      <w:r>
        <w:rPr>
          <w:b/>
          <w:u w:val="single"/>
        </w:rPr>
        <w:t>268782</w:t>
      </w:r>
    </w:p>
    <w:p>
      <w:r>
        <w:t xml:space="preserve">Cool down. </w:t>
        <w:br/>
        <w:t>SFO WhereItAllStarted #AlwaysJaDineSanFrancisco #JaDine #JamesReid #NadineLustre (c)… https://t.co/OE8bqjxvs4</w:t>
      </w:r>
    </w:p>
    <w:p>
      <w:r>
        <w:rPr>
          <w:b/>
          <w:u w:val="single"/>
        </w:rPr>
        <w:t>268783</w:t>
      </w:r>
    </w:p>
    <w:p>
      <w:r>
        <w:t>Loving rockin' da airwaves w/ our #NewSingle produced by @judaspriest producer @realtsangarides #NewMusic #MusicNews https://t.co/cAvzlc4Jwl https://t.co/FTdQKoJiey</w:t>
      </w:r>
    </w:p>
    <w:p>
      <w:r>
        <w:rPr>
          <w:b/>
          <w:u w:val="single"/>
        </w:rPr>
        <w:t>268784</w:t>
      </w:r>
    </w:p>
    <w:p>
      <w:r>
        <w:t>Disappointed in you guys for the entire season 7 @TheWalkingDead you guys need to focus less on meaningless dialogue and more on action</w:t>
      </w:r>
    </w:p>
    <w:p>
      <w:r>
        <w:rPr>
          <w:b/>
          <w:u w:val="single"/>
        </w:rPr>
        <w:t>268785</w:t>
      </w:r>
    </w:p>
    <w:p>
      <w:r>
        <w:t>GOAL - Aston Villa lead at home to QPR!; if they can keep this lead, are they a chance of making the play-offs? 🤔</w:t>
        <w:br/>
        <w:br/>
        <w:t>#AVFC/#UTV</w:t>
      </w:r>
    </w:p>
    <w:p>
      <w:r>
        <w:rPr>
          <w:b/>
          <w:u w:val="single"/>
        </w:rPr>
        <w:t>268786</w:t>
      </w:r>
    </w:p>
    <w:p>
      <w:r>
        <w:t>#Merseyjoblinkhour: 2 x #Electrian based in #Liverpool https://t.co/0vJRy2ADKg https://t.co/eRwG4EeVHY</w:t>
      </w:r>
    </w:p>
    <w:p>
      <w:r>
        <w:rPr>
          <w:b/>
          <w:u w:val="single"/>
        </w:rPr>
        <w:t>268787</w:t>
      </w:r>
    </w:p>
    <w:p>
      <w:r>
        <w:t>QAB'S for Tourney:</w:t>
        <w:br/>
        <w:br/>
        <w:t>HHS-33.33%</w:t>
        <w:br/>
        <w:t>SHS-64.29%</w:t>
        <w:br/>
        <w:br/>
        <w:t>HHS-34.48%</w:t>
        <w:br/>
        <w:t>WHS-59.38%</w:t>
        <w:br/>
        <w:br/>
        <w:t>HHS-48.28%</w:t>
        <w:br/>
        <w:t>GHS-23.08%</w:t>
        <w:br/>
        <w:br/>
        <w:t>HHS-52.78%</w:t>
        <w:br/>
        <w:t>HHS-55.56%</w:t>
      </w:r>
    </w:p>
    <w:p>
      <w:r>
        <w:rPr>
          <w:b/>
          <w:u w:val="single"/>
        </w:rPr>
        <w:t>268788</w:t>
      </w:r>
    </w:p>
    <w:p>
      <w:r>
        <w:t>NY Collection Women Plus Size 2X Blouse 3/4 sleeve Striped Handkerchief Hem NWT https://t.co/cCYXd7Wv0F https://t.co/6vrDclhjvi https://t.co/oltJIAqPPD</w:t>
      </w:r>
    </w:p>
    <w:p>
      <w:r>
        <w:rPr>
          <w:b/>
          <w:u w:val="single"/>
        </w:rPr>
        <w:t>268789</w:t>
      </w:r>
    </w:p>
    <w:p>
      <w:r>
        <w:t>CHOOSE 1 PATTERN Men &amp;amp; Unisex Jackets Shirts Pants Dog Coat sz XS - XXXL https://t.co/kYppEpCxF2 https://t.co/LbeP2lMdyW</w:t>
      </w:r>
    </w:p>
    <w:p>
      <w:r>
        <w:rPr>
          <w:b/>
          <w:u w:val="single"/>
        </w:rPr>
        <w:t>268790</w:t>
      </w:r>
    </w:p>
    <w:p>
      <w:r>
        <w:t>If I allow myself to express my feelings to you or tell you I miss u don't take advantage of it cause it takes so much out of me to admit it</w:t>
      </w:r>
    </w:p>
    <w:p>
      <w:r>
        <w:rPr>
          <w:b/>
          <w:u w:val="single"/>
        </w:rPr>
        <w:t>268791</w:t>
      </w:r>
    </w:p>
    <w:p>
      <w:r>
        <w:t>@PowerbombJutsu @IMPACTWRESTLING Till a network like spike picks them up again it's going to be a long climb back</w:t>
      </w:r>
    </w:p>
    <w:p>
      <w:r>
        <w:rPr>
          <w:b/>
          <w:u w:val="single"/>
        </w:rPr>
        <w:t>268792</w:t>
      </w:r>
    </w:p>
    <w:p>
      <w:r>
        <w:t>.@aliaa08 or @priyankachopra, who is your all time favourite B-town playback singer?</w:t>
        <w:br/>
        <w:br/>
        <w:t>#ZeeCinemaME https://t.co/yWoZf4n31w</w:t>
      </w:r>
    </w:p>
    <w:p>
      <w:r>
        <w:rPr>
          <w:b/>
          <w:u w:val="single"/>
        </w:rPr>
        <w:t>268793</w:t>
      </w:r>
    </w:p>
    <w:p>
      <w:r>
        <w:t>Sony PlayStation 3 Slim 120 GB Black Console  with 5 Games https://t.co/QsapzBp3qz https://t.co/nIHuN5NRdl</w:t>
      </w:r>
    </w:p>
    <w:p>
      <w:r>
        <w:rPr>
          <w:b/>
          <w:u w:val="single"/>
        </w:rPr>
        <w:t>268794</w:t>
      </w:r>
    </w:p>
    <w:p>
      <w:r>
        <w:t>Hackers attack track &amp;amp; field? Cybersecurity | TheHill https://t.co/IrQUAMGHZa https://t.co/hu2OtB0PjV</w:t>
      </w:r>
    </w:p>
    <w:p>
      <w:r>
        <w:rPr>
          <w:b/>
          <w:u w:val="single"/>
        </w:rPr>
        <w:t>268795</w:t>
      </w:r>
    </w:p>
    <w:p>
      <w:r>
        <w:t>@LadyFOHF Long-term, do you create wealth being owner+landlord or tenant? Platform is your business' home (renting can surely make sense v short-term)</w:t>
      </w:r>
    </w:p>
    <w:p>
      <w:r>
        <w:rPr>
          <w:b/>
          <w:u w:val="single"/>
        </w:rPr>
        <w:t>268796</w:t>
      </w:r>
    </w:p>
    <w:p>
      <w:r>
        <w:t>So I checked back on April 1st... no one said "April fools!!!" So I guess I'm just screwed then #cool #coolcoolcool #canIbeAbed</w:t>
      </w:r>
    </w:p>
    <w:p>
      <w:r>
        <w:rPr>
          <w:b/>
          <w:u w:val="single"/>
        </w:rPr>
        <w:t>268797</w:t>
      </w:r>
    </w:p>
    <w:p>
      <w:r>
        <w:t>Don't miss this week's Livestream where we will focus on how to March into the 2nd Quarter of the Year.... https://t.co/v9mZbrHl5n</w:t>
      </w:r>
    </w:p>
    <w:p>
      <w:r>
        <w:rPr>
          <w:b/>
          <w:u w:val="single"/>
        </w:rPr>
        <w:t>268798</w:t>
      </w:r>
    </w:p>
    <w:p>
      <w:r>
        <w:t>Crazy Lixx - Hell Raising Women (Official Music Video / New Studio Album... https://t.co/3PJfRYG8ps via @YouTube</w:t>
      </w:r>
    </w:p>
    <w:p>
      <w:r>
        <w:rPr>
          <w:b/>
          <w:u w:val="single"/>
        </w:rPr>
        <w:t>268799</w:t>
      </w:r>
    </w:p>
    <w:p>
      <w:r>
        <w:t>Found a Transponder Snail!</w:t>
        <w:br/>
        <w:t>Execution! Is this the Straw Hats' final moment?!</w:t>
        <w:br/>
        <w:t>https://t.co/jbUxgCeZVz #TreCru https://t.co/eEpDOctrUV</w:t>
      </w:r>
    </w:p>
    <w:p>
      <w:r>
        <w:rPr>
          <w:b/>
          <w:u w:val="single"/>
        </w:rPr>
        <w:t>268800</w:t>
      </w:r>
    </w:p>
    <w:p>
      <w:r>
        <w:t>@digi_pride @RevJide @stephenfry Thanks so much Stephen Fry, we forever love you. Happy Pride from #HouseOfRainbow</w:t>
      </w:r>
    </w:p>
    <w:p>
      <w:r>
        <w:rPr>
          <w:b/>
          <w:u w:val="single"/>
        </w:rPr>
        <w:t>268801</w:t>
      </w:r>
    </w:p>
    <w:p>
      <w:r>
        <w:t>McConnell claims votes to bust Supreme Court filibuster https://t.co/9SP6WgnPV9 https://t.co/X0mNkxUOXT</w:t>
      </w:r>
    </w:p>
    <w:p>
      <w:r>
        <w:rPr>
          <w:b/>
          <w:u w:val="single"/>
        </w:rPr>
        <w:t>268802</w:t>
      </w:r>
    </w:p>
    <w:p>
      <w:r>
        <w:t>Red Planet versus Dead Planet: Scientists Debate Next Destination for Astronauts in Space https://t.co/g7c3h2lFlz #science</w:t>
      </w:r>
    </w:p>
    <w:p>
      <w:r>
        <w:rPr>
          <w:b/>
          <w:u w:val="single"/>
        </w:rPr>
        <w:t>268803</w:t>
      </w:r>
    </w:p>
    <w:p>
      <w:r>
        <w:t>@arstechnica @valentinalucia ............................... AI will fix that ..... He/She loves all videos ......</w:t>
      </w:r>
    </w:p>
    <w:p>
      <w:r>
        <w:rPr>
          <w:b/>
          <w:u w:val="single"/>
        </w:rPr>
        <w:t>268804</w:t>
      </w:r>
    </w:p>
    <w:p>
      <w:r>
        <w:t>George Saunders pulls back the curtain: what writers really do when they write. https://t.co/7YWzVeOJFE  @GuardianBooks</w:t>
      </w:r>
    </w:p>
    <w:p>
      <w:r>
        <w:rPr>
          <w:b/>
          <w:u w:val="single"/>
        </w:rPr>
        <w:t>268805</w:t>
      </w:r>
    </w:p>
    <w:p>
      <w:r>
        <w:t>@SantiagoABQ You earned that retirement. You deserve to take it. Even if you don't need it, go on a vacation with it. All Vets deserve vacations. #Hero</w:t>
      </w:r>
    </w:p>
    <w:p>
      <w:r>
        <w:rPr>
          <w:b/>
          <w:u w:val="single"/>
        </w:rPr>
        <w:t>268806</w:t>
      </w:r>
    </w:p>
    <w:p>
      <w:r>
        <w:t>@EmperorBigD Fire video as usual Cuz I'm wonder will Goku ever tell everyone the truth about the tournament so they can fight seriously no holds Barred</w:t>
      </w:r>
    </w:p>
    <w:p>
      <w:r>
        <w:rPr>
          <w:b/>
          <w:u w:val="single"/>
        </w:rPr>
        <w:t>268807</w:t>
      </w:r>
    </w:p>
    <w:p>
      <w:r>
        <w:t>@135tribox @NewYorker And they went on and on and on -- I ask people sometimes, when they think the war in Afghanistan ended.  They never know, even technically.</w:t>
      </w:r>
    </w:p>
    <w:p>
      <w:r>
        <w:rPr>
          <w:b/>
          <w:u w:val="single"/>
        </w:rPr>
        <w:t>268808</w:t>
      </w:r>
    </w:p>
    <w:p>
      <w:r>
        <w:t>It's so easy to take running for granted. Looks like I'm still injured after a month of rest and rehab :(</w:t>
      </w:r>
    </w:p>
    <w:p>
      <w:r>
        <w:rPr>
          <w:b/>
          <w:u w:val="single"/>
        </w:rPr>
        <w:t>268809</w:t>
      </w:r>
    </w:p>
    <w:p>
      <w:r>
        <w:t>You aren't yet ready to round up people to help you bring your... More for Virgo https://t.co/GulTRSlR2C</w:t>
      </w:r>
    </w:p>
    <w:p>
      <w:r>
        <w:rPr>
          <w:b/>
          <w:u w:val="single"/>
        </w:rPr>
        <w:t>268810</w:t>
      </w:r>
    </w:p>
    <w:p>
      <w:r>
        <w:t>We were going to create our version of #LegoCityofTomorrow #LEGOCity150 @LEGO_Group  https://t.co/YjdIMwkqEf https://t.co/JHRRD3I19j</w:t>
      </w:r>
    </w:p>
    <w:p>
      <w:r>
        <w:rPr>
          <w:b/>
          <w:u w:val="single"/>
        </w:rPr>
        <w:t>268811</w:t>
      </w:r>
    </w:p>
    <w:p>
      <w:r>
        <w:t xml:space="preserve">Download The Fate of the Furious Full Movies Online HD </w:t>
        <w:br/>
        <w:t>https://t.co/zNbiuonA7l</w:t>
        <w:br/>
        <w:t>all movies click here ==&amp;gt; https://t.co/j8l575kVa4 https://t.co/CWc3pug8oe</w:t>
      </w:r>
    </w:p>
    <w:p>
      <w:r>
        <w:rPr>
          <w:b/>
          <w:u w:val="single"/>
        </w:rPr>
        <w:t>268812</w:t>
      </w:r>
    </w:p>
    <w:p>
      <w:r>
        <w:t>Found a Transponder Snail!</w:t>
        <w:br/>
        <w:t>Davyback Fight!! Straw Hats vs. Foxy Pirates!</w:t>
        <w:br/>
        <w:t>https://t.co/1pLVF4Vord #TreCru https://t.co/tLxhhh6RqU</w:t>
      </w:r>
    </w:p>
    <w:p>
      <w:r>
        <w:rPr>
          <w:b/>
          <w:u w:val="single"/>
        </w:rPr>
        <w:t>268813</w:t>
      </w:r>
    </w:p>
    <w:p>
      <w:r>
        <w:t>Passengers travelling on the T1 Northern Line and the T1 Western Line are advised to allow additiona https://t.co/HoMjblZKYS #sydneytrains</w:t>
      </w:r>
    </w:p>
    <w:p>
      <w:r>
        <w:rPr>
          <w:b/>
          <w:u w:val="single"/>
        </w:rPr>
        <w:t>268814</w:t>
      </w:r>
    </w:p>
    <w:p>
      <w:r>
        <w:t>Breaking News 4/4/17 Pres. Trump renews unproven wiretapping claims https://t.co/1qfRK2kgAe via @YouTube</w:t>
      </w:r>
    </w:p>
    <w:p>
      <w:r>
        <w:rPr>
          <w:b/>
          <w:u w:val="single"/>
        </w:rPr>
        <w:t>268815</w:t>
      </w:r>
    </w:p>
    <w:p>
      <w:r>
        <w:t>Prevention is better than cure, right? So why do people shy away from something that can prevent illness but will happily pop prescriptions?</w:t>
      </w:r>
    </w:p>
    <w:p>
      <w:r>
        <w:rPr>
          <w:b/>
          <w:u w:val="single"/>
        </w:rPr>
        <w:t>268816</w:t>
      </w:r>
    </w:p>
    <w:p>
      <w:r>
        <w:t>State Ministry of Justice spokesman Ken Evans underscored outlines of racial views, ransom and polls within the funds.</w:t>
      </w:r>
    </w:p>
    <w:p>
      <w:r>
        <w:rPr>
          <w:b/>
          <w:u w:val="single"/>
        </w:rPr>
        <w:t>268817</w:t>
      </w:r>
    </w:p>
    <w:p>
      <w:r>
        <w:t>SAC 116 MIN 109 Q4 1:23</w:t>
        <w:br/>
        <w:t>Adreian Payne makes dunk (Karl-Anthony Towns assists)</w:t>
        <w:br/>
        <w:t>P:24 R:10 A:2 S:1 B:0 T:4</w:t>
        <w:br/>
        <w:t>FD:37.0 DK:41.5</w:t>
      </w:r>
    </w:p>
    <w:p>
      <w:r>
        <w:rPr>
          <w:b/>
          <w:u w:val="single"/>
        </w:rPr>
        <w:t>268818</w:t>
      </w:r>
    </w:p>
    <w:p>
      <w:r>
        <w:t xml:space="preserve">How To Tell Someone You Love Them Subtly Yet Sweetly </w:t>
        <w:br/>
        <w:t>https://t.co/KduIruSyi3</w:t>
        <w:br/>
        <w:t>#relationship https://t.co/o19vjN8WDj</w:t>
      </w:r>
    </w:p>
    <w:p>
      <w:r>
        <w:rPr>
          <w:b/>
          <w:u w:val="single"/>
        </w:rPr>
        <w:t>268819</w:t>
      </w:r>
    </w:p>
    <w:p>
      <w:r>
        <w:t>Followers -3, Unfollowers - 0. I didn't know I was this awesome. Get your daily stats via https://t.co/cgMv6zWbAJ.</w:t>
      </w:r>
    </w:p>
    <w:p>
      <w:r>
        <w:rPr>
          <w:b/>
          <w:u w:val="single"/>
        </w:rPr>
        <w:t>268820</w:t>
      </w:r>
    </w:p>
    <w:p>
      <w:r>
        <w:t>WATCH: Gloucester full back Tom Marshall ahead of his side's trip to Newcastle in rugby's Premiership. https://t.co/hPTrgUT2Ku #glawsfamily https://t.co/9rTIUWCpdQ</w:t>
      </w:r>
    </w:p>
    <w:p>
      <w:r>
        <w:rPr>
          <w:b/>
          <w:u w:val="single"/>
        </w:rPr>
        <w:t>268821</w:t>
      </w:r>
    </w:p>
    <w:p>
      <w:r>
        <w:t>Join @trondau and Neal Gupta for a discussion of Innovation – From the Laboratory to Improving Lives at 6.45 pm #LifeSciences https://t.co/xtwqXn1mH3</w:t>
      </w:r>
    </w:p>
    <w:p>
      <w:r>
        <w:rPr>
          <w:b/>
          <w:u w:val="single"/>
        </w:rPr>
        <w:t>268822</w:t>
      </w:r>
    </w:p>
    <w:p>
      <w:r>
        <w:t>@projeto_oned @radiodisney Chama a mamãe Ketylin I MISS DIRECTIONERS I vote for #OneDirection #YouKnowYouLoveThem @radiodisney</w:t>
      </w:r>
    </w:p>
    <w:p>
      <w:r>
        <w:rPr>
          <w:b/>
          <w:u w:val="single"/>
        </w:rPr>
        <w:t>268823</w:t>
      </w:r>
    </w:p>
    <w:p>
      <w:r>
        <w:t>#ThinSectionThursday A ship made of minerals! Who can tell us the possible components of this thin section from #EXP330 https://t.co/mS3HTGwm2f</w:t>
      </w:r>
    </w:p>
    <w:p>
      <w:r>
        <w:rPr>
          <w:b/>
          <w:u w:val="single"/>
        </w:rPr>
        <w:t>268824</w:t>
      </w:r>
    </w:p>
    <w:p>
      <w:r>
        <w:t>The latest Decendants of Africans Connected! https://t.co/UpmZbCKAkO Thanks to @cliffj9 #evangelization</w:t>
      </w:r>
    </w:p>
    <w:p>
      <w:r>
        <w:rPr>
          <w:b/>
          <w:u w:val="single"/>
        </w:rPr>
        <w:t>268825</w:t>
      </w:r>
    </w:p>
    <w:p>
      <w:r>
        <w:t>Ppl why keep watching lies! @PressSec is a pathological liar! @WhiteHouse is not credible! Stop bringing up @HillaryClinton &amp;amp; @BarackObama</w:t>
      </w:r>
    </w:p>
    <w:p>
      <w:r>
        <w:rPr>
          <w:b/>
          <w:u w:val="single"/>
        </w:rPr>
        <w:t>268826</w:t>
      </w:r>
    </w:p>
    <w:p>
      <w:r>
        <w:t>Can't believe the fact that I couldn't walk more than 10 mins without dying 6 months ago. Nothing like a good evening run. 👌 https://t.co/Y8GutMvGOT</w:t>
      </w:r>
    </w:p>
    <w:p>
      <w:r>
        <w:rPr>
          <w:b/>
          <w:u w:val="single"/>
        </w:rPr>
        <w:t>268827</w:t>
      </w:r>
    </w:p>
    <w:p>
      <w:r>
        <w:t>@reyeshades Awww I'm so glad you like it , I didn't make it on purpose but I'm glad it's making you happy 😭❤❤</w:t>
      </w:r>
    </w:p>
    <w:p>
      <w:r>
        <w:rPr>
          <w:b/>
          <w:u w:val="single"/>
        </w:rPr>
        <w:t>268828</w:t>
      </w:r>
    </w:p>
    <w:p>
      <w:r>
        <w:t>Not forgiving is like drinking poison and expecting the other person to die. #HumanDesignIndonesia.com #farizyq150 #UmrahMNCGroup2017</w:t>
      </w:r>
    </w:p>
    <w:p>
      <w:r>
        <w:rPr>
          <w:b/>
          <w:u w:val="single"/>
        </w:rPr>
        <w:t>268829</w:t>
      </w:r>
    </w:p>
    <w:p>
      <w:r>
        <w:t>NYPD Infiltrated Black Lives Matter Protests And Obtained Text Messages, Emails Show | The Huffington Post https://t.co/bqYxzO70F1</w:t>
      </w:r>
    </w:p>
    <w:p>
      <w:r>
        <w:rPr>
          <w:b/>
          <w:u w:val="single"/>
        </w:rPr>
        <w:t>268830</w:t>
      </w:r>
    </w:p>
    <w:p>
      <w:r>
        <w:t>Daily Notices: April 06 2017 - Day 6</w:t>
        <w:br/>
        <w:br/>
        <w:t>SHAKESPEARE FESTIVAL ALL TARGET:</w:t>
        <w:br/>
        <w:t>Shakespeare Festival- All those attending... https://t.co/MIffdev8kP</w:t>
      </w:r>
    </w:p>
    <w:p>
      <w:r>
        <w:rPr>
          <w:b/>
          <w:u w:val="single"/>
        </w:rPr>
        <w:t>268831</w:t>
      </w:r>
    </w:p>
    <w:p>
      <w:r>
        <w:t>@JenTurnek Hey. The University of Washington is conducting a study that you may be eligible to participate in for up to $320! Interested?</w:t>
      </w:r>
    </w:p>
    <w:p>
      <w:r>
        <w:rPr>
          <w:b/>
          <w:u w:val="single"/>
        </w:rPr>
        <w:t>268832</w:t>
      </w:r>
    </w:p>
    <w:p>
      <w:r>
        <w:t>@theml No. I mean switching to some imported files when position of your cursor is at the start of line, not at the string of module name or link</w:t>
      </w:r>
    </w:p>
    <w:p>
      <w:r>
        <w:rPr>
          <w:b/>
          <w:u w:val="single"/>
        </w:rPr>
        <w:t>268833</w:t>
      </w:r>
    </w:p>
    <w:p>
      <w:r>
        <w:t>@TourismAssam @lady_gabbar Royal Calcutta was established in1829 and isnt in top 10 oldest golf clubs. It is the oldest outside Britain tho.</w:t>
      </w:r>
    </w:p>
    <w:p>
      <w:r>
        <w:rPr>
          <w:b/>
          <w:u w:val="single"/>
        </w:rPr>
        <w:t>268834</w:t>
      </w:r>
    </w:p>
    <w:p>
      <w:r>
        <w:t>I hadn't even heard about this. That's the insufferable excuse for a person entire family voted for? https://t.co/XDqThGRD2d</w:t>
      </w:r>
    </w:p>
    <w:p>
      <w:r>
        <w:rPr>
          <w:b/>
          <w:u w:val="single"/>
        </w:rPr>
        <w:t>268835</w:t>
      </w:r>
    </w:p>
    <w:p>
      <w:r>
        <w:t>Anders and Sam getting pumped up for our performance at 8:25! Come out to the Operation Smile Talent Show! https://t.co/U3EpEXQOuu</w:t>
      </w:r>
    </w:p>
    <w:p>
      <w:r>
        <w:rPr>
          <w:b/>
          <w:u w:val="single"/>
        </w:rPr>
        <w:t>268836</w:t>
      </w:r>
    </w:p>
    <w:p>
      <w:r>
        <w:t>#Sun Sq #Pluto Today the pressure is intense. Is what u so passionately defend worth it? If not, let it go. #essentialzodiac #astrology https://t.co/qd4hiupYmi</w:t>
      </w:r>
    </w:p>
    <w:p>
      <w:r>
        <w:rPr>
          <w:b/>
          <w:u w:val="single"/>
        </w:rPr>
        <w:t>268837</w:t>
      </w:r>
    </w:p>
    <w:p>
      <w:r>
        <w:t>0.5% + a globally diversified ETF Portfolio = Forget your bank https://t.co/3OeGHakVgy #feesCompoundToo #CapitalAtRisk</w:t>
      </w:r>
    </w:p>
    <w:p>
      <w:r>
        <w:rPr>
          <w:b/>
          <w:u w:val="single"/>
        </w:rPr>
        <w:t>268838</w:t>
      </w:r>
    </w:p>
    <w:p>
      <w:r>
        <w:t>You may try to assert your authority by reclaiming your power,... More for Virgo https://t.co/j9YosMzeeu</w:t>
      </w:r>
    </w:p>
    <w:p>
      <w:r>
        <w:rPr>
          <w:b/>
          <w:u w:val="single"/>
        </w:rPr>
        <w:t>268839</w:t>
      </w:r>
    </w:p>
    <w:p>
      <w:r>
        <w:t>I won at New York stage with 150 points! Challenge me now![https://t.co/DmlkE5hXaV] #Bowling_King https://t.co/tIFJJnWleR</w:t>
      </w:r>
    </w:p>
    <w:p>
      <w:r>
        <w:rPr>
          <w:b/>
          <w:u w:val="single"/>
        </w:rPr>
        <w:t>268840</w:t>
      </w:r>
    </w:p>
    <w:p>
      <w:r>
        <w:t>Iight but when mfs seen you yo bitch ass walked right pass next time ain't no passing for yo bitch ass Ofn https://t.co/gnVO0T8vVK</w:t>
      </w:r>
    </w:p>
    <w:p>
      <w:r>
        <w:rPr>
          <w:b/>
          <w:u w:val="single"/>
        </w:rPr>
        <w:t>268841</w:t>
      </w:r>
    </w:p>
    <w:p>
      <w:r>
        <w:t>@TeebsGaming @trailerparkboys @netflix Why In the fuck would u finish the whole fuckin season that fast? Your facked lol #greasywhoreshow</w:t>
      </w:r>
    </w:p>
    <w:p>
      <w:r>
        <w:rPr>
          <w:b/>
          <w:u w:val="single"/>
        </w:rPr>
        <w:t>268842</w:t>
      </w:r>
    </w:p>
    <w:p>
      <w:r>
        <w:t>New in: 2015 (65) Insignia VX-Line Automatic featuring VXR Styling and stunning 19 inch ATOMIC Alloy Wheels.... https://t.co/A99B4SyXgX</w:t>
      </w:r>
    </w:p>
    <w:p>
      <w:r>
        <w:rPr>
          <w:b/>
          <w:u w:val="single"/>
        </w:rPr>
        <w:t>268843</w:t>
      </w:r>
    </w:p>
    <w:p>
      <w:r>
        <w:t>Found a Transponder Snail!</w:t>
        <w:br/>
        <w:t>Giants, sea monsters and other amazing encounters!</w:t>
        <w:br/>
        <w:t>https://t.co/ZUj2ouO52G #TreCru https://t.co/38h4hke0md</w:t>
      </w:r>
    </w:p>
    <w:p>
      <w:r>
        <w:rPr>
          <w:b/>
          <w:u w:val="single"/>
        </w:rPr>
        <w:t>268844</w:t>
      </w:r>
    </w:p>
    <w:p>
      <w:r>
        <w:t>me: *has nobody in my line for the first time in 2 hrs*</w:t>
        <w:br/>
        <w:t>customer: Oh! Are you waiting for me!?</w:t>
        <w:br/>
        <w:t>me: https://t.co/mxucZOdhxE</w:t>
      </w:r>
    </w:p>
    <w:p>
      <w:r>
        <w:rPr>
          <w:b/>
          <w:u w:val="single"/>
        </w:rPr>
        <w:t>268845</w:t>
      </w:r>
    </w:p>
    <w:p>
      <w:r>
        <w:t xml:space="preserve">Alternative meeting location today at noon </w:t>
        <w:br/>
        <w:t xml:space="preserve">Please join us for a tour </w:t>
        <w:br/>
        <w:t>https://t.co/5vLn8eJ1Qo https://t.co/Rw3JPjcUG0</w:t>
      </w:r>
    </w:p>
    <w:p>
      <w:r>
        <w:rPr>
          <w:b/>
          <w:u w:val="single"/>
        </w:rPr>
        <w:t>268846</w:t>
      </w:r>
    </w:p>
    <w:p>
      <w:r>
        <w:t>Crazy icespeedway riders last night in Heerenveen 🤣 see more: https://t.co/lqlsUGkIk4 #icespeedway #heerenveen https://t.co/NUa3yGxWjg</w:t>
      </w:r>
    </w:p>
    <w:p>
      <w:r>
        <w:rPr>
          <w:b/>
          <w:u w:val="single"/>
        </w:rPr>
        <w:t>268847</w:t>
      </w:r>
    </w:p>
    <w:p>
      <w:r>
        <w:t>You cant tailor your situation in life but you can tailor make your attitudes to fit those situations. - Zig Ziglar</w:t>
      </w:r>
    </w:p>
    <w:p>
      <w:r>
        <w:rPr>
          <w:b/>
          <w:u w:val="single"/>
        </w:rPr>
        <w:t>268848</w:t>
      </w:r>
    </w:p>
    <w:p>
      <w:r>
        <w:t>Bernard Matthews new owner axes 114 jobs at Norfolk HQ - https://t.co/YKSoGyBHCD Unite union says employees feel "betrayed" after Boparan...</w:t>
      </w:r>
    </w:p>
    <w:p>
      <w:r>
        <w:rPr>
          <w:b/>
          <w:u w:val="single"/>
        </w:rPr>
        <w:t>268849</w:t>
      </w:r>
    </w:p>
    <w:p>
      <w:r>
        <w:t>Grateful for the expertise and insight of Laurie McCann &amp;amp; Sandasha Bough...Key behind the scenes contributors to the success of #SMILEcon https://t.co/Xs9OmojsT3</w:t>
      </w:r>
    </w:p>
    <w:p>
      <w:r>
        <w:rPr>
          <w:b/>
          <w:u w:val="single"/>
        </w:rPr>
        <w:t>268850</w:t>
      </w:r>
    </w:p>
    <w:p>
      <w:r>
        <w:t>Listen to Buisness Lingo - Lally ( Prod. MunroeXMazzamurda ) by Bilal #np on #SoundCloud https://t.co/4nuDYJnqoS</w:t>
      </w:r>
    </w:p>
    <w:p>
      <w:r>
        <w:rPr>
          <w:b/>
          <w:u w:val="single"/>
        </w:rPr>
        <w:t>268851</w:t>
      </w:r>
    </w:p>
    <w:p>
      <w:r>
        <w:t>"At Least 9 Civilians Killed as Coalition Strikes Taliban Arsenal, Officials Say" by MUJIB MASHAL and TAIMOOR SHAH… https://t.co/utKYaiIYQk</w:t>
      </w:r>
    </w:p>
    <w:p>
      <w:r>
        <w:rPr>
          <w:b/>
          <w:u w:val="single"/>
        </w:rPr>
        <w:t>268852</w:t>
      </w:r>
    </w:p>
    <w:p>
      <w:r>
        <w:t>I liked a @YouTube video https://t.co/Y62Tk1BQDX Grump's Dream Course: Obama's Back, Baby - PART 56 - Game Grumps VS</w:t>
      </w:r>
    </w:p>
    <w:p>
      <w:r>
        <w:rPr>
          <w:b/>
          <w:u w:val="single"/>
        </w:rPr>
        <w:t>268853</w:t>
      </w:r>
    </w:p>
    <w:p>
      <w:r>
        <w:t>Steroids Effects on Athletes - Bodybuilding Steroids Info #BodyBuilding https://t.co/kpPAVeW2eP https://t.co/lW0JeNYZdj</w:t>
      </w:r>
    </w:p>
    <w:p>
      <w:r>
        <w:rPr>
          <w:b/>
          <w:u w:val="single"/>
        </w:rPr>
        <w:t>268854</w:t>
      </w:r>
    </w:p>
    <w:p>
      <w:r>
        <w:t xml:space="preserve">May your life be filled with happiness on this pious festival of Navratri, #Happy Navratri </w:t>
        <w:br/>
        <w:t>#Pari__ https://t.co/ZZsyQ06JHI</w:t>
      </w:r>
    </w:p>
    <w:p>
      <w:r>
        <w:rPr>
          <w:b/>
          <w:u w:val="single"/>
        </w:rPr>
        <w:t>268855</w:t>
      </w:r>
    </w:p>
    <w:p>
      <w:r>
        <w:t>ASUU advocates new people-based political party https://t.co/V1GPNJQoFA via @todayng https://t.co/JwqpDubuFd</w:t>
      </w:r>
    </w:p>
    <w:p>
      <w:r>
        <w:rPr>
          <w:b/>
          <w:u w:val="single"/>
        </w:rPr>
        <w:t>268856</w:t>
      </w:r>
    </w:p>
    <w:p>
      <w:r>
        <w:t>You may finally decide to show your hand today. Although you w... More for Taurus https://t.co/TxO2ng19Ng</w:t>
      </w:r>
    </w:p>
    <w:p>
      <w:r>
        <w:rPr>
          <w:b/>
          <w:u w:val="single"/>
        </w:rPr>
        <w:t>268857</w:t>
      </w:r>
    </w:p>
    <w:p>
      <w:r>
        <w:t>Yes I realize I spelled Hole wrong but that's what happens when you are "multitasking". But… https://t.co/yMweW0x31B</w:t>
      </w:r>
    </w:p>
    <w:p>
      <w:r>
        <w:rPr>
          <w:b/>
          <w:u w:val="single"/>
        </w:rPr>
        <w:t>268858</w:t>
      </w:r>
    </w:p>
    <w:p>
      <w:r>
        <w:t>@quiettouch69 PRES OBAMA DID'NT NEED HIS WHOLE FAMILY TO RUN THE WHITE HOUSE NOR HIS WIFE SETTING AT THE TABLE A REAL MAN AND HIS VP BIDEN</w:t>
      </w:r>
    </w:p>
    <w:p>
      <w:r>
        <w:rPr>
          <w:b/>
          <w:u w:val="single"/>
        </w:rPr>
        <w:t>268859</w:t>
      </w:r>
    </w:p>
    <w:p>
      <w:r>
        <w:t>Believe that you have what it takes! 💓 Find this free printable on the blog: https://t.co/0e2uJBHXjh #motivationmonday #qotd #verseoftheday https://t.co/F2OxEAc2rW</w:t>
      </w:r>
    </w:p>
    <w:p>
      <w:r>
        <w:rPr>
          <w:b/>
          <w:u w:val="single"/>
        </w:rPr>
        <w:t>268860</w:t>
      </w:r>
    </w:p>
    <w:p>
      <w:r>
        <w:t>@BADbrakesSWE Hehe, no worries, apparently you needed a lot of sleep! 😀</w:t>
        <w:br/>
        <w:t>Looking forward to it in the future!</w:t>
      </w:r>
    </w:p>
    <w:p>
      <w:r>
        <w:rPr>
          <w:b/>
          <w:u w:val="single"/>
        </w:rPr>
        <w:t>268861</w:t>
      </w:r>
    </w:p>
    <w:p>
      <w:r>
        <w:t>"Music &amp;amp; Marriage" Extended Edition available now!!#LoveNHipHop #Philly</w:t>
        <w:br/>
        <w:t>Exclusively Here &amp;gt;&amp;gt;&amp;gt;&amp;gt;&amp;gt;&amp;gt;  https://t.co/rcMpGkZ39m</w:t>
      </w:r>
    </w:p>
    <w:p>
      <w:r>
        <w:rPr>
          <w:b/>
          <w:u w:val="single"/>
        </w:rPr>
        <w:t>268862</w:t>
      </w:r>
    </w:p>
    <w:p>
      <w:r>
        <w:t>my small dream from young age come true from the tv drama #วันนี้ที่รอคอย @ Hong Kong https://t.co/1I6tn219re</w:t>
      </w:r>
    </w:p>
    <w:p>
      <w:r>
        <w:rPr>
          <w:b/>
          <w:u w:val="single"/>
        </w:rPr>
        <w:t>268863</w:t>
      </w:r>
    </w:p>
    <w:p>
      <w:r>
        <w:t>The TexasToothLady..Get whiter teeth and close gaps with Snap-on Smile! https://t.co/Psq2wYt9Wf via @YouTube</w:t>
      </w:r>
    </w:p>
    <w:p>
      <w:r>
        <w:rPr>
          <w:b/>
          <w:u w:val="single"/>
        </w:rPr>
        <w:t>268864</w:t>
      </w:r>
    </w:p>
    <w:p>
      <w:r>
        <w:t>this is a habit of the best kind thank you as always to @TheNealls &amp;amp; gang for another great run last night on HFC and we got our direwolves!</w:t>
      </w:r>
    </w:p>
    <w:p>
      <w:r>
        <w:rPr>
          <w:b/>
          <w:u w:val="single"/>
        </w:rPr>
        <w:t>268865</w:t>
      </w:r>
    </w:p>
    <w:p>
      <w:r>
        <w:t>eCommerce business? Here's how you need to increase your brand's visibility online with outreach https://t.co/JgQYyeKRDb</w:t>
      </w:r>
    </w:p>
    <w:p>
      <w:r>
        <w:rPr>
          <w:b/>
          <w:u w:val="single"/>
        </w:rPr>
        <w:t>268866</w:t>
      </w:r>
    </w:p>
    <w:p>
      <w:r>
        <w:t>Central Square @ 00:05: T: 34.8F; H: 90.5%; P: 29.98 inHg; Ws: 3.9 mph; Wd: N; Wg: 11.0 mph; R: 0.000 in</w:t>
      </w:r>
    </w:p>
    <w:p>
      <w:r>
        <w:rPr>
          <w:b/>
          <w:u w:val="single"/>
        </w:rPr>
        <w:t>268867</w:t>
      </w:r>
    </w:p>
    <w:p>
      <w:r>
        <w:t>Join us at Worlds Of Fun, 4/28—30 for Baker Family Alumni Weekend! Best part: $2 goes back to BU with code baker17.</w:t>
        <w:br/>
        <w:br/>
        <w:t>https://t.co/vjH8suuVYF https://t.co/gpF0EQjpGf</w:t>
      </w:r>
    </w:p>
    <w:p>
      <w:r>
        <w:rPr>
          <w:b/>
          <w:u w:val="single"/>
        </w:rPr>
        <w:t>268868</w:t>
      </w:r>
    </w:p>
    <w:p>
      <w:r>
        <w:t>TONIGHT 8-10pm EST, Contakto Radioshow with DJ Avalanche Jorge Bravo presents @Ummagma @KristinHersh... https://t.co/wIo8hIjrFF</w:t>
      </w:r>
    </w:p>
    <w:p>
      <w:r>
        <w:rPr>
          <w:b/>
          <w:u w:val="single"/>
        </w:rPr>
        <w:t>268869</w:t>
      </w:r>
    </w:p>
    <w:p>
      <w:r>
        <w:t>Get 100 #FREE #fans and build YOUR #brand! For more info and 100 #FREE followers https://t.co/tt8Dhd2eKA</w:t>
      </w:r>
    </w:p>
    <w:p>
      <w:r>
        <w:rPr>
          <w:b/>
          <w:u w:val="single"/>
        </w:rPr>
        <w:t>268870</w:t>
      </w:r>
    </w:p>
    <w:p>
      <w:r>
        <w:t>@stopitchristina yo can I slide into ur DMs in like a platonic fashion so we can Chat and Be Friends or is that too weird</w:t>
      </w:r>
    </w:p>
    <w:p>
      <w:r>
        <w:rPr>
          <w:b/>
          <w:u w:val="single"/>
        </w:rPr>
        <w:t>268871</w:t>
      </w:r>
    </w:p>
    <w:p>
      <w:r>
        <w:t>Tor in a safer language: Network team update fromAmsterdam https://t.co/OHiLuzQHUj (https://t.co/DCICs4OLXD)</w:t>
      </w:r>
    </w:p>
    <w:p>
      <w:r>
        <w:rPr>
          <w:b/>
          <w:u w:val="single"/>
        </w:rPr>
        <w:t>268872</w:t>
      </w:r>
    </w:p>
    <w:p>
      <w:r>
        <w:t>#morningjoe #TheView #justsaying if Susan Rice had clearance to 'unmask' @JoeNBC is OK; did she distribute info to uncleared persons is Q 🤔</w:t>
      </w:r>
    </w:p>
    <w:p>
      <w:r>
        <w:rPr>
          <w:b/>
          <w:u w:val="single"/>
        </w:rPr>
        <w:t>268873</w:t>
      </w:r>
    </w:p>
    <w:p>
      <w:r>
        <w:t>I'm playing in a dodgeball tournament tonight. This should be incredibly funny https://t.co/ku58zGQ4Pb</w:t>
      </w:r>
    </w:p>
    <w:p>
      <w:r>
        <w:rPr>
          <w:b/>
          <w:u w:val="single"/>
        </w:rPr>
        <w:t>268874</w:t>
      </w:r>
    </w:p>
    <w:p>
      <w:r>
        <w:t>Be #NLighten We can make it happen!Order now https://t.co/6FSmpcekl2 09129105308 #Nworld #Beauty #Koreanmade https://t.co/RlvLKKgTuq</w:t>
      </w:r>
    </w:p>
    <w:p>
      <w:r>
        <w:rPr>
          <w:b/>
          <w:u w:val="single"/>
        </w:rPr>
        <w:t>268875</w:t>
      </w:r>
    </w:p>
    <w:p>
      <w:r>
        <w:t>5 Key Elements To a Successful eCommerce Business https://t.co/gbE78j87ra #Marketing via @janlgordon https://t.co/X7EWBY1mWc</w:t>
      </w:r>
    </w:p>
    <w:p>
      <w:r>
        <w:rPr>
          <w:b/>
          <w:u w:val="single"/>
        </w:rPr>
        <w:t>268876</w:t>
      </w:r>
    </w:p>
    <w:p>
      <w:r>
        <w:t>San Clemente: Dratini ♂ 40.0% (8/3/7 - Iron Tail/Twister - s:tiny) til 05:05:24(53m 32s). https://t.co/gqvrGym3yL</w:t>
      </w:r>
    </w:p>
    <w:p>
      <w:r>
        <w:rPr>
          <w:b/>
          <w:u w:val="single"/>
        </w:rPr>
        <w:t>268877</w:t>
      </w:r>
    </w:p>
    <w:p>
      <w:r>
        <w:t>instead of tweets we call them toots. instead of liking a toot you jiggle it. unlike twitter, mastodon won't sell yr jiggles to bleep bloop</w:t>
      </w:r>
    </w:p>
    <w:p>
      <w:r>
        <w:rPr>
          <w:b/>
          <w:u w:val="single"/>
        </w:rPr>
        <w:t>268878</w:t>
      </w:r>
    </w:p>
    <w:p>
      <w:r>
        <w:t>Get A Remarkable 20/1 For This Banker Premier League Acca (Max £10) https://t.co/CUNivkphir https://t.co/IhfCRSwcUH</w:t>
      </w:r>
    </w:p>
    <w:p>
      <w:r>
        <w:rPr>
          <w:b/>
          <w:u w:val="single"/>
        </w:rPr>
        <w:t>268879</w:t>
      </w:r>
    </w:p>
    <w:p>
      <w:r>
        <w:t>Check out my broadcast from my PlayStation 4! #PS4live (Tom Clancy's Rainbow Six® Siege)  live at https://t.co/iFeIxuiZ6o</w:t>
      </w:r>
    </w:p>
    <w:p>
      <w:r>
        <w:rPr>
          <w:b/>
          <w:u w:val="single"/>
        </w:rPr>
        <w:t>268880</w:t>
      </w:r>
    </w:p>
    <w:p>
      <w:r>
        <w:t>One of my daily victories is to make sure that I limit the amount of politics/political news that I see and hear.</w:t>
      </w:r>
    </w:p>
    <w:p>
      <w:r>
        <w:rPr>
          <w:b/>
          <w:u w:val="single"/>
        </w:rPr>
        <w:t>268881</w:t>
      </w:r>
    </w:p>
    <w:p>
      <w:r>
        <w:t>@DuncanScott3 @tsetse97 @Racer24 @WestR1730 @HumbleAnthem @RealKaceBox @markw2112 @GoalDiggingNHL Absolutely! Our family!</w:t>
      </w:r>
    </w:p>
    <w:p>
      <w:r>
        <w:rPr>
          <w:b/>
          <w:u w:val="single"/>
        </w:rPr>
        <w:t>268882</w:t>
      </w:r>
    </w:p>
    <w:p>
      <w:r>
        <w:t>We'll be at the Katy Sip-n-Stroll this Sat (4/1) sampling a variety of #AlamoBeer. Hope to see y'all there! https://t.co/YT7xgcpkK8 https://t.co/x8Qpok6fz0</w:t>
      </w:r>
    </w:p>
    <w:p>
      <w:r>
        <w:rPr>
          <w:b/>
          <w:u w:val="single"/>
        </w:rPr>
        <w:t>268883</w:t>
      </w:r>
    </w:p>
    <w:p>
      <w:r>
        <w:t>The #ShadowCliffHomesinPleasantonCA are located on the southeast side of Pleasanton. https://t.co/pzm9qFgwwb https://t.co/t6MMgTLb87</w:t>
      </w:r>
    </w:p>
    <w:p>
      <w:r>
        <w:rPr>
          <w:b/>
          <w:u w:val="single"/>
        </w:rPr>
        <w:t>268884</w:t>
      </w:r>
    </w:p>
    <w:p>
      <w:r>
        <w:t>@WHAS11DRose @WHAS11 @LMPD Wow, that was sad to listen to. God bless this man, his family and his brothers in blue.</w:t>
      </w:r>
    </w:p>
    <w:p>
      <w:r>
        <w:rPr>
          <w:b/>
          <w:u w:val="single"/>
        </w:rPr>
        <w:t>268885</w:t>
      </w:r>
    </w:p>
    <w:p>
      <w:r>
        <w:t>Delicious mushroom Agrocybe Aegerita dried 1500 grams Grade A from JOHNLEEM... https://t.co/uZuFdnKahJ 来自 @AmazonUK</w:t>
      </w:r>
    </w:p>
    <w:p>
      <w:r>
        <w:rPr>
          <w:b/>
          <w:u w:val="single"/>
        </w:rPr>
        <w:t>268886</w:t>
      </w:r>
    </w:p>
    <w:p>
      <w:r>
        <w:t>Man, I think that was a travel on Oregon. This game is insane, Oregon will have a chance to win or tie!</w:t>
      </w:r>
    </w:p>
    <w:p>
      <w:r>
        <w:rPr>
          <w:b/>
          <w:u w:val="single"/>
        </w:rPr>
        <w:t>268887</w:t>
      </w:r>
    </w:p>
    <w:p>
      <w:r>
        <w:t>Next Generation iPhone to Feature Smart Connector?... https://t.co/kKjWKNXXCr https://t.co/2zPeE4OfH3</w:t>
      </w:r>
    </w:p>
    <w:p>
      <w:r>
        <w:rPr>
          <w:b/>
          <w:u w:val="single"/>
        </w:rPr>
        <w:t>268888</w:t>
      </w:r>
    </w:p>
    <w:p>
      <w:r>
        <w:t>@oldfilmsflicker @aliciamalone Two of my favorite film ladies. Following you both brings me so much joy 😘</w:t>
      </w:r>
    </w:p>
    <w:p>
      <w:r>
        <w:rPr>
          <w:b/>
          <w:u w:val="single"/>
        </w:rPr>
        <w:t>268889</w:t>
      </w:r>
    </w:p>
    <w:p>
      <w:r>
        <w:t>8 useful tricks you didn’t know your Nest cam or thermostat could do https://t.co/hRnIr5l3V5 via @usatoday #smartmeters #smartthermostat</w:t>
      </w:r>
    </w:p>
    <w:p>
      <w:r>
        <w:rPr>
          <w:b/>
          <w:u w:val="single"/>
        </w:rPr>
        <w:t>268890</w:t>
      </w:r>
    </w:p>
    <w:p>
      <w:r>
        <w:t>Different strokes for different folks? Share with us what you think is the taste of great food.</w:t>
        <w:br/>
        <w:br/>
        <w:t>#foodmusings</w:t>
        <w:br/>
        <w:br/>
        <w:t>https://t.co/YbBSCGsJh8</w:t>
      </w:r>
    </w:p>
    <w:p>
      <w:r>
        <w:rPr>
          <w:b/>
          <w:u w:val="single"/>
        </w:rPr>
        <w:t>268891</w:t>
      </w:r>
    </w:p>
    <w:p>
      <w:r>
        <w:t>I read an article on Facebook saying Draya'a fiance' got back with her because she lost her baby weight fast ,😂</w:t>
      </w:r>
    </w:p>
    <w:p>
      <w:r>
        <w:rPr>
          <w:b/>
          <w:u w:val="single"/>
        </w:rPr>
        <w:t>268892</w:t>
      </w:r>
    </w:p>
    <w:p>
      <w:r>
        <w:t>#ReadABookor2 Maybe the idea has always been, "What's in it for me?" mentality. Some things never change, right? https://t.co/UuESFXjpG4</w:t>
      </w:r>
    </w:p>
    <w:p>
      <w:r>
        <w:rPr>
          <w:b/>
          <w:u w:val="single"/>
        </w:rPr>
        <w:t>268893</w:t>
      </w:r>
    </w:p>
    <w:p>
      <w:r>
        <w:t>@ILoveBM_CR @Rebelutionz @Manan_cr @NoDefence3 there's no point fighting over this..Manan sucks so bad lmao</w:t>
      </w:r>
    </w:p>
    <w:p>
      <w:r>
        <w:rPr>
          <w:b/>
          <w:u w:val="single"/>
        </w:rPr>
        <w:t>268894</w:t>
      </w:r>
    </w:p>
    <w:p>
      <w:r>
        <w:t>Pay Attention to Your Own Guidance System - Lisa Giles, CEO and president of Giles &amp;amp; Associates Consultancy, ad... https://t.co/R1hXJ0MK9z</w:t>
      </w:r>
    </w:p>
    <w:p>
      <w:r>
        <w:rPr>
          <w:b/>
          <w:u w:val="single"/>
        </w:rPr>
        <w:t>268895</w:t>
      </w:r>
    </w:p>
    <w:p>
      <w:r>
        <w:t>=I Get 4 Rounds Of Sex Each Night -Man Who Married Two Wives Sameday in Delta State https://t.co/HyiwB1FYNM</w:t>
      </w:r>
    </w:p>
    <w:p>
      <w:r>
        <w:rPr>
          <w:b/>
          <w:u w:val="single"/>
        </w:rPr>
        <w:t>268896</w:t>
      </w:r>
    </w:p>
    <w:p>
      <w:r>
        <w:t>Waterloo Region awaits 2021 Canada Summer Games decision #werally2021 https://t.co/QDrYa70PKw https://t.co/mAie5J1DjB</w:t>
      </w:r>
    </w:p>
    <w:p>
      <w:r>
        <w:rPr>
          <w:b/>
          <w:u w:val="single"/>
        </w:rPr>
        <w:t>268897</w:t>
      </w:r>
    </w:p>
    <w:p>
      <w:r>
        <w:t>Artist James Rosenquist, a key pop art figure, dies at 83http://www.mynews13.com/content/news/cfnews13/news/article.html/content/news/artic… https://t.co/hZ1htab8Oa</w:t>
      </w:r>
    </w:p>
    <w:p>
      <w:r>
        <w:rPr>
          <w:b/>
          <w:u w:val="single"/>
        </w:rPr>
        <w:t>268898</w:t>
      </w:r>
    </w:p>
    <w:p>
      <w:r>
        <w:t>Appearance on John Edward's Evolve this Sunday</w:t>
        <w:br/>
        <w:t>Join me, Sunday, April 9th on Evolve TV with… https://t.co/CEQMEBhzlR</w:t>
      </w:r>
    </w:p>
    <w:p>
      <w:r>
        <w:rPr>
          <w:b/>
          <w:u w:val="single"/>
        </w:rPr>
        <w:t>268899</w:t>
      </w:r>
    </w:p>
    <w:p>
      <w:r>
        <w:t>Katie K plays with drums backing her for the first time! This young woman has grown tremendously over the past... https://t.co/vbGmybFXRT</w:t>
      </w:r>
    </w:p>
    <w:p>
      <w:r>
        <w:rPr>
          <w:b/>
          <w:u w:val="single"/>
        </w:rPr>
        <w:t>268900</w:t>
      </w:r>
    </w:p>
    <w:p>
      <w:r>
        <w:t>@TheHoggy Me neither - it's a double whammy with Llorente out too no height or power in front of goal</w:t>
      </w:r>
    </w:p>
    <w:p>
      <w:r>
        <w:rPr>
          <w:b/>
          <w:u w:val="single"/>
        </w:rPr>
        <w:t>268901</w:t>
      </w:r>
    </w:p>
    <w:p>
      <w:r>
        <w:t>@civilwarbore (nod) I'll harangue a redhat in th wild but ppl are complicated &amp;amp; capable of change. Gotta believe in that capability</w:t>
      </w:r>
    </w:p>
    <w:p>
      <w:r>
        <w:rPr>
          <w:b/>
          <w:u w:val="single"/>
        </w:rPr>
        <w:t>268902</w:t>
      </w:r>
    </w:p>
    <w:p>
      <w:r>
        <w:t>Considering a metal roof? Here's some great info on the pros and cons. #HereToHelp https://t.co/eMo8xbEf2t https://t.co/MieyenXmjW</w:t>
      </w:r>
    </w:p>
    <w:p>
      <w:r>
        <w:rPr>
          <w:b/>
          <w:u w:val="single"/>
        </w:rPr>
        <w:t>268903</w:t>
      </w:r>
    </w:p>
    <w:p>
      <w:r>
        <w:t>Fantastic candidate training @kirkleeslabour thankyou @KarenRowling @Sarah Cooke @GMBCampaigns for sponsoring</w:t>
      </w:r>
    </w:p>
    <w:p>
      <w:r>
        <w:rPr>
          <w:b/>
          <w:u w:val="single"/>
        </w:rPr>
        <w:t>268904</w:t>
      </w:r>
    </w:p>
    <w:p>
      <w:r>
        <w:t>Liked on Spotify: "Halloween Party Girl" by Masters Of Goa Trance https://t.co/S04eLajsgH https://t.co/cybUAbWjgZ</w:t>
      </w:r>
    </w:p>
    <w:p>
      <w:r>
        <w:rPr>
          <w:b/>
          <w:u w:val="single"/>
        </w:rPr>
        <w:t>268905</w:t>
      </w:r>
    </w:p>
    <w:p>
      <w:r>
        <w:t>Moving traffic after MOBIL MOBIL FILLING STATION Awolowo rd to TOTAL FILLING STATION @Gidi_Traffic @AirtelNigeria</w:t>
      </w:r>
    </w:p>
    <w:p>
      <w:r>
        <w:rPr>
          <w:b/>
          <w:u w:val="single"/>
        </w:rPr>
        <w:t>268906</w:t>
      </w:r>
    </w:p>
    <w:p>
      <w:r>
        <w:t>@nationalexpress I'm waiting for the 030 to Portsmouth supposed arrival at Wandsworth 5 past 3... has it left Victoria? Tracker doesn't say</w:t>
      </w:r>
    </w:p>
    <w:p>
      <w:r>
        <w:rPr>
          <w:b/>
          <w:u w:val="single"/>
        </w:rPr>
        <w:t>268907</w:t>
      </w:r>
    </w:p>
    <w:p>
      <w:r>
        <w:t>Our one of a kind Sausage Stuffed Peppers with truffle, parmesan cheese, pepper, corn compound butter, shaved... https://t.co/fbozkE1mU9</w:t>
      </w:r>
    </w:p>
    <w:p>
      <w:r>
        <w:rPr>
          <w:b/>
          <w:u w:val="single"/>
        </w:rPr>
        <w:t>268908</w:t>
      </w:r>
    </w:p>
    <w:p>
      <w:r>
        <w:t>Thanks for the recent follow @TrivettePing @Amir53498754 Happy to connect :) have a great Thursday. ➡️ Want this 🆓❓ https://t.co/owkO6DHkl9</w:t>
      </w:r>
    </w:p>
    <w:p>
      <w:r>
        <w:rPr>
          <w:b/>
          <w:u w:val="single"/>
        </w:rPr>
        <w:t>268909</w:t>
      </w:r>
    </w:p>
    <w:p>
      <w:r>
        <w:t>Kate Upton announces engagement to Tigers' Justin Verlander #JustinVerlander #KateUpton #KateUpton https://t.co/j07arsJbyM</w:t>
      </w:r>
    </w:p>
    <w:p>
      <w:r>
        <w:rPr>
          <w:b/>
          <w:u w:val="single"/>
        </w:rPr>
        <w:t>268910</w:t>
      </w:r>
    </w:p>
    <w:p>
      <w:r>
        <w:t xml:space="preserve">The Alien 👽 by Smok has arrived in 3 colors! Don't forget if you buy a setup today we will give you the juice to get you all started! </w:t>
        <w:br/>
        <w:t>Get … https://t.co/pHlJsTKXqm</w:t>
      </w:r>
    </w:p>
    <w:p>
      <w:r>
        <w:rPr>
          <w:b/>
          <w:u w:val="single"/>
        </w:rPr>
        <w:t>268911</w:t>
      </w:r>
    </w:p>
    <w:p>
      <w:r>
        <w:t>@lonelytiefling @_icze4r purchase Twitter Coins today. 5 twitter coins are enough to buy one random follower. 100 coins for one of your choo</w:t>
      </w:r>
    </w:p>
    <w:p>
      <w:r>
        <w:rPr>
          <w:b/>
          <w:u w:val="single"/>
        </w:rPr>
        <w:t>268912</w:t>
      </w:r>
    </w:p>
    <w:p>
      <w:r>
        <w:t>@JediASU @sundevilpat I don't know the game at that level. But the fact we can have the #1 class and this is the results?</w:t>
      </w:r>
    </w:p>
    <w:p>
      <w:r>
        <w:rPr>
          <w:b/>
          <w:u w:val="single"/>
        </w:rPr>
        <w:t>268913</w:t>
      </w:r>
    </w:p>
    <w:p>
      <w:r>
        <w:t>What was once touted by observers as a budding friendship between Trump and Putin now looks like a standoff: https://t.co/va2rsBU6Rc</w:t>
      </w:r>
    </w:p>
    <w:p>
      <w:r>
        <w:rPr>
          <w:b/>
          <w:u w:val="single"/>
        </w:rPr>
        <w:t>268914</w:t>
      </w:r>
    </w:p>
    <w:p>
      <w:r>
        <w:t>JUAL FOLLOWERS INSTAGRAM ASK.FM TWITTER MURAH! 081213135476</w:t>
        <w:br/>
        <w:t>LINE: @EBF0414B @mr_iklan @Promosi_Jakarta @Bom_Iklan @pusatiklan @promojkt</w:t>
      </w:r>
    </w:p>
    <w:p>
      <w:r>
        <w:rPr>
          <w:b/>
          <w:u w:val="single"/>
        </w:rPr>
        <w:t>268915</w:t>
      </w:r>
    </w:p>
    <w:p>
      <w:r>
        <w:t>Today at #GVBC, we complete our sermon series, #FirmFoundation. #PastorJamesChang will be… https://t.co/qnbAULzc0A</w:t>
      </w:r>
    </w:p>
    <w:p>
      <w:r>
        <w:rPr>
          <w:b/>
          <w:u w:val="single"/>
        </w:rPr>
        <w:t>268916</w:t>
      </w:r>
    </w:p>
    <w:p>
      <w:r>
        <w:t>@_jaytrevino I was just wondering when I was going to have to do it lol I heard it's nasty and dreading it . oh nooo well hopefully everything is good</w:t>
      </w:r>
    </w:p>
    <w:p>
      <w:r>
        <w:rPr>
          <w:b/>
          <w:u w:val="single"/>
        </w:rPr>
        <w:t>268917</w:t>
      </w:r>
    </w:p>
    <w:p>
      <w:r>
        <w:t>I think I will take my bike out today for the first time this year. Thames Path probably. https://t.co/yqDh72nLqk</w:t>
      </w:r>
    </w:p>
    <w:p>
      <w:r>
        <w:rPr>
          <w:b/>
          <w:u w:val="single"/>
        </w:rPr>
        <w:t>268918</w:t>
      </w:r>
    </w:p>
    <w:p>
      <w:r>
        <w:t>Come visit the soon to be renamed Vale of The White Duck #priceless #childrey https://t.co/QPd5Sx76oh</w:t>
      </w:r>
    </w:p>
    <w:p>
      <w:r>
        <w:rPr>
          <w:b/>
          <w:u w:val="single"/>
        </w:rPr>
        <w:t>268919</w:t>
      </w:r>
    </w:p>
    <w:p>
      <w:r>
        <w:t>Gemma Collins breaks down after heart-breaking news on TOWIE https://t.co/qgJc8h913o https://t.co/tDos3tNKu0</w:t>
      </w:r>
    </w:p>
    <w:p>
      <w:r>
        <w:rPr>
          <w:b/>
          <w:u w:val="single"/>
        </w:rPr>
        <w:t>268920</w:t>
      </w:r>
    </w:p>
    <w:p>
      <w:r>
        <w:t>Ledger grabs $7 million for its cryptocurrency hardware wallets https://t.co/xcIwfSx34S https://t.co/DBBDGK6VVW</w:t>
      </w:r>
    </w:p>
    <w:p>
      <w:r>
        <w:rPr>
          <w:b/>
          <w:u w:val="single"/>
        </w:rPr>
        <w:t>268921</w:t>
      </w:r>
    </w:p>
    <w:p>
      <w:r>
        <w:t>#Obamacarerepeal | US National Academy of Medicine sets 4 principles to stop wasting 30% of healthcare money. https://t.co/GsEJKrPQ4l https://t.co/Avhd4SOYSP</w:t>
      </w:r>
    </w:p>
    <w:p>
      <w:r>
        <w:rPr>
          <w:b/>
          <w:u w:val="single"/>
        </w:rPr>
        <w:t>268922</w:t>
      </w:r>
    </w:p>
    <w:p>
      <w:r>
        <w:t>I would really like to see research on how young people of color respond to the messaging and whether it impacts behavior/choices (5/x)</w:t>
      </w:r>
    </w:p>
    <w:p>
      <w:r>
        <w:rPr>
          <w:b/>
          <w:u w:val="single"/>
        </w:rPr>
        <w:t>268923</w:t>
      </w:r>
    </w:p>
    <w:p>
      <w:r>
        <w:t>@Colleeeeeen23 We are very excited about our new partners. Our fingers are crossed that you will find a few you love as much as IB&amp;amp;G. (2/2)</w:t>
      </w:r>
    </w:p>
    <w:p>
      <w:r>
        <w:rPr>
          <w:b/>
          <w:u w:val="single"/>
        </w:rPr>
        <w:t>268924</w:t>
      </w:r>
    </w:p>
    <w:p>
      <w:r>
        <w:t>@sodak_joe @greggilbert Collins &amp;amp; Murkowski break ranks occasionally, but they *always* side w/ GOP leadership when push comes to shove, esp on key/close votes</w:t>
      </w:r>
    </w:p>
    <w:p>
      <w:r>
        <w:rPr>
          <w:b/>
          <w:u w:val="single"/>
        </w:rPr>
        <w:t>268925</w:t>
      </w:r>
    </w:p>
    <w:p>
      <w:r>
        <w:t>@DavidHenrie maybe today you will make me happy by following me or forever unnoticed 😭🙏? I'm ur biggest fanboy from Asia 🎎 ilysm baby 💙</w:t>
      </w:r>
    </w:p>
    <w:p>
      <w:r>
        <w:rPr>
          <w:b/>
          <w:u w:val="single"/>
        </w:rPr>
        <w:t>268926</w:t>
      </w:r>
    </w:p>
    <w:p>
      <w:r>
        <w:t>IKEA Kallax Expedit16 Shelf Storage Unit Bookcase w White Doors and Drawers https://t.co/X8fLY4Q1X0 https://t.co/hUggJw0iPH</w:t>
      </w:r>
    </w:p>
    <w:p>
      <w:r>
        <w:rPr>
          <w:b/>
          <w:u w:val="single"/>
        </w:rPr>
        <w:t>268927</w:t>
      </w:r>
    </w:p>
    <w:p>
      <w:r>
        <w:t>@rickygervais 🎶Raindrops on 🌹s, whiskers on😻, AIDS, cancer, pedophilia rings.These R a few of my favorite things. 🎶</w:t>
      </w:r>
    </w:p>
    <w:p>
      <w:r>
        <w:rPr>
          <w:b/>
          <w:u w:val="single"/>
        </w:rPr>
        <w:t>268928</w:t>
      </w:r>
    </w:p>
    <w:p>
      <w:r>
        <w:t>@CliffGammaCEO your wife Deb just harassed my friend over the phone when he was asking about shaker cups and she used inappropriate language</w:t>
      </w:r>
    </w:p>
    <w:p>
      <w:r>
        <w:rPr>
          <w:b/>
          <w:u w:val="single"/>
        </w:rPr>
        <w:t>268929</w:t>
      </w:r>
    </w:p>
    <w:p>
      <w:r>
        <w:t>"Don't give up. It's not over yet.</w:t>
        <w:br/>
        <w:t>Bring it on, bastard... I'm</w:t>
        <w:br/>
        <w:t>standing right here!" - Natsu</w:t>
        <w:br/>
        <w:t>Dragneel</w:t>
      </w:r>
    </w:p>
    <w:p>
      <w:r>
        <w:rPr>
          <w:b/>
          <w:u w:val="single"/>
        </w:rPr>
        <w:t>268930</w:t>
      </w:r>
    </w:p>
    <w:p>
      <w:r>
        <w:t>Perhaps I ought to start tagging these 10-min speed minisaur sketches so they can be easily found together... :/ https://t.co/To0th8K17Q</w:t>
      </w:r>
    </w:p>
    <w:p>
      <w:r>
        <w:rPr>
          <w:b/>
          <w:u w:val="single"/>
        </w:rPr>
        <w:t>268931</w:t>
      </w:r>
    </w:p>
    <w:p>
      <w:r>
        <w:t>Sometimes I will just be reaching for my phone here and the neighbor lady will take off a chunk of my heart.. lol and that's acceptable?</w:t>
      </w:r>
    </w:p>
    <w:p>
      <w:r>
        <w:rPr>
          <w:b/>
          <w:u w:val="single"/>
        </w:rPr>
        <w:t>268932</w:t>
      </w:r>
    </w:p>
    <w:p>
      <w:r>
        <w:t>Right. Now Senate members are lamenting loss of hallowed filibuster tradition b/c McConnell refuses to work w Dems to ID suitable candidate. https://t.co/sydVRDITCA</w:t>
      </w:r>
    </w:p>
    <w:p>
      <w:r>
        <w:rPr>
          <w:b/>
          <w:u w:val="single"/>
        </w:rPr>
        <w:t>268933</w:t>
      </w:r>
    </w:p>
    <w:p>
      <w:r>
        <w:t>@Jjangmaninfires His voice is so beautiful, always makes me cry #protectthisangel https://t.co/WTREfBf3mP</w:t>
      </w:r>
    </w:p>
    <w:p>
      <w:r>
        <w:rPr>
          <w:b/>
          <w:u w:val="single"/>
        </w:rPr>
        <w:t>268934</w:t>
      </w:r>
    </w:p>
    <w:p>
      <w:r>
        <w:t>@anielawenham @prymface I think @prymface is rehearsal tweeting her talk :) We'll ask abt # when we get there</w:t>
      </w:r>
    </w:p>
    <w:p>
      <w:r>
        <w:rPr>
          <w:b/>
          <w:u w:val="single"/>
        </w:rPr>
        <w:t>268935</w:t>
      </w:r>
    </w:p>
    <w:p>
      <w:r>
        <w:t>It's Wine Wednesday! So come and enjoy a bottle at a VINTAGE price. 1/2 price wines by the bottle or $50 off... https://t.co/dkpz9nlzrx</w:t>
      </w:r>
    </w:p>
    <w:p>
      <w:r>
        <w:rPr>
          <w:b/>
          <w:u w:val="single"/>
        </w:rPr>
        <w:t>268936</w:t>
      </w:r>
    </w:p>
    <w:p>
      <w:r>
        <w:t>Vintage Kitchen Scale EKS Wall Scale Kitchen Decor Orange color 70s.. https://t.co/2Y4hDmqX25 #retro #christmas https://t.co/9K4KC6gMKj</w:t>
      </w:r>
    </w:p>
    <w:p>
      <w:r>
        <w:rPr>
          <w:b/>
          <w:u w:val="single"/>
        </w:rPr>
        <w:t>268937</w:t>
      </w:r>
    </w:p>
    <w:p>
      <w:r>
        <w:t>Retweeted ghost (@therealstylesp):</w:t>
        <w:br/>
        <w:br/>
        <w:t>Apple a day keeps the doctor away limes cleanse and grapefruits cut fat and... https://t.co/tLlFjFou7I</w:t>
      </w:r>
    </w:p>
    <w:p>
      <w:r>
        <w:rPr>
          <w:b/>
          <w:u w:val="single"/>
        </w:rPr>
        <w:t>268938</w:t>
      </w:r>
    </w:p>
    <w:p>
      <w:r>
        <w:t>Wind 0 km/h SSW. Barometer 1017,9 hPa, Rising slowly. Temperature 17,1 °C. Rain today 0,9 mm. Humidity 51%</w:t>
      </w:r>
    </w:p>
    <w:p>
      <w:r>
        <w:rPr>
          <w:b/>
          <w:u w:val="single"/>
        </w:rPr>
        <w:t>268939</w:t>
      </w:r>
    </w:p>
    <w:p>
      <w:r>
        <w:t>I liked a @YouTube video from @experiencenlee https://t.co/7Up1OhbB4R Realistic Expectations After WLS | Sassy Edition | Gastric</w:t>
      </w:r>
    </w:p>
    <w:p>
      <w:r>
        <w:rPr>
          <w:b/>
          <w:u w:val="single"/>
        </w:rPr>
        <w:t>268940</w:t>
      </w:r>
    </w:p>
    <w:p>
      <w:r>
        <w:t>Whiskey Dinner Event at Rock Barn tonight for our members. #seventeentwelve #whiskeybourbondinner  #rockbarncountryclub</w:t>
      </w:r>
    </w:p>
    <w:p>
      <w:r>
        <w:rPr>
          <w:b/>
          <w:u w:val="single"/>
        </w:rPr>
        <w:t>268941</w:t>
      </w:r>
    </w:p>
    <w:p>
      <w:r>
        <w:t>https://t.co/hdNcqZrLPt</w:t>
        <w:br/>
        <w:br/>
        <w:t>I NEED YOUR HELP! Go vote for my transformation photo! I have worked so hard and we are trying to win a crusie!</w:t>
      </w:r>
    </w:p>
    <w:p>
      <w:r>
        <w:rPr>
          <w:b/>
          <w:u w:val="single"/>
        </w:rPr>
        <w:t>268942</w:t>
      </w:r>
    </w:p>
    <w:p>
      <w:r>
        <w:t>Report: Tony Romo retiring from football for broadcasting career</w:t>
        <w:br/>
        <w:t>https://t.co/du1LzYSLHD</w:t>
        <w:br/>
        <w:t>(via https://t.co/c6avBAE4BH )</w:t>
      </w:r>
    </w:p>
    <w:p>
      <w:r>
        <w:rPr>
          <w:b/>
          <w:u w:val="single"/>
        </w:rPr>
        <w:t>268943</w:t>
      </w:r>
    </w:p>
    <w:p>
      <w:r>
        <w:t>Hey Everyone , Watch our Latest Prank by The Bakchod | Chetan Gadkari - Annoying Random Couple With new HoneyMoon... https://t.co/Q7BiMMiGb7</w:t>
      </w:r>
    </w:p>
    <w:p>
      <w:r>
        <w:rPr>
          <w:b/>
          <w:u w:val="single"/>
        </w:rPr>
        <w:t>268944</w:t>
      </w:r>
    </w:p>
    <w:p>
      <w:r>
        <w:t>Discipline - It’s not the will to win that matters - everyone has that. It’s the will to prepare to win that matters. - Paul “Bear” Bryant</w:t>
      </w:r>
    </w:p>
    <w:p>
      <w:r>
        <w:rPr>
          <w:b/>
          <w:u w:val="single"/>
        </w:rPr>
        <w:t>268945</w:t>
      </w:r>
    </w:p>
    <w:p>
      <w:r>
        <w:t xml:space="preserve">Today on Daily Cannon - 8th Apr 13.46 GMT. All this and more at https://t.co/943hMD2d7u </w:t>
        <w:br/>
        <w:t>#ArsenalDaily https://t.co/zJA1trZmTh</w:t>
      </w:r>
    </w:p>
    <w:p>
      <w:r>
        <w:rPr>
          <w:b/>
          <w:u w:val="single"/>
        </w:rPr>
        <w:t>268946</w:t>
      </w:r>
    </w:p>
    <w:p>
      <w:r>
        <w:t>What a beautiful day! Come on out, enjoy our patio &amp;amp; amazing lunch</w:t>
        <w:br/>
        <w:t>$2.50 Tacos</w:t>
        <w:br/>
        <w:t>$3 Tecate Cans</w:t>
        <w:br/>
        <w:t xml:space="preserve">$3 Shots Of Tequila </w:t>
        <w:br/>
        <w:t>$6 Bartender's Margarita https://t.co/C5Gl5FOjnr</w:t>
      </w:r>
    </w:p>
    <w:p>
      <w:r>
        <w:rPr>
          <w:b/>
          <w:u w:val="single"/>
        </w:rPr>
        <w:t>268947</w:t>
      </w:r>
    </w:p>
    <w:p>
      <w:r>
        <w:t>On our way back to London, chatting about life and you guys with all your doing for us! ;)x ft Jack☘️- Rye 🐝 https://t.co/3HBpE0TeTR</w:t>
      </w:r>
    </w:p>
    <w:p>
      <w:r>
        <w:rPr>
          <w:b/>
          <w:u w:val="single"/>
        </w:rPr>
        <w:t>268948</w:t>
      </w:r>
    </w:p>
    <w:p>
      <w:r>
        <w:t>@Specodi @Mcfazza2 @JamesTitcombe Of course huge failure demand results but boards concerned with this year's balance sheet @NHSImprovement</w:t>
      </w:r>
    </w:p>
    <w:p>
      <w:r>
        <w:rPr>
          <w:b/>
          <w:u w:val="single"/>
        </w:rPr>
        <w:t>268949</w:t>
      </w:r>
    </w:p>
    <w:p>
      <w:r>
        <w:t>@ThePatientHeart @Kathy_Porter @Eziliveve @Angelab0424 @CuddyAnnie @DyadofDelphi @SwordofVega They've obviously been plotting for some time.  Neither you or Michael are to blame for that.</w:t>
      </w:r>
    </w:p>
    <w:p>
      <w:r>
        <w:rPr>
          <w:b/>
          <w:u w:val="single"/>
        </w:rPr>
        <w:t>268950</w:t>
      </w:r>
    </w:p>
    <w:p>
      <w:r>
        <w:t>@Puebla @MuseoCholula Visit:https://t.co/ISZCm6p8E6</w:t>
        <w:br/>
        <w:t xml:space="preserve">Follow us:https://t.co/sQlnzewimQ   </w:t>
        <w:br/>
        <w:t>Follow us:@VenAmericaMag1</w:t>
        <w:br/>
        <w:t>@GpoVenAmerica</w:t>
      </w:r>
    </w:p>
    <w:p>
      <w:r>
        <w:rPr>
          <w:b/>
          <w:u w:val="single"/>
        </w:rPr>
        <w:t>268951</w:t>
      </w:r>
    </w:p>
    <w:p>
      <w:r>
        <w:t>quantom_dev_bot https://t.co/WO6QIx1591 Thanks for following OctoMan on Twitter :) https://t.co/zIbkQ3kzWL #gamedev #indiedev #ff</w:t>
      </w:r>
    </w:p>
    <w:p>
      <w:r>
        <w:rPr>
          <w:b/>
          <w:u w:val="single"/>
        </w:rPr>
        <w:t>268952</w:t>
      </w:r>
    </w:p>
    <w:p>
      <w:r>
        <w:t>@GovJVentura I may believe in God and that's my choice but I don't like how we use religion to discriminate against gay people, It's not ok.</w:t>
      </w:r>
    </w:p>
    <w:p>
      <w:r>
        <w:rPr>
          <w:b/>
          <w:u w:val="single"/>
        </w:rPr>
        <w:t>268953</w:t>
      </w:r>
    </w:p>
    <w:p>
      <w:r>
        <w:t>With @BMCSoftware MyIT, you can deliver a modern &amp;amp; engaging service experience your users will love https://t.co/LXAergFIIl</w:t>
      </w:r>
    </w:p>
    <w:p>
      <w:r>
        <w:rPr>
          <w:b/>
          <w:u w:val="single"/>
        </w:rPr>
        <w:t>268954</w:t>
      </w:r>
    </w:p>
    <w:p>
      <w:r>
        <w:t>#hot - Don Rickles - John Glenn - Going in Style - Red Sox - Xbox Scorpio - Kyle Okposo - Nuclear Option - French…</w:t>
      </w:r>
    </w:p>
    <w:p>
      <w:r>
        <w:rPr>
          <w:b/>
          <w:u w:val="single"/>
        </w:rPr>
        <w:t>268955</w:t>
      </w:r>
    </w:p>
    <w:p>
      <w:r>
        <w:t>Wind 17,8 km/h SW. Barometer 1020,6 hPa, Rising slowly. Temperature 19,3 °C. Rain today 0,0 mm. Humidity 51%</w:t>
      </w:r>
    </w:p>
    <w:p>
      <w:r>
        <w:rPr>
          <w:b/>
          <w:u w:val="single"/>
        </w:rPr>
        <w:t>268956</w:t>
      </w:r>
    </w:p>
    <w:p>
      <w:r>
        <w:t>For my fellow cat lovers! #soap https://t.co/8kulzakRPM #cats #CatsOfTwitter #Caturday https://t.co/levCoNioa5</w:t>
      </w:r>
    </w:p>
    <w:p>
      <w:r>
        <w:rPr>
          <w:b/>
          <w:u w:val="single"/>
        </w:rPr>
        <w:t>268957</w:t>
      </w:r>
    </w:p>
    <w:p>
      <w:r>
        <w:t>I just entered an awesome giveaway from @DinoPCuk and @MorgzHudson to win a Gaming PC. Enter here: https://t.co/8yQ2mXBOq0</w:t>
      </w:r>
    </w:p>
    <w:p>
      <w:r>
        <w:rPr>
          <w:b/>
          <w:u w:val="single"/>
        </w:rPr>
        <w:t>268958</w:t>
      </w:r>
    </w:p>
    <w:p>
      <w:r>
        <w:t>Inheritance tax is toxic. We need new ways to tackle inequality | Polly Toynbee https://t.co/QcpO95KZ45</w:t>
      </w:r>
    </w:p>
    <w:p>
      <w:r>
        <w:rPr>
          <w:b/>
          <w:u w:val="single"/>
        </w:rPr>
        <w:t>268959</w:t>
      </w:r>
    </w:p>
    <w:p>
      <w:r>
        <w:t xml:space="preserve">We had so much fun with 1001 Nights! Thank you all for coming! </w:t>
        <w:br/>
        <w:t>Did you miss the event? Whatch it here: https://t.co/nPh37i4QeA https://t.co/Q52XLL8XOr</w:t>
      </w:r>
    </w:p>
    <w:p>
      <w:r>
        <w:rPr>
          <w:b/>
          <w:u w:val="single"/>
        </w:rPr>
        <w:t>268960</w:t>
      </w:r>
    </w:p>
    <w:p>
      <w:r>
        <w:t>Dear @Harry_Styles, thank you for making me the happiest. Sign of the Times is so good and beautiful! Mind following me? — 6,742</w:t>
      </w:r>
    </w:p>
    <w:p>
      <w:r>
        <w:rPr>
          <w:b/>
          <w:u w:val="single"/>
        </w:rPr>
        <w:t>268961</w:t>
      </w:r>
    </w:p>
    <w:p>
      <w:r>
        <w:t>Woe be to those who attempt to block your progress today, for ... More for Scorpio https://t.co/mQ4lcjqSkQ</w:t>
      </w:r>
    </w:p>
    <w:p>
      <w:r>
        <w:rPr>
          <w:b/>
          <w:u w:val="single"/>
        </w:rPr>
        <w:t>268962</w:t>
      </w:r>
    </w:p>
    <w:p>
      <w:r>
        <w:t>@Altruwest Ill have to research the newer ones. Im from the old school Wu Tang.. MPC, ARS Turbos, Novations, etc. Im an old man now haha</w:t>
      </w:r>
    </w:p>
    <w:p>
      <w:r>
        <w:rPr>
          <w:b/>
          <w:u w:val="single"/>
        </w:rPr>
        <w:t>268963</w:t>
      </w:r>
    </w:p>
    <w:p>
      <w:r>
        <w:t>Start printing your photos and send as postcards. Great ideas.</w:t>
        <w:br/>
        <w:t>#bheventspace @BHEventSpace #BHEventSpace #BHEventSpace</w:t>
      </w:r>
    </w:p>
    <w:p>
      <w:r>
        <w:rPr>
          <w:b/>
          <w:u w:val="single"/>
        </w:rPr>
        <w:t>268964</w:t>
      </w:r>
    </w:p>
    <w:p>
      <w:r>
        <w:t>@NASCAR_Wonka @theminichad @TXMotorSpeedway @TheOrangeCone From left to right, it's like the steps of male pattern hair loss.</w:t>
      </w:r>
    </w:p>
    <w:p>
      <w:r>
        <w:rPr>
          <w:b/>
          <w:u w:val="single"/>
        </w:rPr>
        <w:t>268965</w:t>
      </w:r>
    </w:p>
    <w:p>
      <w:r>
        <w:t>#ListenLive at the top of the hour as Kara, @karaphant, has your Topical Takeover #NetRadioGroup https://t.co/WEfkFHb0yk #THRadio</w:t>
      </w:r>
    </w:p>
    <w:p>
      <w:r>
        <w:rPr>
          <w:b/>
          <w:u w:val="single"/>
        </w:rPr>
        <w:t>268966</w:t>
      </w:r>
    </w:p>
    <w:p>
      <w:r>
        <w:t>@Gooner_Oz @GaryCrewe46 You don't get to define that..some could say...if you didn't see Kosmina play for Arsenal...your opinion isn't valid..just as true.</w:t>
      </w:r>
    </w:p>
    <w:p>
      <w:r>
        <w:rPr>
          <w:b/>
          <w:u w:val="single"/>
        </w:rPr>
        <w:t>268967</w:t>
      </w:r>
    </w:p>
    <w:p>
      <w:r>
        <w:t>3 days in Washington with 4 NFL players fighting for criminal justice reform https://t.co/bIdaxZOG7T https://t.co/95C2GYbxdx</w:t>
      </w:r>
    </w:p>
    <w:p>
      <w:r>
        <w:rPr>
          <w:b/>
          <w:u w:val="single"/>
        </w:rPr>
        <w:t>268968</w:t>
      </w:r>
    </w:p>
    <w:p>
      <w:r>
        <w:t>SWANSEA 0-0 BORO</w:t>
        <w:br/>
        <w:t>56: Swansea with a free-kick which Sigurdsson delivers. It misses everyone and goes out for a goal-kick.</w:t>
      </w:r>
    </w:p>
    <w:p>
      <w:r>
        <w:rPr>
          <w:b/>
          <w:u w:val="single"/>
        </w:rPr>
        <w:t>268969</w:t>
      </w:r>
    </w:p>
    <w:p>
      <w:r>
        <w:t>LOOKIT, #SWDETKAVEMAN PROMOTE YOUR MUSIC! PRODUCERS, RECORD COMPANIES,FILL MY SITE! LET ME REVIEW YOUR MUSIC VIDEO! TWO YRS EXPERIENCE!</w:t>
      </w:r>
    </w:p>
    <w:p>
      <w:r>
        <w:rPr>
          <w:b/>
          <w:u w:val="single"/>
        </w:rPr>
        <w:t>268970</w:t>
      </w:r>
    </w:p>
    <w:p>
      <w:r>
        <w:t>You've heard his name a lot recently in regards to #DoddFrank. Now hear from (Barney) Frank himself on 4/5:</w:t>
        <w:br/>
        <w:t>https://t.co/faIuAnVwcK #BSUlife https://t.co/CzOhNQouIf</w:t>
      </w:r>
    </w:p>
    <w:p>
      <w:r>
        <w:rPr>
          <w:b/>
          <w:u w:val="single"/>
        </w:rPr>
        <w:t>268971</w:t>
      </w:r>
    </w:p>
    <w:p>
      <w:r>
        <w:t>matpat: the cars in Cars are not cars but highly evolved INSECTS</w:t>
        <w:br/>
        <w:br/>
        <w:t>me, totally out of it: ghhggjhjfhjffghgjhj/?????gggggghh</w:t>
      </w:r>
    </w:p>
    <w:p>
      <w:r>
        <w:rPr>
          <w:b/>
          <w:u w:val="single"/>
        </w:rPr>
        <w:t>268972</w:t>
      </w:r>
    </w:p>
    <w:p>
      <w:r>
        <w:t>I FUCKING TRIED TO LEAVE THIS FANDOM FOR FUCKING 2 YEARS IM ON HIATUS AND EVEN MISSED EXOLUXIONINMALAYSIA #5YearswithEXO</w:t>
      </w:r>
    </w:p>
    <w:p>
      <w:r>
        <w:rPr>
          <w:b/>
          <w:u w:val="single"/>
        </w:rPr>
        <w:t>268973</w:t>
      </w:r>
    </w:p>
    <w:p>
      <w:r>
        <w:t>WATCH: Steph Curry reflects on what it takes to be No. 1 seed three years in row https://t.co/Ie6S8MkoJG @ROSGO21 #Warriors #DubNation https://t.co/ilsQOxhASJ</w:t>
      </w:r>
    </w:p>
    <w:p>
      <w:r>
        <w:rPr>
          <w:b/>
          <w:u w:val="single"/>
        </w:rPr>
        <w:t>268974</w:t>
      </w:r>
    </w:p>
    <w:p>
      <w:r>
        <w:t>The healthcare fight has helped make Paul Ryan 'the most unpopular politician in the country'</w:t>
        <w:br/>
        <w:t>https://t.co/Znu14VRs8L</w:t>
      </w:r>
    </w:p>
    <w:p>
      <w:r>
        <w:rPr>
          <w:b/>
          <w:u w:val="single"/>
        </w:rPr>
        <w:t>268975</w:t>
      </w:r>
    </w:p>
    <w:p>
      <w:r>
        <w:t>@FierceEntangle &amp;lt; built one before... "Meanin' you can do your... y'know, 'feedin'" He gave a slight look of disgust, more at the idea of &amp;gt;</w:t>
      </w:r>
    </w:p>
    <w:p>
      <w:r>
        <w:rPr>
          <w:b/>
          <w:u w:val="single"/>
        </w:rPr>
        <w:t>268976</w:t>
      </w:r>
    </w:p>
    <w:p>
      <w:r>
        <w:t>@MichaelPhelps Michael just do some small competitions like duel in the pool for your fans, doesn't have to be all about the olympics</w:t>
      </w:r>
    </w:p>
    <w:p>
      <w:r>
        <w:rPr>
          <w:b/>
          <w:u w:val="single"/>
        </w:rPr>
        <w:t>268977</w:t>
      </w:r>
    </w:p>
    <w:p>
      <w:r>
        <w:t>I am so proud of you buddy! 😘 Even after @lesmisofficial, Keep your work well done! 🎭🎉😍 You beautiful soul 💓 love ya 😘 @Thomas_Aldridge https://t.co/ydMufjD4Cf</w:t>
      </w:r>
    </w:p>
    <w:p>
      <w:r>
        <w:rPr>
          <w:b/>
          <w:u w:val="single"/>
        </w:rPr>
        <w:t>268978</w:t>
      </w:r>
    </w:p>
    <w:p>
      <w:r>
        <w:t>Was trying to find excuses for aunty Lori not to make me take this cardio class but she not taking it. Lol 😅😭</w:t>
      </w:r>
    </w:p>
    <w:p>
      <w:r>
        <w:rPr>
          <w:b/>
          <w:u w:val="single"/>
        </w:rPr>
        <w:t>268979</w:t>
      </w:r>
    </w:p>
    <w:p>
      <w:r>
        <w:t>@salesforce I know it's easy to think names as first+last, but "you can't create a lead without a last name" ignores real world names.</w:t>
      </w:r>
    </w:p>
    <w:p>
      <w:r>
        <w:rPr>
          <w:b/>
          <w:u w:val="single"/>
        </w:rPr>
        <w:t>268980</w:t>
      </w:r>
    </w:p>
    <w:p>
      <w:r>
        <w:t>Supreme Court denies hearing for casino case https://t.co/Uah0BCywrM #GamingRequired #Casino #TribalGaming</w:t>
      </w:r>
    </w:p>
    <w:p>
      <w:r>
        <w:rPr>
          <w:b/>
          <w:u w:val="single"/>
        </w:rPr>
        <w:t>268981</w:t>
      </w:r>
    </w:p>
    <w:p>
      <w:r>
        <w:t>@elbaruth_writes My cousin owns an (expensive) shop in San Fran call The Parish Trust that has amazing art. He curates art from many sources.</w:t>
      </w:r>
    </w:p>
    <w:p>
      <w:r>
        <w:rPr>
          <w:b/>
          <w:u w:val="single"/>
        </w:rPr>
        <w:t>268982</w:t>
      </w:r>
    </w:p>
    <w:p>
      <w:r>
        <w:t>Light This Up - Learning Math for Circuit Flow by Kooapps now FREE on the App Store. Download via https://t.co/1r87M2bY3a</w:t>
      </w:r>
    </w:p>
    <w:p>
      <w:r>
        <w:rPr>
          <w:b/>
          <w:u w:val="single"/>
        </w:rPr>
        <w:t>268983</w:t>
      </w:r>
    </w:p>
    <w:p>
      <w:r>
        <w:t>It could seem like there are invisible boundaries in place tha... More for Aquarius https://t.co/YFVeJA3Gez</w:t>
      </w:r>
    </w:p>
    <w:p>
      <w:r>
        <w:rPr>
          <w:b/>
          <w:u w:val="single"/>
        </w:rPr>
        <w:t>268984</w:t>
      </w:r>
    </w:p>
    <w:p>
      <w:r>
        <w:t>@dokhole , @CUEA_OFFICIAL  the day is tomorrow,come one come all, make the world a better place...at catholic university of eastern africa.</w:t>
      </w:r>
    </w:p>
    <w:p>
      <w:r>
        <w:rPr>
          <w:b/>
          <w:u w:val="single"/>
        </w:rPr>
        <w:t>268985</w:t>
      </w:r>
    </w:p>
    <w:p>
      <w:r>
        <w:t>Apparently after UNC and Oregon play the national champ game is immediately next. According to tyler..... #HELPME</w:t>
      </w:r>
    </w:p>
    <w:p>
      <w:r>
        <w:rPr>
          <w:b/>
          <w:u w:val="single"/>
        </w:rPr>
        <w:t>268986</w:t>
      </w:r>
    </w:p>
    <w:p>
      <w:r>
        <w:t>"Executive search firms who are agile...in 2017 will succeed." Improve #diversity , be different! Thx @GlblRecruiter https://t.co/ZdM4lqNZyQ https://t.co/HwNvRFdQFj</w:t>
      </w:r>
    </w:p>
    <w:p>
      <w:r>
        <w:rPr>
          <w:b/>
          <w:u w:val="single"/>
        </w:rPr>
        <w:t>268987</w:t>
      </w:r>
    </w:p>
    <w:p>
      <w:r>
        <w:t>Opinion | Let's call them 'constitutional cities,' not 'sanctuary cities,' okay? https://t.co/2AbSzLzcdr</w:t>
      </w:r>
    </w:p>
    <w:p>
      <w:r>
        <w:rPr>
          <w:b/>
          <w:u w:val="single"/>
        </w:rPr>
        <w:t>268988</w:t>
      </w:r>
    </w:p>
    <w:p>
      <w:r>
        <w:t>.@senatemajldr don’t “go nuclear” for a president whose ties to Russia are under FBI investigation! #WeObject</w:t>
      </w:r>
    </w:p>
    <w:p>
      <w:r>
        <w:rPr>
          <w:b/>
          <w:u w:val="single"/>
        </w:rPr>
        <w:t>268989</w:t>
      </w:r>
    </w:p>
    <w:p>
      <w:r>
        <w:t>Issues of self-doubt step out of the shadows if you run into a... More for Aries https://t.co/JslEJe81Co</w:t>
      </w:r>
    </w:p>
    <w:p>
      <w:r>
        <w:rPr>
          <w:b/>
          <w:u w:val="single"/>
        </w:rPr>
        <w:t>268990</w:t>
      </w:r>
    </w:p>
    <w:p>
      <w:r>
        <w:t>If you say tomahawk missile three times in the mirror a masturbating trump supporter magically appears</w:t>
      </w:r>
    </w:p>
    <w:p>
      <w:r>
        <w:rPr>
          <w:b/>
          <w:u w:val="single"/>
        </w:rPr>
        <w:t>268991</w:t>
      </w:r>
    </w:p>
    <w:p>
      <w:r>
        <w:t>Xiaomi's $75 Mi Smart Home kit is the easiest way to get started with home auto… https://t.co/l9TiKXxvb2, see more https://t.co/RkCMr0aNoY</w:t>
      </w:r>
    </w:p>
    <w:p>
      <w:r>
        <w:rPr>
          <w:b/>
          <w:u w:val="single"/>
        </w:rPr>
        <w:t>268992</w:t>
      </w:r>
    </w:p>
    <w:p>
      <w:r>
        <w:t>HNMC Receives 2017 Women’s Choice Award</w:t>
        <w:br/>
        <w:t>One of America’s Best Hospitals for #Cancer #Care</w:t>
        <w:br/>
        <w:t>https://t.co/33RcQkpq4r https://t.co/bV7dEZD6I2</w:t>
      </w:r>
    </w:p>
    <w:p>
      <w:r>
        <w:rPr>
          <w:b/>
          <w:u w:val="single"/>
        </w:rPr>
        <w:t>268993</w:t>
      </w:r>
    </w:p>
    <w:p>
      <w:r>
        <w:t>A donation of 20 mBTC ($23.08) has been made to fund the Ross Ulbricht appeal. Learn more at @Free_Ross https://t.co/htbrCRqOye</w:t>
      </w:r>
    </w:p>
    <w:p>
      <w:r>
        <w:rPr>
          <w:b/>
          <w:u w:val="single"/>
        </w:rPr>
        <w:t>268994</w:t>
      </w:r>
    </w:p>
    <w:p>
      <w:r>
        <w:t>@no_CEElings Free Weights, treadmills, stationary bikes.... non-traditional would be CrossFit, MMA, yoga...etc</w:t>
      </w:r>
    </w:p>
    <w:p>
      <w:r>
        <w:rPr>
          <w:b/>
          <w:u w:val="single"/>
        </w:rPr>
        <w:t>268995</w:t>
      </w:r>
    </w:p>
    <w:p>
      <w:r>
        <w:t>A 13-year-old sobbed on camera when ICE took her father away. Now she has a plan. https://t.co/OZlMl8xIV9</w:t>
      </w:r>
    </w:p>
    <w:p>
      <w:r>
        <w:rPr>
          <w:b/>
          <w:u w:val="single"/>
        </w:rPr>
        <w:t>268996</w:t>
      </w:r>
    </w:p>
    <w:p>
      <w:r>
        <w:t>Although you often excel at choosing a destination and stickin... More for Capricorn https://t.co/Y4oPMgJcsf</w:t>
      </w:r>
    </w:p>
    <w:p>
      <w:r>
        <w:rPr>
          <w:b/>
          <w:u w:val="single"/>
        </w:rPr>
        <w:t>268997</w:t>
      </w:r>
    </w:p>
    <w:p>
      <w:r>
        <w:t>Told Red just Remember Da 1'z who did stay dwn and have Always (Supported)❗️#not2many #harley #barely #RawGMula</w:t>
      </w:r>
    </w:p>
    <w:p>
      <w:r>
        <w:rPr>
          <w:b/>
          <w:u w:val="single"/>
        </w:rPr>
        <w:t>268998</w:t>
      </w:r>
    </w:p>
    <w:p>
      <w:r>
        <w:t>Convince &amp;amp; Convert Thanks for the Follow, you are #TotallyAwsome. Retweet my profile pin and I will retweet yours.… https://t.co/MMOFgp86iW</w:t>
      </w:r>
    </w:p>
    <w:p>
      <w:r>
        <w:rPr>
          <w:b/>
          <w:u w:val="single"/>
        </w:rPr>
        <w:t>268999</w:t>
      </w:r>
    </w:p>
    <w:p>
      <w:r>
        <w:t>@FoxNews this guy hates his own kind. Whats wrong with loving your own race . I hope all love their own race. .</w:t>
      </w:r>
    </w:p>
    <w:p>
      <w:r>
        <w:rPr>
          <w:b/>
          <w:u w:val="single"/>
        </w:rPr>
        <w:t>269000</w:t>
      </w:r>
    </w:p>
    <w:p>
      <w:r>
        <w:t>She'll give them $25 and they'll be able to extract the full value from that tiny sample https://t.co/Qt6XYujFD3</w:t>
      </w:r>
    </w:p>
    <w:p>
      <w:r>
        <w:rPr>
          <w:b/>
          <w:u w:val="single"/>
        </w:rPr>
        <w:t>269001</w:t>
      </w:r>
    </w:p>
    <w:p>
      <w:r>
        <w:t>@Regike_ there is some way to mute conversations, I think they added it to tweetdeck today but it doesn't seem to always pop up for me</w:t>
      </w:r>
    </w:p>
    <w:p>
      <w:r>
        <w:rPr>
          <w:b/>
          <w:u w:val="single"/>
        </w:rPr>
        <w:t>269002</w:t>
      </w:r>
    </w:p>
    <w:p>
      <w:r>
        <w:t>SEBASTIAN #ww1 in #Vienna - a historical family drama with social &amp;amp; human insight #asmsg https://t.co/Agq8gIlSla https://t.co/slDCYkeX2n</w:t>
      </w:r>
    </w:p>
    <w:p>
      <w:r>
        <w:rPr>
          <w:b/>
          <w:u w:val="single"/>
        </w:rPr>
        <w:t>269003</w:t>
      </w:r>
    </w:p>
    <w:p>
      <w:r>
        <w:t>Hi..Linda Cox ..I teach Business Classes and assist with PD. I am from Los Angeles but today tweeting while on vacation #Busedu https://t.co/BzWoneXuyk</w:t>
      </w:r>
    </w:p>
    <w:p>
      <w:r>
        <w:rPr>
          <w:b/>
          <w:u w:val="single"/>
        </w:rPr>
        <w:t>269004</w:t>
      </w:r>
    </w:p>
    <w:p>
      <w:r>
        <w:t>I've just entered the @unitlostgaming @Dell Inspiron 15 7000 gaming laptop giveaway! https://t.co/Rt9E0KUn17</w:t>
      </w:r>
    </w:p>
    <w:p>
      <w:r>
        <w:rPr>
          <w:b/>
          <w:u w:val="single"/>
        </w:rPr>
        <w:t>269005</w:t>
      </w:r>
    </w:p>
    <w:p>
      <w:r>
        <w:t>#marijuana #cannabis  Legalize It, Regulate It, Tax It!  https://t.co/aMYsimFaDr Follow Us on Tw https://t.co/8jWq39POX0</w:t>
      </w:r>
    </w:p>
    <w:p>
      <w:r>
        <w:rPr>
          <w:b/>
          <w:u w:val="single"/>
        </w:rPr>
        <w:t>269006</w:t>
      </w:r>
    </w:p>
    <w:p>
      <w:r>
        <w:t>Ukrainian President Petro Poroshenko @poroshenko: 521 EU parliament members voted for visa-free travel to Europe for Ukrainian citizens.</w:t>
      </w:r>
    </w:p>
    <w:p>
      <w:r>
        <w:rPr>
          <w:b/>
          <w:u w:val="single"/>
        </w:rPr>
        <w:t>269007</w:t>
      </w:r>
    </w:p>
    <w:p>
      <w:r>
        <w:t>I really love when my clients IT guy fucks something up and then tries to blame me. That never works out well for them.</w:t>
      </w:r>
    </w:p>
    <w:p>
      <w:r>
        <w:rPr>
          <w:b/>
          <w:u w:val="single"/>
        </w:rPr>
        <w:t>269008</w:t>
      </w:r>
    </w:p>
    <w:p>
      <w:r>
        <w:t>@TheFitzCasino @KaraOTR @kendoherty1997 @padraigpoker I don't have Eirsport... thought I could pay for one day... but they don't do that... :(</w:t>
      </w:r>
    </w:p>
    <w:p>
      <w:r>
        <w:rPr>
          <w:b/>
          <w:u w:val="single"/>
        </w:rPr>
        <w:t>269009</w:t>
      </w:r>
    </w:p>
    <w:p>
      <w:r>
        <w:t>@Rosecake The way she speaks so super soft, almost whispering is starting to get on my last nerve, We want Donald, not Ivanka!  #MAGA</w:t>
      </w:r>
    </w:p>
    <w:p>
      <w:r>
        <w:rPr>
          <w:b/>
          <w:u w:val="single"/>
        </w:rPr>
        <w:t>269010</w:t>
      </w:r>
    </w:p>
    <w:p>
      <w:r>
        <w:t>Rumi was a poet master. I am an amateur writer who tries.</w:t>
        <w:br/>
        <w:t>#spiritual blog: https://t.co/AOAmiwcqpa https://t.co/YnKkpch8RF</w:t>
      </w:r>
    </w:p>
    <w:p>
      <w:r>
        <w:rPr>
          <w:b/>
          <w:u w:val="single"/>
        </w:rPr>
        <w:t>269011</w:t>
      </w:r>
    </w:p>
    <w:p>
      <w:r>
        <w:t>Today's read is ANOTHER book published today - @jon_mcgregor Reservoir 13 - couple of chapters in and I want to just sit all day+ read</w:t>
      </w:r>
    </w:p>
    <w:p>
      <w:r>
        <w:rPr>
          <w:b/>
          <w:u w:val="single"/>
        </w:rPr>
        <w:t>269012</w:t>
      </w:r>
    </w:p>
    <w:p>
      <w:r>
        <w:t>City of South Padre Island: Petition to Save "Spring Break" - Sign the Petition! https://t.co/JoTE9QerNQ via @Change</w:t>
      </w:r>
    </w:p>
    <w:p>
      <w:r>
        <w:rPr>
          <w:b/>
          <w:u w:val="single"/>
        </w:rPr>
        <w:t>269013</w:t>
      </w:r>
    </w:p>
    <w:p>
      <w:r>
        <w:t>I liked a @YouTube video from @itani https://t.co/3YFw3HaSZF TIF BENTEKE 87 IS TOO OP!! BETTER THAN LUKAKU? FIFA 17 ULTIMATE TEAM</w:t>
      </w:r>
    </w:p>
    <w:p>
      <w:r>
        <w:rPr>
          <w:b/>
          <w:u w:val="single"/>
        </w:rPr>
        <w:t>269014</w:t>
      </w:r>
    </w:p>
    <w:p>
      <w:r>
        <w:t>For Samsung Level U Bluetooth Wireless In-Ear Headphones Hard Protective Case https://t.co/SgTi9oWlSp https://t.co/rFDO0Tl6Oi</w:t>
      </w:r>
    </w:p>
    <w:p>
      <w:r>
        <w:rPr>
          <w:b/>
          <w:u w:val="single"/>
        </w:rPr>
        <w:t>269015</w:t>
      </w:r>
    </w:p>
    <w:p>
      <w:r>
        <w:t>Cloud PBX Feature Highlight - Default Click-to-Dial on Windows with Tel Protocol https://t.co/1QRmzLEfyN https://t.co/hw8ipfnq5k</w:t>
      </w:r>
    </w:p>
    <w:p>
      <w:r>
        <w:rPr>
          <w:b/>
          <w:u w:val="single"/>
        </w:rPr>
        <w:t>269016</w:t>
      </w:r>
    </w:p>
    <w:p>
      <w:r>
        <w:t>Is this SevcoTV?  Seriously lost it :-)</w:t>
        <w:br/>
        <w:t>Celtic win Scottish Premiership title after 5-0 win over Hearts https://t.co/FS8zsaHToy via @YouTube</w:t>
      </w:r>
    </w:p>
    <w:p>
      <w:r>
        <w:rPr>
          <w:b/>
          <w:u w:val="single"/>
        </w:rPr>
        <w:t>269017</w:t>
      </w:r>
    </w:p>
    <w:p>
      <w:r>
        <w:t>Why Brands Need to Get Emotional – MilTech https://t.co/3PYh6FV6Ax #socialmonitoring https://t.co/6LDsc6hgLA</w:t>
      </w:r>
    </w:p>
    <w:p>
      <w:r>
        <w:rPr>
          <w:b/>
          <w:u w:val="single"/>
        </w:rPr>
        <w:t>269018</w:t>
      </w:r>
    </w:p>
    <w:p>
      <w:r>
        <w:t>Van Jamme delivers the final installment of his EP series with 'The Waiting Game EP Pt 3' - https://t.co/GkxZl4DqI8 @vanJamme https://t.co/xiuUW6cT7q</w:t>
      </w:r>
    </w:p>
    <w:p>
      <w:r>
        <w:rPr>
          <w:b/>
          <w:u w:val="single"/>
        </w:rPr>
        <w:t>269019</w:t>
      </w:r>
    </w:p>
    <w:p>
      <w:r>
        <w:t>I liked a @YouTube video from @hollowpoiint https://t.co/b8zmvUilIq THIS IS THE BEST GAMING CONTROLLER YET.. (Scuf IMPACT)</w:t>
      </w:r>
    </w:p>
    <w:p>
      <w:r>
        <w:rPr>
          <w:b/>
          <w:u w:val="single"/>
        </w:rPr>
        <w:t>269020</w:t>
      </w:r>
    </w:p>
    <w:p>
      <w:r>
        <w:t>Ivanka Trump and Jared Kushner Still Benefiting From Business Empire, Filings Show https://t.co/0uspPTi3gc</w:t>
      </w:r>
    </w:p>
    <w:p>
      <w:r>
        <w:rPr>
          <w:b/>
          <w:u w:val="single"/>
        </w:rPr>
        <w:t>269021</w:t>
      </w:r>
    </w:p>
    <w:p>
      <w:r>
        <w:t>Stop Throwing Share And ganging Up on other girls with your weak ass friends just to make yourself superior</w:t>
      </w:r>
    </w:p>
    <w:p>
      <w:r>
        <w:rPr>
          <w:b/>
          <w:u w:val="single"/>
        </w:rPr>
        <w:t>269022</w:t>
      </w:r>
    </w:p>
    <w:p>
      <w:r>
        <w:t>Did @plex emails leak out? Received a scammy "MysafeVPN" email 'on behalf of plex'.. something tells me this isn't legit.</w:t>
      </w:r>
    </w:p>
    <w:p>
      <w:r>
        <w:rPr>
          <w:b/>
          <w:u w:val="single"/>
        </w:rPr>
        <w:t>269023</w:t>
      </w:r>
    </w:p>
    <w:p>
      <w:r>
        <w:t>It could seem like there are invisible boundaries in place tha... More for Aquarius https://t.co/Wu1F5T43XN</w:t>
      </w:r>
    </w:p>
    <w:p>
      <w:r>
        <w:rPr>
          <w:b/>
          <w:u w:val="single"/>
        </w:rPr>
        <w:t>269024</w:t>
      </w:r>
    </w:p>
    <w:p>
      <w:r>
        <w:t>@cdolovesmayward thank and thank u sa compliment overwhelmed heart po on behalf of my team #MAYWARDAtABSCBNTradeLaunch</w:t>
      </w:r>
    </w:p>
    <w:p>
      <w:r>
        <w:rPr>
          <w:b/>
          <w:u w:val="single"/>
        </w:rPr>
        <w:t>269025</w:t>
      </w:r>
    </w:p>
    <w:p>
      <w:r>
        <w:t>It's this pos birthday. Happy birthday Devin you are truly one of my best friends #kesha #blessed https://t.co/YN8EzGXJNr</w:t>
      </w:r>
    </w:p>
    <w:p>
      <w:r>
        <w:rPr>
          <w:b/>
          <w:u w:val="single"/>
        </w:rPr>
        <w:t>269026</w:t>
      </w:r>
    </w:p>
    <w:p>
      <w:r>
        <w:t>8 Things to Consider to Find the Right Funding Option for Your Startup https://t.co/TVytYVcmKi #entrepreneur</w:t>
      </w:r>
    </w:p>
    <w:p>
      <w:r>
        <w:rPr>
          <w:b/>
          <w:u w:val="single"/>
        </w:rPr>
        <w:t>269027</w:t>
      </w:r>
    </w:p>
    <w:p>
      <w:r>
        <w:t>@AMSweather @SteadyasweDodo @Schmigital @politico And I follow conservatives who see Trump for what he is. I don't follow trump lovers or haters because they are generally too emo 4 politics</w:t>
      </w:r>
    </w:p>
    <w:p>
      <w:r>
        <w:rPr>
          <w:b/>
          <w:u w:val="single"/>
        </w:rPr>
        <w:t>269028</w:t>
      </w:r>
    </w:p>
    <w:p>
      <w:r>
        <w:t>Most people I spoke to in #Syria believe #US #SyriaStrikes did very little damage to regime and were mostly a message to #Russia</w:t>
      </w:r>
    </w:p>
    <w:p>
      <w:r>
        <w:rPr>
          <w:b/>
          <w:u w:val="single"/>
        </w:rPr>
        <w:t>269029</w:t>
      </w:r>
    </w:p>
    <w:p>
      <w:r>
        <w:t>Maybe if she had the energy she had when she first came out but today she can't compare https://t.co/zpn7Hsu8Ne</w:t>
      </w:r>
    </w:p>
    <w:p>
      <w:r>
        <w:rPr>
          <w:b/>
          <w:u w:val="single"/>
        </w:rPr>
        <w:t>269030</w:t>
      </w:r>
    </w:p>
    <w:p>
      <w:r>
        <w:t>Learning all about newborn oral development.  Balancing</w:t>
        <w:br/>
        <w:t>#momlife #bosslife to my #doula and… https://t.co/ZvyIhstmK8</w:t>
      </w:r>
    </w:p>
    <w:p>
      <w:r>
        <w:rPr>
          <w:b/>
          <w:u w:val="single"/>
        </w:rPr>
        <w:t>269031</w:t>
      </w:r>
    </w:p>
    <w:p>
      <w:r>
        <w:t>Volatile rand dives sharply amid uncertainty</w:t>
        <w:br/>
        <w:br/>
        <w:t>https://t.co/N2eypgKX9z?</w:t>
        <w:br/>
        <w:br/>
        <w:t>shared via @Fin24Thak You Mr.Zuma and ANC executive 6 well done !!!!</w:t>
      </w:r>
    </w:p>
    <w:p>
      <w:r>
        <w:rPr>
          <w:b/>
          <w:u w:val="single"/>
        </w:rPr>
        <w:t>269032</w:t>
      </w:r>
    </w:p>
    <w:p>
      <w:r>
        <w:t>It's a shame this is April Fool's, because it's probably a good idea #BanGymSelfies https://t.co/3eFON7Ivmm</w:t>
      </w:r>
    </w:p>
    <w:p>
      <w:r>
        <w:rPr>
          <w:b/>
          <w:u w:val="single"/>
        </w:rPr>
        <w:t>269033</w:t>
      </w:r>
    </w:p>
    <w:p>
      <w:r>
        <w:t>China's domestic cell phone business is booming — and its bad news for Apple https://t.co/7ac8FzDRn6 via @BIUK_Finance</w:t>
      </w:r>
    </w:p>
    <w:p>
      <w:r>
        <w:rPr>
          <w:b/>
          <w:u w:val="single"/>
        </w:rPr>
        <w:t>269034</w:t>
      </w:r>
    </w:p>
    <w:p>
      <w:r>
        <w:t>From my first meeting with u, I saw ur humility, ur drive, ur desires, ur focus,ur joy to make a… https://t.co/X54fyVHgPH</w:t>
      </w:r>
    </w:p>
    <w:p>
      <w:r>
        <w:rPr>
          <w:b/>
          <w:u w:val="single"/>
        </w:rPr>
        <w:t>269035</w:t>
      </w:r>
    </w:p>
    <w:p>
      <w:r>
        <w:t>breathe me in deep</w:t>
        <w:br/>
        <w:t>breathe me just for a second</w:t>
        <w:br/>
        <w:t>I'm that smoke in your lungs</w:t>
        <w:br/>
        <w:t>yeah</w:t>
        <w:br/>
        <w:t>I'm sending a signal</w:t>
      </w:r>
    </w:p>
    <w:p>
      <w:r>
        <w:rPr>
          <w:b/>
          <w:u w:val="single"/>
        </w:rPr>
        <w:t>269036</w:t>
      </w:r>
    </w:p>
    <w:p>
      <w:r>
        <w:t>21:14 #Donetsk #Vetka: That "quiet" has been finished, plangent strong single booms https://t.co/yr1XNUQ58q</w:t>
      </w:r>
    </w:p>
    <w:p>
      <w:r>
        <w:rPr>
          <w:b/>
          <w:u w:val="single"/>
        </w:rPr>
        <w:t>269037</w:t>
      </w:r>
    </w:p>
    <w:p>
      <w:r>
        <w:t>Mitchell &amp;amp; Ness Authentic Mesh BP Royals Bo Jackson</w:t>
        <w:br/>
        <w:t>$80.00</w:t>
        <w:br/>
        <w:t>Stock Count: 7</w:t>
        <w:br/>
        <w:t>https://t.co/TWNR94l6gP</w:t>
      </w:r>
    </w:p>
    <w:p>
      <w:r>
        <w:rPr>
          <w:b/>
          <w:u w:val="single"/>
        </w:rPr>
        <w:t>269038</w:t>
      </w:r>
    </w:p>
    <w:p>
      <w:r>
        <w:t>22$ Class A+ EU size 1:1</w:t>
        <w:br/>
        <w:t>Vetement skull Tshirt Please contact me freely if you like</w:t>
        <w:br/>
        <w:t>https://t.co/sXNx7gAcIq https://t.co/NrjI76eBom</w:t>
      </w:r>
    </w:p>
    <w:p>
      <w:r>
        <w:rPr>
          <w:b/>
          <w:u w:val="single"/>
        </w:rPr>
        <w:t>269039</w:t>
      </w:r>
    </w:p>
    <w:p>
      <w:r>
        <w:t>you are getting old when a new film is about a bunch of young people and the only actor you know plays their parents</w:t>
      </w:r>
    </w:p>
    <w:p>
      <w:r>
        <w:rPr>
          <w:b/>
          <w:u w:val="single"/>
        </w:rPr>
        <w:t>269040</w:t>
      </w:r>
    </w:p>
    <w:p>
      <w:r>
        <w:t>So THIS Is Why Your Curly Haircut Costs That Much https://t.co/EXX6y6tzW2 #fashion #voguemagazine https://t.co/ZBsGFhQsVN</w:t>
      </w:r>
    </w:p>
    <w:p>
      <w:r>
        <w:rPr>
          <w:b/>
          <w:u w:val="single"/>
        </w:rPr>
        <w:t>269041</w:t>
      </w:r>
    </w:p>
    <w:p>
      <w:r>
        <w:t>Pls help!Only $17 left to help my middle schoolers have some healthy snacks https://t.co/TW5zGDvo0v #DoGood #payitforward #giveback #charity</w:t>
      </w:r>
    </w:p>
    <w:p>
      <w:r>
        <w:rPr>
          <w:b/>
          <w:u w:val="single"/>
        </w:rPr>
        <w:t>269042</w:t>
      </w:r>
    </w:p>
    <w:p>
      <w:r>
        <w:t>@CraigMish Just had my NL only draft. Need better reserves. Who's the guy on the Marlins you liked, Rojas?</w:t>
      </w:r>
    </w:p>
    <w:p>
      <w:r>
        <w:rPr>
          <w:b/>
          <w:u w:val="single"/>
        </w:rPr>
        <w:t>269043</w:t>
      </w:r>
    </w:p>
    <w:p>
      <w:r>
        <w:t xml:space="preserve">"screw school", I say as I do all my homework and aim for A's </w:t>
        <w:br/>
        <w:br/>
        <w:t>"you know what I don't even care anymore", I say as I continue to work hard</w:t>
      </w:r>
    </w:p>
    <w:p>
      <w:r>
        <w:rPr>
          <w:b/>
          <w:u w:val="single"/>
        </w:rPr>
        <w:t>269044</w:t>
      </w:r>
    </w:p>
    <w:p>
      <w:r>
        <w:t>@Halored27 I think he would be unstoppable in MLS but wouldn't surprise me if this is all for him to get more money</w:t>
      </w:r>
    </w:p>
    <w:p>
      <w:r>
        <w:rPr>
          <w:b/>
          <w:u w:val="single"/>
        </w:rPr>
        <w:t>269045</w:t>
      </w:r>
    </w:p>
    <w:p>
      <w:r>
        <w:t>"Stop dreaming of better days, rise uppp" @saintphnx killin it as always 🔥🎶 #np #newmusicfriday @AppleMusic https://t.co/GGCENS82kM</w:t>
      </w:r>
    </w:p>
    <w:p>
      <w:r>
        <w:rPr>
          <w:b/>
          <w:u w:val="single"/>
        </w:rPr>
        <w:t>269046</w:t>
      </w:r>
    </w:p>
    <w:p>
      <w:r>
        <w:t>Good morning southern Illinois! A lot of sunshine today and much warmer weather is on the way for the weekend! https://t.co/h6RqCtgeyF</w:t>
      </w:r>
    </w:p>
    <w:p>
      <w:r>
        <w:rPr>
          <w:b/>
          <w:u w:val="single"/>
        </w:rPr>
        <w:t>269047</w:t>
      </w:r>
    </w:p>
    <w:p>
      <w:r>
        <w:t>Most Americans unwilling to give up privacy to thwart attacks: Reuters/Ipsos poll https://t.co/7wAeP2wu9C via @Reuters</w:t>
      </w:r>
    </w:p>
    <w:p>
      <w:r>
        <w:rPr>
          <w:b/>
          <w:u w:val="single"/>
        </w:rPr>
        <w:t>269048</w:t>
      </w:r>
    </w:p>
    <w:p>
      <w:r>
        <w:t>(Video)_ TANDE'M by N.E.W - Young Wawa S.(Sousse), Young M. Y. and Prince Micka https://t.co/q9DAqLcIDi</w:t>
      </w:r>
    </w:p>
    <w:p>
      <w:r>
        <w:rPr>
          <w:b/>
          <w:u w:val="single"/>
        </w:rPr>
        <w:t>269049</w:t>
      </w:r>
    </w:p>
    <w:p>
      <w:r>
        <w:t>Day 2 was a RAGING success - but Saturdays are always poppin! Let's get it started! @euphoriafest #FindYourEuphoria https://t.co/iEzPhL2MIY</w:t>
      </w:r>
    </w:p>
    <w:p>
      <w:r>
        <w:rPr>
          <w:b/>
          <w:u w:val="single"/>
        </w:rPr>
        <w:t>269050</w:t>
      </w:r>
    </w:p>
    <w:p>
      <w:r>
        <w:t>PARKING PROBLEM at NE 33RD AVE / NE BRAZEE ST, PORTLAND, OR [Portland Police #PP17000102381] 14:08 #pdx911</w:t>
      </w:r>
    </w:p>
    <w:p>
      <w:r>
        <w:rPr>
          <w:b/>
          <w:u w:val="single"/>
        </w:rPr>
        <w:t>269051</w:t>
      </w:r>
    </w:p>
    <w:p>
      <w:r>
        <w:t>@BigSto Please send me a DM with the email address to your account and the device you are using. *BL</w:t>
      </w:r>
    </w:p>
    <w:p>
      <w:r>
        <w:rPr>
          <w:b/>
          <w:u w:val="single"/>
        </w:rPr>
        <w:t>269052</w:t>
      </w:r>
    </w:p>
    <w:p>
      <w:r>
        <w:t>@joeyayoub @ArarMaher We are shocked and trying to make sense of things please be patient and understanding if u cannot convince sympathisers who can uconvince?</w:t>
      </w:r>
    </w:p>
    <w:p>
      <w:r>
        <w:rPr>
          <w:b/>
          <w:u w:val="single"/>
        </w:rPr>
        <w:t>269053</w:t>
      </w:r>
    </w:p>
    <w:p>
      <w:r>
        <w:t>1 John 4:16 "God is love and he that dwelleth in love dwelleth in God and God in him" https://t.co/jUtvPRxbgd https://t.co/3Os4nFeJPv</w:t>
      </w:r>
    </w:p>
    <w:p>
      <w:r>
        <w:rPr>
          <w:b/>
          <w:u w:val="single"/>
        </w:rPr>
        <w:t>269054</w:t>
      </w:r>
    </w:p>
    <w:p>
      <w:r>
        <w:t>@bonang-m Unbelievable!!! Just read that u are going to be working alongside @leratokganyago nd now you are stepping down how come?</w:t>
      </w:r>
    </w:p>
    <w:p>
      <w:r>
        <w:rPr>
          <w:b/>
          <w:u w:val="single"/>
        </w:rPr>
        <w:t>269055</w:t>
      </w:r>
    </w:p>
    <w:p>
      <w:r>
        <w:t>Going to buy some timbs, Air Force 1s, other Nike shoes and idk. I feel the need to expand. OK goodnight for real now</w:t>
      </w:r>
    </w:p>
    <w:p>
      <w:r>
        <w:rPr>
          <w:b/>
          <w:u w:val="single"/>
        </w:rPr>
        <w:t>269056</w:t>
      </w:r>
    </w:p>
    <w:p>
      <w:r>
        <w:t>How many more horses will die at  #grandnational2017 bout time it ended in my opinion it's animal cruelty</w:t>
      </w:r>
    </w:p>
    <w:p>
      <w:r>
        <w:rPr>
          <w:b/>
          <w:u w:val="single"/>
        </w:rPr>
        <w:t>269057</w:t>
      </w:r>
    </w:p>
    <w:p>
      <w:r>
        <w:t>There needs to be a worldwide policy of swift action against any person who uses Weapons of Mass Destruction.</w:t>
      </w:r>
    </w:p>
    <w:p>
      <w:r>
        <w:rPr>
          <w:b/>
          <w:u w:val="single"/>
        </w:rPr>
        <w:t>269058</w:t>
      </w:r>
    </w:p>
    <w:p>
      <w:r>
        <w:t>News: Enpass - no subscription https://t.co/z0W5PgAXyi</w:t>
        <w:br/>
        <w:t>I have contacted Enpass and asked if they consider a subscription model too..</w:t>
      </w:r>
    </w:p>
    <w:p>
      <w:r>
        <w:rPr>
          <w:b/>
          <w:u w:val="single"/>
        </w:rPr>
        <w:t>269059</w:t>
      </w:r>
    </w:p>
    <w:p>
      <w:r>
        <w:t>@France4Hillary Trump has taken a toll on this country already. Scandal after scandal is his signature calling card.</w:t>
      </w:r>
    </w:p>
    <w:p>
      <w:r>
        <w:rPr>
          <w:b/>
          <w:u w:val="single"/>
        </w:rPr>
        <w:t>269060</w:t>
      </w:r>
    </w:p>
    <w:p>
      <w:r>
        <w:t>@BigKannon @DNA_GTFOH This would be a great battle I can't even predict a winner it would be great for the culture</w:t>
      </w:r>
    </w:p>
    <w:p>
      <w:r>
        <w:rPr>
          <w:b/>
          <w:u w:val="single"/>
        </w:rPr>
        <w:t>269061</w:t>
      </w:r>
    </w:p>
    <w:p>
      <w:r>
        <w:t>FAME Financial Aid MaximizEr Education Finance | iPad App... https://t.co/S69e7B06cb #ipadEducationFinance</w:t>
      </w:r>
    </w:p>
    <w:p>
      <w:r>
        <w:rPr>
          <w:b/>
          <w:u w:val="single"/>
        </w:rPr>
        <w:t>269062</w:t>
      </w:r>
    </w:p>
    <w:p>
      <w:r>
        <w:t>Monster just knocked out his 30 burpees on hospital floor against laboring wives wishes! Still no baby! @F3Charleston</w:t>
      </w:r>
    </w:p>
    <w:p>
      <w:r>
        <w:rPr>
          <w:b/>
          <w:u w:val="single"/>
        </w:rPr>
        <w:t>269063</w:t>
      </w:r>
    </w:p>
    <w:p>
      <w:r>
        <w:t>Pro Emu Exotic Leather Boots are custom handmade. We use hand selected emu leggings and ostrich hide to construct... https://t.co/rgT0N2J5VN</w:t>
      </w:r>
    </w:p>
    <w:p>
      <w:r>
        <w:rPr>
          <w:b/>
          <w:u w:val="single"/>
        </w:rPr>
        <w:t>269064</w:t>
      </w:r>
    </w:p>
    <w:p>
      <w:r>
        <w:t>A sinking feeling in the pit of your stomach arises from your ... More for Taurus https://t.co/bh0iND7hn5</w:t>
      </w:r>
    </w:p>
    <w:p>
      <w:r>
        <w:rPr>
          <w:b/>
          <w:u w:val="single"/>
        </w:rPr>
        <w:t>269065</w:t>
      </w:r>
    </w:p>
    <w:p>
      <w:r>
        <w:t>@jetnoirheart  your wait is over...the song MISERY BUSINESS by @PARAMORE is about to air on X102.9. listen live here https://t.co/5Z1VHtCBrO</w:t>
      </w:r>
    </w:p>
    <w:p>
      <w:r>
        <w:rPr>
          <w:b/>
          <w:u w:val="single"/>
        </w:rPr>
        <w:t>269066</w:t>
      </w:r>
    </w:p>
    <w:p>
      <w:r>
        <w:t>@EkbMary @RepChrisStewart @NRDems @RepSteveIsrael @jaredpolis The four horses of the apocolypse and you wonder why you are considered evil for having let it be the prophecy fulfilled government murders.</w:t>
      </w:r>
    </w:p>
    <w:p>
      <w:r>
        <w:rPr>
          <w:b/>
          <w:u w:val="single"/>
        </w:rPr>
        <w:t>269067</w:t>
      </w:r>
    </w:p>
    <w:p>
      <w:r>
        <w:t>Up at 5am........ worth every minute of loss sleep!!! 😍didn't want him to leave tho!!  #boyfriendvisits #cuddles #work #grrrr</w:t>
      </w:r>
    </w:p>
    <w:p>
      <w:r>
        <w:rPr>
          <w:b/>
          <w:u w:val="single"/>
        </w:rPr>
        <w:t>269068</w:t>
      </w:r>
    </w:p>
    <w:p>
      <w:r>
        <w:t>ME:A thoughts #5: 1st contact with alien race. Can I use the flirt option? Of course. Just gonna call my next char James T Ryder.</w:t>
      </w:r>
    </w:p>
    <w:p>
      <w:r>
        <w:rPr>
          <w:b/>
          <w:u w:val="single"/>
        </w:rPr>
        <w:t>269069</w:t>
      </w:r>
    </w:p>
    <w:p>
      <w:r>
        <w:t>@cjdowney92 @JasonMHendrix Each year it needs to be fresh looking. Even MLB teams have rolled out new GIFs and graphics for the new year. #SIDAchat</w:t>
      </w:r>
    </w:p>
    <w:p>
      <w:r>
        <w:rPr>
          <w:b/>
          <w:u w:val="single"/>
        </w:rPr>
        <w:t>269070</w:t>
      </w:r>
    </w:p>
    <w:p>
      <w:r>
        <w:t>That Farooq Abdullah, Fr of @abdullah_omar can get away with his rabid anti-India rants proves India is extremely #tolerant #FarooqVsCheetah</w:t>
      </w:r>
    </w:p>
    <w:p>
      <w:r>
        <w:rPr>
          <w:b/>
          <w:u w:val="single"/>
        </w:rPr>
        <w:t>269071</w:t>
      </w:r>
    </w:p>
    <w:p>
      <w:r>
        <w:t>@magistratium *His gentle touch made her body ache for more of it; her right hand slowly moved up his broad chest, and she gently caressed the nap of his-</w:t>
      </w:r>
    </w:p>
    <w:p>
      <w:r>
        <w:rPr>
          <w:b/>
          <w:u w:val="single"/>
        </w:rPr>
        <w:t>269072</w:t>
      </w:r>
    </w:p>
    <w:p>
      <w:r>
        <w:t>@instagram why does this notification keep appearing even though I have no msg? https://t.co/YWTeNYHPhS</w:t>
      </w:r>
    </w:p>
    <w:p>
      <w:r>
        <w:rPr>
          <w:b/>
          <w:u w:val="single"/>
        </w:rPr>
        <w:t>269073</w:t>
      </w:r>
    </w:p>
    <w:p>
      <w:r>
        <w:t>That's me @OgechiOkoye7: I swear I don't feel like going anywhere... I just want to lay in bed all day</w:t>
      </w:r>
    </w:p>
    <w:p>
      <w:r>
        <w:rPr>
          <w:b/>
          <w:u w:val="single"/>
        </w:rPr>
        <w:t>269074</w:t>
      </w:r>
    </w:p>
    <w:p>
      <w:r>
        <w:t>@bbangppang @withsixskies Why you retweet SechsKies seafood restaurant if you don't understand Thai? ㅋㅋㅋㅋㅋ https://t.co/tguMG34XLZ</w:t>
      </w:r>
    </w:p>
    <w:p>
      <w:r>
        <w:rPr>
          <w:b/>
          <w:u w:val="single"/>
        </w:rPr>
        <w:t>269075</w:t>
      </w:r>
    </w:p>
    <w:p>
      <w:r>
        <w:t>Εverything is better in lace!Shop online&amp;gt;http:/bit.ly2o7bUJQ @ Space &amp;amp; Color https://t.co/rqsi2cSTTw</w:t>
      </w:r>
    </w:p>
    <w:p>
      <w:r>
        <w:rPr>
          <w:b/>
          <w:u w:val="single"/>
        </w:rPr>
        <w:t>269076</w:t>
      </w:r>
    </w:p>
    <w:p>
      <w:r>
        <w:t>@FNC_Ladies_Rule I imagine mainstream media treatment of LL much more favorable than were say a Duggar to promote modest swimwear</w:t>
      </w:r>
    </w:p>
    <w:p>
      <w:r>
        <w:rPr>
          <w:b/>
          <w:u w:val="single"/>
        </w:rPr>
        <w:t>269077</w:t>
      </w:r>
    </w:p>
    <w:p>
      <w:r>
        <w:t>Always be prepared, you never know when you'll get your chance to shine up top 😂⚽️ #gonecks💜💛 @… https://t.co/CkMUjVX6yb</w:t>
      </w:r>
    </w:p>
    <w:p>
      <w:r>
        <w:rPr>
          <w:b/>
          <w:u w:val="single"/>
        </w:rPr>
        <w:t>269078</w:t>
      </w:r>
    </w:p>
    <w:p>
      <w:r>
        <w:t>#ebay Shops packaging offer leads to shipping delays https://t.co/MIqO38T16r via @tamebay #ChannelMAX https://t.co/dvRdwaZrSk</w:t>
      </w:r>
    </w:p>
    <w:p>
      <w:r>
        <w:rPr>
          <w:b/>
          <w:u w:val="single"/>
        </w:rPr>
        <w:t>269079</w:t>
      </w:r>
    </w:p>
    <w:p>
      <w:r>
        <w:t>Breaking: White House Nabs Spygate’s ‘Top Official’ – Obama Can’t Believe They CAUGHT Her! https://t.co/6dQ4TKVxT4</w:t>
      </w:r>
    </w:p>
    <w:p>
      <w:r>
        <w:rPr>
          <w:b/>
          <w:u w:val="single"/>
        </w:rPr>
        <w:t>269080</w:t>
      </w:r>
    </w:p>
    <w:p>
      <w:r>
        <w:t>@anomalyxd i hope you are happy with your little son @BlueGamerBoy_ and i hope you and your little family have a great future ;)</w:t>
      </w:r>
    </w:p>
    <w:p>
      <w:r>
        <w:rPr>
          <w:b/>
          <w:u w:val="single"/>
        </w:rPr>
        <w:t>269081</w:t>
      </w:r>
    </w:p>
    <w:p>
      <w:r>
        <w:t>Choose to believe that God has NOT brought you this far, just to leave you He has NOT in the past and He sure is NOT now!</w:t>
      </w:r>
    </w:p>
    <w:p>
      <w:r>
        <w:rPr>
          <w:b/>
          <w:u w:val="single"/>
        </w:rPr>
        <w:t>269082</w:t>
      </w:r>
    </w:p>
    <w:p>
      <w:r>
        <w:t>Come and visit us over on Facebook to see what we are doing there too &amp;gt; https://t.co/C70SeEGYkZ 😃</w:t>
        <w:br/>
        <w:br/>
        <w:t>#FamilyFun #SandART #Sand #ATSocialMedia https://t.co/k2WOBWdiY6</w:t>
      </w:r>
    </w:p>
    <w:p>
      <w:r>
        <w:rPr>
          <w:b/>
          <w:u w:val="single"/>
        </w:rPr>
        <w:t>269083</w:t>
      </w:r>
    </w:p>
    <w:p>
      <w:r>
        <w:t>Top Health Doctors share this medical news.</w:t>
        <w:br/>
        <w:t>(07) 3133 0822 or BOOK ONLINE at https://t.co/DYdLQrNW1A</w:t>
        <w:br/>
        <w:t>SHARE OR... https://t.co/chm4dJuHcz</w:t>
      </w:r>
    </w:p>
    <w:p>
      <w:r>
        <w:rPr>
          <w:b/>
          <w:u w:val="single"/>
        </w:rPr>
        <w:t>269084</w:t>
      </w:r>
    </w:p>
    <w:p>
      <w:r>
        <w:t>Cabela's Deer Hunt: 2004 Season (Microsoft Xbox, 2003) (DISC Only) https://t.co/SIZA0KVBg9 https://t.co/JKiLDDJ7U0</w:t>
      </w:r>
    </w:p>
    <w:p>
      <w:r>
        <w:rPr>
          <w:b/>
          <w:u w:val="single"/>
        </w:rPr>
        <w:t>269085</w:t>
      </w:r>
    </w:p>
    <w:p>
      <w:r>
        <w:t>@PeterWinick I want you to have my Million-Dollar Shortcuts of The 4% eBook - FREE! Visit https://t.co/uFz0JOfysE</w:t>
      </w:r>
    </w:p>
    <w:p>
      <w:r>
        <w:rPr>
          <w:b/>
          <w:u w:val="single"/>
        </w:rPr>
        <w:t>269086</w:t>
      </w:r>
    </w:p>
    <w:p>
      <w:r>
        <w:t>I liked a @YouTube video from @memesagez https://t.co/hcslnhaTDR Warframe | MLG Valkyr Prime Trailer</w:t>
      </w:r>
    </w:p>
    <w:p>
      <w:r>
        <w:rPr>
          <w:b/>
          <w:u w:val="single"/>
        </w:rPr>
        <w:t>269087</w:t>
      </w:r>
    </w:p>
    <w:p>
      <w:r>
        <w:t>@BigOShow   that part that team remember he  set up went  Justice Winslow's down . Hopefully win road game against wizards keep hope up</w:t>
      </w:r>
    </w:p>
    <w:p>
      <w:r>
        <w:rPr>
          <w:b/>
          <w:u w:val="single"/>
        </w:rPr>
        <w:t>269088</w:t>
      </w:r>
    </w:p>
    <w:p>
      <w:r>
        <w:t>@ZeSage @oraeekene @DrJoeAbah @Ojisola @toyosilagos @inpoco @Hammdriller @gabe_ken Obviously all to do with it.</w:t>
      </w:r>
    </w:p>
    <w:p>
      <w:r>
        <w:rPr>
          <w:b/>
          <w:u w:val="single"/>
        </w:rPr>
        <w:t>269089</w:t>
      </w:r>
    </w:p>
    <w:p>
      <w:r>
        <w:t>Republic of Ireland women's football team threaten strike over FAI treatment https://t.co/rHeHmKNEMQ</w:t>
      </w:r>
    </w:p>
    <w:p>
      <w:r>
        <w:rPr>
          <w:b/>
          <w:u w:val="single"/>
        </w:rPr>
        <w:t>269090</w:t>
      </w:r>
    </w:p>
    <w:p>
      <w:r>
        <w:t>The National Weather Service in Boise has issued a * Small Stream Flood Advisory for... Snowmelt in... East cen #Wx https://t.co/Jfe40Vj4Ru</w:t>
      </w:r>
    </w:p>
    <w:p>
      <w:r>
        <w:rPr>
          <w:b/>
          <w:u w:val="single"/>
        </w:rPr>
        <w:t>269091</w:t>
      </w:r>
    </w:p>
    <w:p>
      <w:r>
        <w:t>https://t.co/CYuMhcajgQ</w:t>
        <w:br/>
        <w:br/>
        <w:t xml:space="preserve">See also @CollegeofPolice on.line what works centre </w:t>
        <w:br/>
        <w:br/>
        <w:t>@JimDavisOnAir @jolouhayward</w:t>
      </w:r>
    </w:p>
    <w:p>
      <w:r>
        <w:rPr>
          <w:b/>
          <w:u w:val="single"/>
        </w:rPr>
        <w:t>269092</w:t>
      </w:r>
    </w:p>
    <w:p>
      <w:r>
        <w:t>Our @LilElephantLive session is out to view &amp;amp; to purchase on MADE TO ORDER VINYL. Also this came out really good!! https://t.co/RnJw9nDuvd https://t.co/5fakX9v3X0</w:t>
      </w:r>
    </w:p>
    <w:p>
      <w:r>
        <w:rPr>
          <w:b/>
          <w:u w:val="single"/>
        </w:rPr>
        <w:t>269093</w:t>
      </w:r>
    </w:p>
    <w:p>
      <w:r>
        <w:t>There are lots of things to do around the house and you can't ... More for Pisces https://t.co/f8hZpMWSiZ</w:t>
      </w:r>
    </w:p>
    <w:p>
      <w:r>
        <w:rPr>
          <w:b/>
          <w:u w:val="single"/>
        </w:rPr>
        <w:t>269094</w:t>
      </w:r>
    </w:p>
    <w:p>
      <w:r>
        <w:t>.@tellymix Bradley please please say hello to Julie and Gilbert from Dorset they love you 83 years young! Blow them a kiss 😘</w:t>
      </w:r>
    </w:p>
    <w:p>
      <w:r>
        <w:rPr>
          <w:b/>
          <w:u w:val="single"/>
        </w:rPr>
        <w:t>269095</w:t>
      </w:r>
    </w:p>
    <w:p>
      <w:r>
        <w:t>@ShadowSherland @Sarah_Hyland dude me and dom is bout to have to share cause can I please marry her :)</w:t>
      </w:r>
    </w:p>
    <w:p>
      <w:r>
        <w:rPr>
          <w:b/>
          <w:u w:val="single"/>
        </w:rPr>
        <w:t>269096</w:t>
      </w:r>
    </w:p>
    <w:p>
      <w:r>
        <w:t>The Alameda County Fair has expanded for 2017. They will have 20 concerts during the run of June 16th - July 9th. #2017SummerConcertSeason</w:t>
      </w:r>
    </w:p>
    <w:p>
      <w:r>
        <w:rPr>
          <w:b/>
          <w:u w:val="single"/>
        </w:rPr>
        <w:t>269097</w:t>
      </w:r>
    </w:p>
    <w:p>
      <w:r>
        <w:t>Throw that boring salad away &amp;amp; give our Lime &amp;amp; Mango @PerdueChicken Salad a try! #PerdueCrew #Promotion - https://t.co/pPtMJ3682I https://t.co/WaJN2D4KBU</w:t>
      </w:r>
    </w:p>
    <w:p>
      <w:r>
        <w:rPr>
          <w:b/>
          <w:u w:val="single"/>
        </w:rPr>
        <w:t>269098</w:t>
      </w:r>
    </w:p>
    <w:p>
      <w:r>
        <w:t>Wrongly not awarded penalties in Real Madrid and Barcelona games this season :</w:t>
        <w:br/>
        <w:t>BARÇA: (12)</w:t>
        <w:br/>
        <w:t>Opponent: (3)</w:t>
        <w:br/>
        <w:t>REAL MADRID: (2)</w:t>
        <w:br/>
        <w:t>Opponent: (4) https://t.co/1yB9U7AWI0</w:t>
      </w:r>
    </w:p>
    <w:p>
      <w:r>
        <w:rPr>
          <w:b/>
          <w:u w:val="single"/>
        </w:rPr>
        <w:t>269099</w:t>
      </w:r>
    </w:p>
    <w:p>
      <w:r>
        <w:t>I liked a @YouTube video https://t.co/XGcyHSoCKq SARA IS MISSING S.I.M. | Creepy Horror Game (Teens React: Gaming)</w:t>
      </w:r>
    </w:p>
    <w:p>
      <w:r>
        <w:rPr>
          <w:b/>
          <w:u w:val="single"/>
        </w:rPr>
        <w:t>269100</w:t>
      </w:r>
    </w:p>
    <w:p>
      <w:r>
        <w:t>@ragasudar @holatombola @BrandNachiketa @joikol13 Well, the alternative's to get used to it. Cos  ppl won't be enlightnd ovrnite. Hell, they don't acknowledge when provided with hard facts.</w:t>
      </w:r>
    </w:p>
    <w:p>
      <w:r>
        <w:rPr>
          <w:b/>
          <w:u w:val="single"/>
        </w:rPr>
        <w:t>269101</w:t>
      </w:r>
    </w:p>
    <w:p>
      <w:r>
        <w:t>Found a Transponder Snail!</w:t>
        <w:br/>
        <w:t>What's inside? Mystery barrel's shocking secret!!</w:t>
        <w:br/>
        <w:t>https://t.co/b74y0KGnqD #TreCru https://t.co/kHDWdiQicY</w:t>
      </w:r>
    </w:p>
    <w:p>
      <w:r>
        <w:rPr>
          <w:b/>
          <w:u w:val="single"/>
        </w:rPr>
        <w:t>269102</w:t>
      </w:r>
    </w:p>
    <w:p>
      <w:r>
        <w:t>#WeLoveLA #Angels Springer's HR in 13 Gives Astros 5-3 Win Over Mariners https://t.co/pv0kET0ZWx #SportsRoadhouse</w:t>
      </w:r>
    </w:p>
    <w:p>
      <w:r>
        <w:rPr>
          <w:b/>
          <w:u w:val="single"/>
        </w:rPr>
        <w:t>269103</w:t>
      </w:r>
    </w:p>
    <w:p>
      <w:r>
        <w:t>@dayangsuhana_ Diorang punya skin care different from us,face mask,cara cleansing,and toning ,steaming,pores semua, they really take good care of it</w:t>
      </w:r>
    </w:p>
    <w:p>
      <w:r>
        <w:rPr>
          <w:b/>
          <w:u w:val="single"/>
        </w:rPr>
        <w:t>269104</w:t>
      </w:r>
    </w:p>
    <w:p>
      <w:r>
        <w:t>Kelley rockin' IVL today!! @UBertolino @NovaO @PTimothyBrown #TUProud #lifeatatt https://t.co/YTSyMLnqec</w:t>
      </w:r>
    </w:p>
    <w:p>
      <w:r>
        <w:rPr>
          <w:b/>
          <w:u w:val="single"/>
        </w:rPr>
        <w:t>269105</w:t>
      </w:r>
    </w:p>
    <w:p>
      <w:r>
        <w:t>"You people are pigs! I personally am gonna spit in every fiftieth burger!"</w:t>
        <w:br/>
        <w:br/>
        <w:t>"I like those odds." https://t.co/oqKvx1FsvD</w:t>
      </w:r>
    </w:p>
    <w:p>
      <w:r>
        <w:rPr>
          <w:b/>
          <w:u w:val="single"/>
        </w:rPr>
        <w:t>269106</w:t>
      </w:r>
    </w:p>
    <w:p>
      <w:r>
        <w:t>Our Easter egg hunt was a huge success!! Thank you to everyone who came out and celebrated with us! #easter #bertogden #dalegas https://t.co/qVqsvbnAht</w:t>
      </w:r>
    </w:p>
    <w:p>
      <w:r>
        <w:rPr>
          <w:b/>
          <w:u w:val="single"/>
        </w:rPr>
        <w:t>269107</w:t>
      </w:r>
    </w:p>
    <w:p>
      <w:r>
        <w:t>@WhoSunilGrover Thats the spirit man sunil bhai we all know u r doing yr job by heart god bless sunil bhai 👍</w:t>
      </w:r>
    </w:p>
    <w:p>
      <w:r>
        <w:rPr>
          <w:b/>
          <w:u w:val="single"/>
        </w:rPr>
        <w:t>269108</w:t>
      </w:r>
    </w:p>
    <w:p>
      <w:r>
        <w:t>@Jmacliberty @danharbridge @KaraElvin @R0bynAnn @m0naIisa @abbydphillip @alivitali There are a bin here of jobs coming at Intel's new factory. This was announced while Obama was POTUS. Also the cat jobs, announced last year</w:t>
      </w:r>
    </w:p>
    <w:p>
      <w:r>
        <w:rPr>
          <w:b/>
          <w:u w:val="single"/>
        </w:rPr>
        <w:t>269109</w:t>
      </w:r>
    </w:p>
    <w:p>
      <w:r>
        <w:t>Fox and Friends claims ‘most successful day’ in Trump presidency — despite anemic jobs report https://t.co/9CXy7cvIrU</w:t>
      </w:r>
    </w:p>
    <w:p>
      <w:r>
        <w:rPr>
          <w:b/>
          <w:u w:val="single"/>
        </w:rPr>
        <w:t>269110</w:t>
      </w:r>
    </w:p>
    <w:p>
      <w:r>
        <w:t>@gopgirl13 @AnnCoulter @realDonaldTrump Until Everyone in Congress Realizes That Muslim is not a Religion, But Political, and Deal Accordin</w:t>
      </w:r>
    </w:p>
    <w:p>
      <w:r>
        <w:rPr>
          <w:b/>
          <w:u w:val="single"/>
        </w:rPr>
        <w:t>269111</w:t>
      </w:r>
    </w:p>
    <w:p>
      <w:r>
        <w:t>One soldier dead, two rescued after avalanche in Jammu and Kashmir's Batalik sector: ANI</w:t>
        <w:br/>
        <w:br/>
        <w:t>#RIP #Prayers</w:t>
      </w:r>
    </w:p>
    <w:p>
      <w:r>
        <w:rPr>
          <w:b/>
          <w:u w:val="single"/>
        </w:rPr>
        <w:t>269112</w:t>
      </w:r>
    </w:p>
    <w:p>
      <w:r>
        <w:t>lmaaaoooo eunice is that an elephant??? and what did eunjin cosplay as?? pooh? https://t.co/tjn3GXXUdJ</w:t>
      </w:r>
    </w:p>
    <w:p>
      <w:r>
        <w:rPr>
          <w:b/>
          <w:u w:val="single"/>
        </w:rPr>
        <w:t>269113</w:t>
      </w:r>
    </w:p>
    <w:p>
      <w:r>
        <w:t>Check out Vintage NEW - Never Issued Swedish Military / Army Work Jacket 2XL / FV56 Green  https://t.co/uASlFeFKpY via @eBay</w:t>
      </w:r>
    </w:p>
    <w:p>
      <w:r>
        <w:rPr>
          <w:b/>
          <w:u w:val="single"/>
        </w:rPr>
        <w:t>269114</w:t>
      </w:r>
    </w:p>
    <w:p>
      <w:r>
        <w:t>Carmen said some haters wanna git rid of https://t.co/tIPkPZViIS before their hoe be on it lmao https://t.co/EP6eJQrNYV</w:t>
      </w:r>
    </w:p>
    <w:p>
      <w:r>
        <w:rPr>
          <w:b/>
          <w:u w:val="single"/>
        </w:rPr>
        <w:t>269115</w:t>
      </w:r>
    </w:p>
    <w:p>
      <w:r>
        <w:t>@wintcrfeIls A character you'd bring back.  Nimueh.  She'd have been great in the later series. #Merlin</w:t>
      </w:r>
    </w:p>
    <w:p>
      <w:r>
        <w:rPr>
          <w:b/>
          <w:u w:val="single"/>
        </w:rPr>
        <w:t>269116</w:t>
      </w:r>
    </w:p>
    <w:p>
      <w:r>
        <w:t>@NessaNessa0 @TSMZeRo Indeed, all those haters, they can screw off. He got true friends and people like you who know how great and amazing of a person he is!</w:t>
      </w:r>
    </w:p>
    <w:p>
      <w:r>
        <w:rPr>
          <w:b/>
          <w:u w:val="single"/>
        </w:rPr>
        <w:t>269117</w:t>
      </w:r>
    </w:p>
    <w:p>
      <w:r>
        <w:t>Stop in any of our locations to purchase a Loot for the Lake card! All proceeds benefit the Lake… https://t.co/RVdXU8dsb6</w:t>
      </w:r>
    </w:p>
    <w:p>
      <w:r>
        <w:rPr>
          <w:b/>
          <w:u w:val="single"/>
        </w:rPr>
        <w:t>269118</w:t>
      </w:r>
    </w:p>
    <w:p>
      <w:r>
        <w:t>@leonhouse @Xbox @PlayStation Xbox One S starts at 500GB. PS4P starts at 1TB which Scorpio does, and I mentioned the RAM amt.</w:t>
      </w:r>
    </w:p>
    <w:p>
      <w:r>
        <w:rPr>
          <w:b/>
          <w:u w:val="single"/>
        </w:rPr>
        <w:t>269119</w:t>
      </w:r>
    </w:p>
    <w:p>
      <w:r>
        <w:t>Fingers crossed that the roads are still too flooded and Dr. Singleton can't make it to teach College English</w:t>
      </w:r>
    </w:p>
    <w:p>
      <w:r>
        <w:rPr>
          <w:b/>
          <w:u w:val="single"/>
        </w:rPr>
        <w:t>269120</w:t>
      </w:r>
    </w:p>
    <w:p>
      <w:r>
        <w:t>@SlimPaley Spectacular #roses on your gorgeous #capedutch house...is your house going to be featured in a magazine any time soon? #architecture #beauty</w:t>
      </w:r>
    </w:p>
    <w:p>
      <w:r>
        <w:rPr>
          <w:b/>
          <w:u w:val="single"/>
        </w:rPr>
        <w:t>269121</w:t>
      </w:r>
    </w:p>
    <w:p>
      <w:r>
        <w:t xml:space="preserve">In honor of @WrestleMania 33 and a nod to @RandyOrton...#NoCooking #OnlyCountIsMicrowaveTimer </w:t>
        <w:br/>
        <w:br/>
        <w:t>@Moonshine214 and I = #TagTeam4Life 💍💑 https://t.co/ELFYFF67E2</w:t>
      </w:r>
    </w:p>
    <w:p>
      <w:r>
        <w:rPr>
          <w:b/>
          <w:u w:val="single"/>
        </w:rPr>
        <w:t>269122</w:t>
      </w:r>
    </w:p>
    <w:p>
      <w:r>
        <w:t xml:space="preserve">Houndour </w:t>
        <w:br/>
        <w:t>IV:?%(?/?/?)</w:t>
        <w:br/>
        <w:t>Move Set: unknown/unknown</w:t>
        <w:br/>
        <w:t>Available until 20:09:26 (19m 30s).</w:t>
        <w:br/>
        <w:t>https://t.co/ZxylNCer9P</w:t>
      </w:r>
    </w:p>
    <w:p>
      <w:r>
        <w:rPr>
          <w:b/>
          <w:u w:val="single"/>
        </w:rPr>
        <w:t>269123</w:t>
      </w:r>
    </w:p>
    <w:p>
      <w:r>
        <w:t>Firey Labradorite &amp;amp; 925 Silver Overlay Handamde Bracelet 225mm CS-2102 https://t.co/tiHAoFF02q https://t.co/5y9fDIUI5X</w:t>
      </w:r>
    </w:p>
    <w:p>
      <w:r>
        <w:rPr>
          <w:b/>
          <w:u w:val="single"/>
        </w:rPr>
        <w:t>269124</w:t>
      </w:r>
    </w:p>
    <w:p>
      <w:r>
        <w:t>Don't forget there will be no classes 10-17th March , we will be running classes the 2nd week of Easter this year. https://t.co/acwQLMO8fH</w:t>
      </w:r>
    </w:p>
    <w:p>
      <w:r>
        <w:rPr>
          <w:b/>
          <w:u w:val="single"/>
        </w:rPr>
        <w:t>269125</w:t>
      </w:r>
    </w:p>
    <w:p>
      <w:r>
        <w:t>All the things listed hit very close to home for me. Especially the parts about regrettable things done during manic phases. https://t.co/bN7elVqgdA</w:t>
      </w:r>
    </w:p>
    <w:p>
      <w:r>
        <w:rPr>
          <w:b/>
          <w:u w:val="single"/>
        </w:rPr>
        <w:t>269126</w:t>
      </w:r>
    </w:p>
    <w:p>
      <w:r>
        <w:t>I added a video to a @YouTube playlist https://t.co/A8vtQdq9U5 Joey Badass - All Amerikkkan Badass (First Reaction &amp;amp; Thoughts)</w:t>
      </w:r>
    </w:p>
    <w:p>
      <w:r>
        <w:rPr>
          <w:b/>
          <w:u w:val="single"/>
        </w:rPr>
        <w:t>269127</w:t>
      </w:r>
    </w:p>
    <w:p>
      <w:r>
        <w:t>Good morning MW Fam. ..</w:t>
        <w:br/>
        <w:t>Bc aq this week kaya pasulpot sulpot lang aq...</w:t>
        <w:br/>
        <w:t>Take care always guys,,,</w:t>
        <w:br/>
        <w:t>#MayWardforUniSilverTime https://t.co/sa9AduqCuk</w:t>
      </w:r>
    </w:p>
    <w:p>
      <w:r>
        <w:rPr>
          <w:b/>
          <w:u w:val="single"/>
        </w:rPr>
        <w:t>269128</w:t>
      </w:r>
    </w:p>
    <w:p>
      <w:r>
        <w:t>@jasmine_imani_ he said our idea is one of the best in the class. And we are looking at each other like https://t.co/EPTVpS7xaY</w:t>
      </w:r>
    </w:p>
    <w:p>
      <w:r>
        <w:rPr>
          <w:b/>
          <w:u w:val="single"/>
        </w:rPr>
        <w:t>269129</w:t>
      </w:r>
    </w:p>
    <w:p>
      <w:r>
        <w:t>Creative possibilities are blossoming all around you today. Bu... More for Virgo https://t.co/bBiqwioYh0</w:t>
      </w:r>
    </w:p>
    <w:p>
      <w:r>
        <w:rPr>
          <w:b/>
          <w:u w:val="single"/>
        </w:rPr>
        <w:t>269130</w:t>
      </w:r>
    </w:p>
    <w:p>
      <w:r>
        <w:t>This is going to be a fun year #WinDanceRepeat @RedSox. A win always makes bedtime that much sweeter https://t.co/vc1Lbg7m2A</w:t>
      </w:r>
    </w:p>
    <w:p>
      <w:r>
        <w:rPr>
          <w:b/>
          <w:u w:val="single"/>
        </w:rPr>
        <w:t>269131</w:t>
      </w:r>
    </w:p>
    <w:p>
      <w:r>
        <w:t>Trump Remembers the Ladies https://t.co/TmEdiKUyea Sad farewell to #womenshistorymonth. President mocking Susan B. Anthony</w:t>
      </w:r>
    </w:p>
    <w:p>
      <w:r>
        <w:rPr>
          <w:b/>
          <w:u w:val="single"/>
        </w:rPr>
        <w:t>269132</w:t>
      </w:r>
    </w:p>
    <w:p>
      <w:r>
        <w:t>@bboydflynn @pennycentury @ABlackTweeter @AngryBlackLady I can picture the outline for a book on the topic; but transferring the findings into our culture seems a mystery. Smart logical heroes?</w:t>
      </w:r>
    </w:p>
    <w:p>
      <w:r>
        <w:rPr>
          <w:b/>
          <w:u w:val="single"/>
        </w:rPr>
        <w:t>269133</w:t>
      </w:r>
    </w:p>
    <w:p>
      <w:r>
        <w:t>Found a Transponder Snail!</w:t>
        <w:br/>
        <w:t>Get an inside look at a shadowy criminal empire!</w:t>
        <w:br/>
        <w:t>https://t.co/qxjsVC0J9t #TreCru https://t.co/cQ6pG19ae9</w:t>
      </w:r>
    </w:p>
    <w:p>
      <w:r>
        <w:rPr>
          <w:b/>
          <w:u w:val="single"/>
        </w:rPr>
        <w:t>269134</w:t>
      </w:r>
    </w:p>
    <w:p>
      <w:r>
        <w:t>The Big English Present The grammatical term of the present in English is a b https://t.co/otyEaYkgAm #amwriting https://t.co/s2Bhx2Q1F0</w:t>
      </w:r>
    </w:p>
    <w:p>
      <w:r>
        <w:rPr>
          <w:b/>
          <w:u w:val="single"/>
        </w:rPr>
        <w:t>269135</w:t>
      </w:r>
    </w:p>
    <w:p>
      <w:r>
        <w:t>my manager who doesn't give a shit abt this place got all sassy when i told him i sent home my worker 2 see her therapist bc she was weeping</w:t>
      </w:r>
    </w:p>
    <w:p>
      <w:r>
        <w:rPr>
          <w:b/>
          <w:u w:val="single"/>
        </w:rPr>
        <w:t>269136</w:t>
      </w:r>
    </w:p>
    <w:p>
      <w:r>
        <w:t>Man gets 14 years in prison for setting his ex-girlfriend’s Lakewood home ablaze as 14 slept inside https://t.co/GsgQMMq6vM https://t.co/Vj1UYrNq31</w:t>
      </w:r>
    </w:p>
    <w:p>
      <w:r>
        <w:rPr>
          <w:b/>
          <w:u w:val="single"/>
        </w:rPr>
        <w:t>269137</w:t>
      </w:r>
    </w:p>
    <w:p>
      <w:r>
        <w:t>@lmcbride270 hi there! Thanks for the follow😉 follow me on instagram too https://t.co/LC5cyRiPFC #team1975 #followback please #rt</w:t>
      </w:r>
    </w:p>
    <w:p>
      <w:r>
        <w:rPr>
          <w:b/>
          <w:u w:val="single"/>
        </w:rPr>
        <w:t>269138</w:t>
      </w:r>
    </w:p>
    <w:p>
      <w:r>
        <w:t>Watch lesbian movie: https://t.co/slUvdAE5Ta</w:t>
        <w:br/>
        <w:t>Blonde sexy dominatrix drilled with a big rod https://t.co/vYX9QfuHNO</w:t>
      </w:r>
    </w:p>
    <w:p>
      <w:r>
        <w:rPr>
          <w:b/>
          <w:u w:val="single"/>
        </w:rPr>
        <w:t>269139</w:t>
      </w:r>
    </w:p>
    <w:p>
      <w:r>
        <w:t>#Mindful Minutes with the Merry Monk 7: Flee Negativity https://t.co/o0SafD7zWO #podcast #Meditation #personalgrowth</w:t>
      </w:r>
    </w:p>
    <w:p>
      <w:r>
        <w:rPr>
          <w:b/>
          <w:u w:val="single"/>
        </w:rPr>
        <w:t>269140</w:t>
      </w:r>
    </w:p>
    <w:p>
      <w:r>
        <w:t>Found a Transponder Snail!</w:t>
        <w:br/>
        <w:t>Giants, sea monsters and other amazing encounters!</w:t>
        <w:br/>
        <w:t>https://t.co/uKrVt8suP2 #TreCru https://t.co/vM2o1yLxQ1</w:t>
      </w:r>
    </w:p>
    <w:p>
      <w:r>
        <w:rPr>
          <w:b/>
          <w:u w:val="single"/>
        </w:rPr>
        <w:t>269141</w:t>
      </w:r>
    </w:p>
    <w:p>
      <w:r>
        <w:t>#Feed(WF IPL_T20 2017) On Asiasat 5@100.5East C, band 3737 V 9600 MPEG4/HD KEY.73 73 83 69 FE DA CD A5</w:t>
      </w:r>
    </w:p>
    <w:p>
      <w:r>
        <w:rPr>
          <w:b/>
          <w:u w:val="single"/>
        </w:rPr>
        <w:t>269142</w:t>
      </w:r>
    </w:p>
    <w:p>
      <w:r>
        <w:t>The last time I did that I woke-up in the hospital with 17 staples in the back of my numb-skull.💩 https://t.co/GRNDvNDhSX</w:t>
      </w:r>
    </w:p>
    <w:p>
      <w:r>
        <w:rPr>
          <w:b/>
          <w:u w:val="single"/>
        </w:rPr>
        <w:t>269143</w:t>
      </w:r>
    </w:p>
    <w:p>
      <w:r>
        <w:t>I completed a puzzle in One Clue Crossword. Play now for free!</w:t>
        <w:br/>
        <w:t>https://t.co/VkDilqvZgh #OneClueCrossword https://t.co/rTdlSiHUAR</w:t>
      </w:r>
    </w:p>
    <w:p>
      <w:r>
        <w:rPr>
          <w:b/>
          <w:u w:val="single"/>
        </w:rPr>
        <w:t>269144</w:t>
      </w:r>
    </w:p>
    <w:p>
      <w:r>
        <w:t>Keep your healthy eating on track with these handy meal prep ideas from @SELFmagazine https://t.co/DhqHsxhmSu https://t.co/YaS6uuaK4u</w:t>
      </w:r>
    </w:p>
    <w:p>
      <w:r>
        <w:rPr>
          <w:b/>
          <w:u w:val="single"/>
        </w:rPr>
        <w:t>269145</w:t>
      </w:r>
    </w:p>
    <w:p>
      <w:r>
        <w:t>This is one of the main problems we have today..to many act as though the Gov. is some unlimited money bank..they don't understand its them.</w:t>
      </w:r>
    </w:p>
    <w:p>
      <w:r>
        <w:rPr>
          <w:b/>
          <w:u w:val="single"/>
        </w:rPr>
        <w:t>269146</w:t>
      </w:r>
    </w:p>
    <w:p>
      <w:r>
        <w:t>Next time opposition teams need to plan for 8 bowlers in @SunRisers dugout as you never know who will contribute to success. #SRHvRCB #ipl</w:t>
      </w:r>
    </w:p>
    <w:p>
      <w:r>
        <w:rPr>
          <w:b/>
          <w:u w:val="single"/>
        </w:rPr>
        <w:t>269147</w:t>
      </w:r>
    </w:p>
    <w:p>
      <w:r>
        <w:t>@RickandMorty would love an episode where Doc and Marty ( Back to the Future) have roles in direct contrast to Rick and Morty's</w:t>
        <w:br/>
        <w:t>Even have Lloyd and Fox!</w:t>
      </w:r>
    </w:p>
    <w:p>
      <w:r>
        <w:rPr>
          <w:b/>
          <w:u w:val="single"/>
        </w:rPr>
        <w:t>269148</w:t>
      </w:r>
    </w:p>
    <w:p>
      <w:r>
        <w:t>I liked a @YouTube video from @thechainsmokers https://t.co/UztDobDoO7 The Chainsmokers – Roses ft. ROZES (Uber Edition)</w:t>
      </w:r>
    </w:p>
    <w:p>
      <w:r>
        <w:rPr>
          <w:b/>
          <w:u w:val="single"/>
        </w:rPr>
        <w:t>269149</w:t>
      </w:r>
    </w:p>
    <w:p>
      <w:r>
        <w:t>@munster90 The one good thing about us being skint for that last decade is that we have kept elland road as it is, a proper ground!</w:t>
      </w:r>
    </w:p>
    <w:p>
      <w:r>
        <w:rPr>
          <w:b/>
          <w:u w:val="single"/>
        </w:rPr>
        <w:t>269150</w:t>
      </w:r>
    </w:p>
    <w:p>
      <w:r>
        <w:t>I liked a @YouTube video from @justjailyn https://t.co/Bg0pXjaoXJ Sultry "Instagram Baddie" Everyday Make-Up Tutorial</w:t>
      </w:r>
    </w:p>
    <w:p>
      <w:r>
        <w:rPr>
          <w:b/>
          <w:u w:val="single"/>
        </w:rPr>
        <w:t>269151</w:t>
      </w:r>
    </w:p>
    <w:p>
      <w:r>
        <w:t>Frustrated that the market in Calgary is mostly selling nonGMO  Passover goods.  I don't like fake science.</w:t>
      </w:r>
    </w:p>
    <w:p>
      <w:r>
        <w:rPr>
          <w:b/>
          <w:u w:val="single"/>
        </w:rPr>
        <w:t>269152</w:t>
      </w:r>
    </w:p>
    <w:p>
      <w:r>
        <w:t>Fully Loaded 3G +16GB/32GB H96 pro Andriod 6.0 TV box Amlogic S912 Media Player https://t.co/CjGCYUSoq8 https://t.co/UMO6lHuQDM</w:t>
      </w:r>
    </w:p>
    <w:p>
      <w:r>
        <w:rPr>
          <w:b/>
          <w:u w:val="single"/>
        </w:rPr>
        <w:t>269153</w:t>
      </w:r>
    </w:p>
    <w:p>
      <w:r>
        <w:t>#FridayFeeling  Who we really need to be afraid of in public bathrooms: https://t.co/7DgvC3VewK</w:t>
        <w:br/>
        <w:t>#HB2</w:t>
        <w:br/>
        <w:t>#Trans Rights Are Human Rights</w:t>
      </w:r>
    </w:p>
    <w:p>
      <w:r>
        <w:rPr>
          <w:b/>
          <w:u w:val="single"/>
        </w:rPr>
        <w:t>269154</w:t>
      </w:r>
    </w:p>
    <w:p>
      <w:r>
        <w:t>@JudgeJeanine Ask the Catholic Church and other religious orgs where they placed the illegals. #foxnews #OReillyFactor</w:t>
      </w:r>
    </w:p>
    <w:p>
      <w:r>
        <w:rPr>
          <w:b/>
          <w:u w:val="single"/>
        </w:rPr>
        <w:t>269155</w:t>
      </w:r>
    </w:p>
    <w:p>
      <w:r>
        <w:t>@kilecrosby @chrxst0pher @SportsCenter sure it makes HIM look good but his teammates arent becoming better, thus losing a lot of games.</w:t>
      </w:r>
    </w:p>
    <w:p>
      <w:r>
        <w:rPr>
          <w:b/>
          <w:u w:val="single"/>
        </w:rPr>
        <w:t>269156</w:t>
      </w:r>
    </w:p>
    <w:p>
      <w:r>
        <w:t>Just what the doctor ordered...No Allergies @majesticresorts @ Magestic Elegance - Elegance Club… https://t.co/69cDsyBMog</w:t>
      </w:r>
    </w:p>
    <w:p>
      <w:r>
        <w:rPr>
          <w:b/>
          <w:u w:val="single"/>
        </w:rPr>
        <w:t>269157</w:t>
      </w:r>
    </w:p>
    <w:p>
      <w:r>
        <w:t>@SonofSpears «cage of protection, smaller than before, keeping one finger raised. It appears that finger has some sort of connection to the»</w:t>
      </w:r>
    </w:p>
    <w:p>
      <w:r>
        <w:rPr>
          <w:b/>
          <w:u w:val="single"/>
        </w:rPr>
        <w:t>269158</w:t>
      </w:r>
    </w:p>
    <w:p>
      <w:r>
        <w:t>@BillinWV @WildChild69 @LisaWinslow In Virginia the "definition of marriage" was between people of the same race. Exactly the same argument.</w:t>
      </w:r>
    </w:p>
    <w:p>
      <w:r>
        <w:rPr>
          <w:b/>
          <w:u w:val="single"/>
        </w:rPr>
        <w:t>269159</w:t>
      </w:r>
    </w:p>
    <w:p>
      <w:r>
        <w:t>THIS WEEKEND!!!! BE THERE OR YOUR ASSHOLE WILL BURN FOR A MONTH!! THIS IS THEE SHOW, TALENT FROM… https://t.co/JKEKaGqUB1</w:t>
      </w:r>
    </w:p>
    <w:p>
      <w:r>
        <w:rPr>
          <w:b/>
          <w:u w:val="single"/>
        </w:rPr>
        <w:t>269160</w:t>
      </w:r>
    </w:p>
    <w:p>
      <w:r>
        <w:t>But dear kiss @EvaQueenBert @adamlambert @bbluesky922 @14gelly @MoonGlambert @dianik_bg 😳😘 @ModestyChild @SepiaRosebud https://t.co/tvz6276wwa</w:t>
      </w:r>
    </w:p>
    <w:p>
      <w:r>
        <w:rPr>
          <w:b/>
          <w:u w:val="single"/>
        </w:rPr>
        <w:t>269161</w:t>
      </w:r>
    </w:p>
    <w:p>
      <w:r>
        <w:t>What a wonderfully different world we'd be living in if he hadn't been robbed of the presidency. https://t.co/TZIsHgsESU</w:t>
      </w:r>
    </w:p>
    <w:p>
      <w:r>
        <w:rPr>
          <w:b/>
          <w:u w:val="single"/>
        </w:rPr>
        <w:t>269162</w:t>
      </w:r>
    </w:p>
    <w:p>
      <w:r>
        <w:t>The are back on. They have been threatened by one guy that I'd they don't behave he will push them off the bus. #toomuchcrack#sunsoutnutsout</w:t>
      </w:r>
    </w:p>
    <w:p>
      <w:r>
        <w:rPr>
          <w:b/>
          <w:u w:val="single"/>
        </w:rPr>
        <w:t>269163</w:t>
      </w:r>
    </w:p>
    <w:p>
      <w:r>
        <w:t>Andrea Marques round neck bodysuit, Women's, Size: 44, Grey, Cotton  https://t.co/bNxvcyE3TS #OnSale https://t.co/TMFxtXYANA</w:t>
      </w:r>
    </w:p>
    <w:p>
      <w:r>
        <w:rPr>
          <w:b/>
          <w:u w:val="single"/>
        </w:rPr>
        <w:t>269164</w:t>
      </w:r>
    </w:p>
    <w:p>
      <w:r>
        <w:t>Should not miss this deal. Discount of Rs 1500 off on Honor 6X #HonorSWAGDay @HiHonorIndia @AmazonIN</w:t>
      </w:r>
    </w:p>
    <w:p>
      <w:r>
        <w:rPr>
          <w:b/>
          <w:u w:val="single"/>
        </w:rPr>
        <w:t>269165</w:t>
      </w:r>
    </w:p>
    <w:p>
      <w:r>
        <w:t>Is Your IT Organization Actually Ready for Self-Service? https://t.co/IwMunATi4e &amp;lt;&amp;lt;&amp;lt; by @simjoh via @itsm_tools #ITSM #ICYMI #servicedesk</w:t>
      </w:r>
    </w:p>
    <w:p>
      <w:r>
        <w:rPr>
          <w:b/>
          <w:u w:val="single"/>
        </w:rPr>
        <w:t>269166</w:t>
      </w:r>
    </w:p>
    <w:p>
      <w:r>
        <w:t>#FREE ebook -# Paranormal #Horror</w:t>
        <w:br/>
        <w:t>Amazon or iTunes (Worldwide link) - https://t.co/msopnJ4TaJ</w:t>
        <w:br/>
        <w:t>B&amp;amp;N - https://t.co/IOd0bw6lEg https://t.co/EC6fFA4HSg</w:t>
      </w:r>
    </w:p>
    <w:p>
      <w:r>
        <w:rPr>
          <w:b/>
          <w:u w:val="single"/>
        </w:rPr>
        <w:t>269167</w:t>
      </w:r>
    </w:p>
    <w:p>
      <w:r>
        <w:t>for a long time I've been a one-woman show felt lucky and almost guilty enough having help from my family + never asked for help</w:t>
      </w:r>
    </w:p>
    <w:p>
      <w:r>
        <w:rPr>
          <w:b/>
          <w:u w:val="single"/>
        </w:rPr>
        <w:t>269168</w:t>
      </w:r>
    </w:p>
    <w:p>
      <w:r>
        <w:t>Nike Women's Flex Supreme TR 4 Cross Trainer Black/Multi Size 7.5M https://t.co/Afhm5weuZ1 https://t.co/GvdKBdBeXf</w:t>
      </w:r>
    </w:p>
    <w:p>
      <w:r>
        <w:rPr>
          <w:b/>
          <w:u w:val="single"/>
        </w:rPr>
        <w:t>269169</w:t>
      </w:r>
    </w:p>
    <w:p>
      <w:r>
        <w:t>Pokémon GO Trainers get exclusive rewards from Sprint and Boost Mobile—earn 1,000 points today! https://t.co/g9pmfYa0AY</w:t>
      </w:r>
    </w:p>
    <w:p>
      <w:r>
        <w:rPr>
          <w:b/>
          <w:u w:val="single"/>
        </w:rPr>
        <w:t>269170</w:t>
      </w:r>
    </w:p>
    <w:p>
      <w:r>
        <w:t>￼</w:t>
        <w:br/>
        <w:br/>
        <w:t>"In the history of the human race, those periods which later appeared as great have been the periods when the... https://t.co/pR2FLzKm1q</w:t>
      </w:r>
    </w:p>
    <w:p>
      <w:r>
        <w:rPr>
          <w:b/>
          <w:u w:val="single"/>
        </w:rPr>
        <w:t>269171</w:t>
      </w:r>
    </w:p>
    <w:p>
      <w:r>
        <w:t>Double Doozy this weekend with @D_Cummins on Thurs/Fri and @LavellCrawford on Sat/Sun</w:t>
        <w:br/>
        <w:t>Laugh your @$$ off‼️</w:t>
        <w:br/>
        <w:t>Get Tix: https://t.co/ne2fjdh1yF https://t.co/oxOVMrVQuj</w:t>
      </w:r>
    </w:p>
    <w:p>
      <w:r>
        <w:rPr>
          <w:b/>
          <w:u w:val="single"/>
        </w:rPr>
        <w:t>269172</w:t>
      </w:r>
    </w:p>
    <w:p>
      <w:r>
        <w:t>@OrangeKenya am in meru and want just to confirm if I can be allowed to retail and register without being money agent</w:t>
      </w:r>
    </w:p>
    <w:p>
      <w:r>
        <w:rPr>
          <w:b/>
          <w:u w:val="single"/>
        </w:rPr>
        <w:t>269173</w:t>
      </w:r>
    </w:p>
    <w:p>
      <w:r>
        <w:t>American W American War Vol. 6, #11 "Biscay Convoy - A Wooden Ships and Mag VG+ https://t.co/7AkdITCnjh https://t.co/c2vfV9LEuF</w:t>
      </w:r>
    </w:p>
    <w:p>
      <w:r>
        <w:rPr>
          <w:b/>
          <w:u w:val="single"/>
        </w:rPr>
        <w:t>269174</w:t>
      </w:r>
    </w:p>
    <w:p>
      <w:r>
        <w:t>.@pj1217 introduces her inspiration behind the @TUGlobalStudies lecture series on "Narratives of Global Culture." How do you define culture?</w:t>
      </w:r>
    </w:p>
    <w:p>
      <w:r>
        <w:rPr>
          <w:b/>
          <w:u w:val="single"/>
        </w:rPr>
        <w:t>269175</w:t>
      </w:r>
    </w:p>
    <w:p>
      <w:r>
        <w:t>Music, once admitted to the soul, becomes a sort of spirit, and never dies."--Edward George Bulwer-Lytton #quote</w:t>
      </w:r>
    </w:p>
    <w:p>
      <w:r>
        <w:rPr>
          <w:b/>
          <w:u w:val="single"/>
        </w:rPr>
        <w:t>269176</w:t>
      </w:r>
    </w:p>
    <w:p>
      <w:r>
        <w:t>Check out NWT TALBOTS WOMENS BLACK AND WHITE STRIPED SHIRT DRESS SIZE S MSRP $89.99 https://t.co/yzdBgxcF7r @eBay</w:t>
      </w:r>
    </w:p>
    <w:p>
      <w:r>
        <w:rPr>
          <w:b/>
          <w:u w:val="single"/>
        </w:rPr>
        <w:t>269177</w:t>
      </w:r>
    </w:p>
    <w:p>
      <w:r>
        <w:t>The Best Butt Exercises for #Knee Pain No Squats or Lunges Included | @FitnessMagazine https://t.co/OTgHiY6xkJ https://t.co/gScM6gb4Un</w:t>
      </w:r>
    </w:p>
    <w:p>
      <w:r>
        <w:rPr>
          <w:b/>
          <w:u w:val="single"/>
        </w:rPr>
        <w:t>269178</w:t>
      </w:r>
    </w:p>
    <w:p>
      <w:r>
        <w:t>Luxury In The Mountains! Montebar Villa By JM Architecture https://t.co/k9DpvP0kRP #stupidDOPE https://t.co/IJT1R7EXgF</w:t>
      </w:r>
    </w:p>
    <w:p>
      <w:r>
        <w:rPr>
          <w:b/>
          <w:u w:val="single"/>
        </w:rPr>
        <w:t>269179</w:t>
      </w:r>
    </w:p>
    <w:p>
      <w:r>
        <w:t>"To turn the corner and suddenly have your sight line filled with this beautiful centerpiece -  takes your breath away" Keith Robinson</w:t>
      </w:r>
    </w:p>
    <w:p>
      <w:r>
        <w:rPr>
          <w:b/>
          <w:u w:val="single"/>
        </w:rPr>
        <w:t>269180</w:t>
      </w:r>
    </w:p>
    <w:p>
      <w:r>
        <w:t>Found a Transponder Snail!</w:t>
        <w:br/>
        <w:t>Giants, sea monsters and other amazing encounters!</w:t>
        <w:br/>
        <w:t>https://t.co/O7hn5gbxcw #TreCru https://t.co/IBZne8hkR7</w:t>
      </w:r>
    </w:p>
    <w:p>
      <w:r>
        <w:rPr>
          <w:b/>
          <w:u w:val="single"/>
        </w:rPr>
        <w:t>269181</w:t>
      </w:r>
    </w:p>
    <w:p>
      <w:r>
        <w:t>The “Holiday Takeover” is LIVE on your airwaves.. Tune In NOW &amp;amp; let Holiday set yo weekend up right! WE ARE THA STREETZ!! Power 104.4FM 💯 https://t.co/4ftHGKg36C</w:t>
      </w:r>
    </w:p>
    <w:p>
      <w:r>
        <w:rPr>
          <w:b/>
          <w:u w:val="single"/>
        </w:rPr>
        <w:t>269182</w:t>
      </w:r>
    </w:p>
    <w:p>
      <w:r>
        <w:t>Looking forward to the stares when I get off the plane in Wisconsin due to my MSU gear...stare away!! #HailState #GoDawgs 🐶🐾🏀💍👌🏼</w:t>
      </w:r>
    </w:p>
    <w:p>
      <w:r>
        <w:rPr>
          <w:b/>
          <w:u w:val="single"/>
        </w:rPr>
        <w:t>269183</w:t>
      </w:r>
    </w:p>
    <w:p>
      <w:r>
        <w:t>Where do I even begin, beside Happy Birthday Big Bro! Chuck Duffey for as long as I can you… https://t.co/QkwMm8QJBv</w:t>
      </w:r>
    </w:p>
    <w:p>
      <w:r>
        <w:rPr>
          <w:b/>
          <w:u w:val="single"/>
        </w:rPr>
        <w:t>269184</w:t>
      </w:r>
    </w:p>
    <w:p>
      <w:r>
        <w:t>@Gaynerdman @FoldableHuman @animeirl But if it's an indy game or a port of a game that wasn't originally 60fps, he doesn't mind.</w:t>
      </w:r>
    </w:p>
    <w:p>
      <w:r>
        <w:rPr>
          <w:b/>
          <w:u w:val="single"/>
        </w:rPr>
        <w:t>269185</w:t>
      </w:r>
    </w:p>
    <w:p>
      <w:r>
        <w:t>https://t.co/lzpTU3IXcw The answer to today's XKCD scrollover text: https://t.co/Zc3NxPeONg Pretty cool.</w:t>
      </w:r>
    </w:p>
    <w:p>
      <w:r>
        <w:rPr>
          <w:b/>
          <w:u w:val="single"/>
        </w:rPr>
        <w:t>269186</w:t>
      </w:r>
    </w:p>
    <w:p>
      <w:r>
        <w:t>Roll up with the windows up, I'm still sippin' whiskey from the solo cup. She down for whatever, 'cause she know what's up. 🖖🎶 @G_Eazy</w:t>
      </w:r>
    </w:p>
    <w:p>
      <w:r>
        <w:rPr>
          <w:b/>
          <w:u w:val="single"/>
        </w:rPr>
        <w:t>269187</w:t>
      </w:r>
    </w:p>
    <w:p>
      <w:r>
        <w:t>He fought a 40 yr old Anderson Silva on two days notice. Prime Silva would've killed him https://t.co/6186eDwGWk</w:t>
      </w:r>
    </w:p>
    <w:p>
      <w:r>
        <w:rPr>
          <w:b/>
          <w:u w:val="single"/>
        </w:rPr>
        <w:t>269188</w:t>
      </w:r>
    </w:p>
    <w:p>
      <w:r>
        <w:t>Yes ashanti's old music was just played on radio stations! But we still want new music from Ashanti @Love_5hack</w:t>
      </w:r>
    </w:p>
    <w:p>
      <w:r>
        <w:rPr>
          <w:b/>
          <w:u w:val="single"/>
        </w:rPr>
        <w:t>269189</w:t>
      </w:r>
    </w:p>
    <w:p>
      <w:r>
        <w:t>The Pennsy had a great record for preserving its past - &amp;amp; yet let these incredible machines all go for scrap in the 50s. Wish I'd seen one. https://t.co/bK6KDQbjs3</w:t>
      </w:r>
    </w:p>
    <w:p>
      <w:r>
        <w:rPr>
          <w:b/>
          <w:u w:val="single"/>
        </w:rPr>
        <w:t>269190</w:t>
      </w:r>
    </w:p>
    <w:p>
      <w:r>
        <w:t>Trump faces test mixing Mar-a-Lago with difficult diplomacy - Politico https://t.co/F9Uc8YW01D #ClashRoyaleHack https://t.co/qFxOOBkoUg</w:t>
      </w:r>
    </w:p>
    <w:p>
      <w:r>
        <w:rPr>
          <w:b/>
          <w:u w:val="single"/>
        </w:rPr>
        <w:t>269191</w:t>
      </w:r>
    </w:p>
    <w:p>
      <w:r>
        <w:t>The ins and outs of a proper bike fit | UPMC Health Plan #healthfitness https://t.co/OgxcH6XzJC https://t.co/KA4kTh4x9p</w:t>
      </w:r>
    </w:p>
    <w:p>
      <w:r>
        <w:rPr>
          <w:b/>
          <w:u w:val="single"/>
        </w:rPr>
        <w:t>269192</w:t>
      </w:r>
    </w:p>
    <w:p>
      <w:r>
        <w:t>How to Lose a Guy in 10 Days would make my list of all-time funny romantic comedies, where… https://t.co/a1NIsz2QNL https://t.co/Y80KB7KlR5</w:t>
      </w:r>
    </w:p>
    <w:p>
      <w:r>
        <w:rPr>
          <w:b/>
          <w:u w:val="single"/>
        </w:rPr>
        <w:t>269193</w:t>
      </w:r>
    </w:p>
    <w:p>
      <w:r>
        <w:t>if men refuse to bring Justice</w:t>
        <w:br/>
        <w:t>continue to allow murderer to live</w:t>
        <w:br/>
        <w:t>GOD HOLY SPIRIT Will Judge</w:t>
        <w:br/>
        <w:t>For HIS Children To Live In Peace</w:t>
        <w:br/>
        <w:t>Desroys Hate</w:t>
      </w:r>
    </w:p>
    <w:p>
      <w:r>
        <w:rPr>
          <w:b/>
          <w:u w:val="single"/>
        </w:rPr>
        <w:t>269194</w:t>
      </w:r>
    </w:p>
    <w:p>
      <w:r>
        <w:t>"Aside from provoking large-scale nuclear war, it's hard to imagine a pres taking an action more harmful to the US" https://t.co/MRQqKeTY4C</w:t>
      </w:r>
    </w:p>
    <w:p>
      <w:r>
        <w:rPr>
          <w:b/>
          <w:u w:val="single"/>
        </w:rPr>
        <w:t>269195</w:t>
      </w:r>
    </w:p>
    <w:p>
      <w:r>
        <w:t>LEGO 7754 Star Wars Home One Mon Calamari Star Cruiser (Used)  https://t.co/2rIVx2yPBI #lego #build #blocks</w:t>
      </w:r>
    </w:p>
    <w:p>
      <w:r>
        <w:rPr>
          <w:b/>
          <w:u w:val="single"/>
        </w:rPr>
        <w:t>269196</w:t>
      </w:r>
    </w:p>
    <w:p>
      <w:r>
        <w:t>#DBMK20 first panel starting soon in 9-354, come on down to hear about diversity in gaming industry! @SHASS4Students https://t.co/DmoVrVKtSt</w:t>
      </w:r>
    </w:p>
    <w:p>
      <w:r>
        <w:rPr>
          <w:b/>
          <w:u w:val="single"/>
        </w:rPr>
        <w:t>269197</w:t>
      </w:r>
    </w:p>
    <w:p>
      <w:r>
        <w:t>@babranski Yeh, The way she turned to the side with her arm up as she jumped it looked to be lower ribs or liver area.</w:t>
      </w:r>
    </w:p>
    <w:p>
      <w:r>
        <w:rPr>
          <w:b/>
          <w:u w:val="single"/>
        </w:rPr>
        <w:t>269198</w:t>
      </w:r>
    </w:p>
    <w:p>
      <w:r>
        <w:t xml:space="preserve">@DoomAssistMe If anything, Godot's theme "Fragrance of Dark Coffee" is godlike for me. </w:t>
        <w:br/>
        <w:t>https://t.co/Trd5jFXc0l</w:t>
      </w:r>
    </w:p>
    <w:p>
      <w:r>
        <w:rPr>
          <w:b/>
          <w:u w:val="single"/>
        </w:rPr>
        <w:t>269199</w:t>
      </w:r>
    </w:p>
    <w:p>
      <w:r>
        <w:t>@HeelDowlin__ @Braddigan89 They did, what was it 8 investigations on HRC? Can't tell me that this is a witch hunt if that wasn't.</w:t>
      </w:r>
    </w:p>
    <w:p>
      <w:r>
        <w:rPr>
          <w:b/>
          <w:u w:val="single"/>
        </w:rPr>
        <w:t>269200</w:t>
      </w:r>
    </w:p>
    <w:p>
      <w:r>
        <w:t>Jabones #StarWars a $ 2.000 o $ 3.000 c/u, @Dr_Jazzman @ventuve @Skyciber1 @WandaProducer @azzul2006 @hiramsilva @Benjaisrael @YennaRvch RT https://t.co/9vZUqDuBjp</w:t>
      </w:r>
    </w:p>
    <w:p>
      <w:r>
        <w:rPr>
          <w:b/>
          <w:u w:val="single"/>
        </w:rPr>
        <w:t>269201</w:t>
      </w:r>
    </w:p>
    <w:p>
      <w:r>
        <w:t>My Twitter is worth $1,638.00!. Get your Twitter Value FREE at https://t.co/Ohy4H6fY4B #free #tools #freefollowers</w:t>
      </w:r>
    </w:p>
    <w:p>
      <w:r>
        <w:rPr>
          <w:b/>
          <w:u w:val="single"/>
        </w:rPr>
        <w:t>269202</w:t>
      </w:r>
    </w:p>
    <w:p>
      <w:r>
        <w:t>Join @RepPeterDeFazio, @RepMarkPocan: tell @realDonaldTrump he has 48 hours to report on Syria https://t.co/c1sCkcWlDo @moveon</w:t>
      </w:r>
    </w:p>
    <w:p>
      <w:r>
        <w:rPr>
          <w:b/>
          <w:u w:val="single"/>
        </w:rPr>
        <w:t>269203</w:t>
      </w:r>
    </w:p>
    <w:p>
      <w:r>
        <w:t>Is the US going to take action in Syria tonight?  Indications are yes....question is what action.....</w:t>
      </w:r>
    </w:p>
    <w:p>
      <w:r>
        <w:rPr>
          <w:b/>
          <w:u w:val="single"/>
        </w:rPr>
        <w:t>269204</w:t>
      </w:r>
    </w:p>
    <w:p>
      <w:r>
        <w:t xml:space="preserve">She really just said white women the standard lmaoooooo </w:t>
        <w:br/>
        <w:t>This why y'all self esteem low? Comparing yourselves to a "standard" https://t.co/FBslOelXiQ</w:t>
      </w:r>
    </w:p>
    <w:p>
      <w:r>
        <w:rPr>
          <w:b/>
          <w:u w:val="single"/>
        </w:rPr>
        <w:t>269205</w:t>
      </w:r>
    </w:p>
    <w:p>
      <w:r>
        <w:t>@hendopolis: 'FT EXCLUSIVE TRUMP INTERVIEW: 'If China is not going to solve Nor… https://t.co/UWC2kTI2XB, see more https://t.co/xv8OazlBXK</w:t>
      </w:r>
    </w:p>
    <w:p>
      <w:r>
        <w:rPr>
          <w:b/>
          <w:u w:val="single"/>
        </w:rPr>
        <w:t>269206</w:t>
      </w:r>
    </w:p>
    <w:p>
      <w:r>
        <w:t>@AriISACAT The best creation ever was half-and-half pizza so everyone can be happy and you don't need to shell out for two pizzas</w:t>
      </w:r>
    </w:p>
    <w:p>
      <w:r>
        <w:rPr>
          <w:b/>
          <w:u w:val="single"/>
        </w:rPr>
        <w:t>269207</w:t>
      </w:r>
    </w:p>
    <w:p>
      <w:r>
        <w:t>I've entered to #Win a £50 Spa Voucher from KalliKids. Enter here for your chance to win: https://t.co/HUqEA3YPBc</w:t>
      </w:r>
    </w:p>
    <w:p>
      <w:r>
        <w:rPr>
          <w:b/>
          <w:u w:val="single"/>
        </w:rPr>
        <w:t>269208</w:t>
      </w:r>
    </w:p>
    <w:p>
      <w:r>
        <w:t>Swiss Franc Report: Swiss Legislation Referendum 'Threatens EU Relations' #Poundtoeuro https://t.co/OZW0tp64YQ https://t.co/4J2rK0kriS</w:t>
      </w:r>
    </w:p>
    <w:p>
      <w:r>
        <w:rPr>
          <w:b/>
          <w:u w:val="single"/>
        </w:rPr>
        <w:t>269209</w:t>
      </w:r>
    </w:p>
    <w:p>
      <w:r>
        <w:t>ICYMI: Parenting Roundabout Speed Round: What Do You Always Buy When You Go Grocery Shopping? https://t.co/BkTDKdMLMN</w:t>
      </w:r>
    </w:p>
    <w:p>
      <w:r>
        <w:rPr>
          <w:b/>
          <w:u w:val="single"/>
        </w:rPr>
        <w:t>269210</w:t>
      </w:r>
    </w:p>
    <w:p>
      <w:r>
        <w:t>3 Simple Ways to Setup Your #onlinedating For Success Starting Tonight:</w:t>
        <w:br/>
        <w:t>https://t.co/Lz0nmqHMic</w:t>
        <w:br/>
        <w:t>#DatingAdvice #DatingTips</w:t>
      </w:r>
    </w:p>
    <w:p>
      <w:r>
        <w:rPr>
          <w:b/>
          <w:u w:val="single"/>
        </w:rPr>
        <w:t>269211</w:t>
      </w:r>
    </w:p>
    <w:p>
      <w:r>
        <w:t>NBC News: Obama officials were so concerned about what would happen to Russia... https://t.co/4wtDWtD1RP by #WellsNY0311 via @c0nvey</w:t>
      </w:r>
    </w:p>
    <w:p>
      <w:r>
        <w:rPr>
          <w:b/>
          <w:u w:val="single"/>
        </w:rPr>
        <w:t>269212</w:t>
      </w:r>
    </w:p>
    <w:p>
      <w:r>
        <w:t>Man Utd &amp;amp; Chelsea target Lukaku can become the best striker in the world https://t.co/z0cF45Ecz8 https://t.co/RSmE4M8gcz</w:t>
      </w:r>
    </w:p>
    <w:p>
      <w:r>
        <w:rPr>
          <w:b/>
          <w:u w:val="single"/>
        </w:rPr>
        <w:t>269213</w:t>
      </w:r>
    </w:p>
    <w:p>
      <w:r>
        <w:t>Over the next 2 weeks we will be giving away MP3 players to 10 lucky listeners! Keep listening for more info. #Win #Radio #Wakefield #5Towns</w:t>
      </w:r>
    </w:p>
    <w:p>
      <w:r>
        <w:rPr>
          <w:b/>
          <w:u w:val="single"/>
        </w:rPr>
        <w:t>269214</w:t>
      </w:r>
    </w:p>
    <w:p>
      <w:r>
        <w:t>Retweeted Joel Osteen (@JoelOsteen):</w:t>
        <w:br/>
        <w:br/>
        <w:t>There will never be another you. To reach your highest potential, see... https://t.co/8TyRsqLyDy</w:t>
      </w:r>
    </w:p>
    <w:p>
      <w:r>
        <w:rPr>
          <w:b/>
          <w:u w:val="single"/>
        </w:rPr>
        <w:t>269215</w:t>
      </w:r>
    </w:p>
    <w:p>
      <w:r>
        <w:t>the year is 2017. aku's grasp chokes the planet. there are now only 3 video games</w:t>
        <w:br/>
        <w:t>-breath of the wild</w:t>
        <w:br/>
        <w:t>-night in the woods</w:t>
        <w:br/>
        <w:t>-neir autonoma</w:t>
      </w:r>
    </w:p>
    <w:p>
      <w:r>
        <w:rPr>
          <w:b/>
          <w:u w:val="single"/>
        </w:rPr>
        <w:t>269216</w:t>
      </w:r>
    </w:p>
    <w:p>
      <w:r>
        <w:t>@DianeAzarian @JayStylus @Deplorable9mm Yeah that's a nasty issue.  I try to avoid issues I'm too close too personally.  After an accident at work put me out for months</w:t>
      </w:r>
    </w:p>
    <w:p>
      <w:r>
        <w:rPr>
          <w:b/>
          <w:u w:val="single"/>
        </w:rPr>
        <w:t>269217</w:t>
      </w:r>
    </w:p>
    <w:p>
      <w:r>
        <w:t>Today we celebrate what would of been the 89th Birthday of our Beloved, Dr. Maya Angelou</w:t>
        <w:br/>
        <w:br/>
        <w:t>"Out of the huts of... https://t.co/2DApszz5p8</w:t>
      </w:r>
    </w:p>
    <w:p>
      <w:r>
        <w:rPr>
          <w:b/>
          <w:u w:val="single"/>
        </w:rPr>
        <w:t>269218</w:t>
      </w:r>
    </w:p>
    <w:p>
      <w:r>
        <w:t>He did all this a few months ago when he got that Navy SEAL killed...I wonder how many are going to die now</w:t>
      </w:r>
    </w:p>
    <w:p>
      <w:r>
        <w:rPr>
          <w:b/>
          <w:u w:val="single"/>
        </w:rPr>
        <w:t>269219</w:t>
      </w:r>
    </w:p>
    <w:p>
      <w:r>
        <w:t>Have you seen the latest shopping best bets and  list of upcoming events? https://t.co/CrNiZKTdqt https://t.co/fJlWtZhb1R</w:t>
      </w:r>
    </w:p>
    <w:p>
      <w:r>
        <w:rPr>
          <w:b/>
          <w:u w:val="single"/>
        </w:rPr>
        <w:t>269220</w:t>
      </w:r>
    </w:p>
    <w:p>
      <w:r>
        <w:t>ICYMI&amp;gt; Integrated Health – People Finally Caring About Their He https://t.co/95nSN6nEHG #healthcare #digitalhealth https://t.co/rhR5FKVcxZ</w:t>
      </w:r>
    </w:p>
    <w:p>
      <w:r>
        <w:rPr>
          <w:b/>
          <w:u w:val="single"/>
        </w:rPr>
        <w:t>269221</w:t>
      </w:r>
    </w:p>
    <w:p>
      <w:r>
        <w:t>FALSE HEARTS - Undiscovered Sessions - Live Acoustic Set. Check out this brilliant acoustic set by @falseheartsband  https://t.co/bBjE0RvVwG</w:t>
      </w:r>
    </w:p>
    <w:p>
      <w:r>
        <w:rPr>
          <w:b/>
          <w:u w:val="single"/>
        </w:rPr>
        <w:t>269222</w:t>
      </w:r>
    </w:p>
    <w:p>
      <w:r>
        <w:t>Action contre la Faim: 6,8 million of #Yemenis face severe food insecurity #EndYemenSiege https://t.co/v2y4DJw5kA</w:t>
      </w:r>
    </w:p>
    <w:p>
      <w:r>
        <w:rPr>
          <w:b/>
          <w:u w:val="single"/>
        </w:rPr>
        <w:t>269223</w:t>
      </w:r>
    </w:p>
    <w:p>
      <w:r>
        <w:t>What really is #AI? Elon Musk and Mark Zuckerberg can't agree https://t.co/3KdgqBEOLh https://t.co/QO9rxEV31h</w:t>
      </w:r>
    </w:p>
    <w:p>
      <w:r>
        <w:rPr>
          <w:b/>
          <w:u w:val="single"/>
        </w:rPr>
        <w:t>269224</w:t>
      </w:r>
    </w:p>
    <w:p>
      <w:r>
        <w:t>@ronmci Communication skills https://t.co/blAQgljoTc #selfmotivation Get one for doing https://t.co/Fl1BHDt5pc  #psychology #goals #team https://t.co/iyW87HaiD9</w:t>
      </w:r>
    </w:p>
    <w:p>
      <w:r>
        <w:rPr>
          <w:b/>
          <w:u w:val="single"/>
        </w:rPr>
        <w:t>269225</w:t>
      </w:r>
    </w:p>
    <w:p>
      <w:r>
        <w:t>.@CDCgov Officials Call for Physicians to Remain Vigilant on #Zika. #AAFP https://t.co/X8RcE4gwy1 https://t.co/nAcOkbIeSN</w:t>
      </w:r>
    </w:p>
    <w:p>
      <w:r>
        <w:rPr>
          <w:b/>
          <w:u w:val="single"/>
        </w:rPr>
        <w:t>269226</w:t>
      </w:r>
    </w:p>
    <w:p>
      <w:r>
        <w:t>@LukeBryanOnline thanks babe for the birthday wishes 😜😂😍 love u. u da best!!😜😜😜💜💜 https://t.co/O20TUQCcH1</w:t>
      </w:r>
    </w:p>
    <w:p>
      <w:r>
        <w:rPr>
          <w:b/>
          <w:u w:val="single"/>
        </w:rPr>
        <w:t>269227</w:t>
      </w:r>
    </w:p>
    <w:p>
      <w:r>
        <w:t>Sigala feat. John Newman &amp;amp; Nile Rodgers - Give Me Your Love sur https://t.co/1aZ8xFW5Eo  | #AdofunWebradio</w:t>
      </w:r>
    </w:p>
    <w:p>
      <w:r>
        <w:rPr>
          <w:b/>
          <w:u w:val="single"/>
        </w:rPr>
        <w:t>269228</w:t>
      </w:r>
    </w:p>
    <w:p>
      <w:r>
        <w:t>Quote of the Day › The study shows that parents were heavily burdened taking care of children before such incidents… https://t.co/uZI38ZdezY https://t.co/ppXTfS4HE5</w:t>
      </w:r>
    </w:p>
    <w:p>
      <w:r>
        <w:rPr>
          <w:b/>
          <w:u w:val="single"/>
        </w:rPr>
        <w:t>269229</w:t>
      </w:r>
    </w:p>
    <w:p>
      <w:r>
        <w:t>@DerekMHansen @Pacific_G_Rim Again where is the evidence? We need to question both the intensity of the stretch and body position assumed?</w:t>
      </w:r>
    </w:p>
    <w:p>
      <w:r>
        <w:rPr>
          <w:b/>
          <w:u w:val="single"/>
        </w:rPr>
        <w:t>269230</w:t>
      </w:r>
    </w:p>
    <w:p>
      <w:r>
        <w:t>Dr. Johnson is late again. I knew I should have went to Chick-fil-A this morning for that free breakfast</w:t>
      </w:r>
    </w:p>
    <w:p>
      <w:r>
        <w:rPr>
          <w:b/>
          <w:u w:val="single"/>
        </w:rPr>
        <w:t>269231</w:t>
      </w:r>
    </w:p>
    <w:p>
      <w:r>
        <w:t>In all the hustle and bustle we bid #farewell  to the #DarkHorse and the '#spirit ' of Food and Beverage service @mohanraj8866 @TridentBhub https://t.co/MkUXc2r337</w:t>
      </w:r>
    </w:p>
    <w:p>
      <w:r>
        <w:rPr>
          <w:b/>
          <w:u w:val="single"/>
        </w:rPr>
        <w:t>269232</w:t>
      </w:r>
    </w:p>
    <w:p>
      <w:r>
        <w:t>Textures of #capecod. Simple day today-Nobska light, potato chip factory, and dodging rain. https://t.co/stGUdtFUGF</w:t>
      </w:r>
    </w:p>
    <w:p>
      <w:r>
        <w:rPr>
          <w:b/>
          <w:u w:val="single"/>
        </w:rPr>
        <w:t>269233</w:t>
      </w:r>
    </w:p>
    <w:p>
      <w:r>
        <w:t>@dr_rita39 Ahhh this really hurts me feeling pain of my nation and there is no solution for the brutality of Indian armed forces.</w:t>
      </w:r>
    </w:p>
    <w:p>
      <w:r>
        <w:rPr>
          <w:b/>
          <w:u w:val="single"/>
        </w:rPr>
        <w:t>269234</w:t>
      </w:r>
    </w:p>
    <w:p>
      <w:r>
        <w:t>STEINWORLD FURNITURE PAINTED CONSOLE / SIDEBOARD! GREAT LOOK! https://t.co/uO3RJayn2y https://t.co/bEqFvzD4nb</w:t>
      </w:r>
    </w:p>
    <w:p>
      <w:r>
        <w:rPr>
          <w:b/>
          <w:u w:val="single"/>
        </w:rPr>
        <w:t>269235</w:t>
      </w:r>
    </w:p>
    <w:p>
      <w:r>
        <w:t>From our customer's idea, to a sketch drawing, to reality: a Trinity Jewelers Custom-Made 14kt Yellow Gold... https://t.co/UPXiAHafTn</w:t>
      </w:r>
    </w:p>
    <w:p>
      <w:r>
        <w:rPr>
          <w:b/>
          <w:u w:val="single"/>
        </w:rPr>
        <w:t>269236</w:t>
      </w:r>
    </w:p>
    <w:p>
      <w:r>
        <w:t>If everyone is moving forward together, then success takes care of itself. - Henry Ford #quote #Mind #Body #Soul https://t.co/3CuYxW0PnF</w:t>
      </w:r>
    </w:p>
    <w:p>
      <w:r>
        <w:rPr>
          <w:b/>
          <w:u w:val="single"/>
        </w:rPr>
        <w:t>269237</w:t>
      </w:r>
    </w:p>
    <w:p>
      <w:r>
        <w:t>Gray are you sure that you are bigger in every way!? Look at Ethan's nude buddy 😂 @GraysonDolan @EthanDolan</w:t>
      </w:r>
    </w:p>
    <w:p>
      <w:r>
        <w:rPr>
          <w:b/>
          <w:u w:val="single"/>
        </w:rPr>
        <w:t>269238</w:t>
      </w:r>
    </w:p>
    <w:p>
      <w:r>
        <w:t>Ich mag das @YouTube-Video von @colin_furze: https://t.co/J1utKPoGjh World's Fastest Bumper Car - 600cc 100bhp But how FAST?</w:t>
      </w:r>
    </w:p>
    <w:p>
      <w:r>
        <w:rPr>
          <w:b/>
          <w:u w:val="single"/>
        </w:rPr>
        <w:t>269239</w:t>
      </w:r>
    </w:p>
    <w:p>
      <w:r>
        <w:t>PREPARATION FOR THE SECOND ROUND EXAM</w:t>
        <w:br/>
        <w:t>ENROLLMENT APRIL 7 - 10</w:t>
        <w:br/>
        <w:t>LIMITED SLOTS ONLY</w:t>
        <w:br/>
        <w:t>FIRST COME FIRST SERVED https://t.co/uLPCLgw2CG</w:t>
      </w:r>
    </w:p>
    <w:p>
      <w:r>
        <w:rPr>
          <w:b/>
          <w:u w:val="single"/>
        </w:rPr>
        <w:t>269240</w:t>
      </w:r>
    </w:p>
    <w:p>
      <w:r>
        <w:t>Now and then I think of when we were together</w:t>
        <w:br/>
        <w:t>Like when you said you felt so happy you could die</w:t>
        <w:br/>
        <w:t>Told myself that you were right for me..</w:t>
      </w:r>
    </w:p>
    <w:p>
      <w:r>
        <w:rPr>
          <w:b/>
          <w:u w:val="single"/>
        </w:rPr>
        <w:t>269241</w:t>
      </w:r>
    </w:p>
    <w:p>
      <w:r>
        <w:t>@WingsScotland Are you considering hiring @blairmcdougall or @johnmcternan to help you out? #SpreadTheLoad</w:t>
      </w:r>
    </w:p>
    <w:p>
      <w:r>
        <w:rPr>
          <w:b/>
          <w:u w:val="single"/>
        </w:rPr>
        <w:t>269242</w:t>
      </w:r>
    </w:p>
    <w:p>
      <w:r>
        <w:t>Buying a #Health #insurance at a young age is an advantage as one would exhaust the waiting periods before the need arises to make a #claim.</w:t>
      </w:r>
    </w:p>
    <w:p>
      <w:r>
        <w:rPr>
          <w:b/>
          <w:u w:val="single"/>
        </w:rPr>
        <w:t>269243</w:t>
      </w:r>
    </w:p>
    <w:p>
      <w:r>
        <w:t>Predict winner #Canada vs #Switzerland Predict now https://t.co/iEXl6KBguW #Hockey #HockeyWorldLeague-Tacarigua #PredictionGuru https://t.co/AkR2CEacBU</w:t>
      </w:r>
    </w:p>
    <w:p>
      <w:r>
        <w:rPr>
          <w:b/>
          <w:u w:val="single"/>
        </w:rPr>
        <w:t>269244</w:t>
      </w:r>
    </w:p>
    <w:p>
      <w:r>
        <w:t>State mutual consent registries dont extend across borders. Obcs dont always list the correct state of birth. Wrong registry=no info. #fail</w:t>
      </w:r>
    </w:p>
    <w:p>
      <w:r>
        <w:rPr>
          <w:b/>
          <w:u w:val="single"/>
        </w:rPr>
        <w:t>269245</w:t>
      </w:r>
    </w:p>
    <w:p>
      <w:r>
        <w:t>Microsoft is shutting down open source repository CodePlex, offers GitHub migration tool</w:t>
        <w:br/>
        <w:br/>
        <w:t>https://t.co/uIwci3LD08</w:t>
      </w:r>
    </w:p>
    <w:p>
      <w:r>
        <w:rPr>
          <w:b/>
          <w:u w:val="single"/>
        </w:rPr>
        <w:t>269246</w:t>
      </w:r>
    </w:p>
    <w:p>
      <w:r>
        <w:t>Iowa tacks on another run in the 8th, but Richard Fordon is dealing.</w:t>
        <w:br/>
        <w:br/>
        <w:t>Listen live: https://t.co/9c5OV6sqbL</w:t>
      </w:r>
    </w:p>
    <w:p>
      <w:r>
        <w:rPr>
          <w:b/>
          <w:u w:val="single"/>
        </w:rPr>
        <w:t>269247</w:t>
      </w:r>
    </w:p>
    <w:p>
      <w:r>
        <w:t>Check out GJTalent Christian Stolte and Peter Goldsmith on Chicago Fire tonight at 9pm on NBC #GJTalent #NBC... https://t.co/b9HORrOGaF</w:t>
      </w:r>
    </w:p>
    <w:p>
      <w:r>
        <w:rPr>
          <w:b/>
          <w:u w:val="single"/>
        </w:rPr>
        <w:t>269248</w:t>
      </w:r>
    </w:p>
    <w:p>
      <w:r>
        <w:t>Nadal vs Federer Live Stream</w:t>
        <w:br/>
        <w:br/>
        <w:t>Link ► https://t.co/XA2Xc2qNKw</w:t>
        <w:br/>
        <w:t>Link ► https://t.co/XA2Xc2qNKw</w:t>
        <w:br/>
        <w:br/>
        <w:t>.</w:t>
        <w:br/>
        <w:t>#MiamiOpen</w:t>
      </w:r>
    </w:p>
    <w:p>
      <w:r>
        <w:rPr>
          <w:b/>
          <w:u w:val="single"/>
        </w:rPr>
        <w:t>269249</w:t>
      </w:r>
    </w:p>
    <w:p>
      <w:r>
        <w:t>South Africa’s credit rating just got downgraded to junk. Could this be the end for Jacob Zuma? - Los Angeles Times https://t.co/gyEYUdXyeb</w:t>
      </w:r>
    </w:p>
    <w:p>
      <w:r>
        <w:rPr>
          <w:b/>
          <w:u w:val="single"/>
        </w:rPr>
        <w:t>269250</w:t>
      </w:r>
    </w:p>
    <w:p>
      <w:r>
        <w:t>Maoran Chen of #China won the men's 56kg class today at the @iwfnet Youth World Championships in #Thailand https://t.co/120TaQSFSV</w:t>
      </w:r>
    </w:p>
    <w:p>
      <w:r>
        <w:rPr>
          <w:b/>
          <w:u w:val="single"/>
        </w:rPr>
        <w:t>269251</w:t>
      </w:r>
    </w:p>
    <w:p>
      <w:r>
        <w:t>Day 1 post radio; felt like I had food poisoning all morning, then became an exhausted bag of itches that can't be scratched all afternoon.</w:t>
      </w:r>
    </w:p>
    <w:p>
      <w:r>
        <w:rPr>
          <w:b/>
          <w:u w:val="single"/>
        </w:rPr>
        <w:t>269252</w:t>
      </w:r>
    </w:p>
    <w:p>
      <w:r>
        <w:t>@aeryn_lynn my location is kinda far away from you guys (Romeo Plank and Hall) but I'd love it if people came and visited! I miss seeing everyone</w:t>
      </w:r>
    </w:p>
    <w:p>
      <w:r>
        <w:rPr>
          <w:b/>
          <w:u w:val="single"/>
        </w:rPr>
        <w:t>269253</w:t>
      </w:r>
    </w:p>
    <w:p>
      <w:r>
        <w:t>@OkeowoOlufunmi It was a huge weekend of football!</w:t>
        <w:br/>
        <w:t>Check out all the highlights here -&amp;gt; https://t.co/kOtzRsIa9V  https://t.co/32kVST3hxM</w:t>
      </w:r>
    </w:p>
    <w:p>
      <w:r>
        <w:rPr>
          <w:b/>
          <w:u w:val="single"/>
        </w:rPr>
        <w:t>269254</w:t>
      </w:r>
    </w:p>
    <w:p>
      <w:r>
        <w:t>@CTVVancouver I agree to many people crammed on buses and sky trains and why do we need this 3 zone system</w:t>
      </w:r>
    </w:p>
    <w:p>
      <w:r>
        <w:rPr>
          <w:b/>
          <w:u w:val="single"/>
        </w:rPr>
        <w:t>269255</w:t>
      </w:r>
    </w:p>
    <w:p>
      <w:r>
        <w:t>Watch me be mediocre at battlegrounds! @Small_Streamers @SupStreamers @Retweet_Twitch  Watch me at https://t.co/wIQk3bVdSP</w:t>
      </w:r>
    </w:p>
    <w:p>
      <w:r>
        <w:rPr>
          <w:b/>
          <w:u w:val="single"/>
        </w:rPr>
        <w:t>269256</w:t>
      </w:r>
    </w:p>
    <w:p>
      <w:r>
        <w:t>Accident cleared in #Channelview on I-10 Baytown E Fwy Outbound after Sheldon, stop and go traffic back to The E Sam Houston Pkwy #traffic</w:t>
      </w:r>
    </w:p>
    <w:p>
      <w:r>
        <w:rPr>
          <w:b/>
          <w:u w:val="single"/>
        </w:rPr>
        <w:t>269257</w:t>
      </w:r>
    </w:p>
    <w:p>
      <w:r>
        <w:t>Really excited for the #SaifPreityBackAgain</w:t>
        <w:br/>
        <w:t>It's going to awesome hearing live updates from them only on  @UCNews_India  @realpreityzinta</w:t>
      </w:r>
    </w:p>
    <w:p>
      <w:r>
        <w:rPr>
          <w:b/>
          <w:u w:val="single"/>
        </w:rPr>
        <w:t>269258</w:t>
      </w:r>
    </w:p>
    <w:p>
      <w:r>
        <w:t>I walked into a store and bought a slightly different version of the shirt I was wearing. This is what it means to have ur own style</w:t>
      </w:r>
    </w:p>
    <w:p>
      <w:r>
        <w:rPr>
          <w:b/>
          <w:u w:val="single"/>
        </w:rPr>
        <w:t>269259</w:t>
      </w:r>
    </w:p>
    <w:p>
      <w:r>
        <w:t>Yilong 2.5'x4' Handknotted Silk Persian Area Rug Pray Islam Religious Carpet  https://t.co/NSEvUusmTp https://t.co/YyW2cVNxTX</w:t>
      </w:r>
    </w:p>
    <w:p>
      <w:r>
        <w:rPr>
          <w:b/>
          <w:u w:val="single"/>
        </w:rPr>
        <w:t>269260</w:t>
      </w:r>
    </w:p>
    <w:p>
      <w:r>
        <w:t>@takethat @HowardDonald @GaryBarlow Close and now it's all been crushed. People are just being so, so nasty! Xxxxx</w:t>
      </w:r>
    </w:p>
    <w:p>
      <w:r>
        <w:rPr>
          <w:b/>
          <w:u w:val="single"/>
        </w:rPr>
        <w:t>269261</w:t>
      </w:r>
    </w:p>
    <w:p>
      <w:r>
        <w:t>Totally different if I was prepping a meal for him. But y'all on something else if imma reach across he table to cut his chicken...</w:t>
      </w:r>
    </w:p>
    <w:p>
      <w:r>
        <w:rPr>
          <w:b/>
          <w:u w:val="single"/>
        </w:rPr>
        <w:t>269262</w:t>
      </w:r>
    </w:p>
    <w:p>
      <w:r>
        <w:t>#Vintage Apple Juice Bakelite Carved Bar Pin Brooch.  Art Deco.  1930s Bakelite Bar Pin. #etsy #jewelry ... #ecochic https://t.co/9hPgTHLdUu https://t.co/AjdtIT7Yah</w:t>
      </w:r>
    </w:p>
    <w:p>
      <w:r>
        <w:rPr>
          <w:b/>
          <w:u w:val="single"/>
        </w:rPr>
        <w:t>269263</w:t>
      </w:r>
    </w:p>
    <w:p>
      <w:r>
        <w:t>Make a profit at forex - https://t.co/PMdWYZgEAn #Free #FX #Signals #WhyLose EUR/USD Eases Towards 100 Day Average</w:t>
      </w:r>
    </w:p>
    <w:p>
      <w:r>
        <w:rPr>
          <w:b/>
          <w:u w:val="single"/>
        </w:rPr>
        <w:t>269264</w:t>
      </w:r>
    </w:p>
    <w:p>
      <w:r>
        <w:t>I have SO much respect for the Maharaja, Keep the bastard grounded #airindia #GaikwadGrounded https://t.co/kNwMZmgfTb</w:t>
      </w:r>
    </w:p>
    <w:p>
      <w:r>
        <w:rPr>
          <w:b/>
          <w:u w:val="single"/>
        </w:rPr>
        <w:t>269265</w:t>
      </w:r>
    </w:p>
    <w:p>
      <w:r>
        <w:t>i am so freaking glad this is coming out and that this work is getting a stand-alone book treatment -- https://t.co/fbw41erT9P</w:t>
      </w:r>
    </w:p>
    <w:p>
      <w:r>
        <w:rPr>
          <w:b/>
          <w:u w:val="single"/>
        </w:rPr>
        <w:t>269266</w:t>
      </w:r>
    </w:p>
    <w:p>
      <w:r>
        <w:t>@Alexey__Kovalev @MarkAmesExiled Welcome to the bandwagon of outrage. This has been going on for forty years...where have you guys been all this time?!</w:t>
      </w:r>
    </w:p>
    <w:p>
      <w:r>
        <w:rPr>
          <w:b/>
          <w:u w:val="single"/>
        </w:rPr>
        <w:t>269267</w:t>
      </w:r>
    </w:p>
    <w:p>
      <w:r>
        <w:t>@MikeTyson HOW ARE YOU MIKE;YOU ARE LIKE MY BROTHER;GREAT RESPECT;IAM NOT TERRORIST SEPTEMBER 11;2001;WITNESES EDWARD SNOWDEN NSA;WIKILEAKS</w:t>
      </w:r>
    </w:p>
    <w:p>
      <w:r>
        <w:rPr>
          <w:b/>
          <w:u w:val="single"/>
        </w:rPr>
        <w:t>269268</w:t>
      </w:r>
    </w:p>
    <w:p>
      <w:r>
        <w:t>FLAX HEATING PAD,  Microwavable, Plaid &amp;amp;quot;The Flax SaK&amp;amp;quot; Choice of brushed.. https://t.co/JuDc0SlcpI #etsy #Flaxheatpad https://t.co/MKs10oQQjG</w:t>
      </w:r>
    </w:p>
    <w:p>
      <w:r>
        <w:rPr>
          <w:b/>
          <w:u w:val="single"/>
        </w:rPr>
        <w:t>269269</w:t>
      </w:r>
    </w:p>
    <w:p>
      <w:r>
        <w:t>@WichitaEagleSpt @Pg_Benson @PaulSuellentrop @ESPNAndyKatz @American_Conf Na na na na hey hey good bye! Like that was not expected.</w:t>
      </w:r>
    </w:p>
    <w:p>
      <w:r>
        <w:rPr>
          <w:b/>
          <w:u w:val="single"/>
        </w:rPr>
        <w:t>269270</w:t>
      </w:r>
    </w:p>
    <w:p>
      <w:r>
        <w:t>Getting praise by one of the most followed contractor sites on IG. TYSM contractors.of.insta for… https://t.co/cEpQY4Yn4k</w:t>
      </w:r>
    </w:p>
    <w:p>
      <w:r>
        <w:rPr>
          <w:b/>
          <w:u w:val="single"/>
        </w:rPr>
        <w:t>269271</w:t>
      </w:r>
    </w:p>
    <w:p>
      <w:r>
        <w:t>#2: Copper Foil Tape with Conductive Adhesive (1inch X 12yards) - Slug Repellent, EMI Shielding… https://t.co/SZJehXAfRC #Tapes #Adhesives</w:t>
      </w:r>
    </w:p>
    <w:p>
      <w:r>
        <w:rPr>
          <w:b/>
          <w:u w:val="single"/>
        </w:rPr>
        <w:t>269272</w:t>
      </w:r>
    </w:p>
    <w:p>
      <w:r>
        <w:t>Make the best of the west coast. Enter to win everything you need to plan an epic drive up the scenic west coast: https://t.co/HpoPJbKdOE</w:t>
      </w:r>
    </w:p>
    <w:p>
      <w:r>
        <w:rPr>
          <w:b/>
          <w:u w:val="single"/>
        </w:rPr>
        <w:t>269273</w:t>
      </w:r>
    </w:p>
    <w:p>
      <w:r>
        <w:t>Why do people only see the bad in what others do? Are they trying to make themselves feel better? Or are they just that close-minded?</w:t>
      </w:r>
    </w:p>
    <w:p>
      <w:r>
        <w:rPr>
          <w:b/>
          <w:u w:val="single"/>
        </w:rPr>
        <w:t>269274</w:t>
      </w:r>
    </w:p>
    <w:p>
      <w:r>
        <w:t>Let’s earn rewards in @Farmville2! Follow the URL to win! #farmrewards https://t.co/c96c3C4Ioj https://t.co/ez5TvhBvM3</w:t>
      </w:r>
    </w:p>
    <w:p>
      <w:r>
        <w:rPr>
          <w:b/>
          <w:u w:val="single"/>
        </w:rPr>
        <w:t>269275</w:t>
      </w:r>
    </w:p>
    <w:p>
      <w:r>
        <w:t>@beheld i usually drift off listening to ASMR, but as soon as it's over, i wake up, and then that's it, i'm awake the rest of the night</w:t>
      </w:r>
    </w:p>
    <w:p>
      <w:r>
        <w:rPr>
          <w:b/>
          <w:u w:val="single"/>
        </w:rPr>
        <w:t>269276</w:t>
      </w:r>
    </w:p>
    <w:p>
      <w:r>
        <w:t>Great turnout at #PeakExperiences Thanks for making #RFMexpo17 a success! #SummerCamps See you next year! https://t.co/E7li4sg1Za</w:t>
      </w:r>
    </w:p>
    <w:p>
      <w:r>
        <w:rPr>
          <w:b/>
          <w:u w:val="single"/>
        </w:rPr>
        <w:t>269277</w:t>
      </w:r>
    </w:p>
    <w:p>
      <w:r>
        <w:t xml:space="preserve">People who didn't listen to me always bothered me until I realized a lot of the time I was not listening to others. </w:t>
        <w:br/>
        <w:br/>
        <w:t>A-ha! Mirror.</w:t>
      </w:r>
    </w:p>
    <w:p>
      <w:r>
        <w:rPr>
          <w:b/>
          <w:u w:val="single"/>
        </w:rPr>
        <w:t>269278</w:t>
      </w:r>
    </w:p>
    <w:p>
      <w:r>
        <w:t>@JamesinSELA @cspanwj You can't put requirements on when something "has" to happen, and then say it not happening proves anything! All will be revealed.</w:t>
      </w:r>
    </w:p>
    <w:p>
      <w:r>
        <w:rPr>
          <w:b/>
          <w:u w:val="single"/>
        </w:rPr>
        <w:t>269279</w:t>
      </w:r>
    </w:p>
    <w:p>
      <w:r>
        <w:t>You're more interested in the act of creation today than you a... More for Gemini https://t.co/MOTXIN8HhO</w:t>
      </w:r>
    </w:p>
    <w:p>
      <w:r>
        <w:rPr>
          <w:b/>
          <w:u w:val="single"/>
        </w:rPr>
        <w:t>269280</w:t>
      </w:r>
    </w:p>
    <w:p>
      <w:r>
        <w:t xml:space="preserve">Below 2k !!! </w:t>
        <w:br/>
        <w:t xml:space="preserve">Plz Go For 300 Me 5 K Pas 😂😂😂 </w:t>
        <w:br/>
        <w:br/>
        <w:t xml:space="preserve">#thisis4whotxtmeforaportfolio </w:t>
        <w:br/>
        <w:t>#ihvnoissuewid300baloksath</w:t>
      </w:r>
    </w:p>
    <w:p>
      <w:r>
        <w:rPr>
          <w:b/>
          <w:u w:val="single"/>
        </w:rPr>
        <w:t>269281</w:t>
      </w:r>
    </w:p>
    <w:p>
      <w:r>
        <w:t>620:418 Intended for great @TheseusShakeBot' nuptial day.</w:t>
        <w:br/>
        <w:t>The shallowest thickskin of that barren sort</w:t>
        <w:br/>
        <w:t>#AMNDBots</w:t>
      </w:r>
    </w:p>
    <w:p>
      <w:r>
        <w:rPr>
          <w:b/>
          <w:u w:val="single"/>
        </w:rPr>
        <w:t>269282</w:t>
      </w:r>
    </w:p>
    <w:p>
      <w:r>
        <w:t>#Nigeria #news - RE: Provision of functional housing is the foundation of our success https://t.co/XV0zI5EIab</w:t>
      </w:r>
    </w:p>
    <w:p>
      <w:r>
        <w:rPr>
          <w:b/>
          <w:u w:val="single"/>
        </w:rPr>
        <w:t>269283</w:t>
      </w:r>
    </w:p>
    <w:p>
      <w:r>
        <w:t>@msonbum @bfraser747 @newtgingrich Please put government back on the "Tracks".  Bring back our integrity, fairness, and trust in government.  Stop being such selfish PIGS 🐖🐖🐖🐖</w:t>
      </w:r>
    </w:p>
    <w:p>
      <w:r>
        <w:rPr>
          <w:b/>
          <w:u w:val="single"/>
        </w:rPr>
        <w:t>269284</w:t>
      </w:r>
    </w:p>
    <w:p>
      <w:r>
        <w:t>Go where you are celebrated not tolerated. If they can't see the real value of you, it's time for a new start. #DTBYStillTheOne</w:t>
      </w:r>
    </w:p>
    <w:p>
      <w:r>
        <w:rPr>
          <w:b/>
          <w:u w:val="single"/>
        </w:rPr>
        <w:t>269285</w:t>
      </w:r>
    </w:p>
    <w:p>
      <w:r>
        <w:t>Open thread for night owls: Five promising signs that single-payer may be picking up steam https://t.co/AlOE2BKLJY https://t.co/LT71v0bNwB</w:t>
      </w:r>
    </w:p>
    <w:p>
      <w:r>
        <w:rPr>
          <w:b/>
          <w:u w:val="single"/>
        </w:rPr>
        <w:t>269286</w:t>
      </w:r>
    </w:p>
    <w:p>
      <w:r>
        <w:t>@Miggs__ @Micah_thoo @KOOH_2 @SteveOlson16 @tanyasmith67 Witnesses had seen a rebel ammunition compound bombed...moments later a heavy white cloud of smoke came out towards the town...</w:t>
      </w:r>
    </w:p>
    <w:p>
      <w:r>
        <w:rPr>
          <w:b/>
          <w:u w:val="single"/>
        </w:rPr>
        <w:t>269287</w:t>
      </w:r>
    </w:p>
    <w:p>
      <w:r>
        <w:t>@sebpatrick "My customers don't want to be beaten over the head by political stuff like that awful Watchmen or V for Vendetta or The Invisibles or etc"</w:t>
      </w:r>
    </w:p>
    <w:p>
      <w:r>
        <w:rPr>
          <w:b/>
          <w:u w:val="single"/>
        </w:rPr>
        <w:t>269288</w:t>
      </w:r>
    </w:p>
    <w:p>
      <w:r>
        <w:t>@GRons21 @desipiodotcom "HAHA!!!  My team was better than yours when baseball was still segregated!!!  Suck it, Chicago."</w:t>
      </w:r>
    </w:p>
    <w:p>
      <w:r>
        <w:rPr>
          <w:b/>
          <w:u w:val="single"/>
        </w:rPr>
        <w:t>269289</w:t>
      </w:r>
    </w:p>
    <w:p>
      <w:r>
        <w:t>osmond real estate cook book paperback baking recipes 2001 rare https://t.co/d3MDqJmlBo https://t.co/36XGtOggIl</w:t>
      </w:r>
    </w:p>
    <w:p>
      <w:r>
        <w:rPr>
          <w:b/>
          <w:u w:val="single"/>
        </w:rPr>
        <w:t>269290</w:t>
      </w:r>
    </w:p>
    <w:p>
      <w:r>
        <w:t>But I looked doubtingly, and, at the latter to love; it was impossible to any time; to feel only was the most hateful.</w:t>
      </w:r>
    </w:p>
    <w:p>
      <w:r>
        <w:rPr>
          <w:b/>
          <w:u w:val="single"/>
        </w:rPr>
        <w:t>269291</w:t>
      </w:r>
    </w:p>
    <w:p>
      <w:r>
        <w:t>Cancer cells are masters of escape. Scientists are learning to outsmart them #chronicmyeloidleukemia: https://t.co/LxE3lyQEY2 #AACR17 https://t.co/WCN9RoJyUh</w:t>
      </w:r>
    </w:p>
    <w:p>
      <w:r>
        <w:rPr>
          <w:b/>
          <w:u w:val="single"/>
        </w:rPr>
        <w:t>269292</w:t>
      </w:r>
    </w:p>
    <w:p>
      <w:r>
        <w:t>The #Eagles offseason workout program begins two weeks from today on April 17.</w:t>
        <w:br/>
        <w:br/>
        <w:t>Brace yourselves. The 2017 season is coming.</w:t>
        <w:br/>
        <w:br/>
        <w:t>#FlyEaglesFly</w:t>
      </w:r>
    </w:p>
    <w:p>
      <w:r>
        <w:rPr>
          <w:b/>
          <w:u w:val="single"/>
        </w:rPr>
        <w:t>269293</w:t>
      </w:r>
    </w:p>
    <w:p>
      <w:r>
        <w:t>I have John Zielonka from @ProstSoccer acting as my scribe for tonight’s  #SEAvATL match. Looks for real-time insights and commentary.</w:t>
      </w:r>
    </w:p>
    <w:p>
      <w:r>
        <w:rPr>
          <w:b/>
          <w:u w:val="single"/>
        </w:rPr>
        <w:t>269294</w:t>
      </w:r>
    </w:p>
    <w:p>
      <w:r>
        <w:t>Good Morning, time to fill the pages of the things you're afraid to say aloud. cw #amwriting https://t.co/dhxCBrMaKl https://t.co/Hkke8JyjoV</w:t>
      </w:r>
    </w:p>
    <w:p>
      <w:r>
        <w:rPr>
          <w:b/>
          <w:u w:val="single"/>
        </w:rPr>
        <w:t>269295</w:t>
      </w:r>
    </w:p>
    <w:p>
      <w:r>
        <w:t>ThinkProgress &amp;gt; EPA to cut programs that keep children safe from lead ~ https://t.co/1dsRmpCLOP #children #safety #EPA</w:t>
      </w:r>
    </w:p>
    <w:p>
      <w:r>
        <w:rPr>
          <w:b/>
          <w:u w:val="single"/>
        </w:rPr>
        <w:t>269296</w:t>
      </w:r>
    </w:p>
    <w:p>
      <w:r>
        <w:t>Happy Sabbath from Triadelphia (Maryland) Seventh-day Adventist Church! Gina Wahlen preaching. Watch live:  https://t.co/q5Q1Z0bx8b https://t.co/TaAmehlg2Y</w:t>
      </w:r>
    </w:p>
    <w:p>
      <w:r>
        <w:rPr>
          <w:b/>
          <w:u w:val="single"/>
        </w:rPr>
        <w:t>269297</w:t>
      </w:r>
    </w:p>
    <w:p>
      <w:r>
        <w:t>Trump officials depart from longstanding practice, deciding Americans don't need to know when troop go into hotspots https://t.co/7DLhU4p4Ap</w:t>
      </w:r>
    </w:p>
    <w:p>
      <w:r>
        <w:rPr>
          <w:b/>
          <w:u w:val="single"/>
        </w:rPr>
        <w:t>269298</w:t>
      </w:r>
    </w:p>
    <w:p>
      <w:r>
        <w:t>Don't delay starting your next move, register with CIMA MY JOBS today. https://t.co/LQTeHONxre https://t.co/7v0VIVYz4L</w:t>
      </w:r>
    </w:p>
    <w:p>
      <w:r>
        <w:rPr>
          <w:b/>
          <w:u w:val="single"/>
        </w:rPr>
        <w:t>269299</w:t>
      </w:r>
    </w:p>
    <w:p>
      <w:r>
        <w:t>@Bigbird_fgc so what happens against ibuki happeend? Cant blame yourself. Cant see through smoke *insert Du emote*</w:t>
      </w:r>
    </w:p>
    <w:p>
      <w:r>
        <w:rPr>
          <w:b/>
          <w:u w:val="single"/>
        </w:rPr>
        <w:t>269300</w:t>
      </w:r>
    </w:p>
    <w:p>
      <w:r>
        <w:t>[Customer Success Spotlight] A Global #HealthcareIT Firm Boosts the #Security, Availability, and Performance of PACS https://t.co/l7ypBqgaWR https://t.co/jJzGoVkgBr</w:t>
      </w:r>
    </w:p>
    <w:p>
      <w:r>
        <w:rPr>
          <w:b/>
          <w:u w:val="single"/>
        </w:rPr>
        <w:t>269301</w:t>
      </w:r>
    </w:p>
    <w:p>
      <w:r>
        <w:t>Check out the @YouTube Future Stats for this is the life of Jermeeka in aviona via @SocialBlade (https://t.co/UCfKYElLB9) #Youtube</w:t>
      </w:r>
    </w:p>
    <w:p>
      <w:r>
        <w:rPr>
          <w:b/>
          <w:u w:val="single"/>
        </w:rPr>
        <w:t>269302</w:t>
      </w:r>
    </w:p>
    <w:p>
      <w:r>
        <w:t>I'm at Basingstoke Railway Station (BSK) - @nationalrailenq in Basingstoke, Hampshire https://t.co/kTigP2FaqL</w:t>
      </w:r>
    </w:p>
    <w:p>
      <w:r>
        <w:rPr>
          <w:b/>
          <w:u w:val="single"/>
        </w:rPr>
        <w:t>269303</w:t>
      </w:r>
    </w:p>
    <w:p>
      <w:r>
        <w:t>Nokia 9 may come with “Nokia OZO Audio” technology and 6 GB Ram - https://t.co/1PUnezrM24</w:t>
        <w:br/>
        <w:br/>
        <w:t>#nokia #Nokia9 #OZO #t… https://t.co/1BOggQL30s https://t.co/apXNRNurMN</w:t>
      </w:r>
    </w:p>
    <w:p>
      <w:r>
        <w:rPr>
          <w:b/>
          <w:u w:val="single"/>
        </w:rPr>
        <w:t>269304</w:t>
      </w:r>
    </w:p>
    <w:p>
      <w:r>
        <w:t>This was such a stupid idea in the first place. What white man approved this???? https://t.co/yV0UGt20Gs</w:t>
      </w:r>
    </w:p>
    <w:p>
      <w:r>
        <w:rPr>
          <w:b/>
          <w:u w:val="single"/>
        </w:rPr>
        <w:t>269305</w:t>
      </w:r>
    </w:p>
    <w:p>
      <w:r>
        <w:t>She Has Done NOTHING To Even Deserve An "Official Portrait!"</w:t>
        <w:br/>
        <w:t>White House unveils official portrait of Melania Trump https://t.co/LCyqBx2OFE</w:t>
      </w:r>
    </w:p>
    <w:p>
      <w:r>
        <w:rPr>
          <w:b/>
          <w:u w:val="single"/>
        </w:rPr>
        <w:t>269306</w:t>
      </w:r>
    </w:p>
    <w:p>
      <w:r>
        <w:t>@lauraingle at dinner with China president Donald Trump entertained was pleasant at same time sent message to Assad</w:t>
      </w:r>
    </w:p>
    <w:p>
      <w:r>
        <w:rPr>
          <w:b/>
          <w:u w:val="single"/>
        </w:rPr>
        <w:t>269307</w:t>
      </w:r>
    </w:p>
    <w:p>
      <w:r>
        <w:t>Leading service provider in the medical field seeks an Account Executive to cover a DC and 270 Corridor territory https://t.co/XXEW2l5Rgd</w:t>
      </w:r>
    </w:p>
    <w:p>
      <w:r>
        <w:rPr>
          <w:b/>
          <w:u w:val="single"/>
        </w:rPr>
        <w:t>269308</w:t>
      </w:r>
    </w:p>
    <w:p>
      <w:r>
        <w:t>Nothing is holding back your imagination now, freeing you to e... More for Aquarius https://t.co/XKi4EFaPXs</w:t>
      </w:r>
    </w:p>
    <w:p>
      <w:r>
        <w:rPr>
          <w:b/>
          <w:u w:val="single"/>
        </w:rPr>
        <w:t>269309</w:t>
      </w:r>
    </w:p>
    <w:p>
      <w:r>
        <w:t xml:space="preserve">Bake-N-Butty is under new management </w:t>
        <w:br/>
        <w:t xml:space="preserve">Delivery Service is now available 0161 222 6110 </w:t>
        <w:br/>
        <w:t>Open Monday to Friday 7am</w:t>
        <w:br/>
        <w:t>Saturday 8am</w:t>
        <w:br/>
        <w:t>Sunday 9am</w:t>
      </w:r>
    </w:p>
    <w:p>
      <w:r>
        <w:rPr>
          <w:b/>
          <w:u w:val="single"/>
        </w:rPr>
        <w:t>269310</w:t>
      </w:r>
    </w:p>
    <w:p>
      <w:r>
        <w:t>Congratulations to our Year 7's who were crowned NORTH TYNESIDE LEAGUE WINNERS this evening🏆🏆🏆</w:t>
        <w:br/>
        <w:br/>
        <w:t>⚽Churchill 4-1... https://t.co/n37rk6djbF</w:t>
      </w:r>
    </w:p>
    <w:p>
      <w:r>
        <w:rPr>
          <w:b/>
          <w:u w:val="single"/>
        </w:rPr>
        <w:t>269311</w:t>
      </w:r>
    </w:p>
    <w:p>
      <w:r>
        <w:t>Police arrest 14 year old boy in connection with Facebook Live sexual assault of girl, 15 https://t.co/Wp2yqzd1ib</w:t>
      </w:r>
    </w:p>
    <w:p>
      <w:r>
        <w:rPr>
          <w:b/>
          <w:u w:val="single"/>
        </w:rPr>
        <w:t>269312</w:t>
      </w:r>
    </w:p>
    <w:p>
      <w:r>
        <w:t>Balyage is such a fun technique! Used @schwarzkopfusa Blonde me and toned with my favorite… https://t.co/2Ub79Zy6ff</w:t>
      </w:r>
    </w:p>
    <w:p>
      <w:r>
        <w:rPr>
          <w:b/>
          <w:u w:val="single"/>
        </w:rPr>
        <w:t>269313</w:t>
      </w:r>
    </w:p>
    <w:p>
      <w:r>
        <w:t>https://t.co/kwc1Im17c5 This is a bit different and worth a watch. @NatureUK @ASPaton @RaptorPolitics @Bird_Crime @lancashiremwild Please RT</w:t>
      </w:r>
    </w:p>
    <w:p>
      <w:r>
        <w:rPr>
          <w:b/>
          <w:u w:val="single"/>
        </w:rPr>
        <w:t>269314</w:t>
      </w:r>
    </w:p>
    <w:p>
      <w:r>
        <w:t>I GOT MY TWO BEST FRIENDS TO LISTEN TO UR MUSIC AND WE ARE PRAYING TO SEE AND MEET YOU IN BOSTON #jacobontour @JacobWhitesides 😘</w:t>
      </w:r>
    </w:p>
    <w:p>
      <w:r>
        <w:rPr>
          <w:b/>
          <w:u w:val="single"/>
        </w:rPr>
        <w:t>269315</w:t>
      </w:r>
    </w:p>
    <w:p>
      <w:r>
        <w:t>@ccblueyes70 for wwe and old fans I guess so. I think the main event should be hhh/seth, one of the few matches I want to see</w:t>
      </w:r>
    </w:p>
    <w:p>
      <w:r>
        <w:rPr>
          <w:b/>
          <w:u w:val="single"/>
        </w:rPr>
        <w:t>269316</w:t>
      </w:r>
    </w:p>
    <w:p>
      <w:r>
        <w:t>Sometimes it looks as if I was never there... Sometimes I want to scream out that I'm here but you won't listen</w:t>
      </w:r>
    </w:p>
    <w:p>
      <w:r>
        <w:rPr>
          <w:b/>
          <w:u w:val="single"/>
        </w:rPr>
        <w:t>269317</w:t>
      </w:r>
    </w:p>
    <w:p>
      <w:r>
        <w:t>Found a Transponder Snail!</w:t>
        <w:br/>
        <w:t>Oars comes back as a henchman of Moria?!</w:t>
        <w:br/>
        <w:t>https://t.co/cOIJlfX0kk #TreCru https://t.co/tDenJ2WRPl</w:t>
      </w:r>
    </w:p>
    <w:p>
      <w:r>
        <w:rPr>
          <w:b/>
          <w:u w:val="single"/>
        </w:rPr>
        <w:t>269318</w:t>
      </w:r>
    </w:p>
    <w:p>
      <w:r>
        <w:t>Tired to hearing the same old tunes in the club then head down to colours tonight @VICTORIADALSTON  for a cocktail of sounds. See bio for 🎟 https://t.co/qMeJHxexw4</w:t>
      </w:r>
    </w:p>
    <w:p>
      <w:r>
        <w:rPr>
          <w:b/>
          <w:u w:val="single"/>
        </w:rPr>
        <w:t>269319</w:t>
      </w:r>
    </w:p>
    <w:p>
      <w:r>
        <w:t>again..."</w:t>
        <w:br/>
        <w:br/>
        <w:t>He spoke softly, wiping the tears away so his love and children don't see him like this. It's fine. It's just the (41/42)</w:t>
      </w:r>
    </w:p>
    <w:p>
      <w:r>
        <w:rPr>
          <w:b/>
          <w:u w:val="single"/>
        </w:rPr>
        <w:t>269320</w:t>
      </w:r>
    </w:p>
    <w:p>
      <w:r>
        <w:t>@That1guyJeff how u do that because I'm tryina work that and my shoulders to give them definition and because I'm a female it's so hard</w:t>
      </w:r>
    </w:p>
    <w:p>
      <w:r>
        <w:rPr>
          <w:b/>
          <w:u w:val="single"/>
        </w:rPr>
        <w:t>269321</w:t>
      </w:r>
    </w:p>
    <w:p>
      <w:r>
        <w:t>@SFEnvironment: The @RecologySF billing website is terrible. #SF deserves better. When will it be replaced?</w:t>
      </w:r>
    </w:p>
    <w:p>
      <w:r>
        <w:rPr>
          <w:b/>
          <w:u w:val="single"/>
        </w:rPr>
        <w:t>269322</w:t>
      </w:r>
    </w:p>
    <w:p>
      <w:r>
        <w:t>Senate OKs 'nuclear option,' clears path for high court nomination vote - ABC News - https://t.co/IjieqfSYMx via @ABC</w:t>
      </w:r>
    </w:p>
    <w:p>
      <w:r>
        <w:rPr>
          <w:b/>
          <w:u w:val="single"/>
        </w:rPr>
        <w:t>269323</w:t>
      </w:r>
    </w:p>
    <w:p>
      <w:r>
        <w:t>Crackpot Bernie Sanders: It’s ‘Stupid and Dangerous’ to Prioritize Jobs Over Climate Change (VIDEO) https://t.co/E25UQRzuf7 https://t.co/mrTNhy5psE</w:t>
      </w:r>
    </w:p>
    <w:p>
      <w:r>
        <w:rPr>
          <w:b/>
          <w:u w:val="single"/>
        </w:rPr>
        <w:t>269324</w:t>
      </w:r>
    </w:p>
    <w:p>
      <w:r>
        <w:t>I've just unlocked Touch Ups achievement in Paradise Island 2! https://t.co/in5rlQUKtQ #ParadiseIsland2 #GameInsight</w:t>
      </w:r>
    </w:p>
    <w:p>
      <w:r>
        <w:rPr>
          <w:b/>
          <w:u w:val="single"/>
        </w:rPr>
        <w:t>269325</w:t>
      </w:r>
    </w:p>
    <w:p>
      <w:r>
        <w:t>@repub9989 @VLRAmyCurtis Movies are all about the box office. You do not want to exclude a large segment just to be more real.</w:t>
      </w:r>
    </w:p>
    <w:p>
      <w:r>
        <w:rPr>
          <w:b/>
          <w:u w:val="single"/>
        </w:rPr>
        <w:t>269326</w:t>
      </w:r>
    </w:p>
    <w:p>
      <w:r>
        <w:t>@kabalambi Hmm. Let's see if we can help. Please follow us and let us know when you have so we can share next steps through DM.</w:t>
      </w:r>
    </w:p>
    <w:p>
      <w:r>
        <w:rPr>
          <w:b/>
          <w:u w:val="single"/>
        </w:rPr>
        <w:t>269327</w:t>
      </w:r>
    </w:p>
    <w:p>
      <w:r>
        <w:t>Here's what we did to #BeBoldforChange: https://t.co/nlxJhlFF09 (Thx to @MastercardMEA @HPNigeria1 @CIPEWomen!) #womenshistorymonth https://t.co/cSqvfaJ0qG</w:t>
      </w:r>
    </w:p>
    <w:p>
      <w:r>
        <w:rPr>
          <w:b/>
          <w:u w:val="single"/>
        </w:rPr>
        <w:t>269328</w:t>
      </w:r>
    </w:p>
    <w:p>
      <w:r>
        <w:t>🌟🌟🌟🌟🌟 @balgoresessex -@balgoresessex-Very impressed with the level of service.</w:t>
        <w:br/>
        <w:t>Matt w... https://t.co/a5go0CQRRz</w:t>
      </w:r>
    </w:p>
    <w:p>
      <w:r>
        <w:rPr>
          <w:b/>
          <w:u w:val="single"/>
        </w:rPr>
        <w:t>269329</w:t>
      </w:r>
    </w:p>
    <w:p>
      <w:r>
        <w:t>#Apes are the largest primates: #gorillas, #chimpanzees, orangutans, #gibbons, siamangs and bonobos. https://t.co/zyCp6sajRU</w:t>
        <w:br/>
        <w:t>「Apes for Kids」</w:t>
      </w:r>
    </w:p>
    <w:p>
      <w:r>
        <w:rPr>
          <w:b/>
          <w:u w:val="single"/>
        </w:rPr>
        <w:t>269330</w:t>
      </w:r>
    </w:p>
    <w:p>
      <w:r>
        <w:t>Grand National 2017 LIVE blog: Follow all the action from Aintree https://t.co/qFWo1XfptP https://t.co/5is5eTVATD</w:t>
      </w:r>
    </w:p>
    <w:p>
      <w:r>
        <w:rPr>
          <w:b/>
          <w:u w:val="single"/>
        </w:rPr>
        <w:t>269331</w:t>
      </w:r>
    </w:p>
    <w:p>
      <w:r>
        <w:t>Soothing Sore Muscles Since 2005! https://t.co/6z1bB8L7qU #Shoulder #Arthritis #EhlersDanlosSyndrome https://t.co/EpLjA7ULkc</w:t>
      </w:r>
    </w:p>
    <w:p>
      <w:r>
        <w:rPr>
          <w:b/>
          <w:u w:val="single"/>
        </w:rPr>
        <w:t>269332</w:t>
      </w:r>
    </w:p>
    <w:p>
      <w:r>
        <w:t>happy DOB to my long lost barb! Miss&amp;amp;love u girl! 💛 (sry attaching these pics was a must) @elizabethhhusak https://t.co/RKhemHFMaM</w:t>
      </w:r>
    </w:p>
    <w:p>
      <w:r>
        <w:rPr>
          <w:b/>
          <w:u w:val="single"/>
        </w:rPr>
        <w:t>269333</w:t>
      </w:r>
    </w:p>
    <w:p>
      <w:r>
        <w:t xml:space="preserve">@hernameisjoss_ </w:t>
        <w:br/>
        <w:t>Top 10 Nintendo Switch Games!</w:t>
        <w:br/>
        <w:t>01. Legend of Zelda</w:t>
        <w:br/>
        <w:t>02. Splatoon 2</w:t>
        <w:br/>
        <w:t>03. Super Mario Odyssey</w:t>
        <w:br/>
        <w:t>https://t.co/ZZ7KfmYhpS</w:t>
      </w:r>
    </w:p>
    <w:p>
      <w:r>
        <w:rPr>
          <w:b/>
          <w:u w:val="single"/>
        </w:rPr>
        <w:t>269334</w:t>
      </w:r>
    </w:p>
    <w:p>
      <w:r>
        <w:t>I liked a @YouTube video from @homeremediesvna https://t.co/87uDZumNLX Drink This To Clean Your Liver And Detox Your Body In 5 Days</w:t>
      </w:r>
    </w:p>
    <w:p>
      <w:r>
        <w:rPr>
          <w:b/>
          <w:u w:val="single"/>
        </w:rPr>
        <w:t>269335</w:t>
      </w:r>
    </w:p>
    <w:p>
      <w:r>
        <w:t>@Sarah_Jayne1981 @RobertsNiomi @KSunray3 - your all at it - il watch the Portuguese version for a touch more culture https://t.co/Sr4VITRLZN</w:t>
      </w:r>
    </w:p>
    <w:p>
      <w:r>
        <w:rPr>
          <w:b/>
          <w:u w:val="single"/>
        </w:rPr>
        <w:t>269336</w:t>
      </w:r>
    </w:p>
    <w:p>
      <w:r>
        <w:t>Found a Transponder Snail!</w:t>
        <w:br/>
        <w:t>Luffy struggles to overcome his brother's death.</w:t>
        <w:br/>
        <w:t>https://t.co/rFWYPLS8ZU https://t.co/TMY9LUEhuj</w:t>
      </w:r>
    </w:p>
    <w:p>
      <w:r>
        <w:rPr>
          <w:b/>
          <w:u w:val="single"/>
        </w:rPr>
        <w:t>269337</w:t>
      </w:r>
    </w:p>
    <w:p>
      <w:r>
        <w:t>To anyone in the world who’s in need of inspiration, optimism, love, and/or misses someone. You’re not alone and you have love here. ❤️</w:t>
      </w:r>
    </w:p>
    <w:p>
      <w:r>
        <w:rPr>
          <w:b/>
          <w:u w:val="single"/>
        </w:rPr>
        <w:t>269338</w:t>
      </w:r>
    </w:p>
    <w:p>
      <w:r>
        <w:t>Presentation today about Abbey's Closet: providing prom dresses &amp;amp; scholarships to folks in need. https://t.co/T1RaDWCn2e</w:t>
      </w:r>
    </w:p>
    <w:p>
      <w:r>
        <w:rPr>
          <w:b/>
          <w:u w:val="single"/>
        </w:rPr>
        <w:t>269339</w:t>
      </w:r>
    </w:p>
    <w:p>
      <w:r>
        <w:t>Three reasons to stand up: 1. To get the remote 2. To go to the bathroom 3. Because you’re the real Slim Shady.</w:t>
      </w:r>
    </w:p>
    <w:p>
      <w:r>
        <w:rPr>
          <w:b/>
          <w:u w:val="single"/>
        </w:rPr>
        <w:t>269340</w:t>
      </w:r>
    </w:p>
    <w:p>
      <w:r>
        <w:t>UT is currently the top Big 12 and Texas school in the Division I Learfield Directors’ Cup standings, per an UT release #HookEm</w:t>
      </w:r>
    </w:p>
    <w:p>
      <w:r>
        <w:rPr>
          <w:b/>
          <w:u w:val="single"/>
        </w:rPr>
        <w:t>269341</w:t>
      </w:r>
    </w:p>
    <w:p>
      <w:r>
        <w:t>@UlfberhtWarbear @Third_Position @StandUpWhiteMan @whitebriton @WhiteLivesFirst lowkey stolen from @TrueAmVanguard</w:t>
      </w:r>
    </w:p>
    <w:p>
      <w:r>
        <w:rPr>
          <w:b/>
          <w:u w:val="single"/>
        </w:rPr>
        <w:t>269342</w:t>
      </w:r>
    </w:p>
    <w:p>
      <w:r>
        <w:t>Another Concourt battle looms for Zuma and Mbete  https://t.co/MRg41LfjOl By JILLIAN GREEN @jfgreen1</w:t>
      </w:r>
    </w:p>
    <w:p>
      <w:r>
        <w:rPr>
          <w:b/>
          <w:u w:val="single"/>
        </w:rPr>
        <w:t>269343</w:t>
      </w:r>
    </w:p>
    <w:p>
      <w:r>
        <w:t>@madison_barkey @SimGiz25 @EarperAdriana @trocchiosabrina @emilietaochy @SJRepsU @raina_hood @Peter01_Pan Happy #WayhaughtWednesday, Maddie!  Hope you are having a great day.  😀❤️</w:t>
      </w:r>
    </w:p>
    <w:p>
      <w:r>
        <w:rPr>
          <w:b/>
          <w:u w:val="single"/>
        </w:rPr>
        <w:t>269344</w:t>
      </w:r>
    </w:p>
    <w:p>
      <w:r>
        <w:t>@FauquierResist5 @Rep_Tom_Garrett @eeeveebee Tom, how can you not see that this is a legitimate concern?</w:t>
      </w:r>
    </w:p>
    <w:p>
      <w:r>
        <w:rPr>
          <w:b/>
          <w:u w:val="single"/>
        </w:rPr>
        <w:t>269345</w:t>
      </w:r>
    </w:p>
    <w:p>
      <w:r>
        <w:t>There are lots of things to do around the house and you can't ... More for Pisces https://t.co/lW1ukmKVMk</w:t>
      </w:r>
    </w:p>
    <w:p>
      <w:r>
        <w:rPr>
          <w:b/>
          <w:u w:val="single"/>
        </w:rPr>
        <w:t>269346</w:t>
      </w:r>
    </w:p>
    <w:p>
      <w:r>
        <w:t>@MattVallone What constitutes "mocking"? Pointing out that many who claim to be Christians are ignoring Christ's teachings every which way they can?</w:t>
      </w:r>
    </w:p>
    <w:p>
      <w:r>
        <w:rPr>
          <w:b/>
          <w:u w:val="single"/>
        </w:rPr>
        <w:t>269347</w:t>
      </w:r>
    </w:p>
    <w:p>
      <w:r>
        <w:t>Okay @droidconit, the boss will see you now!! #smarterthanyesterday, #learnsomehingnewtoday!! https://t.co/NUt65Wq3My</w:t>
      </w:r>
    </w:p>
    <w:p>
      <w:r>
        <w:rPr>
          <w:b/>
          <w:u w:val="single"/>
        </w:rPr>
        <w:t>269348</w:t>
      </w:r>
    </w:p>
    <w:p>
      <w:r>
        <w:t>The effects of aging are most noticeable around the eyes, where skin is delicate and thin. Over time it will... https://t.co/knAWf3hWG8</w:t>
      </w:r>
    </w:p>
    <w:p>
      <w:r>
        <w:rPr>
          <w:b/>
          <w:u w:val="single"/>
        </w:rPr>
        <w:t>269349</w:t>
      </w:r>
    </w:p>
    <w:p>
      <w:r>
        <w:t>@bridgee_ The shipping was free! That's the only reason I went online 😂😭 ... and I ordered like 3 🤷🏻‍♀️</w:t>
      </w:r>
    </w:p>
    <w:p>
      <w:r>
        <w:rPr>
          <w:b/>
          <w:u w:val="single"/>
        </w:rPr>
        <w:t>269350</w:t>
      </w:r>
    </w:p>
    <w:p>
      <w:r>
        <w:t>i was so happy to escape the bugs of florida but house centipedes give me the fear that most florida bugs did, combined together :-/</w:t>
      </w:r>
    </w:p>
    <w:p>
      <w:r>
        <w:rPr>
          <w:b/>
          <w:u w:val="single"/>
        </w:rPr>
        <w:t>269351</w:t>
      </w:r>
    </w:p>
    <w:p>
      <w:r>
        <w:t>You're stretching. Crowley isn't why Hillary won Queens. He has a terrible track record when it comes to winning the borough for candidates. https://t.co/F1laxLocCr</w:t>
      </w:r>
    </w:p>
    <w:p>
      <w:r>
        <w:rPr>
          <w:b/>
          <w:u w:val="single"/>
        </w:rPr>
        <w:t>269352</w:t>
      </w:r>
    </w:p>
    <w:p>
      <w:r>
        <w:t>@TaZe_T I'd like to let you know I started house hunting, saw this was a thing and now I'm still homeless https://t.co/nV1RPdF9xR</w:t>
      </w:r>
    </w:p>
    <w:p>
      <w:r>
        <w:rPr>
          <w:b/>
          <w:u w:val="single"/>
        </w:rPr>
        <w:t>269353</w:t>
      </w:r>
    </w:p>
    <w:p>
      <w:r>
        <w:t>@MurMurz78 @DesertWolfPS @tonyposnanski over 10 years and was just diagnosed with lung cancer... I guess we have a different definition. Of</w:t>
      </w:r>
    </w:p>
    <w:p>
      <w:r>
        <w:rPr>
          <w:b/>
          <w:u w:val="single"/>
        </w:rPr>
        <w:t>269354</w:t>
      </w:r>
    </w:p>
    <w:p>
      <w:r>
        <w:t>The Robot can tell the price movements in the next few seconds, that's why it's easy to win much money very fast. https://t.co/bhhmUKJpdb</w:t>
      </w:r>
    </w:p>
    <w:p>
      <w:r>
        <w:rPr>
          <w:b/>
          <w:u w:val="single"/>
        </w:rPr>
        <w:t>269355</w:t>
      </w:r>
    </w:p>
    <w:p>
      <w:r>
        <w:t>Follow these simple steps for a chance to #win @franciscohTV #giveaway of #PUBATTLEGROUND https://t.co/oBaoLCM7Nc</w:t>
      </w:r>
    </w:p>
    <w:p>
      <w:r>
        <w:rPr>
          <w:b/>
          <w:u w:val="single"/>
        </w:rPr>
        <w:t>269356</w:t>
      </w:r>
    </w:p>
    <w:p>
      <w:r>
        <w:t>@AjaElonnn I'm so lost as to what's going on. I hear bits &amp;amp; pieces watching the news while at work. I need to look up the full thing</w:t>
      </w:r>
    </w:p>
    <w:p>
      <w:r>
        <w:rPr>
          <w:b/>
          <w:u w:val="single"/>
        </w:rPr>
        <w:t>269357</w:t>
      </w:r>
    </w:p>
    <w:p>
      <w:r>
        <w:t>What Are LinkedIn Lead Gen Forms (and How to Amplify Their Impact with Zapier) https://t.co/v5xVMaGZi1</w:t>
      </w:r>
    </w:p>
    <w:p>
      <w:r>
        <w:rPr>
          <w:b/>
          <w:u w:val="single"/>
        </w:rPr>
        <w:t>269358</w:t>
      </w:r>
    </w:p>
    <w:p>
      <w:r>
        <w:t>What Are LinkedIn Lead Gen Forms (and How to Amplify Their Impact with Zapier) https://t.co/v5xVMaGZi1</w:t>
      </w:r>
    </w:p>
    <w:p>
      <w:r>
        <w:rPr>
          <w:b/>
          <w:u w:val="single"/>
        </w:rPr>
        <w:t>269359</w:t>
      </w:r>
    </w:p>
    <w:p>
      <w:r>
        <w:t>@metatronics This seemed right up your refrigerator alley:  Is This Too Moldy? Onions, Cheese, and Citrus Edition https://t.co/tYbGrzo2T3</w:t>
      </w:r>
    </w:p>
    <w:p>
      <w:r>
        <w:rPr>
          <w:b/>
          <w:u w:val="single"/>
        </w:rPr>
        <w:t>269360</w:t>
      </w:r>
    </w:p>
    <w:p>
      <w:r>
        <w:t>one person followed me and one person unfollowed me // automatically checked by https://t.co/lr18Ka0QlW</w:t>
      </w:r>
    </w:p>
    <w:p>
      <w:r>
        <w:rPr>
          <w:b/>
          <w:u w:val="single"/>
        </w:rPr>
        <w:t>269361</w:t>
      </w:r>
    </w:p>
    <w:p>
      <w:r>
        <w:t>Delhi L-G Cancels Allotment of Bungalow For Party Office: #AAP</w:t>
        <w:br/>
        <w:t>https://t.co/HnaETnjqRH</w:t>
        <w:br/>
        <w:t>#politics #news https://t.co/gyQGj2hJtX</w:t>
      </w:r>
    </w:p>
    <w:p>
      <w:r>
        <w:rPr>
          <w:b/>
          <w:u w:val="single"/>
        </w:rPr>
        <w:t>269362</w:t>
      </w:r>
    </w:p>
    <w:p>
      <w:r>
        <w:t>@ScottPopescu @itsdreamtimes Hahahah😂the same when I saw one of my friends wearing glasses 👓 i said oh my gosh how you can see without 👓and he feels so upsetting 🌚💔</w:t>
      </w:r>
    </w:p>
    <w:p>
      <w:r>
        <w:rPr>
          <w:b/>
          <w:u w:val="single"/>
        </w:rPr>
        <w:t>269363</w:t>
      </w:r>
    </w:p>
    <w:p>
      <w:r>
        <w:t>FDNY ENGINE 284 AND FDNY SATELLITE 3 TAKING UP FROM A 2ND ALARM FIRE AT A OLD HANGER INSIDE FLOYD BENNETT... https://t.co/5ZNCZqHuL9</w:t>
      </w:r>
    </w:p>
    <w:p>
      <w:r>
        <w:rPr>
          <w:b/>
          <w:u w:val="single"/>
        </w:rPr>
        <w:t>269364</w:t>
      </w:r>
    </w:p>
    <w:p>
      <w:r>
        <w:t>Sustainable Jersey for Schools Materials Re-Use Project: The district is currently collecting materials for its... https://t.co/OaCd9b4QPl</w:t>
      </w:r>
    </w:p>
    <w:p>
      <w:r>
        <w:rPr>
          <w:b/>
          <w:u w:val="single"/>
        </w:rPr>
        <w:t>269365</w:t>
      </w:r>
    </w:p>
    <w:p>
      <w:r>
        <w:t>@mazzerooni @fcuk_eu @_Excitable_Boy_ @GaryLineker @fourfoot I'm ok with been labelled a racist if it makes these libtards sleep at night</w:t>
      </w:r>
    </w:p>
    <w:p>
      <w:r>
        <w:rPr>
          <w:b/>
          <w:u w:val="single"/>
        </w:rPr>
        <w:t>269366</w:t>
      </w:r>
    </w:p>
    <w:p>
      <w:r>
        <w:t>@funeralhoe Tell Us What You Think Of This New Video From @JayMotive215 &amp;amp; @JiggyWinslow_ #LastTime ⚡️https://t.co/Di1Y1bJ6WJ</w:t>
      </w:r>
    </w:p>
    <w:p>
      <w:r>
        <w:rPr>
          <w:b/>
          <w:u w:val="single"/>
        </w:rPr>
        <w:t>269367</w:t>
      </w:r>
    </w:p>
    <w:p>
      <w:r>
        <w:t>Number crunching for the past day - 2 new followers and NO unfollowers. Stats via https://t.co/YiymAVb7XV</w:t>
      </w:r>
    </w:p>
    <w:p>
      <w:r>
        <w:rPr>
          <w:b/>
          <w:u w:val="single"/>
        </w:rPr>
        <w:t>269368</w:t>
      </w:r>
    </w:p>
    <w:p>
      <w:r>
        <w:t>@naughtyTyi how couldn't I!? Your so damn sexy! 100% Sex Goddess 🔥🔥🔥🔥🔥🔥🔥🔥🔥🔥🔥🔥🔥 https://t.co/374ne6zUXV</w:t>
      </w:r>
    </w:p>
    <w:p>
      <w:r>
        <w:rPr>
          <w:b/>
          <w:u w:val="single"/>
        </w:rPr>
        <w:t>269369</w:t>
      </w:r>
    </w:p>
    <w:p>
      <w:r>
        <w:t>y'all can say whatever u want but zach is sweet and kind and he didnt even do anything compared to what the others did to her</w:t>
      </w:r>
    </w:p>
    <w:p>
      <w:r>
        <w:rPr>
          <w:b/>
          <w:u w:val="single"/>
        </w:rPr>
        <w:t>269370</w:t>
      </w:r>
    </w:p>
    <w:p>
      <w:r>
        <w:t>Your unwavering resolve might be the key to putting things bac... More for Taurus https://t.co/ah9nhzI6Om</w:t>
      </w:r>
    </w:p>
    <w:p>
      <w:r>
        <w:rPr>
          <w:b/>
          <w:u w:val="single"/>
        </w:rPr>
        <w:t>269371</w:t>
      </w:r>
    </w:p>
    <w:p>
      <w:r>
        <w:t>Although, Drinking Alcohol Can Turn Your Tuesday Into a Friday!! 😊</w:t>
        <w:br/>
        <w:br/>
        <w:t>* $11.95 Pitchers!!</w:t>
        <w:br/>
        <w:t>* $3.99 Domestic Bottles... https://t.co/AKa4DMkCSb</w:t>
      </w:r>
    </w:p>
    <w:p>
      <w:r>
        <w:rPr>
          <w:b/>
          <w:u w:val="single"/>
        </w:rPr>
        <w:t>269372</w:t>
      </w:r>
    </w:p>
    <w:p>
      <w:r>
        <w:t>This team is ready - tomorrow is our conf opener. Everyday is a must win!  Now is the time - Mentally Tough #FINISH #WAGSB https://t.co/LbNUF8YpP2</w:t>
      </w:r>
    </w:p>
    <w:p>
      <w:r>
        <w:rPr>
          <w:b/>
          <w:u w:val="single"/>
        </w:rPr>
        <w:t>269373</w:t>
      </w:r>
    </w:p>
    <w:p>
      <w:r>
        <w:t>The latest The Online Consumer Daily! https://t.co/Aiaht0ES8s Thanks to @DrewNeisser @BestB2BSocial @Marketing_Clem #cmo #marketing</w:t>
      </w:r>
    </w:p>
    <w:p>
      <w:r>
        <w:rPr>
          <w:b/>
          <w:u w:val="single"/>
        </w:rPr>
        <w:t>269374</w:t>
      </w:r>
    </w:p>
    <w:p>
      <w:r>
        <w:t>@JeppaDT How vital is getting WHE in RDT? 2 from GHS/Smith/Hibberd isnt enough for WHE &amp;amp; rookie, means jumping off Taranto/Swallow/JOM/Rough</w:t>
      </w:r>
    </w:p>
    <w:p>
      <w:r>
        <w:rPr>
          <w:b/>
          <w:u w:val="single"/>
        </w:rPr>
        <w:t>269375</w:t>
      </w:r>
    </w:p>
    <w:p>
      <w:r>
        <w:t>NHL Playoffs: Pittsburgh Penguins in unlikely, unfortunate goaltending situation #DetroitRedWings #NHLPlayoffs… https://t.co/dEp2C0GTix</w:t>
      </w:r>
    </w:p>
    <w:p>
      <w:r>
        <w:rPr>
          <w:b/>
          <w:u w:val="single"/>
        </w:rPr>
        <w:t>269376</w:t>
      </w:r>
    </w:p>
    <w:p>
      <w:r>
        <w:t>@Archaeologuy @bookofloob @tsnscottcullen yawn. Don't care. This team way better this year than last, mooooovin on.</w:t>
      </w:r>
    </w:p>
    <w:p>
      <w:r>
        <w:rPr>
          <w:b/>
          <w:u w:val="single"/>
        </w:rPr>
        <w:t>269377</w:t>
      </w:r>
    </w:p>
    <w:p>
      <w:r>
        <w:t>Scotland's first minister Nicola Sturgeon makes formal request to hold a second... https://t.co/0XX4CfpBWK by #BBCBreaking via @c0nvey</w:t>
      </w:r>
    </w:p>
    <w:p>
      <w:r>
        <w:rPr>
          <w:b/>
          <w:u w:val="single"/>
        </w:rPr>
        <w:t>269378</w:t>
      </w:r>
    </w:p>
    <w:p>
      <w:r>
        <w:t xml:space="preserve">No less...from this person.. expected #Perfect #HarryStyles #signofthetimes </w:t>
        <w:br/>
        <w:t>https://t.co/oN9v0sLJN9</w:t>
      </w:r>
    </w:p>
    <w:p>
      <w:r>
        <w:rPr>
          <w:b/>
          <w:u w:val="single"/>
        </w:rPr>
        <w:t>269379</w:t>
      </w:r>
    </w:p>
    <w:p>
      <w:r>
        <w:t>Laser Scanners 2017 Global Key Players â Faro, Trimble Navigation, Topcon, HEXAGON, Nikon Metrology Market Analy… https://t.co/EBIfcxceRA</w:t>
      </w:r>
    </w:p>
    <w:p>
      <w:r>
        <w:rPr>
          <w:b/>
          <w:u w:val="single"/>
        </w:rPr>
        <w:t>269380</w:t>
      </w:r>
    </w:p>
    <w:p>
      <w:r>
        <w:t>12:52 BST: Temperature: 14.1°C, Wind: S, 0 mph (ave), 0 mph (gust), Humidity: 91%, Rain (hourly) 0.3 mm, Pressure: 1011 hPa, falling slowly</w:t>
      </w:r>
    </w:p>
    <w:p>
      <w:r>
        <w:rPr>
          <w:b/>
          <w:u w:val="single"/>
        </w:rPr>
        <w:t>269381</w:t>
      </w:r>
    </w:p>
    <w:p>
      <w:r>
        <w:t>Found a Transponder Snail!</w:t>
        <w:br/>
        <w:t>Shots of the Pirate Empress Boa Hancock!</w:t>
        <w:br/>
        <w:t>https://t.co/ogpjbh3ATK #TreCru https://t.co/9ce4yBx5rP</w:t>
      </w:r>
    </w:p>
    <w:p>
      <w:r>
        <w:rPr>
          <w:b/>
          <w:u w:val="single"/>
        </w:rPr>
        <w:t>269382</w:t>
      </w:r>
    </w:p>
    <w:p>
      <w:r>
        <w:t>The secret will come out soon. Aetolians, now remained quiet as possible, to reach such greatness. #RussiaGate</w:t>
      </w:r>
    </w:p>
    <w:p>
      <w:r>
        <w:rPr>
          <w:b/>
          <w:u w:val="single"/>
        </w:rPr>
        <w:t>269383</w:t>
      </w:r>
    </w:p>
    <w:p>
      <w:r>
        <w:t>25% Off at Vapor4Life - 25% Off All Vapor Cigarettes Kits, Disposables and Pre-Filled Carts.</w:t>
        <w:br/>
        <w:t>https://t.co/XdC1rWkgHU  #Coupons #Shopping</w:t>
      </w:r>
    </w:p>
    <w:p>
      <w:r>
        <w:rPr>
          <w:b/>
          <w:u w:val="single"/>
        </w:rPr>
        <w:t>269384</w:t>
      </w:r>
    </w:p>
    <w:p>
      <w:r>
        <w:t>Duhamel and Radford needed 'rock bottom' at worlds to see their future | CBCSports.ca Mobile https://t.co/CuehTm0yD0</w:t>
      </w:r>
    </w:p>
    <w:p>
      <w:r>
        <w:rPr>
          <w:b/>
          <w:u w:val="single"/>
        </w:rPr>
        <w:t>269385</w:t>
      </w:r>
    </w:p>
    <w:p>
      <w:r>
        <w:t>@republikaonline Daniel Jacobson on Twitter: "This violates the Hatch Act. WH s… https://t.co/ANZvhhYsgy, see more https://t.co/cVuSYgLzI5</w:t>
      </w:r>
    </w:p>
    <w:p>
      <w:r>
        <w:rPr>
          <w:b/>
          <w:u w:val="single"/>
        </w:rPr>
        <w:t>269386</w:t>
      </w:r>
    </w:p>
    <w:p>
      <w:r>
        <w:t>@tinucherian @bhogleharsha @BloodDonorsIn @BombayBellyrina pls RT the below tweet #blood https://t.co/jwLW5AJ5Yf</w:t>
      </w:r>
    </w:p>
    <w:p>
      <w:r>
        <w:rPr>
          <w:b/>
          <w:u w:val="single"/>
        </w:rPr>
        <w:t>269387</w:t>
      </w:r>
    </w:p>
    <w:p>
      <w:r>
        <w:t>Coming up - we'll be speaking with a retired Army general about the latest developments in Syria on  @FoxRochester @13WHAM https://t.co/AcgmLfNxS6</w:t>
      </w:r>
    </w:p>
    <w:p>
      <w:r>
        <w:rPr>
          <w:b/>
          <w:u w:val="single"/>
        </w:rPr>
        <w:t>269388</w:t>
      </w:r>
    </w:p>
    <w:p>
      <w:r>
        <w:t>Why do people put an x for anything with chris or crys in the word</w:t>
        <w:br/>
        <w:br/>
        <w:t>Seems pretty stupid and unnecessary</w:t>
      </w:r>
    </w:p>
    <w:p>
      <w:r>
        <w:rPr>
          <w:b/>
          <w:u w:val="single"/>
        </w:rPr>
        <w:t>269389</w:t>
      </w:r>
    </w:p>
    <w:p>
      <w:r>
        <w:t>Meet Adam this little guy was rescued from the hoarding house he is approx 4 months old neutered and up to date... https://t.co/UwYZh9iGqS</w:t>
      </w:r>
    </w:p>
    <w:p>
      <w:r>
        <w:rPr>
          <w:b/>
          <w:u w:val="single"/>
        </w:rPr>
        <w:t>269390</w:t>
      </w:r>
    </w:p>
    <w:p>
      <w:r>
        <w:t>@EmanHAly @TexasVC @danagilliann @digitalfatemeh @HoldenthePage @DennisCode @niraj @karangoel @mikedizon @kirillzubovsky @ow @alex @LeaderGrev @tomaxwell @shoored @dohnutt @pttrsnio @motocoaster @JackMcGrath @mcwm @CaseyNeistat @justinkan @askwhale @petershankman @freialobo @saraclay15 @ImTheQ @rabiasquared @samarkaukab @eksays @jna_sh @zahrataiba @wilhelmklopp @waldojaquith @WajahatAli @MaxTemkin @rklau @webjournalist @elisewho @JeremyDBond @shahed @RimSarah @Daphne_Price @rshaikh830 That was mean but also awesome because it got me to follow Eman,</w:t>
      </w:r>
    </w:p>
    <w:p>
      <w:r>
        <w:rPr>
          <w:b/>
          <w:u w:val="single"/>
        </w:rPr>
        <w:t>269391</w:t>
      </w:r>
    </w:p>
    <w:p>
      <w:r>
        <w:t>Heading to Sweden for the extension of the organisation Tehreek-e-Kasmir on Scandinavian level with the whole leadership</w:t>
      </w:r>
    </w:p>
    <w:p>
      <w:r>
        <w:rPr>
          <w:b/>
          <w:u w:val="single"/>
        </w:rPr>
        <w:t>269392</w:t>
      </w:r>
    </w:p>
    <w:p>
      <w:r>
        <w:t>More than half Americans approve of Obamacare now: Poll - Washington, April 6 (IANS) Former US President Barack... https://t.co/vIrIuJMcBw</w:t>
      </w:r>
    </w:p>
    <w:p>
      <w:r>
        <w:rPr>
          <w:b/>
          <w:u w:val="single"/>
        </w:rPr>
        <w:t>269393</w:t>
      </w:r>
    </w:p>
    <w:p>
      <w:r>
        <w:t>Full Gallery: https://t.co/molgj6y6Bh</w:t>
        <w:br/>
        <w:t>Kortney Kane solo shoot in black...</w:t>
        <w:br/>
        <w:t>👻Add me on snapchat: sexymarie18 👻 https://t.co/YgHuQuzpCG</w:t>
      </w:r>
    </w:p>
    <w:p>
      <w:r>
        <w:rPr>
          <w:b/>
          <w:u w:val="single"/>
        </w:rPr>
        <w:t>269394</w:t>
      </w:r>
    </w:p>
    <w:p>
      <w:r>
        <w:t>Carlos Beltran (@carlosbeltran15 l) knows #Astros fans will be cheering for him for the first time in many years. https://t.co/rLVkUYSNXs</w:t>
      </w:r>
    </w:p>
    <w:p>
      <w:r>
        <w:rPr>
          <w:b/>
          <w:u w:val="single"/>
        </w:rPr>
        <w:t>269395</w:t>
      </w:r>
    </w:p>
    <w:p>
      <w:r>
        <w:t>To rent or to buy? That is the question in the @Independent  👉 https://t.co/60fHoM6VJR #walthamstow #Leyton</w:t>
      </w:r>
    </w:p>
    <w:p>
      <w:r>
        <w:rPr>
          <w:b/>
          <w:u w:val="single"/>
        </w:rPr>
        <w:t>269396</w:t>
      </w:r>
    </w:p>
    <w:p>
      <w:r>
        <w:t>@THEHOTSAUCEBOSS Would like to connect about having your support  of The American Cancer Society Relay For Life of Sunrise. https://t.co/1X28OYRJNs https://t.co/XmbkNKEXGz</w:t>
      </w:r>
    </w:p>
    <w:p>
      <w:r>
        <w:rPr>
          <w:b/>
          <w:u w:val="single"/>
        </w:rPr>
        <w:t>269397</w:t>
      </w:r>
    </w:p>
    <w:p>
      <w:r>
        <w:t>I'm sorry this police officer saw a man acting strangely on the side of the road, and just assumes he's on drugs and DRIVES PAST? @60minutes</w:t>
      </w:r>
    </w:p>
    <w:p>
      <w:r>
        <w:rPr>
          <w:b/>
          <w:u w:val="single"/>
        </w:rPr>
        <w:t>269398</w:t>
      </w:r>
    </w:p>
    <w:p>
      <w:r>
        <w:t>If u a woman gamer on Mike and u in a chat wid men ... Jus know they gunna say all kina inappropriate shit to u</w:t>
      </w:r>
    </w:p>
    <w:p>
      <w:r>
        <w:rPr>
          <w:b/>
          <w:u w:val="single"/>
        </w:rPr>
        <w:t>269399</w:t>
      </w:r>
    </w:p>
    <w:p>
      <w:r>
        <w:t>Chris Star - Fuck With My Rich [Explicit] (MP3 Music) https://t.co/TrG9MvPl7a @chrisstarmusic1 @DancehallFlexx @DancehallJA @dangelmusic1"</w:t>
      </w:r>
    </w:p>
    <w:p>
      <w:r>
        <w:rPr>
          <w:b/>
          <w:u w:val="single"/>
        </w:rPr>
        <w:t>269400</w:t>
      </w:r>
    </w:p>
    <w:p>
      <w:r>
        <w:t>I liked a @YouTube video from @idjvideos https://t.co/4oH6Ol2zMh LJUPKA STEVIC FEAT. MC STOJAN - BALKANKA (OFFICIAL VIDEO) 4K</w:t>
      </w:r>
    </w:p>
    <w:p>
      <w:r>
        <w:rPr>
          <w:b/>
          <w:u w:val="single"/>
        </w:rPr>
        <w:t>269401</w:t>
      </w:r>
    </w:p>
    <w:p>
      <w:r>
        <w:t>Though bball refs spend epochs at monitors, this is the stupid espn headline. Refs always villains. Don't think replay prevents controversy. https://t.co/iW5kfHjTXV</w:t>
      </w:r>
    </w:p>
    <w:p>
      <w:r>
        <w:rPr>
          <w:b/>
          <w:u w:val="single"/>
        </w:rPr>
        <w:t>269402</w:t>
      </w:r>
    </w:p>
    <w:p>
      <w:r>
        <w:t>♡› 2x12" D1 Balloons arranged marriage room #decorative Party #Supplies ZZZ... Share https://t.co/rZDBctzJTm https://t.co/3WvicXakvL</w:t>
      </w:r>
    </w:p>
    <w:p>
      <w:r>
        <w:rPr>
          <w:b/>
          <w:u w:val="single"/>
        </w:rPr>
        <w:t>269403</w:t>
      </w:r>
    </w:p>
    <w:p>
      <w:r>
        <w:t>@anabel100 Germany s tabloid BILD 2day headlined "NRW(=most muslim immigrants n fake refugees) "Germany's Greece"!(=violent crime+welfare redipients)</w:t>
      </w:r>
    </w:p>
    <w:p>
      <w:r>
        <w:rPr>
          <w:b/>
          <w:u w:val="single"/>
        </w:rPr>
        <w:t>269404</w:t>
      </w:r>
    </w:p>
    <w:p>
      <w:r>
        <w:t>ALEXANDRE GIROUX 04-05 ITG HEROES AND PROSPECTS FALL EXPO 06/10 https://t.co/zpQptUY9lD https://t.co/PCknfa3SW4</w:t>
      </w:r>
    </w:p>
    <w:p>
      <w:r>
        <w:rPr>
          <w:b/>
          <w:u w:val="single"/>
        </w:rPr>
        <w:t>269405</w:t>
      </w:r>
    </w:p>
    <w:p>
      <w:r>
        <w:t>The Outwaste : Se 1 Ep 169 'Deacon's Donut Dilemma' (Let's Survive Fallo... https://t.co/gUxl0fiw75 via @YouTube</w:t>
      </w:r>
    </w:p>
    <w:p>
      <w:r>
        <w:rPr>
          <w:b/>
          <w:u w:val="single"/>
        </w:rPr>
        <w:t>269406</w:t>
      </w:r>
    </w:p>
    <w:p>
      <w:r>
        <w:t>So yesterday I got locked in a toilet cubicle.... today I see the funny side 🙃 https://t.co/KwiTBZvKDW</w:t>
      </w:r>
    </w:p>
    <w:p>
      <w:r>
        <w:rPr>
          <w:b/>
          <w:u w:val="single"/>
        </w:rPr>
        <w:t>269407</w:t>
      </w:r>
    </w:p>
    <w:p>
      <w:r>
        <w:t xml:space="preserve">10 Rules to surviving in Chicago hoods. </w:t>
        <w:br/>
        <w:br/>
        <w:t xml:space="preserve">1. Don't sit in cars kicking it. #Law </w:t>
        <w:br/>
        <w:br/>
        <w:t>2. Get EVERYTHING  you need and... https://t.co/IVNPMN4vs2</w:t>
      </w:r>
    </w:p>
    <w:p>
      <w:r>
        <w:rPr>
          <w:b/>
          <w:u w:val="single"/>
        </w:rPr>
        <w:t>269408</w:t>
      </w:r>
    </w:p>
    <w:p>
      <w:r>
        <w:t>Happy April fools day. I'll always think of it as that day in 1572 when the Dutch impaled their dykes to fend off the Spanish.</w:t>
      </w:r>
    </w:p>
    <w:p>
      <w:r>
        <w:rPr>
          <w:b/>
          <w:u w:val="single"/>
        </w:rPr>
        <w:t>269409</w:t>
      </w:r>
    </w:p>
    <w:p>
      <w:r>
        <w:t>@Mafrooo @SamLandsberger Extremely salty after the GF! Dogs 20-6 free kicks since quarter time. Swans game is built on discipline</w:t>
      </w:r>
    </w:p>
    <w:p>
      <w:r>
        <w:rPr>
          <w:b/>
          <w:u w:val="single"/>
        </w:rPr>
        <w:t>269410</w:t>
      </w:r>
    </w:p>
    <w:p>
      <w:r>
        <w:t>In past 24 hrs jurors have told judge 3 times they are hung in murder trial of Fresno gang member Jerel Stanfield. Judge might call mistrial</w:t>
      </w:r>
    </w:p>
    <w:p>
      <w:r>
        <w:rPr>
          <w:b/>
          <w:u w:val="single"/>
        </w:rPr>
        <w:t>269411</w:t>
      </w:r>
    </w:p>
    <w:p>
      <w:r>
        <w:t>@wipedoutjoshua @Michael5SOS @joshuadun Lmao I snorted in the middle of my dead quiet math class now I can't stip lafing I'm dyin</w:t>
      </w:r>
    </w:p>
    <w:p>
      <w:r>
        <w:rPr>
          <w:b/>
          <w:u w:val="single"/>
        </w:rPr>
        <w:t>269412</w:t>
      </w:r>
    </w:p>
    <w:p>
      <w:r>
        <w:t>I found getting my first book out there harder than getting my degree. If you are having problems, try this manual https://t.co/VnaOeMmizQ</w:t>
      </w:r>
    </w:p>
    <w:p>
      <w:r>
        <w:rPr>
          <w:b/>
          <w:u w:val="single"/>
        </w:rPr>
        <w:t>269413</w:t>
      </w:r>
    </w:p>
    <w:p>
      <w:r>
        <w:t>@solbby4lyfe Yea I mean I'm not 100% certain if you know me in real life that you don't hate me bc of twitter.</w:t>
      </w:r>
    </w:p>
    <w:p>
      <w:r>
        <w:rPr>
          <w:b/>
          <w:u w:val="single"/>
        </w:rPr>
        <w:t>269414</w:t>
      </w:r>
    </w:p>
    <w:p>
      <w:r>
        <w:t>Looks amazing,we can't miss this one... #BeatCop by @PxCrow &amp;amp; @11bitstudios ...  🍻https://t.co/Eegp7JU20K</w:t>
      </w:r>
    </w:p>
    <w:p>
      <w:r>
        <w:rPr>
          <w:b/>
          <w:u w:val="single"/>
        </w:rPr>
        <w:t>269415</w:t>
      </w:r>
    </w:p>
    <w:p>
      <w:r>
        <w:t>Why is it Important for my Business to Post Blogs? - https://t.co/0JjRKv2TCw https://t.co/8kVQOLnLY3</w:t>
      </w:r>
    </w:p>
    <w:p>
      <w:r>
        <w:rPr>
          <w:b/>
          <w:u w:val="single"/>
        </w:rPr>
        <w:t>269416</w:t>
      </w:r>
    </w:p>
    <w:p>
      <w:r>
        <w:t>@crimsonruari @matrioshkadog Except when they're not funny, they're just being mean selfish and drunk</w:t>
      </w:r>
    </w:p>
    <w:p>
      <w:r>
        <w:rPr>
          <w:b/>
          <w:u w:val="single"/>
        </w:rPr>
        <w:t>269417</w:t>
      </w:r>
    </w:p>
    <w:p>
      <w:r>
        <w:t>@LilaGraceRose @Students4LifeHQ @PPact How can you stand for this. Killing the babies is wrong/heartless/so many other things. We must be a voice for them=</w:t>
      </w:r>
    </w:p>
    <w:p>
      <w:r>
        <w:rPr>
          <w:b/>
          <w:u w:val="single"/>
        </w:rPr>
        <w:t>269418</w:t>
      </w:r>
    </w:p>
    <w:p>
      <w:r>
        <w:t>➙MASAKI YODA 2016/12 -Right there(sample)(1/3 Quality)- https://t.co/IV8jlqGCqM #музыка #Япония #ИНФОРМАЦИЯ</w:t>
      </w:r>
    </w:p>
    <w:p>
      <w:r>
        <w:rPr>
          <w:b/>
          <w:u w:val="single"/>
        </w:rPr>
        <w:t>269419</w:t>
      </w:r>
    </w:p>
    <w:p>
      <w:r>
        <w:t xml:space="preserve">I have 30 minutes to do whatever I want </w:t>
        <w:br/>
        <w:t>After that, I need to start getting ready, shcool starts at 8:30 AM</w:t>
      </w:r>
    </w:p>
    <w:p>
      <w:r>
        <w:rPr>
          <w:b/>
          <w:u w:val="single"/>
        </w:rPr>
        <w:t>269420</w:t>
      </w:r>
    </w:p>
    <w:p>
      <w:r>
        <w:t>@AdamsFlaFan O yeah u won't sue for libel since u know the NYT is telling the truth. U r not, so good luck.</w:t>
      </w:r>
    </w:p>
    <w:p>
      <w:r>
        <w:rPr>
          <w:b/>
          <w:u w:val="single"/>
        </w:rPr>
        <w:t>269421</w:t>
      </w:r>
    </w:p>
    <w:p>
      <w:r>
        <w:t>@Lol_NiceFace I embody these words sooo yes I do know what they mean n you called me a hoe for no reason out the blue lls</w:t>
      </w:r>
    </w:p>
    <w:p>
      <w:r>
        <w:rPr>
          <w:b/>
          <w:u w:val="single"/>
        </w:rPr>
        <w:t>269422</w:t>
      </w:r>
    </w:p>
    <w:p>
      <w:r>
        <w:t>In my life, I've lived, I've loved, I've lost, I've missed, I've hurt, I've trusted, I've made mistakes. But most of all, I've learned.</w:t>
      </w:r>
    </w:p>
    <w:p>
      <w:r>
        <w:rPr>
          <w:b/>
          <w:u w:val="single"/>
        </w:rPr>
        <w:t>269423</w:t>
      </w:r>
    </w:p>
    <w:p>
      <w:r>
        <w:t>#NP The Parisite Syndicate @ParasiteSynband @judith_fisher - The Illusionist on @IronWavesRadio https://t.co/NLNZ7ZOr3S</w:t>
      </w:r>
    </w:p>
    <w:p>
      <w:r>
        <w:rPr>
          <w:b/>
          <w:u w:val="single"/>
        </w:rPr>
        <w:t>269424</w:t>
      </w:r>
    </w:p>
    <w:p>
      <w:r>
        <w:t>@1DHQDaily @radiodisney DRAG ME DOWN</w:t>
        <w:br/>
        <w:t>WISHES FOR HARRY</w:t>
        <w:br/>
        <w:t>I vote for #OneDirection #YouKnowYouLoveThem @radiodisney</w:t>
      </w:r>
    </w:p>
    <w:p>
      <w:r>
        <w:rPr>
          <w:b/>
          <w:u w:val="single"/>
        </w:rPr>
        <w:t>269425</w:t>
      </w:r>
    </w:p>
    <w:p>
      <w:r>
        <w:t>I've got several ideas flowing through my brain and I just love hearing your opinions.  So I… https://t.co/FP5MmPSmVC</w:t>
      </w:r>
    </w:p>
    <w:p>
      <w:r>
        <w:rPr>
          <w:b/>
          <w:u w:val="single"/>
        </w:rPr>
        <w:t>269426</w:t>
      </w:r>
    </w:p>
    <w:p>
      <w:r>
        <w:t>@WeSpokeNewMusic I have had Bolero stuck in my head on a loop since about 2am 🐛🐛🐛🐛🐛🐛https://t.co/XxPHOqtJUU</w:t>
      </w:r>
    </w:p>
    <w:p>
      <w:r>
        <w:rPr>
          <w:b/>
          <w:u w:val="single"/>
        </w:rPr>
        <w:t>269427</w:t>
      </w:r>
    </w:p>
    <w:p>
      <w:r>
        <w:t>Travel’s Biggest CEOs to Speak at Skift Global Forum NYC, Sept 26-27 - https://t.co/sIrYWI1aVe https://t.co/puq1SC9qD9</w:t>
      </w:r>
    </w:p>
    <w:p>
      <w:r>
        <w:rPr>
          <w:b/>
          <w:u w:val="single"/>
        </w:rPr>
        <w:t>269428</w:t>
      </w:r>
    </w:p>
    <w:p>
      <w:r>
        <w:t>#ICYMI Scott Dinsmore of @_liveyourlegend speaks at @TEDxGoldenGate on How to find #work you #love https://t.co/cjQ5j6eusn https://t.co/F8cPTCmIkZ</w:t>
      </w:r>
    </w:p>
    <w:p>
      <w:r>
        <w:rPr>
          <w:b/>
          <w:u w:val="single"/>
        </w:rPr>
        <w:t>269429</w:t>
      </w:r>
    </w:p>
    <w:p>
      <w:r>
        <w:t>Follower -1, Unfollowers - 0. I didn't know I was this awesome. Get your weekly stats via https://t.co/3PnBMBZfDM.</w:t>
      </w:r>
    </w:p>
    <w:p>
      <w:r>
        <w:rPr>
          <w:b/>
          <w:u w:val="single"/>
        </w:rPr>
        <w:t>269430</w:t>
      </w:r>
    </w:p>
    <w:p>
      <w:r>
        <w:t>@Izusenaa yeah :(( and she didnt look too serious either but i do have old phone of mine that i could use ;)</w:t>
      </w:r>
    </w:p>
    <w:p>
      <w:r>
        <w:rPr>
          <w:b/>
          <w:u w:val="single"/>
        </w:rPr>
        <w:t>269431</w:t>
      </w:r>
    </w:p>
    <w:p>
      <w:r>
        <w:t>Justice League Full Movie Deathstroke vs Batman Superhero Movies FXL 201... https://t.co/PvScCKYk3q via @YouTube</w:t>
      </w:r>
    </w:p>
    <w:p>
      <w:r>
        <w:rPr>
          <w:b/>
          <w:u w:val="single"/>
        </w:rPr>
        <w:t>269432</w:t>
      </w:r>
    </w:p>
    <w:p>
      <w:r>
        <w:t>@QalaatAlMudiq insha'Allah brothers. May our mujahideen be successfull. Wish you all the best of luck</w:t>
      </w:r>
    </w:p>
    <w:p>
      <w:r>
        <w:rPr>
          <w:b/>
          <w:u w:val="single"/>
        </w:rPr>
        <w:t>269433</w:t>
      </w:r>
    </w:p>
    <w:p>
      <w:r>
        <w:t>I just entered to #win a Ready Shed by Backyard Discovery &amp;amp; #Step2 Cooler @swingsetsonline #giveaway https://t.co/e2cLYHBVFw</w:t>
      </w:r>
    </w:p>
    <w:p>
      <w:r>
        <w:rPr>
          <w:b/>
          <w:u w:val="single"/>
        </w:rPr>
        <w:t>269434</w:t>
      </w:r>
    </w:p>
    <w:p>
      <w:r>
        <w:t>Warm up 2wind down: #Howto use temperature  to improve ur #sleep! @LoyolaHealth #30Seconds #health https://t.co/kkx34aGRww</w:t>
      </w:r>
    </w:p>
    <w:p>
      <w:r>
        <w:rPr>
          <w:b/>
          <w:u w:val="single"/>
        </w:rPr>
        <w:t>269435</w:t>
      </w:r>
    </w:p>
    <w:p>
      <w:r>
        <w:t>@dyonnaxoxo @Nevaaaaarrr @mandadennyy @GodOfTheLowKey @Cannons_OnDeck Lmfaoo you should be used to it by now 😂😂😂</w:t>
      </w:r>
    </w:p>
    <w:p>
      <w:r>
        <w:rPr>
          <w:b/>
          <w:u w:val="single"/>
        </w:rPr>
        <w:t>269436</w:t>
      </w:r>
    </w:p>
    <w:p>
      <w:r>
        <w:t>Todd's hair tamed once again by Eryn at prestigebarbermaine #barbershop #barber #localbarber… https://t.co/Ok7qaEH0sc</w:t>
      </w:r>
    </w:p>
    <w:p>
      <w:r>
        <w:rPr>
          <w:b/>
          <w:u w:val="single"/>
        </w:rPr>
        <w:t>269437</w:t>
      </w:r>
    </w:p>
    <w:p>
      <w:r>
        <w:t>I'm at Barney Lanches e Pizzaria in Ipatinga, Minas Gerais/Brasil https://t.co/xQee4p9HWm https://t.co/kFjbb4n5JY</w:t>
      </w:r>
    </w:p>
    <w:p>
      <w:r>
        <w:rPr>
          <w:b/>
          <w:u w:val="single"/>
        </w:rPr>
        <w:t>269438</w:t>
      </w:r>
    </w:p>
    <w:p>
      <w:r>
        <w:t>I liked a @YouTube video from @optichitch https://t.co/vUEiGElB76 First girl on Relationships 101 (ft. OpTic Lethul)</w:t>
      </w:r>
    </w:p>
    <w:p>
      <w:r>
        <w:rPr>
          <w:b/>
          <w:u w:val="single"/>
        </w:rPr>
        <w:t>269439</w:t>
      </w:r>
    </w:p>
    <w:p>
      <w:r>
        <w:t>#Bible.org Religious Folklore - You Do Not Get all of the Holy Spirit when You are Saved. Read Blog: https://t.co/0ktBx3wY3E</w:t>
      </w:r>
    </w:p>
    <w:p>
      <w:r>
        <w:rPr>
          <w:b/>
          <w:u w:val="single"/>
        </w:rPr>
        <w:t>269440</w:t>
      </w:r>
    </w:p>
    <w:p>
      <w:r>
        <w:t>Have you seen 'The Handmaid's Tale' trailer yet? &amp;gt;&amp;gt; https://t.co/h8UtXQjqZp. https://t.co/a2Zm3nun0Z</w:t>
      </w:r>
    </w:p>
    <w:p>
      <w:r>
        <w:rPr>
          <w:b/>
          <w:u w:val="single"/>
        </w:rPr>
        <w:t>269441</w:t>
      </w:r>
    </w:p>
    <w:p>
      <w:r>
        <w:t>Aireator Fade Red/White/Blue 6"</w:t>
        <w:br/>
        <w:t>It's hard to believe the Aireator sock, in all it's different… https://t.co/iCYQYJVPRF</w:t>
      </w:r>
    </w:p>
    <w:p>
      <w:r>
        <w:rPr>
          <w:b/>
          <w:u w:val="single"/>
        </w:rPr>
        <w:t>269442</w:t>
      </w:r>
    </w:p>
    <w:p>
      <w:r>
        <w:t>I added a video to a @YouTube playlist https://t.co/VwOvK0FeFL Carly Rae Jepsen "King Of Wishful Thinking" Go West Cover Live @</w:t>
      </w:r>
    </w:p>
    <w:p>
      <w:r>
        <w:rPr>
          <w:b/>
          <w:u w:val="single"/>
        </w:rPr>
        <w:t>269443</w:t>
      </w:r>
    </w:p>
    <w:p>
      <w:r>
        <w:t>Wasps: Rugby union side look at launching Super League team https://t.co/rN4YAoDzyr https://t.co/gsW7QiAIBz</w:t>
      </w:r>
    </w:p>
    <w:p>
      <w:r>
        <w:rPr>
          <w:b/>
          <w:u w:val="single"/>
        </w:rPr>
        <w:t>269444</w:t>
      </w:r>
    </w:p>
    <w:p>
      <w:r>
        <w:t>I asked my friends to get me a free treat they were giving out at Rudder Plaza and they didn't and I've never felt so betrayed</w:t>
      </w:r>
    </w:p>
    <w:p>
      <w:r>
        <w:rPr>
          <w:b/>
          <w:u w:val="single"/>
        </w:rPr>
        <w:t>269445</w:t>
      </w:r>
    </w:p>
    <w:p>
      <w:r>
        <w:t>Anecdote of the day: golden tailor-made #Harvia #sauna door hinges for a special spa customer. #anotherdayatoffice https://t.co/tcZjY1Qw6z</w:t>
      </w:r>
    </w:p>
    <w:p>
      <w:r>
        <w:rPr>
          <w:b/>
          <w:u w:val="single"/>
        </w:rPr>
        <w:t>269446</w:t>
      </w:r>
    </w:p>
    <w:p>
      <w:r>
        <w:t>Power and Extension Cords Professional Survey Global Market – Forecasts from 2016 to 2021 https://t.co/OHjhPURfcq</w:t>
      </w:r>
    </w:p>
    <w:p>
      <w:r>
        <w:rPr>
          <w:b/>
          <w:u w:val="single"/>
        </w:rPr>
        <w:t>269447</w:t>
      </w:r>
    </w:p>
    <w:p>
      <w:r>
        <w:t>NIMASA: AGENCY CALLS FOR URGENT REMOVAL OF ABANDONED SHIPS AND WRECKS</w:t>
        <w:br/>
        <w:t>In a bid to ensure safe and secure shipping... https://t.co/luGXONxouh</w:t>
      </w:r>
    </w:p>
    <w:p>
      <w:r>
        <w:rPr>
          <w:b/>
          <w:u w:val="single"/>
        </w:rPr>
        <w:t>269448</w:t>
      </w:r>
    </w:p>
    <w:p>
      <w:r>
        <w:t>Steve Bannon removed from National Security Council in shakeup @glowbug28 @CHURCHLADY320 @JohnSmithChgo @rosie https://t.co/UZ4IN12GZ8</w:t>
      </w:r>
    </w:p>
    <w:p>
      <w:r>
        <w:rPr>
          <w:b/>
          <w:u w:val="single"/>
        </w:rPr>
        <w:t>269449</w:t>
      </w:r>
    </w:p>
    <w:p>
      <w:r>
        <w:t>@guywithbrain @Acidic_Heart With that set-up of delivery, it's a top 10 Pixar joke IMO. I quote it way too much haha</w:t>
      </w:r>
    </w:p>
    <w:p>
      <w:r>
        <w:rPr>
          <w:b/>
          <w:u w:val="single"/>
        </w:rPr>
        <w:t>269450</w:t>
      </w:r>
    </w:p>
    <w:p>
      <w:r>
        <w:t>@sladesr A key thing to consider is the individual sen vs the aggregate. Like herding cats. If you're a no on nom, why go yes on cloture?</w:t>
      </w:r>
    </w:p>
    <w:p>
      <w:r>
        <w:rPr>
          <w:b/>
          <w:u w:val="single"/>
        </w:rPr>
        <w:t>269451</w:t>
      </w:r>
    </w:p>
    <w:p>
      <w:r>
        <w:t>The West Indian manatee makes it out of the endangered zone https://t.co/DPdkxvw3Ed https://t.co/7Z5WuSnMBx</w:t>
      </w:r>
    </w:p>
    <w:p>
      <w:r>
        <w:rPr>
          <w:b/>
          <w:u w:val="single"/>
        </w:rPr>
        <w:t>269452</w:t>
      </w:r>
    </w:p>
    <w:p>
      <w:r>
        <w:t>Enjoying a spot of English Afternoon Tea is such a perfectly relaxing way to spend time with loved ones &amp;gt; https://t.co/ZEOJnTjIVq https://t.co/7TfaiPZLGl</w:t>
      </w:r>
    </w:p>
    <w:p>
      <w:r>
        <w:rPr>
          <w:b/>
          <w:u w:val="single"/>
        </w:rPr>
        <w:t>269453</w:t>
      </w:r>
    </w:p>
    <w:p>
      <w:r>
        <w:t>Beach decor, Wall hanging, Palm Tree, Sunset, coastal decor. https://t.co/IDU6F65I16 https://t.co/jhUH95xFzF</w:t>
      </w:r>
    </w:p>
    <w:p>
      <w:r>
        <w:rPr>
          <w:b/>
          <w:u w:val="single"/>
        </w:rPr>
        <w:t>269454</w:t>
      </w:r>
    </w:p>
    <w:p>
      <w:r>
        <w:t>Train to become a facilitator in Mindfulness-Based Chronic Pain Management. Course starts soon 👉 https://t.co/9MQgZZe0lJ https://t.co/fr5R5UyWPx</w:t>
      </w:r>
    </w:p>
    <w:p>
      <w:r>
        <w:rPr>
          <w:b/>
          <w:u w:val="single"/>
        </w:rPr>
        <w:t>269455</w:t>
      </w:r>
    </w:p>
    <w:p>
      <w:r>
        <w:t>And here it is. So now Putin can dump Assad and praise trump. Farse is complete. https://t.co/o4aweRhxad</w:t>
      </w:r>
    </w:p>
    <w:p>
      <w:r>
        <w:rPr>
          <w:b/>
          <w:u w:val="single"/>
        </w:rPr>
        <w:t>269456</w:t>
      </w:r>
    </w:p>
    <w:p>
      <w:r>
        <w:t>@kevr1990 @Natalie_Bromley And my opinion being expressed is that people are starting with the irrational tweets. My opinion.</w:t>
      </w:r>
    </w:p>
    <w:p>
      <w:r>
        <w:rPr>
          <w:b/>
          <w:u w:val="single"/>
        </w:rPr>
        <w:t>269457</w:t>
      </w:r>
    </w:p>
    <w:p>
      <w:r>
        <w:t>William C Dudley: Household borrowing, student debt trends and homeownership https://t.co/ZuiAK9O4vu</w:t>
      </w:r>
    </w:p>
    <w:p>
      <w:r>
        <w:rPr>
          <w:b/>
          <w:u w:val="single"/>
        </w:rPr>
        <w:t>269458</w:t>
      </w:r>
    </w:p>
    <w:p>
      <w:r>
        <w:t>https://t.co/bJBdQ2B8Qu</w:t>
        <w:br/>
        <w:br/>
        <w:t>Sigma 70-300mm F/4-5.6 DG Macro Telephoto Zoom Lens for Nikon DSLR Cameraby SigmaPlatform: Not Machine Specific(4… https://t.co/0vKORCA6pe</w:t>
      </w:r>
    </w:p>
    <w:p>
      <w:r>
        <w:rPr>
          <w:b/>
          <w:u w:val="single"/>
        </w:rPr>
        <w:t>269459</w:t>
      </w:r>
    </w:p>
    <w:p>
      <w:r>
        <w:t>Travel Baby Pram Storage Bag Diaper Stroller Organizer Pushchair Bottle Pouch https://t.co/tJ2FSfix9c https://t.co/D4lapwYYvm</w:t>
      </w:r>
    </w:p>
    <w:p>
      <w:r>
        <w:rPr>
          <w:b/>
          <w:u w:val="single"/>
        </w:rPr>
        <w:t>269460</w:t>
      </w:r>
    </w:p>
    <w:p>
      <w:r>
        <w:t>Rings! Fabulous, wonderful, #vintage #rings!! Take a peek at what's in the store! https://t.co/nfQQwrIi7x</w:t>
      </w:r>
    </w:p>
    <w:p>
      <w:r>
        <w:rPr>
          <w:b/>
          <w:u w:val="single"/>
        </w:rPr>
        <w:t>269461</w:t>
      </w:r>
    </w:p>
    <w:p>
      <w:r>
        <w:t>@ProspectInsider The sad thing is, I'd take our 1B situation last year over Valencia as an everyday guy in the lineup, any time. He's been very unimpressive.</w:t>
      </w:r>
    </w:p>
    <w:p>
      <w:r>
        <w:rPr>
          <w:b/>
          <w:u w:val="single"/>
        </w:rPr>
        <w:t>269462</w:t>
      </w:r>
    </w:p>
    <w:p>
      <w:r>
        <w:t>No offense to my friends from STL City, but if Larry Rice wins the election I will get a small chuckle...</w:t>
      </w:r>
    </w:p>
    <w:p>
      <w:r>
        <w:rPr>
          <w:b/>
          <w:u w:val="single"/>
        </w:rPr>
        <w:t>269463</w:t>
      </w:r>
    </w:p>
    <w:p>
      <w:r>
        <w:t>At least 10 children are being held in Victoria’s Barwon maximum security adult prison. Take action now https://t.co/2hN9BJegJU</w:t>
      </w:r>
    </w:p>
    <w:p>
      <w:r>
        <w:rPr>
          <w:b/>
          <w:u w:val="single"/>
        </w:rPr>
        <w:t>269464</w:t>
      </w:r>
    </w:p>
    <w:p>
      <w:r>
        <w:t>Liberty Links: Getting ready for the NCAA Championship game https://t.co/oXYyYyahyv https://t.co/a8glPR5JEs</w:t>
      </w:r>
    </w:p>
    <w:p>
      <w:r>
        <w:rPr>
          <w:b/>
          <w:u w:val="single"/>
        </w:rPr>
        <w:t>269465</w:t>
      </w:r>
    </w:p>
    <w:p>
      <w:r>
        <w:t>@tommie_thomson It is another cracking weekend of #SuperRugby coming your way, including a HUGE clash at Newlands. https://t.co/YEQUrxt9mv</w:t>
      </w:r>
    </w:p>
    <w:p>
      <w:r>
        <w:rPr>
          <w:b/>
          <w:u w:val="single"/>
        </w:rPr>
        <w:t>269466</w:t>
      </w:r>
    </w:p>
    <w:p>
      <w:r>
        <w:t>@tundefashola</w:t>
        <w:br/>
        <w:t>Nigerians will use their voters cards to vote in devil &amp;amp;then rush 2 church to pray for overnight Miracles.#Buhari</w:t>
        <w:br/>
        <w:t>Free #Biafra</w:t>
      </w:r>
    </w:p>
    <w:p>
      <w:r>
        <w:rPr>
          <w:b/>
          <w:u w:val="single"/>
        </w:rPr>
        <w:t>269467</w:t>
      </w:r>
    </w:p>
    <w:p>
      <w:r>
        <w:t>@sox_morgan @CheriJacobus The gov'tment has laws against sexually abusing staff. Didn't stop Bill from being the head of the Dem party. It's selective outrage.</w:t>
      </w:r>
    </w:p>
    <w:p>
      <w:r>
        <w:rPr>
          <w:b/>
          <w:u w:val="single"/>
        </w:rPr>
        <w:t>269468</w:t>
      </w:r>
    </w:p>
    <w:p>
      <w:r>
        <w:t>I added a video to a @YouTube playlist https://t.co/pq6VR8tRI6 Just Gameplay - SWTOR - Jedi Knight - Part 5 - Tatooine and Alderaan</w:t>
      </w:r>
    </w:p>
    <w:p>
      <w:r>
        <w:rPr>
          <w:b/>
          <w:u w:val="single"/>
        </w:rPr>
        <w:t>269469</w:t>
      </w:r>
    </w:p>
    <w:p>
      <w:r>
        <w:t>Horsley Tip closed all day tomorrow for emergency roadworks https://t.co/Y2SGGLm2PN #Gloucestershire https://t.co/djO8WGvkIZ</w:t>
      </w:r>
    </w:p>
    <w:p>
      <w:r>
        <w:rPr>
          <w:b/>
          <w:u w:val="single"/>
        </w:rPr>
        <w:t>269470</w:t>
      </w:r>
    </w:p>
    <w:p>
      <w:r>
        <w:t>One Republic - "Apologize" - A Facing West cover https://t.co/e8aAEf65rH Like &amp;amp; Comment @YouTube @facingwestmusic #RockNDawg</w:t>
      </w:r>
    </w:p>
    <w:p>
      <w:r>
        <w:rPr>
          <w:b/>
          <w:u w:val="single"/>
        </w:rPr>
        <w:t>269471</w:t>
      </w:r>
    </w:p>
    <w:p>
      <w:r>
        <w:t xml:space="preserve">@RahulEaswar https://t.co/LFfeK3LO8T </w:t>
        <w:br/>
        <w:t>looks like both the Chinese and the Indian news media have temporary amnesia</w:t>
      </w:r>
    </w:p>
    <w:p>
      <w:r>
        <w:rPr>
          <w:b/>
          <w:u w:val="single"/>
        </w:rPr>
        <w:t>269472</w:t>
      </w:r>
    </w:p>
    <w:p>
      <w:r>
        <w:t>Survivors Welcome A Decision To Make A Domestic Abuser Tell Police If He Gets A New Girlfriend https://t.co/7tzyA4DBPT</w:t>
      </w:r>
    </w:p>
    <w:p>
      <w:r>
        <w:rPr>
          <w:b/>
          <w:u w:val="single"/>
        </w:rPr>
        <w:t>269473</w:t>
      </w:r>
    </w:p>
    <w:p>
      <w:r>
        <w:t>Lucas and I working on flash cards/ reading his book on Saturday morning. He wants to read and do flashcards! Thanks to his teachers! https://t.co/Szb3Fl60Fv</w:t>
      </w:r>
    </w:p>
    <w:p>
      <w:r>
        <w:rPr>
          <w:b/>
          <w:u w:val="single"/>
        </w:rPr>
        <w:t>269474</w:t>
      </w:r>
    </w:p>
    <w:p>
      <w:r>
        <w:t>@elevenseshour_ Glad to hear you're keeping out of mischief! Monday's always a crazy day 😳! #elevenseshour</w:t>
      </w:r>
    </w:p>
    <w:p>
      <w:r>
        <w:rPr>
          <w:b/>
          <w:u w:val="single"/>
        </w:rPr>
        <w:t>269475</w:t>
      </w:r>
    </w:p>
    <w:p>
      <w:r>
        <w:t>TechCrunch: Picture yourself as a space tourist in these Blue Origin capsule interior shots https://t.co/cIO9gtZ82s …</w:t>
      </w:r>
    </w:p>
    <w:p>
      <w:r>
        <w:rPr>
          <w:b/>
          <w:u w:val="single"/>
        </w:rPr>
        <w:t>269476</w:t>
      </w:r>
    </w:p>
    <w:p>
      <w:r>
        <w:t>Prof Brian Cox clearly explains the biologists' view: improbability of human-like life existing elsewhere in the Universe   #StargazingLive</w:t>
      </w:r>
    </w:p>
    <w:p>
      <w:r>
        <w:rPr>
          <w:b/>
          <w:u w:val="single"/>
        </w:rPr>
        <w:t>269477</w:t>
      </w:r>
    </w:p>
    <w:p>
      <w:r>
        <w:t>@rishabree They are super fun. I just love that chows are playful, but not needy. Like, they do their own thing (for the most part) until you engage</w:t>
      </w:r>
    </w:p>
    <w:p>
      <w:r>
        <w:rPr>
          <w:b/>
          <w:u w:val="single"/>
        </w:rPr>
        <w:t>269478</w:t>
      </w:r>
    </w:p>
    <w:p>
      <w:r>
        <w:t>#MeriPyaariBindu! Stay tuned! And @ayushmannk why the fascination with 'chudail ki choli' when u have @ParineetiChopra? https://t.co/Thx4Wt6RYK</w:t>
      </w:r>
    </w:p>
    <w:p>
      <w:r>
        <w:rPr>
          <w:b/>
          <w:u w:val="single"/>
        </w:rPr>
        <w:t>269479</w:t>
      </w:r>
    </w:p>
    <w:p>
      <w:r>
        <w:t>I played the Search the Waves mini game in Paradise Island 2, and my score was: 10 #GameInsight #ParadiseIsland2 https://t.co/iKyuDJgFlm</w:t>
      </w:r>
    </w:p>
    <w:p>
      <w:r>
        <w:rPr>
          <w:b/>
          <w:u w:val="single"/>
        </w:rPr>
        <w:t>269480</w:t>
      </w:r>
    </w:p>
    <w:p>
      <w:r>
        <w:t>Kwaw Kese, Adjetey Annang, Wanlov &amp;amp; more to catwalk at 2017 Rhythms On Da Runway https://t.co/wZH1ffnDpp https://t.co/IuhM0OqR15</w:t>
      </w:r>
    </w:p>
    <w:p>
      <w:r>
        <w:rPr>
          <w:b/>
          <w:u w:val="single"/>
        </w:rPr>
        <w:t>269481</w:t>
      </w:r>
    </w:p>
    <w:p>
      <w:r>
        <w:t>Monster High Twyla Left Right Arm Hand Replacement Lot https://t.co/GIcMvEszbf https://t.co/MX4ib9oisu</w:t>
      </w:r>
    </w:p>
    <w:p>
      <w:r>
        <w:rPr>
          <w:b/>
          <w:u w:val="single"/>
        </w:rPr>
        <w:t>269482</w:t>
      </w:r>
    </w:p>
    <w:p>
      <w:r>
        <w:t>When you find the bravery to be who you really are and shine, you give us permission to shine to.✨✨ https://t.co/jRYFw0aAVG</w:t>
      </w:r>
    </w:p>
    <w:p>
      <w:r>
        <w:rPr>
          <w:b/>
          <w:u w:val="single"/>
        </w:rPr>
        <w:t>269483</w:t>
      </w:r>
    </w:p>
    <w:p>
      <w:r>
        <w:t>Top rated by hundreds on Amazon! Renogy 100 Watts 12 Volts Monocrystalline S...  $139.31 https://t.co/TivJ7XzmV4 via @amazon associate</w:t>
      </w:r>
    </w:p>
    <w:p>
      <w:r>
        <w:rPr>
          <w:b/>
          <w:u w:val="single"/>
        </w:rPr>
        <w:t>269484</w:t>
      </w:r>
    </w:p>
    <w:p>
      <w:r>
        <w:t>Ze Art! One day at the museum in the infinity room... #art #thebroad #yayoikusama #infinityroom… https://t.co/hAxPSnZh7p</w:t>
      </w:r>
    </w:p>
    <w:p>
      <w:r>
        <w:rPr>
          <w:b/>
          <w:u w:val="single"/>
        </w:rPr>
        <w:t>269485</w:t>
      </w:r>
    </w:p>
    <w:p>
      <w:r>
        <w:t>@dyfl @thesteveorlando @Ssnyder1835 @rileyrossmo1 Imagine if the artist drew...Mr J!🤡 (What's the artists name by the way?)</w:t>
      </w:r>
    </w:p>
    <w:p>
      <w:r>
        <w:rPr>
          <w:b/>
          <w:u w:val="single"/>
        </w:rPr>
        <w:t>269486</w:t>
      </w:r>
    </w:p>
    <w:p>
      <w:r>
        <w:t>[Fairfield] Meganium (F) (IV: 48%) until 12:39:05PM at 3 Parapet St https://t.co/HFhMQdIp07 https://t.co/f5vEejiQy2</w:t>
      </w:r>
    </w:p>
    <w:p>
      <w:r>
        <w:rPr>
          <w:b/>
          <w:u w:val="single"/>
        </w:rPr>
        <w:t>269487</w:t>
      </w:r>
    </w:p>
    <w:p>
      <w:r>
        <w:t>10 percent of U.S. women with #Zika had deformed #fetus or baby, reports Karen Graham.  https://t.co/a9HNZ1jtBx</w:t>
      </w:r>
    </w:p>
    <w:p>
      <w:r>
        <w:rPr>
          <w:b/>
          <w:u w:val="single"/>
        </w:rPr>
        <w:t>269488</w:t>
      </w:r>
    </w:p>
    <w:p>
      <w:r>
        <w:t>@TheHerd @BaxFootballGuru actually "we've" been watching most teams throwing up brick after brick and know it's not "good basketball"</w:t>
      </w:r>
    </w:p>
    <w:p>
      <w:r>
        <w:rPr>
          <w:b/>
          <w:u w:val="single"/>
        </w:rPr>
        <w:t>269489</w:t>
      </w:r>
    </w:p>
    <w:p>
      <w:r>
        <w:t>‘I don't want to leave without Kris:' Mother desperately seeks answers in son's disappearance https://t.co/DCqodXQ0gA via @fox25news</w:t>
      </w:r>
    </w:p>
    <w:p>
      <w:r>
        <w:rPr>
          <w:b/>
          <w:u w:val="single"/>
        </w:rPr>
        <w:t>269490</w:t>
      </w:r>
    </w:p>
    <w:p>
      <w:r>
        <w:t>So, so very tired of this gloomy gloaming twilight weather. When will the dawn of Spring awaken, at last, from her demi- monde slumber?</w:t>
      </w:r>
    </w:p>
    <w:p>
      <w:r>
        <w:rPr>
          <w:b/>
          <w:u w:val="single"/>
        </w:rPr>
        <w:t>269491</w:t>
      </w:r>
    </w:p>
    <w:p>
      <w:r>
        <w:t xml:space="preserve">Houndour </w:t>
        <w:br/>
        <w:t>IV:?%(?/?/?)</w:t>
        <w:br/>
        <w:t>Move Set: unknown/unknown</w:t>
        <w:br/>
        <w:t>Available until 06:44:05 (4m 37s).</w:t>
        <w:br/>
        <w:t>https://t.co/SlxpwgQOwD</w:t>
      </w:r>
    </w:p>
    <w:p>
      <w:r>
        <w:rPr>
          <w:b/>
          <w:u w:val="single"/>
        </w:rPr>
        <w:t>269492</w:t>
      </w:r>
    </w:p>
    <w:p>
      <w:r>
        <w:t>Nintendo barely ever helps fund events or promote the smash scene. It's like they don't even realize what they are actively avoiding.</w:t>
      </w:r>
    </w:p>
    <w:p>
      <w:r>
        <w:rPr>
          <w:b/>
          <w:u w:val="single"/>
        </w:rPr>
        <w:t>269493</w:t>
      </w:r>
    </w:p>
    <w:p>
      <w:r>
        <w:t>#SocialMediaMarketing by #Digital360! Achieve Big With Us! https://t.co/H2Z88zsnm6 https://t.co/SuqVbDmzKI</w:t>
      </w:r>
    </w:p>
    <w:p>
      <w:r>
        <w:rPr>
          <w:b/>
          <w:u w:val="single"/>
        </w:rPr>
        <w:t>269494</w:t>
      </w:r>
    </w:p>
    <w:p>
      <w:r>
        <w:t>@SpeakerRyan like scientist?  The last thing i want is exxon bought politicians making rules about pollution levels</w:t>
      </w:r>
    </w:p>
    <w:p>
      <w:r>
        <w:rPr>
          <w:b/>
          <w:u w:val="single"/>
        </w:rPr>
        <w:t>269495</w:t>
      </w:r>
    </w:p>
    <w:p>
      <w:r>
        <w:t>@sarahgoingmodal @DvdHam @modalmom Honest Q... if you don't shop at welliwest by bike, what streets do you shop on? For me we have no good/better shopping streets by bike.</w:t>
      </w:r>
    </w:p>
    <w:p>
      <w:r>
        <w:rPr>
          <w:b/>
          <w:u w:val="single"/>
        </w:rPr>
        <w:t>269496</w:t>
      </w:r>
    </w:p>
    <w:p>
      <w:r>
        <w:t>Adult Book Stores: I happened to visit an ABS (Adult Book Store) in my area today. I haven’t frequented one in… https://t.co/KmA65DcJWj</w:t>
      </w:r>
    </w:p>
    <w:p>
      <w:r>
        <w:rPr>
          <w:b/>
          <w:u w:val="single"/>
        </w:rPr>
        <w:t>269497</w:t>
      </w:r>
    </w:p>
    <w:p>
      <w:r>
        <w:t>@BetweenlandsDev Hey, the mod is awesome however look at this: https://t.co/V13FIHfohX the button isnt textured.. its from the llbirary mod.. sorry i had to\</w:t>
      </w:r>
    </w:p>
    <w:p>
      <w:r>
        <w:rPr>
          <w:b/>
          <w:u w:val="single"/>
        </w:rPr>
        <w:t>269498</w:t>
      </w:r>
    </w:p>
    <w:p>
      <w:r>
        <w:t>@brits1945 @technige @Wittgenstein016 @Herbiv4 @daveycee @bbcthisweek @campbellclaret Not London. IN London. People travelled from afar.</w:t>
      </w:r>
    </w:p>
    <w:p>
      <w:r>
        <w:rPr>
          <w:b/>
          <w:u w:val="single"/>
        </w:rPr>
        <w:t>269499</w:t>
      </w:r>
    </w:p>
    <w:p>
      <w:r>
        <w:t>https://t.co/GdrXi8OCto Medieval villagers fought off zombies with this easy hack https://t.co/5YD0T0AwwL https://t.co/RbLB5u8vPx</w:t>
      </w:r>
    </w:p>
    <w:p>
      <w:r>
        <w:rPr>
          <w:b/>
          <w:u w:val="single"/>
        </w:rPr>
        <w:t>269500</w:t>
      </w:r>
    </w:p>
    <w:p>
      <w:r>
        <w:t>The Beauty of Women in all it's Duversity...</w:t>
        <w:br/>
        <w:br/>
        <w:t>Available @threads_project Concept Stores near @oldbiscuitmill in #CT and #44Stanley in #JHB. https://t.co/Yblp78JFZq</w:t>
      </w:r>
    </w:p>
    <w:p>
      <w:r>
        <w:rPr>
          <w:b/>
          <w:u w:val="single"/>
        </w:rPr>
        <w:t>269501</w:t>
      </w:r>
    </w:p>
    <w:p>
      <w:r>
        <w:t>@arrivaessex But turned around at the Hermes way round about, why is it always like this EVERY Saturday?</w:t>
      </w:r>
    </w:p>
    <w:p>
      <w:r>
        <w:rPr>
          <w:b/>
          <w:u w:val="single"/>
        </w:rPr>
        <w:t>269502</w:t>
      </w:r>
    </w:p>
    <w:p>
      <w:r>
        <w:t>You know your chat is legit when twitter trolls try to crash the party. #orcachat https://t.co/AnF7AIYnq4</w:t>
      </w:r>
    </w:p>
    <w:p>
      <w:r>
        <w:rPr>
          <w:b/>
          <w:u w:val="single"/>
        </w:rPr>
        <w:t>269503</w:t>
      </w:r>
    </w:p>
    <w:p>
      <w:r>
        <w:t>The Most Dispersed Country In The World Is?</w:t>
        <w:br/>
        <w:t>A. Maldives</w:t>
        <w:br/>
        <w:t>B. Indonesia</w:t>
        <w:br/>
        <w:t>C. Malaysia</w:t>
        <w:br/>
        <w:t>D. Philippines</w:t>
        <w:br/>
        <w:t>Ans is [ A - Maldives ]</w:t>
        <w:br/>
        <w:t>#GeneralKnowledge</w:t>
      </w:r>
    </w:p>
    <w:p>
      <w:r>
        <w:rPr>
          <w:b/>
          <w:u w:val="single"/>
        </w:rPr>
        <w:t>269504</w:t>
      </w:r>
    </w:p>
    <w:p>
      <w:r>
        <w:t>Woe be to those who attempt to block your progress today, for ... More for Scorpio https://t.co/A6RI1YWIJW</w:t>
      </w:r>
    </w:p>
    <w:p>
      <w:r>
        <w:rPr>
          <w:b/>
          <w:u w:val="single"/>
        </w:rPr>
        <w:t>269505</w:t>
      </w:r>
    </w:p>
    <w:p>
      <w:r>
        <w:t>@laurenthellama idk about u but first like ANDDDDD first comment????? heck i think i deserve a mf shirt https://t.co/42rix359z8</w:t>
      </w:r>
    </w:p>
    <w:p>
      <w:r>
        <w:rPr>
          <w:b/>
          <w:u w:val="single"/>
        </w:rPr>
        <w:t>269506</w:t>
      </w:r>
    </w:p>
    <w:p>
      <w:r>
        <w:t>When people react negatively to you, turn it into something positive. Don't stoop to their level. Appreciate all the goodness around you. https://t.co/jZhYSNvyrG</w:t>
      </w:r>
    </w:p>
    <w:p>
      <w:r>
        <w:rPr>
          <w:b/>
          <w:u w:val="single"/>
        </w:rPr>
        <w:t>269507</w:t>
      </w:r>
    </w:p>
    <w:p>
      <w:r>
        <w:t>RALLY AGAINST LODGE:</w:t>
        <w:br/>
        <w:br/>
        <w:t>The Gorkha Janmukti Yuwa Morcha will organise a rally in Darjeeling tomorrow against the... https://t.co/i8ryq88yW5</w:t>
      </w:r>
    </w:p>
    <w:p>
      <w:r>
        <w:rPr>
          <w:b/>
          <w:u w:val="single"/>
        </w:rPr>
        <w:t>269508</w:t>
      </w:r>
    </w:p>
    <w:p>
      <w:r>
        <w:t>"A true critic ought to dwell rather upon excellencies than imperfections."</w:t>
        <w:br/>
        <w:t>- Joseph Addison</w:t>
        <w:br/>
        <w:br/>
        <w:t>TOMIHO ForLondonBarrioFiesta</w:t>
      </w:r>
    </w:p>
    <w:p>
      <w:r>
        <w:rPr>
          <w:b/>
          <w:u w:val="single"/>
        </w:rPr>
        <w:t>269509</w:t>
      </w:r>
    </w:p>
    <w:p>
      <w:r>
        <w:t>Things SJWs care about:</w:t>
        <w:br/>
        <w:t>Having MORE females in ME:A</w:t>
        <w:br/>
        <w:br/>
        <w:t>Things SJWs didn't care about:</w:t>
        <w:br/>
        <w:t>Only playing one gender in Legend of Zelda</w:t>
      </w:r>
    </w:p>
    <w:p>
      <w:r>
        <w:rPr>
          <w:b/>
          <w:u w:val="single"/>
        </w:rPr>
        <w:t>269510</w:t>
      </w:r>
    </w:p>
    <w:p>
      <w:r>
        <w:t>brick stone composite masonry PPT Slides - https://t.co/n6ayLRxaul  #brick #stone #composite #masonry</w:t>
      </w:r>
    </w:p>
    <w:p>
      <w:r>
        <w:rPr>
          <w:b/>
          <w:u w:val="single"/>
        </w:rPr>
        <w:t>269511</w:t>
      </w:r>
    </w:p>
    <w:p>
      <w:r>
        <w:t>@AkoiPharoe @AmandaEdmunds5 @king_talent @JasonRMJ you're not having it all😩😩 and she's really trying to convince us we had it all the same😒</w:t>
      </w:r>
    </w:p>
    <w:p>
      <w:r>
        <w:rPr>
          <w:b/>
          <w:u w:val="single"/>
        </w:rPr>
        <w:t>269512</w:t>
      </w:r>
    </w:p>
    <w:p>
      <w:r>
        <w:t>Bespoke #bridal jewellery made by me for your #wedding day #bridetobe #ukbride https://t.co/mle5Fj9m75 https://t.co/YdzU4vdSfh</w:t>
      </w:r>
    </w:p>
    <w:p>
      <w:r>
        <w:rPr>
          <w:b/>
          <w:u w:val="single"/>
        </w:rPr>
        <w:t>269513</w:t>
      </w:r>
    </w:p>
    <w:p>
      <w:r>
        <w:t>Welcoming our new client Great Plains Veterinary Services located in Arcadia/Edmond on Rt 66.  Mobile Services... https://t.co/zcwHHm1JYc</w:t>
      </w:r>
    </w:p>
    <w:p>
      <w:r>
        <w:rPr>
          <w:b/>
          <w:u w:val="single"/>
        </w:rPr>
        <w:t>269514</w:t>
      </w:r>
    </w:p>
    <w:p>
      <w:r>
        <w:t>@CHAOSSCREAMlNG wait fuck im listening to the story of tonight my brain can't handle all this hamilton</w:t>
      </w:r>
    </w:p>
    <w:p>
      <w:r>
        <w:rPr>
          <w:b/>
          <w:u w:val="single"/>
        </w:rPr>
        <w:t>269515</w:t>
      </w:r>
    </w:p>
    <w:p>
      <w:r>
        <w:t>┏┓</w:t>
        <w:br/>
        <w:t>┃┃╱╲  in this</w:t>
        <w:br/>
        <w:t xml:space="preserve">┃╱╱╲╲ house </w:t>
        <w:br/>
        <w:t>╱╱╭╮╲╲  we</w:t>
        <w:br/>
        <w:t xml:space="preserve">▔▏┗┛▕▔ </w:t>
        <w:br/>
        <w:t xml:space="preserve">╱▔▔▔▔▔▔▔▔▔▔╲ </w:t>
        <w:br/>
        <w:t>Love those yakuza boys</w:t>
        <w:br/>
        <w:t xml:space="preserve">╱╱┏┳┓╭╮┏┳┓ ╲╲ </w:t>
        <w:br/>
        <w:t>▔▏┗┻┛┃┃┗┻┛▕▔</w:t>
      </w:r>
    </w:p>
    <w:p>
      <w:r>
        <w:rPr>
          <w:b/>
          <w:u w:val="single"/>
        </w:rPr>
        <w:t>269516</w:t>
      </w:r>
    </w:p>
    <w:p>
      <w:r>
        <w:t>one person followed me and one person unfollowed me // automatically checked by https://t.co/NJ4TIFNqAc</w:t>
      </w:r>
    </w:p>
    <w:p>
      <w:r>
        <w:rPr>
          <w:b/>
          <w:u w:val="single"/>
        </w:rPr>
        <w:t>269517</w:t>
      </w:r>
    </w:p>
    <w:p>
      <w:r>
        <w:t>MEDITATION AND RITUALS IS A MUST IF YOUR A MELANATED BEING ON THIS PLANET&amp;gt;&amp;gt;(RITUALS) https://t.co/PhoCJjA2WJ</w:t>
      </w:r>
    </w:p>
    <w:p>
      <w:r>
        <w:rPr>
          <w:b/>
          <w:u w:val="single"/>
        </w:rPr>
        <w:t>269518</w:t>
      </w:r>
    </w:p>
    <w:p>
      <w:r>
        <w:t>Cute print for the playroom! Original art by Kathryn Voss. For sale in our Gallery Shop.</w:t>
        <w:br/>
        <w:t>--… https://t.co/sl1drdWN4l</w:t>
      </w:r>
    </w:p>
    <w:p>
      <w:r>
        <w:rPr>
          <w:b/>
          <w:u w:val="single"/>
        </w:rPr>
        <w:t>269519</w:t>
      </w:r>
    </w:p>
    <w:p>
      <w:r>
        <w:t>@battlepanda_au @serephita Yeah... There was one at like $.02 and was up at 250 when I went to report him</w:t>
      </w:r>
    </w:p>
    <w:p>
      <w:r>
        <w:rPr>
          <w:b/>
          <w:u w:val="single"/>
        </w:rPr>
        <w:t>269520</w:t>
      </w:r>
    </w:p>
    <w:p>
      <w:r>
        <w:t>Deborah James, deputy head, was on BBC Breakfast, talking about her bowel cancer. Here's where you help https://t.co/BaDBe03N1f #Never2young</w:t>
      </w:r>
    </w:p>
    <w:p>
      <w:r>
        <w:rPr>
          <w:b/>
          <w:u w:val="single"/>
        </w:rPr>
        <w:t>269521</w:t>
      </w:r>
    </w:p>
    <w:p>
      <w:r>
        <w:t>Keep yourself in peak fitness with a work out in our onsite gym https://t.co/Q64PJtb0b3 https://t.co/PL5qmY00F1</w:t>
      </w:r>
    </w:p>
    <w:p>
      <w:r>
        <w:rPr>
          <w:b/>
          <w:u w:val="single"/>
        </w:rPr>
        <w:t>269522</w:t>
      </w:r>
    </w:p>
    <w:p>
      <w:r>
        <w:t>Twitter creates 'lite' version for data-starved users https://t.co/nxj6RTvsDa #DeenSanwoola https://t.co/vqHiniMAUQ</w:t>
      </w:r>
    </w:p>
    <w:p>
      <w:r>
        <w:rPr>
          <w:b/>
          <w:u w:val="single"/>
        </w:rPr>
        <w:t>269523</w:t>
      </w:r>
    </w:p>
    <w:p>
      <w:r>
        <w:t>reading comics is so hard theres so many different comics happening at once that are connected to each other</w:t>
      </w:r>
    </w:p>
    <w:p>
      <w:r>
        <w:rPr>
          <w:b/>
          <w:u w:val="single"/>
        </w:rPr>
        <w:t>269524</w:t>
      </w:r>
    </w:p>
    <w:p>
      <w:r>
        <w:t>@nugmanalex96 @AdamBuckle_95 @joe_pottss Not saying Barkley is class but Christ he makes more of an impact than Henderson</w:t>
      </w:r>
    </w:p>
    <w:p>
      <w:r>
        <w:rPr>
          <w:b/>
          <w:u w:val="single"/>
        </w:rPr>
        <w:t>269525</w:t>
      </w:r>
    </w:p>
    <w:p>
      <w:r>
        <w:t>"It’s why we’re seeking answers to the big important questions like how we move the needle on income inequality" https://t.co/UpuVFtmptF</w:t>
      </w:r>
    </w:p>
    <w:p>
      <w:r>
        <w:rPr>
          <w:b/>
          <w:u w:val="single"/>
        </w:rPr>
        <w:t>269526</w:t>
      </w:r>
    </w:p>
    <w:p>
      <w:r>
        <w:t>Found a Transponder Snail!</w:t>
        <w:br/>
        <w:t>Battle rages in Upper Yard! Shandians vs. "Kami"!</w:t>
        <w:br/>
        <w:t>https://t.co/MSlKCQOTJl #TreCru https://t.co/2YUxBR45zg</w:t>
      </w:r>
    </w:p>
    <w:p>
      <w:r>
        <w:rPr>
          <w:b/>
          <w:u w:val="single"/>
        </w:rPr>
        <w:t>269527</w:t>
      </w:r>
    </w:p>
    <w:p>
      <w:r>
        <w:t>Fetty Wap's Label Exec Charged with Attempted Murder in Paterson Shootout (MUG SHOT) https://t.co/qREh5SJOUe</w:t>
      </w:r>
    </w:p>
    <w:p>
      <w:r>
        <w:rPr>
          <w:b/>
          <w:u w:val="single"/>
        </w:rPr>
        <w:t>269528</w:t>
      </w:r>
    </w:p>
    <w:p>
      <w:r>
        <w:t>@elora12k who hurt this dude enough for him to think that you posting "come see me" at your work is directed only at men.... lmao ignorant 💀</w:t>
      </w:r>
    </w:p>
    <w:p>
      <w:r>
        <w:rPr>
          <w:b/>
          <w:u w:val="single"/>
        </w:rPr>
        <w:t>269529</w:t>
      </w:r>
    </w:p>
    <w:p>
      <w:r>
        <w:t>.@ClarenceMingo stands strong in defense of the right to life. 72nd #McKinleyBanquet https://t.co/QP5gyUxM0S</w:t>
      </w:r>
    </w:p>
    <w:p>
      <w:r>
        <w:rPr>
          <w:b/>
          <w:u w:val="single"/>
        </w:rPr>
        <w:t>269530</w:t>
      </w:r>
    </w:p>
    <w:p>
      <w:r>
        <w:t>Seriously when you met, how long have you known him?</w:t>
        <w:br/>
        <w:t>I met him 7 years ago and he was also my oppaa</w:t>
        <w:br/>
        <w:t>do not be ridiculous https://t.co/BqsA9EWbP5</w:t>
      </w:r>
    </w:p>
    <w:p>
      <w:r>
        <w:rPr>
          <w:b/>
          <w:u w:val="single"/>
        </w:rPr>
        <w:t>269531</w:t>
      </w:r>
    </w:p>
    <w:p>
      <w:r>
        <w:t>#8: Social dancing crash course - Ballroom dancing for absolute beginners: Social dancing crash… https://t.co/O5ufOGRtGA #Performing #Arts</w:t>
      </w:r>
    </w:p>
    <w:p>
      <w:r>
        <w:rPr>
          <w:b/>
          <w:u w:val="single"/>
        </w:rPr>
        <w:t>269532</w:t>
      </w:r>
    </w:p>
    <w:p>
      <w:r>
        <w:t>@SenatorHeitkamp Your politics, too frequently, lean sympathetic to the GOP. You are voting with your gut here, and I think your gut is wrong.</w:t>
      </w:r>
    </w:p>
    <w:p>
      <w:r>
        <w:rPr>
          <w:b/>
          <w:u w:val="single"/>
        </w:rPr>
        <w:t>269533</w:t>
      </w:r>
    </w:p>
    <w:p>
      <w:r>
        <w:t>#Israel #Times of Israel #TOF broadast by #EMET_NEWS_PRESS: Army to seal off West Bank, Gaza for Passover holid... https://t.co/6grZBe8Ev3</w:t>
      </w:r>
    </w:p>
    <w:p>
      <w:r>
        <w:rPr>
          <w:b/>
          <w:u w:val="single"/>
        </w:rPr>
        <w:t>269534</w:t>
      </w:r>
    </w:p>
    <w:p>
      <w:r>
        <w:t>Dear Startups: Disrupt Yourself To Disrupt The Industry https://t.co/Pgefl4bMSt #digitalanalyst via @briansolis https://t.co/b7vSGJjTlW</w:t>
      </w:r>
    </w:p>
    <w:p>
      <w:r>
        <w:rPr>
          <w:b/>
          <w:u w:val="single"/>
        </w:rPr>
        <w:t>269535</w:t>
      </w:r>
    </w:p>
    <w:p>
      <w:r>
        <w:t>Here's a quick guide to the world during low seasons https://t.co/XopTwyZtKZ https://t.co/PukIcwd0qk</w:t>
      </w:r>
    </w:p>
    <w:p>
      <w:r>
        <w:rPr>
          <w:b/>
          <w:u w:val="single"/>
        </w:rPr>
        <w:t>269536</w:t>
      </w:r>
    </w:p>
    <w:p>
      <w:r>
        <w:t>Been working on April's giveaways for the past week! Can't wait to share it on the email list tomorrow. Join here! https://t.co/8xobyJtDz1 https://t.co/ljMwYjqwOG</w:t>
      </w:r>
    </w:p>
    <w:p>
      <w:r>
        <w:rPr>
          <w:b/>
          <w:u w:val="single"/>
        </w:rPr>
        <w:t>269537</w:t>
      </w:r>
    </w:p>
    <w:p>
      <w:r>
        <w:t>when.......................................................................................and pls yes😀😀😀 https://t.co/tzSBa5zpAH</w:t>
      </w:r>
    </w:p>
    <w:p>
      <w:r>
        <w:rPr>
          <w:b/>
          <w:u w:val="single"/>
        </w:rPr>
        <w:t>269538</w:t>
      </w:r>
    </w:p>
    <w:p>
      <w:r>
        <w:t>It's really annoying when people walk up and tell me what a beautiful pit Klaus is. He's not a pit 🙄😂</w:t>
      </w:r>
    </w:p>
    <w:p>
      <w:r>
        <w:rPr>
          <w:b/>
          <w:u w:val="single"/>
        </w:rPr>
        <w:t>269539</w:t>
      </w:r>
    </w:p>
    <w:p>
      <w:r>
        <w:t>You may try to assert your authority by reclaiming your power,... More for Virgo https://t.co/AsgiDpbfVx</w:t>
      </w:r>
    </w:p>
    <w:p>
      <w:r>
        <w:rPr>
          <w:b/>
          <w:u w:val="single"/>
        </w:rPr>
        <w:t>269540</w:t>
      </w:r>
    </w:p>
    <w:p>
      <w:r>
        <w:t>@RogerMDugan @IndexCensorship I hope Michael Howard hasn't seen this? If we do invade it should be between noon and 2pm?</w:t>
      </w:r>
    </w:p>
    <w:p>
      <w:r>
        <w:rPr>
          <w:b/>
          <w:u w:val="single"/>
        </w:rPr>
        <w:t>269541</w:t>
      </w:r>
    </w:p>
    <w:p>
      <w:r>
        <w:t>New post (May polls) has been published on https://t.co/Rj7QoMckTi - https://t.co/rbukjyAE9x https://t.co/LrISBNk0b1</w:t>
      </w:r>
    </w:p>
    <w:p>
      <w:r>
        <w:rPr>
          <w:b/>
          <w:u w:val="single"/>
        </w:rPr>
        <w:t>269542</w:t>
      </w:r>
    </w:p>
    <w:p>
      <w:r>
        <w:t>Ready for Summer? @Geobanny_Paula with 20% OFF Coolsculpting Fat Removal! Best rates/Best Results (2)</w:t>
      </w:r>
    </w:p>
    <w:p>
      <w:r>
        <w:rPr>
          <w:b/>
          <w:u w:val="single"/>
        </w:rPr>
        <w:t>269543</w:t>
      </w:r>
    </w:p>
    <w:p>
      <w:r>
        <w:t>And we’re back on this. “The president, they said, was a visual and auditory learner.” https://t.co/8yNwUBonvY</w:t>
      </w:r>
    </w:p>
    <w:p>
      <w:r>
        <w:rPr>
          <w:b/>
          <w:u w:val="single"/>
        </w:rPr>
        <w:t>269544</w:t>
      </w:r>
    </w:p>
    <w:p>
      <w:r>
        <w:t>I haven't seen or actually talked to mi bruja in 4 days... luckily i finally get to see her tonight 😊😊</w:t>
      </w:r>
    </w:p>
    <w:p>
      <w:r>
        <w:rPr>
          <w:b/>
          <w:u w:val="single"/>
        </w:rPr>
        <w:t>269545</w:t>
      </w:r>
    </w:p>
    <w:p>
      <w:r>
        <w:t>@BrettAppley @DFS_MMA_Alpha @MMathison04 @zelda3024 Does dez green have the fight iq to break emmetts riddle?</w:t>
      </w:r>
    </w:p>
    <w:p>
      <w:r>
        <w:rPr>
          <w:b/>
          <w:u w:val="single"/>
        </w:rPr>
        <w:t>269546</w:t>
      </w:r>
    </w:p>
    <w:p>
      <w:r>
        <w:t>Some People On Welfare Live Better Than Me @ I Work For A Living Pay Taxes Give It Away To Able Bodied Lazy People Who Thinks That Is Right?</w:t>
      </w:r>
    </w:p>
    <w:p>
      <w:r>
        <w:rPr>
          <w:b/>
          <w:u w:val="single"/>
        </w:rPr>
        <w:t>269547</w:t>
      </w:r>
    </w:p>
    <w:p>
      <w:r>
        <w:t>Air Jordan 13 Low “Brave Blue”</w:t>
        <w:br/>
        <w:t>Release Date: 4/8/2017</w:t>
        <w:br/>
        <w:t>Color: Brave Blue/Metallic Silver-Black</w:t>
        <w:br/>
        <w:t>Price: $175 =&amp;gt;https://t.co/19qgZgjyVe https://t.co/Mks2XAn72s</w:t>
      </w:r>
    </w:p>
    <w:p>
      <w:r>
        <w:rPr>
          <w:b/>
          <w:u w:val="single"/>
        </w:rPr>
        <w:t>269548</w:t>
      </w:r>
    </w:p>
    <w:p>
      <w:r>
        <w:t>Gritty comeback by @OF_Baseball1 vs. Westminster falls short after tieing the game at 3 in the bottom of the 6th. Chins up Boys #OFPride</w:t>
      </w:r>
    </w:p>
    <w:p>
      <w:r>
        <w:rPr>
          <w:b/>
          <w:u w:val="single"/>
        </w:rPr>
        <w:t>269549</w:t>
      </w:r>
    </w:p>
    <w:p>
      <w:r>
        <w:t>#TampaBay RT "#FSU Starting lineup for tonight's game against the FGCU Eagles. 📺 📻… https://t.co/6CCTrZagXc " #SportsRoadhouse https://t.co/EI5Dmr1v2N</w:t>
      </w:r>
    </w:p>
    <w:p>
      <w:r>
        <w:rPr>
          <w:b/>
          <w:u w:val="single"/>
        </w:rPr>
        <w:t>269550</w:t>
      </w:r>
    </w:p>
    <w:p>
      <w:r>
        <w:t>I entered to win the Indigo @Nuna_USA Mixx2 &amp;amp; Pipa--a @brixyshops EXCLUSIVE! Details here: https://t.co/fzRIX2Wh1i</w:t>
      </w:r>
    </w:p>
    <w:p>
      <w:r>
        <w:rPr>
          <w:b/>
          <w:u w:val="single"/>
        </w:rPr>
        <w:t>269551</w:t>
      </w:r>
    </w:p>
    <w:p>
      <w:r>
        <w:t>@Montydansounds My Brand New Single (NOTHING GOOD COMES EASY)</w:t>
        <w:br/>
        <w:t>Like,comment and Retweet</w:t>
        <w:br/>
        <w:t>Big Up DADDA!</w:t>
        <w:br/>
        <w:br/>
        <w:t>https://t.co/IdoCTHl35s</w:t>
      </w:r>
    </w:p>
    <w:p>
      <w:r>
        <w:rPr>
          <w:b/>
          <w:u w:val="single"/>
        </w:rPr>
        <w:t>269552</w:t>
      </w:r>
    </w:p>
    <w:p>
      <w:r>
        <w:t>Circulating Now @nlm_news @IRPatNIH #WW1Centenary Forum: A #CalltoService by G Roth https://t.co/DB7QFTaVOG @FNLM #WWI #GreatWar</w:t>
      </w:r>
    </w:p>
    <w:p>
      <w:r>
        <w:rPr>
          <w:b/>
          <w:u w:val="single"/>
        </w:rPr>
        <w:t>269553</w:t>
      </w:r>
    </w:p>
    <w:p>
      <w:r>
        <w:t xml:space="preserve">Snubbull </w:t>
        <w:br/>
        <w:t>IV:80.0%(15/11/10)</w:t>
        <w:br/>
        <w:t>Move Set: Tackle/Dazzling Gleam</w:t>
        <w:br/>
        <w:t>Available until 01:03:20 (48m 42s).</w:t>
        <w:br/>
        <w:t>https://t.co/GR8WUlUuIX</w:t>
      </w:r>
    </w:p>
    <w:p>
      <w:r>
        <w:rPr>
          <w:b/>
          <w:u w:val="single"/>
        </w:rPr>
        <w:t>269554</w:t>
      </w:r>
    </w:p>
    <w:p>
      <w:r>
        <w:t>Mylan announces expansion of EpiPen recall to include US units https://t.co/xQbKQSoP3K #Tips2Trade #T2T https://t.co/dEkBF0ryV4</w:t>
      </w:r>
    </w:p>
    <w:p>
      <w:r>
        <w:rPr>
          <w:b/>
          <w:u w:val="single"/>
        </w:rPr>
        <w:t>269555</w:t>
      </w:r>
    </w:p>
    <w:p>
      <w:r>
        <w:t>The latest Ian Johnston Mortgages &amp;amp; Private Lending DaiIy! https://t.co/gkYlKsZStM Thanks to @ausenhus #mortgage https://t.co/L0DEwxUg14</w:t>
      </w:r>
    </w:p>
    <w:p>
      <w:r>
        <w:rPr>
          <w:b/>
          <w:u w:val="single"/>
        </w:rPr>
        <w:t>269556</w:t>
      </w:r>
    </w:p>
    <w:p>
      <w:r>
        <w:t>@JioCare I've done 303 alrdy bt i wnt 2gb/day 499 plan</w:t>
        <w:br/>
        <w:t>Means ive to rchrg 499 agn 4 dat, than my 303 will be wasted???</w:t>
        <w:br/>
        <w:t>Plz clear me in HINDI</w:t>
      </w:r>
    </w:p>
    <w:p>
      <w:r>
        <w:rPr>
          <w:b/>
          <w:u w:val="single"/>
        </w:rPr>
        <w:t>269557</w:t>
      </w:r>
    </w:p>
    <w:p>
      <w:r>
        <w:t>.@APIOhio: “When the government picks winners and losers in the energy markets, Ohio consumers pay the price." https://t.co/ICNfGv7uOt https://t.co/dmqbuOKCZA</w:t>
      </w:r>
    </w:p>
    <w:p>
      <w:r>
        <w:rPr>
          <w:b/>
          <w:u w:val="single"/>
        </w:rPr>
        <w:t>269558</w:t>
      </w:r>
    </w:p>
    <w:p>
      <w:r>
        <w:t>My next bf better screenshot my damn Snapchat pictures when I'm lookin fine as wine &amp;amp; brag about me.</w:t>
      </w:r>
    </w:p>
    <w:p>
      <w:r>
        <w:rPr>
          <w:b/>
          <w:u w:val="single"/>
        </w:rPr>
        <w:t>269559</w:t>
      </w:r>
    </w:p>
    <w:p>
      <w:r>
        <w:t>I like how it's sexist to say women's basketball sucks. There being a 111 game win streak is bad for the sport. Highlighted that it's a joke</w:t>
      </w:r>
    </w:p>
    <w:p>
      <w:r>
        <w:rPr>
          <w:b/>
          <w:u w:val="single"/>
        </w:rPr>
        <w:t>269560</w:t>
      </w:r>
    </w:p>
    <w:p>
      <w:r>
        <w:t>Cinco de Mayo is almost here, are you ready for your fiesta? We're the perfect party necessity! #QdobaCatering https://t.co/tX23DDc2xs</w:t>
      </w:r>
    </w:p>
    <w:p>
      <w:r>
        <w:rPr>
          <w:b/>
          <w:u w:val="single"/>
        </w:rPr>
        <w:t>269561</w:t>
      </w:r>
    </w:p>
    <w:p>
      <w:r>
        <w:t>@thedebateapp Than you get genuine article but don't get big headlines-no interest!journalists work hard 😓society jumped on the bandwagon #fake news 👎🏻</w:t>
      </w:r>
    </w:p>
    <w:p>
      <w:r>
        <w:rPr>
          <w:b/>
          <w:u w:val="single"/>
        </w:rPr>
        <w:t>269562</w:t>
      </w:r>
    </w:p>
    <w:p>
      <w:r>
        <w:t>India to cut Iranian oil purchases in row over gas field, Energy News, ET EnergyWorld https://t.co/Zxd2GCzNu1</w:t>
      </w:r>
    </w:p>
    <w:p>
      <w:r>
        <w:rPr>
          <w:b/>
          <w:u w:val="single"/>
        </w:rPr>
        <w:t>269563</w:t>
      </w:r>
    </w:p>
    <w:p>
      <w:r>
        <w:t>Police: S. Florida woman sold heroin with kids in car https://t.co/cRpt3X9T2M https://t.co/5RVosZ6Hfg</w:t>
      </w:r>
    </w:p>
    <w:p>
      <w:r>
        <w:rPr>
          <w:b/>
          <w:u w:val="single"/>
        </w:rPr>
        <w:t>269564</w:t>
      </w:r>
    </w:p>
    <w:p>
      <w:r>
        <w:t>The Adventures of Tacheman Games Action | iPhone App |972366782| $1.99 -&amp;gt; FREE #Games #Action… https://t.co/45my9uYkmi #iphoneGamesAction</w:t>
      </w:r>
    </w:p>
    <w:p>
      <w:r>
        <w:rPr>
          <w:b/>
          <w:u w:val="single"/>
        </w:rPr>
        <w:t>269565</w:t>
      </w:r>
    </w:p>
    <w:p>
      <w:r>
        <w:t>@MaryMalouse @sheipet912 @njm4250 @JoeDemocratSays @Cernovich  he ought to be sweating and crapping in his baggies.</w:t>
      </w:r>
    </w:p>
    <w:p>
      <w:r>
        <w:rPr>
          <w:b/>
          <w:u w:val="single"/>
        </w:rPr>
        <w:t>269566</w:t>
      </w:r>
    </w:p>
    <w:p>
      <w:r>
        <w:t>@dominicdistribu Come join Master P, Paloma Ford With Sugar Skull Rum April 8th Free Admission Click to RSVP https://t.co/NWoQmYFPSJ</w:t>
      </w:r>
    </w:p>
    <w:p>
      <w:r>
        <w:rPr>
          <w:b/>
          <w:u w:val="single"/>
        </w:rPr>
        <w:t>269567</w:t>
      </w:r>
    </w:p>
    <w:p>
      <w:r>
        <w:t>Substitute negativity for positivity, especially in your thought life. Take control of how you think, what you think &amp;amp; how you see yourself.</w:t>
      </w:r>
    </w:p>
    <w:p>
      <w:r>
        <w:rPr>
          <w:b/>
          <w:u w:val="single"/>
        </w:rPr>
        <w:t>269568</w:t>
      </w:r>
    </w:p>
    <w:p>
      <w:r>
        <w:t>UNPRECEDENTED: Pope Francis moves Roman Corpus Christi procession from Thursday to Sunday https://t.co/0JUANGWapE https://t.co/tlAtEsqa6s</w:t>
      </w:r>
    </w:p>
    <w:p>
      <w:r>
        <w:rPr>
          <w:b/>
          <w:u w:val="single"/>
        </w:rPr>
        <w:t>269569</w:t>
      </w:r>
    </w:p>
    <w:p>
      <w:r>
        <w:t>@JeuxActu https://t.co/uBZLKGXT5u -50 to -80% discount this sunday on ALL the recent and most popular PC games. Offers for Xbox One &amp;amp; PS4 too ! 😎</w:t>
      </w:r>
    </w:p>
    <w:p>
      <w:r>
        <w:rPr>
          <w:b/>
          <w:u w:val="single"/>
        </w:rPr>
        <w:t>269570</w:t>
      </w:r>
    </w:p>
    <w:p>
      <w:r>
        <w:t>He gives every indication that he is as much the gullible tool of liars as he is the liar in chief.  https://t.co/BLekifI3GD</w:t>
      </w:r>
    </w:p>
    <w:p>
      <w:r>
        <w:rPr>
          <w:b/>
          <w:u w:val="single"/>
        </w:rPr>
        <w:t>269571</w:t>
      </w:r>
    </w:p>
    <w:p>
      <w:r>
        <w:t>Because @Aexabot is always getting after me to post art on here too. Today's WIP. https://t.co/4XF0BYUl98</w:t>
      </w:r>
    </w:p>
    <w:p>
      <w:r>
        <w:rPr>
          <w:b/>
          <w:u w:val="single"/>
        </w:rPr>
        <w:t>269572</w:t>
      </w:r>
    </w:p>
    <w:p>
      <w:r>
        <w:t>I'm off to Spain tomorrow night for a few days on a hen 💕 will answer mails when I'm home &amp;amp; no calls or texts... https://t.co/cRSxwbwJMr</w:t>
      </w:r>
    </w:p>
    <w:p>
      <w:r>
        <w:rPr>
          <w:b/>
          <w:u w:val="single"/>
        </w:rPr>
        <w:t>269573</w:t>
      </w:r>
    </w:p>
    <w:p>
      <w:r>
        <w:t>@GuruJeremy_ it's soooooo sad like if that's how they treat me I can't imagine how they treat someone they don't know</w:t>
      </w:r>
    </w:p>
    <w:p>
      <w:r>
        <w:rPr>
          <w:b/>
          <w:u w:val="single"/>
        </w:rPr>
        <w:t>269574</w:t>
      </w:r>
    </w:p>
    <w:p>
      <w:r>
        <w:t>My life is "literally" a series of embarrassing moments where every next one is more embarrassing than the last one.</w:t>
      </w:r>
    </w:p>
    <w:p>
      <w:r>
        <w:rPr>
          <w:b/>
          <w:u w:val="single"/>
        </w:rPr>
        <w:t>269575</w:t>
      </w:r>
    </w:p>
    <w:p>
      <w:r>
        <w:t>@prakashghai If you're into unique accessories you're super welcome to https://t.co/gAxcmg8rak while you're at it😜</w:t>
      </w:r>
    </w:p>
    <w:p>
      <w:r>
        <w:rPr>
          <w:b/>
          <w:u w:val="single"/>
        </w:rPr>
        <w:t>269576</w:t>
      </w:r>
    </w:p>
    <w:p>
      <w:r>
        <w:t>@dublandpodcast listened in the gym this AM. A belter as always. Loving hungover @SuzanneKaneFM and chatter mouth @pjgallagher 😂😂</w:t>
      </w:r>
    </w:p>
    <w:p>
      <w:r>
        <w:rPr>
          <w:b/>
          <w:u w:val="single"/>
        </w:rPr>
        <w:t>269577</w:t>
      </w:r>
    </w:p>
    <w:p>
      <w:r>
        <w:t>I love blocking people who watch your page for months and then finally comment from the heart because they have never liked you. #Losers 😂💯🔥</w:t>
      </w:r>
    </w:p>
    <w:p>
      <w:r>
        <w:rPr>
          <w:b/>
          <w:u w:val="single"/>
        </w:rPr>
        <w:t>269578</w:t>
      </w:r>
    </w:p>
    <w:p>
      <w:r>
        <w:t>ok but I made it very clear that Adrian was my man.. &amp;amp; as soon as she saw that I was recording him, she stares to cover her phone</w:t>
      </w:r>
    </w:p>
    <w:p>
      <w:r>
        <w:rPr>
          <w:b/>
          <w:u w:val="single"/>
        </w:rPr>
        <w:t>269579</w:t>
      </w:r>
    </w:p>
    <w:p>
      <w:r>
        <w:t>I liked a @YouTube video from @thescreenteam https://t.co/1kysRVTnsm Five Nights At Freddys Live Action Music Video - FNAF Song</w:t>
      </w:r>
    </w:p>
    <w:p>
      <w:r>
        <w:rPr>
          <w:b/>
          <w:u w:val="single"/>
        </w:rPr>
        <w:t>269580</w:t>
      </w:r>
    </w:p>
    <w:p>
      <w:r>
        <w:t>Many times photography has thought me things that I never have learnt in school. The reality is bitter than... https://t.co/O7jZLaQhW4</w:t>
      </w:r>
    </w:p>
    <w:p>
      <w:r>
        <w:rPr>
          <w:b/>
          <w:u w:val="single"/>
        </w:rPr>
        <w:t>269581</w:t>
      </w:r>
    </w:p>
    <w:p>
      <w:r>
        <w:t>This picture remains one of the best things to ever happen on the show. Just amazing and never gets old to see https://t.co/QdPb4ZtvVr</w:t>
      </w:r>
    </w:p>
    <w:p>
      <w:r>
        <w:rPr>
          <w:b/>
          <w:u w:val="single"/>
        </w:rPr>
        <w:t>269582</w:t>
      </w:r>
    </w:p>
    <w:p>
      <w:r>
        <w:t>Looking for summer camp options? We have you covered! Join FiDi Families for an afternoon of… https://t.co/UUrZTDYcKY</w:t>
      </w:r>
    </w:p>
    <w:p>
      <w:r>
        <w:rPr>
          <w:b/>
          <w:u w:val="single"/>
        </w:rPr>
        <w:t>269583</w:t>
      </w:r>
    </w:p>
    <w:p>
      <w:r>
        <w:t>"When you get loyalty and trust, you get love, and that's the goal."</w:t>
        <w:br/>
        <w:t>Excited to welcome another mountain boy in @mfigger to @letsgopeay!</w:t>
      </w:r>
    </w:p>
    <w:p>
      <w:r>
        <w:rPr>
          <w:b/>
          <w:u w:val="single"/>
        </w:rPr>
        <w:t>269584</w:t>
      </w:r>
    </w:p>
    <w:p>
      <w:r>
        <w:t>So Delicious Dairy Free Ice Cream $1.78 each – ShopRite 04/09 https://t.co/gKqsAElJTF https://t.co/v5ySSVQBV9</w:t>
      </w:r>
    </w:p>
    <w:p>
      <w:r>
        <w:rPr>
          <w:b/>
          <w:u w:val="single"/>
        </w:rPr>
        <w:t>269585</w:t>
      </w:r>
    </w:p>
    <w:p>
      <w:r>
        <w:t>For Your Name Is Holy - I Enter The Holy of Holies - Paul Wilbur - Lyrics I choose to be Holy because Yahweh is Holy https://t.co/h3bqirawjT</w:t>
      </w:r>
    </w:p>
    <w:p>
      <w:r>
        <w:rPr>
          <w:b/>
          <w:u w:val="single"/>
        </w:rPr>
        <w:t>269586</w:t>
      </w:r>
    </w:p>
    <w:p>
      <w:r>
        <w:t>50 days until @LindsayMBKSM &amp;amp; I move downtown ❤️😊 so many exciting things happening in these next two months!</w:t>
      </w:r>
    </w:p>
    <w:p>
      <w:r>
        <w:rPr>
          <w:b/>
          <w:u w:val="single"/>
        </w:rPr>
        <w:t>269587</w:t>
      </w:r>
    </w:p>
    <w:p>
      <w:r>
        <w:t xml:space="preserve">Now playing: Saving Private Ryan (John Williams) - Defense Preparations </w:t>
        <w:br/>
        <w:t>Listen @ https://t.co/UOQnjuFm9h</w:t>
      </w:r>
    </w:p>
    <w:p>
      <w:r>
        <w:rPr>
          <w:b/>
          <w:u w:val="single"/>
        </w:rPr>
        <w:t>269588</w:t>
      </w:r>
    </w:p>
    <w:p>
      <w:r>
        <w:t>@melodyhensley Right in his arms. Post Traumatic Stress Disorder is caused by a traumatic event not by someone calling you Smelly Melody.</w:t>
      </w:r>
    </w:p>
    <w:p>
      <w:r>
        <w:rPr>
          <w:b/>
          <w:u w:val="single"/>
        </w:rPr>
        <w:t>269589</w:t>
      </w:r>
    </w:p>
    <w:p>
      <w:r>
        <w:t>@hes8234 yes they are! 😍 may I ask, what brand are they from? I love shimmer &amp;amp; sparkle eye makeup ☺️</w:t>
      </w:r>
    </w:p>
    <w:p>
      <w:r>
        <w:rPr>
          <w:b/>
          <w:u w:val="single"/>
        </w:rPr>
        <w:t>269590</w:t>
      </w:r>
    </w:p>
    <w:p>
      <w:r>
        <w:t>@Black1stLand1st @Mngxitama About time we entrusted with pride on Africans such institutions as the treasury #supportGigaba</w:t>
      </w:r>
    </w:p>
    <w:p>
      <w:r>
        <w:rPr>
          <w:b/>
          <w:u w:val="single"/>
        </w:rPr>
        <w:t>269591</w:t>
      </w:r>
    </w:p>
    <w:p>
      <w:r>
        <w:t>Introducing Jessica Woods, author of the @PottyPotato #childrens books https://t.co/GmSQ9vk4oj #IBButler</w:t>
      </w:r>
    </w:p>
    <w:p>
      <w:r>
        <w:rPr>
          <w:b/>
          <w:u w:val="single"/>
        </w:rPr>
        <w:t>269592</w:t>
      </w:r>
    </w:p>
    <w:p>
      <w:r>
        <w:t>Getting #procurement right is essential when managing a complex software supply chain. How agile is YOUR procurement team? #devops https://t.co/xKCuvgiSTE</w:t>
      </w:r>
    </w:p>
    <w:p>
      <w:r>
        <w:rPr>
          <w:b/>
          <w:u w:val="single"/>
        </w:rPr>
        <w:t>269593</w:t>
      </w:r>
    </w:p>
    <w:p>
      <w:r>
        <w:t>The latest The  S.H.I.E.L.D. Files! https://t.co/xkZkdjMOLM Thanks to @Elana_Brooklyn @JeffLemire @cosmicmonkey #mashable #prisonbreak</w:t>
      </w:r>
    </w:p>
    <w:p>
      <w:r>
        <w:rPr>
          <w:b/>
          <w:u w:val="single"/>
        </w:rPr>
        <w:t>269594</w:t>
      </w:r>
    </w:p>
    <w:p>
      <w:r>
        <w:t>Albums: 'Jovan Mackenzy - Seduction of Self' via @repjesusdotcom #RepJesus at https://t.co/ppTmGzonYg</w:t>
      </w:r>
    </w:p>
    <w:p>
      <w:r>
        <w:rPr>
          <w:b/>
          <w:u w:val="single"/>
        </w:rPr>
        <w:t>269595</w:t>
      </w:r>
    </w:p>
    <w:p>
      <w:r>
        <w:t>Viewpoint: UK Prime Minister mentions of certainty and policy could ultimately affect Europe’s marine energy indus… https://t.co/wfMx0gSEVl https://t.co/EXVWPVrjBd</w:t>
      </w:r>
    </w:p>
    <w:p>
      <w:r>
        <w:rPr>
          <w:b/>
          <w:u w:val="single"/>
        </w:rPr>
        <w:t>269596</w:t>
      </w:r>
    </w:p>
    <w:p>
      <w:r>
        <w:t>[PREV] 170406 #EXO #XIUMIN - LG Twins's first pitch at Jamsil Stadium (cr. Serendipity_hee)</w:t>
        <w:br/>
        <w:t>Slaying that looks! ❤</w:t>
        <w:br/>
        <w:br/>
        <w:t>https://t.co/fB0HoiEgKG</w:t>
      </w:r>
    </w:p>
    <w:p>
      <w:r>
        <w:rPr>
          <w:b/>
          <w:u w:val="single"/>
        </w:rPr>
        <w:t>269597</w:t>
      </w:r>
    </w:p>
    <w:p>
      <w:r>
        <w:t>"Respect is the foundation of every successful company culture." via @TriplePundit https://t.co/twRoRXk0tH #socent #startup</w:t>
      </w:r>
    </w:p>
    <w:p>
      <w:r>
        <w:rPr>
          <w:b/>
          <w:u w:val="single"/>
        </w:rPr>
        <w:t>269598</w:t>
      </w:r>
    </w:p>
    <w:p>
      <w:r>
        <w:t>Notice how the establishment is using this opportunity to dump all the blame for our MASSIVE surveillance state... https://t.co/70TMD9oTPk</w:t>
      </w:r>
    </w:p>
    <w:p>
      <w:r>
        <w:rPr>
          <w:b/>
          <w:u w:val="single"/>
        </w:rPr>
        <w:t>269599</w:t>
      </w:r>
    </w:p>
    <w:p>
      <w:r>
        <w:t>The Norwegian exchange student at my school brought me like 6 pounds of Norwegian chocolate today https://t.co/Lc8wNDUpTW</w:t>
      </w:r>
    </w:p>
    <w:p>
      <w:r>
        <w:rPr>
          <w:b/>
          <w:u w:val="single"/>
        </w:rPr>
        <w:t>269600</w:t>
      </w:r>
    </w:p>
    <w:p>
      <w:r>
        <w:t>Tried to figure out what to order for lunch but @Grubhub's search feature isn't working and it's POURING rain outside.</w:t>
      </w:r>
    </w:p>
    <w:p>
      <w:r>
        <w:rPr>
          <w:b/>
          <w:u w:val="single"/>
        </w:rPr>
        <w:t>269601</w:t>
      </w:r>
    </w:p>
    <w:p>
      <w:r>
        <w:t>Wow! Awesome deal on Keshima Duo Eyebrow Brush! https://t.co/pTaEnqbqeW | Code: NZ5Z5S2W Save 25% | https://t.co/eegSRYjYDV #giveaway</w:t>
      </w:r>
    </w:p>
    <w:p>
      <w:r>
        <w:rPr>
          <w:b/>
          <w:u w:val="single"/>
        </w:rPr>
        <w:t>269602</w:t>
      </w:r>
    </w:p>
    <w:p>
      <w:r>
        <w:t>Anyone read Bamboo People? Currently reading book possibilities for middle-schoolers. Any suggestions? #teachercoach #teacherlife #iteachtoo https://t.co/Ra5qD82U7p</w:t>
      </w:r>
    </w:p>
    <w:p>
      <w:r>
        <w:rPr>
          <w:b/>
          <w:u w:val="single"/>
        </w:rPr>
        <w:t>269603</w:t>
      </w:r>
    </w:p>
    <w:p>
      <w:r>
        <w:t>#Disney Fairy Tale #Weddings by Alfred Angelo Womens Size 2 Robbins Egg Blue #Prom Dress --&amp;gt;https://t.co/1hQDpsMGlP  #Disneyland https://t.co/hLpZxEOJv1</w:t>
      </w:r>
    </w:p>
    <w:p>
      <w:r>
        <w:rPr>
          <w:b/>
          <w:u w:val="single"/>
        </w:rPr>
        <w:t>269604</w:t>
      </w:r>
    </w:p>
    <w:p>
      <w:r>
        <w:t>@infinitesimalee The fact that you don't weigh anything probably helps too. You could shrink down and float on the breeze like a speck of dust.</w:t>
      </w:r>
    </w:p>
    <w:p>
      <w:r>
        <w:rPr>
          <w:b/>
          <w:u w:val="single"/>
        </w:rPr>
        <w:t>269605</w:t>
      </w:r>
    </w:p>
    <w:p>
      <w:r>
        <w:t>Emergency services responded to a fire on Simmie Rd in #Echuca Village today - https://t.co/rog0Mn9Hde</w:t>
      </w:r>
    </w:p>
    <w:p>
      <w:r>
        <w:rPr>
          <w:b/>
          <w:u w:val="single"/>
        </w:rPr>
        <w:t>269606</w:t>
      </w:r>
    </w:p>
    <w:p>
      <w:r>
        <w:t>"We gon' sit on an airplane~ gon' sit on airplane~" Sings happily on the way to the airport with @_LanceHunter_.</w:t>
      </w:r>
    </w:p>
    <w:p>
      <w:r>
        <w:rPr>
          <w:b/>
          <w:u w:val="single"/>
        </w:rPr>
        <w:t>269607</w:t>
      </w:r>
    </w:p>
    <w:p>
      <w:r>
        <w:t>5 Innovative Ways To Create Positive Classroom Culture https://t.co/eokNm5tAAm https://t.co/4BXPRRAfd3</w:t>
      </w:r>
    </w:p>
    <w:p>
      <w:r>
        <w:rPr>
          <w:b/>
          <w:u w:val="single"/>
        </w:rPr>
        <w:t>269608</w:t>
      </w:r>
    </w:p>
    <w:p>
      <w:r>
        <w:t>Always the limber conversationalist, your mind stretches into ... More for Libra https://t.co/t13Fb9awxP</w:t>
      </w:r>
    </w:p>
    <w:p>
      <w:r>
        <w:rPr>
          <w:b/>
          <w:u w:val="single"/>
        </w:rPr>
        <w:t>269609</w:t>
      </w:r>
    </w:p>
    <w:p>
      <w:r>
        <w:t>@the1paulscruggs @TheReal_Bigk @jared_ridder @EliasHarden4 @ijan3_ looks good for X next year w/great additions on #TEAM96 @XU_Xtreme_Fans https://t.co/9FKo5ZfFIA</w:t>
      </w:r>
    </w:p>
    <w:p>
      <w:r>
        <w:rPr>
          <w:b/>
          <w:u w:val="single"/>
        </w:rPr>
        <w:t>269610</w:t>
      </w:r>
    </w:p>
    <w:p>
      <w:r>
        <w:t xml:space="preserve">@Deplorble_Now @thehill </w:t>
        <w:br/>
        <w:t>What they impeached Clinton on</w:t>
        <w:br/>
        <w:t>If it was b4 a normal court, any judge would just throw that away &amp;amp; that's a fact</w:t>
      </w:r>
    </w:p>
    <w:p>
      <w:r>
        <w:rPr>
          <w:b/>
          <w:u w:val="single"/>
        </w:rPr>
        <w:t>269611</w:t>
      </w:r>
    </w:p>
    <w:p>
      <w:r>
        <w:t>Plus she made me late this morning cuz she took it to her room and didn't bring it back and I thought I lost it and got pissed for no reason</w:t>
      </w:r>
    </w:p>
    <w:p>
      <w:r>
        <w:rPr>
          <w:b/>
          <w:u w:val="single"/>
        </w:rPr>
        <w:t>269612</w:t>
      </w:r>
    </w:p>
    <w:p>
      <w:r>
        <w:t>Feeling old school - hand writing notes while the paparazzi constantly snap photos around me #aacr17 surreal</w:t>
      </w:r>
    </w:p>
    <w:p>
      <w:r>
        <w:rPr>
          <w:b/>
          <w:u w:val="single"/>
        </w:rPr>
        <w:t>269613</w:t>
      </w:r>
    </w:p>
    <w:p>
      <w:r>
        <w:t>This should make for some interesting discussions for @gregobr panel at The Canadian Telecom Summit #CDNpoli</w:t>
        <w:br/>
        <w:br/>
        <w:t>https://t.co/fZxKtUC9bf https://t.co/Kc096NTn9m</w:t>
      </w:r>
    </w:p>
    <w:p>
      <w:r>
        <w:rPr>
          <w:b/>
          <w:u w:val="single"/>
        </w:rPr>
        <w:t>269614</w:t>
      </w:r>
    </w:p>
    <w:p>
      <w:r>
        <w:t>Mets Fan Goes CRAZY Because He Can't Get to Game https://t.co/nJJS6bJEKQ via @CatfishUS1035 https://t.co/npyncQ6UDG</w:t>
      </w:r>
    </w:p>
    <w:p>
      <w:r>
        <w:rPr>
          <w:b/>
          <w:u w:val="single"/>
        </w:rPr>
        <w:t>269615</w:t>
      </w:r>
    </w:p>
    <w:p>
      <w:r>
        <w:t>@DrakeMoon @AppleRetardOuO @reiszitoow @Neoblade97 @Cherfy @petarilijoski13 @Guns_Love_Death not even 1 this year</w:t>
      </w:r>
    </w:p>
    <w:p>
      <w:r>
        <w:rPr>
          <w:b/>
          <w:u w:val="single"/>
        </w:rPr>
        <w:t>269616</w:t>
      </w:r>
    </w:p>
    <w:p>
      <w:r>
        <w:t>@RepairMethod is there any chance of hearing Wide Eyed on tour since it's not on any album? I love that song.</w:t>
      </w:r>
    </w:p>
    <w:p>
      <w:r>
        <w:rPr>
          <w:b/>
          <w:u w:val="single"/>
        </w:rPr>
        <w:t>269617</w:t>
      </w:r>
    </w:p>
    <w:p>
      <w:r>
        <w:t xml:space="preserve">#WetNWildFoamEdition </w:t>
        <w:br/>
        <w:t xml:space="preserve">April 7th </w:t>
        <w:br/>
        <w:t>•WVU 🆚Penn State •Frostburg🆚Fairmount</w:t>
        <w:br/>
        <w:t xml:space="preserve">• Allegany 🆚Garrett </w:t>
        <w:br/>
        <w:t>•1000+ STUDENTS !!</w:t>
        <w:br/>
        <w:t>https://t.co/xO8bD2hlDd</w:t>
      </w:r>
    </w:p>
    <w:p>
      <w:r>
        <w:rPr>
          <w:b/>
          <w:u w:val="single"/>
        </w:rPr>
        <w:t>269618</w:t>
      </w:r>
    </w:p>
    <w:p>
      <w:r>
        <w:t>Benin parliament rejects bill to reduce presidential term limit https://t.co/Uke0f3dU3U #MoyoSeries #extrajudicialkillings #MasenoNaICT</w:t>
      </w:r>
    </w:p>
    <w:p>
      <w:r>
        <w:rPr>
          <w:b/>
          <w:u w:val="single"/>
        </w:rPr>
        <w:t>269619</w:t>
      </w:r>
    </w:p>
    <w:p>
      <w:r>
        <w:t>74% of India’s #healthcare execs report increased disposable income is contributing to greater demand for services… https://t.co/0Z2bY4LXNp</w:t>
      </w:r>
    </w:p>
    <w:p>
      <w:r>
        <w:rPr>
          <w:b/>
          <w:u w:val="single"/>
        </w:rPr>
        <w:t>269620</w:t>
      </w:r>
    </w:p>
    <w:p>
      <w:r>
        <w:t>Reliance Jio Prime Plan Last Date Extended to April 15, Jio Summer Surprise Announced https://t.co/8Fg6egadYN</w:t>
      </w:r>
    </w:p>
    <w:p>
      <w:r>
        <w:rPr>
          <w:b/>
          <w:u w:val="single"/>
        </w:rPr>
        <w:t>269621</w:t>
      </w:r>
    </w:p>
    <w:p>
      <w:r>
        <w:t>@patil_ganeshraj @HinduRajyam %age should b derived by how many people actually understand a language. Results will be surprising.Hindi is widely understood across India.</w:t>
      </w:r>
    </w:p>
    <w:p>
      <w:r>
        <w:rPr>
          <w:b/>
          <w:u w:val="single"/>
        </w:rPr>
        <w:t>269622</w:t>
      </w:r>
    </w:p>
    <w:p>
      <w:r>
        <w:t>Is anyone surprised by the fact the prices are climbing at an unusual rate?</w:t>
        <w:br/>
        <w:br/>
        <w:t>I have been telling my clients for... https://t.co/63rg33wfkv</w:t>
      </w:r>
    </w:p>
    <w:p>
      <w:r>
        <w:rPr>
          <w:b/>
          <w:u w:val="single"/>
        </w:rPr>
        <w:t>269623</w:t>
      </w:r>
    </w:p>
    <w:p>
      <w:r>
        <w:t>Be aue to check me out live on air with April 9th wbny 91.3 Fm radio for #Suzathon https://t.co/Z9hGU5Ivhr</w:t>
      </w:r>
    </w:p>
    <w:p>
      <w:r>
        <w:rPr>
          <w:b/>
          <w:u w:val="single"/>
        </w:rPr>
        <w:t>269624</w:t>
      </w:r>
    </w:p>
    <w:p>
      <w:r>
        <w:t>@sharon_lynch this what crisis is good at that ppl got back to use their hands &amp;amp; I've started since last year,it's really a hard job though</w:t>
      </w:r>
    </w:p>
    <w:p>
      <w:r>
        <w:rPr>
          <w:b/>
          <w:u w:val="single"/>
        </w:rPr>
        <w:t>269625</w:t>
      </w:r>
    </w:p>
    <w:p>
      <w:r>
        <w:t>I just entered so-mine's Cool Stuff Giveaway. Please retweet #giveaway #GlassesontheGo #so-minecoolstuff https://t.co/1jawzIEeJl</w:t>
      </w:r>
    </w:p>
    <w:p>
      <w:r>
        <w:rPr>
          <w:b/>
          <w:u w:val="single"/>
        </w:rPr>
        <w:t>269626</w:t>
      </w:r>
    </w:p>
    <w:p>
      <w:r>
        <w:t>it's a week away from the assignment's due date but i'm still in the 'brainstorm' stage without having written anything...I'M SO FUCKED</w:t>
      </w:r>
    </w:p>
    <w:p>
      <w:r>
        <w:rPr>
          <w:b/>
          <w:u w:val="single"/>
        </w:rPr>
        <w:t>269627</w:t>
      </w:r>
    </w:p>
    <w:p>
      <w:r>
        <w:t>@Frazier35W Maybe you should read this. It's people like you that got us into this mess. https://t.co/ygO8YP3qqF</w:t>
      </w:r>
    </w:p>
    <w:p>
      <w:r>
        <w:rPr>
          <w:b/>
          <w:u w:val="single"/>
        </w:rPr>
        <w:t>269628</w:t>
      </w:r>
    </w:p>
    <w:p>
      <w:r>
        <w:t>Kennedy was assassinated for the same reason Lincoln was for attempting to stop the Rothschilds control on US https://t.co/OmZfGgPoTo</w:t>
      </w:r>
    </w:p>
    <w:p>
      <w:r>
        <w:rPr>
          <w:b/>
          <w:u w:val="single"/>
        </w:rPr>
        <w:t>269629</w:t>
      </w:r>
    </w:p>
    <w:p>
      <w:r>
        <w:t>@taapsee @taapsee di we love you not only for your look . We love you for your hard work,   you love sports,sapport to girl power,good player of quiz</w:t>
      </w:r>
    </w:p>
    <w:p>
      <w:r>
        <w:rPr>
          <w:b/>
          <w:u w:val="single"/>
        </w:rPr>
        <w:t>269630</w:t>
      </w:r>
    </w:p>
    <w:p>
      <w:r>
        <w:t>@arrahman mama u said sure in periscope.yenakkum kathijavukkum marriage date yeppo.USA offer letter give me kathija&amp;amp;ur num my num 7708244027 https://t.co/rQZEm56qfW</w:t>
      </w:r>
    </w:p>
    <w:p>
      <w:r>
        <w:rPr>
          <w:b/>
          <w:u w:val="single"/>
        </w:rPr>
        <w:t>269631</w:t>
      </w:r>
    </w:p>
    <w:p>
      <w:r>
        <w:t>had such a lovely time at the @say_shannon event last night at @waterstonesyork im gonna to try… https://t.co/HPoT43834j</w:t>
      </w:r>
    </w:p>
    <w:p>
      <w:r>
        <w:rPr>
          <w:b/>
          <w:u w:val="single"/>
        </w:rPr>
        <w:t>269632</w:t>
      </w:r>
    </w:p>
    <w:p>
      <w:r>
        <w:t>9/30. Some aren't in the list, half are JDramas. I literally have no life since highschool until now that I'm in college. https://t.co/yyW3B7m8Fg</w:t>
      </w:r>
    </w:p>
    <w:p>
      <w:r>
        <w:rPr>
          <w:b/>
          <w:u w:val="single"/>
        </w:rPr>
        <w:t>269633</w:t>
      </w:r>
    </w:p>
    <w:p>
      <w:r>
        <w:t>I think Atheist are dishonest, but if one of these bastards tried to hurt one of my dishonest friends, they'd have to get past me first. 😇 https://t.co/wOnpyStJtI</w:t>
      </w:r>
    </w:p>
    <w:p>
      <w:r>
        <w:rPr>
          <w:b/>
          <w:u w:val="single"/>
        </w:rPr>
        <w:t>269634</w:t>
      </w:r>
    </w:p>
    <w:p>
      <w:r>
        <w:t>Worship is more of adoration</w:t>
        <w:br/>
        <w:br/>
        <w:t xml:space="preserve">PPSingers </w:t>
        <w:br/>
        <w:br/>
        <w:t>#ThanksgivingFriday with osasT via https://t.co/C8WtQ4QmA8</w:t>
      </w:r>
    </w:p>
    <w:p>
      <w:r>
        <w:rPr>
          <w:b/>
          <w:u w:val="single"/>
        </w:rPr>
        <w:t>269635</w:t>
      </w:r>
    </w:p>
    <w:p>
      <w:r>
        <w:t>Joss Whedon to Direct Solo Batgirl Movie for Warner Bros. https://t.co/910t8oAgIY https://t.co/qjhnyoGKXw</w:t>
      </w:r>
    </w:p>
    <w:p>
      <w:r>
        <w:rPr>
          <w:b/>
          <w:u w:val="single"/>
        </w:rPr>
        <w:t>269636</w:t>
      </w:r>
    </w:p>
    <w:p>
      <w:r>
        <w:t>@Phil_Prior @FOXNRL Re: Brenko - i believe he's mainly been playing right centre (aside from one week) so he'll be lining up on the Knights left edge</w:t>
      </w:r>
    </w:p>
    <w:p>
      <w:r>
        <w:rPr>
          <w:b/>
          <w:u w:val="single"/>
        </w:rPr>
        <w:t>269637</w:t>
      </w:r>
    </w:p>
    <w:p>
      <w:r>
        <w:t>Roche's much-anticipated MS game-changer, Ocrevus, nabs its FDA green light https://t.co/8ZIxdE7Z2V #Roche #FDA #MS #DrugApproval #US https://t.co/BpCh8sjNrA</w:t>
      </w:r>
    </w:p>
    <w:p>
      <w:r>
        <w:rPr>
          <w:b/>
          <w:u w:val="single"/>
        </w:rPr>
        <w:t>269638</w:t>
      </w:r>
    </w:p>
    <w:p>
      <w:r>
        <w:t>We all want to live in #healthycommunities. On Thurs 4/6, a Twitter Storm (2-3p ET) will share strategies to help make it a reality.</w:t>
      </w:r>
    </w:p>
    <w:p>
      <w:r>
        <w:rPr>
          <w:b/>
          <w:u w:val="single"/>
        </w:rPr>
        <w:t>269639</w:t>
      </w:r>
    </w:p>
    <w:p>
      <w:r>
        <w:t>.@MOFAkr_eng @GeoffreyOnyeama will you sign up to #EducateAllGirls? #SheWill be tomorrow's leader https://t.co/l4cwCLKm2Q</w:t>
      </w:r>
    </w:p>
    <w:p>
      <w:r>
        <w:rPr>
          <w:b/>
          <w:u w:val="single"/>
        </w:rPr>
        <w:t>269640</w:t>
      </w:r>
    </w:p>
    <w:p>
      <w:r>
        <w:t>Except she's not got 50p a week, she gets £380 a week in benefits. 🤔. Here's another idea, how about one of you get a job ? https://t.co/9TAycSrhJf</w:t>
      </w:r>
    </w:p>
    <w:p>
      <w:r>
        <w:rPr>
          <w:b/>
          <w:u w:val="single"/>
        </w:rPr>
        <w:t>269641</w:t>
      </w:r>
    </w:p>
    <w:p>
      <w:r>
        <w:t>Join this giveaway for a chance to win an iTunes or Google Play Gift card! ENTER NOW! #Giveaway #Giftcard https://t.co/BS6RvipEAs</w:t>
      </w:r>
    </w:p>
    <w:p>
      <w:r>
        <w:rPr>
          <w:b/>
          <w:u w:val="single"/>
        </w:rPr>
        <w:t>269642</w:t>
      </w:r>
    </w:p>
    <w:p>
      <w:r>
        <w:t>@Cold_Peace_ They want to build a road on our territory and want us to clap 4them for it without our go ahead. Consistency in fraud &amp;amp; dishonesty at best</w:t>
      </w:r>
    </w:p>
    <w:p>
      <w:r>
        <w:rPr>
          <w:b/>
          <w:u w:val="single"/>
        </w:rPr>
        <w:t>269643</w:t>
      </w:r>
    </w:p>
    <w:p>
      <w:r>
        <w:t>@Twitter how are you gonna interrupt my feed to tell me about #worldhealthday but not mention #nationalburritoday yesterday?</w:t>
        <w:br/>
        <w:br/>
        <w:t>Not okay. https://t.co/59ePChscnT</w:t>
      </w:r>
    </w:p>
    <w:p>
      <w:r>
        <w:rPr>
          <w:b/>
          <w:u w:val="single"/>
        </w:rPr>
        <w:t>269644</w:t>
      </w:r>
    </w:p>
    <w:p>
      <w:r>
        <w:t>I vote for #SteveAoki &amp;amp; #LouisTomlinson “Just Hold On” #Mashup @radiodisney trece</w:t>
        <w:br/>
        <w:t>LIAM WE HAVE PRIDE OF YOU</w:t>
      </w:r>
    </w:p>
    <w:p>
      <w:r>
        <w:rPr>
          <w:b/>
          <w:u w:val="single"/>
        </w:rPr>
        <w:t>269645</w:t>
      </w:r>
    </w:p>
    <w:p>
      <w:r>
        <w:t>#Ecuador #elections 🇪🇨 95% votes counted, Moreno in the lead w/ 51.11 to 48.89% to opponent Lasso, country’s election commission reports.</w:t>
      </w:r>
    </w:p>
    <w:p>
      <w:r>
        <w:rPr>
          <w:b/>
          <w:u w:val="single"/>
        </w:rPr>
        <w:t>269646</w:t>
      </w:r>
    </w:p>
    <w:p>
      <w:r>
        <w:t>#NamiKim SaveKoreanDogs need your partnership to save the dogs in #SouthKorea #HelpNamiKim https://t.co/0yUp7QIpEt https://t.co/9LamSPixmU</w:t>
      </w:r>
    </w:p>
    <w:p>
      <w:r>
        <w:rPr>
          <w:b/>
          <w:u w:val="single"/>
        </w:rPr>
        <w:t>269647</w:t>
      </w:r>
    </w:p>
    <w:p>
      <w:r>
        <w:t>You intuitively know what must be done to increase your effici... More for Libra https://t.co/NTdHm06Oiz</w:t>
      </w:r>
    </w:p>
    <w:p>
      <w:r>
        <w:rPr>
          <w:b/>
          <w:u w:val="single"/>
        </w:rPr>
        <w:t>269648</w:t>
      </w:r>
    </w:p>
    <w:p>
      <w:r>
        <w:t>Found a Transponder Snail!</w:t>
        <w:br/>
        <w:t>Killer rabbits?! Amazing fauna on one winter isle!</w:t>
        <w:br/>
        <w:t>https://t.co/drZBpRZjps #TreCru https://t.co/5kLcbBOSw8</w:t>
      </w:r>
    </w:p>
    <w:p>
      <w:r>
        <w:rPr>
          <w:b/>
          <w:u w:val="single"/>
        </w:rPr>
        <w:t>269649</w:t>
      </w:r>
    </w:p>
    <w:p>
      <w:r>
        <w:t>Hahahaha 😂😂😂my nigga Efe don kpef !! E don high scatter, I just hope sey no too much negative drama go dey tonight ooo! Lol #bbnaija</w:t>
      </w:r>
    </w:p>
    <w:p>
      <w:r>
        <w:rPr>
          <w:b/>
          <w:u w:val="single"/>
        </w:rPr>
        <w:t>269650</w:t>
      </w:r>
    </w:p>
    <w:p>
      <w:r>
        <w:t>It's as if you're stepping out of the shadows and into the lig... More for Virgo https://t.co/9TWQxl5jAC</w:t>
      </w:r>
    </w:p>
    <w:p>
      <w:r>
        <w:rPr>
          <w:b/>
          <w:u w:val="single"/>
        </w:rPr>
        <w:t>269651</w:t>
      </w:r>
    </w:p>
    <w:p>
      <w:r>
        <w:t>Who am I, O Lord God, and what is my family, that you have brought me this far? (NLT) -1 Chronicles ... https://t.co/EGgC01nuPd</w:t>
      </w:r>
    </w:p>
    <w:p>
      <w:r>
        <w:rPr>
          <w:b/>
          <w:u w:val="single"/>
        </w:rPr>
        <w:t>269652</w:t>
      </w:r>
    </w:p>
    <w:p>
      <w:r>
        <w:t>@annkpowers I love how the new songs feel less like parables and more like glimpses of ongoing stories. Did he play that one solo? Was it as buzzy?</w:t>
      </w:r>
    </w:p>
    <w:p>
      <w:r>
        <w:rPr>
          <w:b/>
          <w:u w:val="single"/>
        </w:rPr>
        <w:t>269653</w:t>
      </w:r>
    </w:p>
    <w:p>
      <w:r>
        <w:t>#NamiKim's Team rescues the dogs from the #DogMeatTrade #SouthKorea #HelpNamiKim https://t.co/0213ngXPwG https://t.co/QOZlGqSJ1z</w:t>
      </w:r>
    </w:p>
    <w:p>
      <w:r>
        <w:rPr>
          <w:b/>
          <w:u w:val="single"/>
        </w:rPr>
        <w:t>269654</w:t>
      </w:r>
    </w:p>
    <w:p>
      <w:r>
        <w:t>Survey of Syrian farmers reveals agriculture should be kick-started now despite huge destruction https://t.co/JciMqDOpVN</w:t>
      </w:r>
    </w:p>
    <w:p>
      <w:r>
        <w:rPr>
          <w:b/>
          <w:u w:val="single"/>
        </w:rPr>
        <w:t>269655</w:t>
      </w:r>
    </w:p>
    <w:p>
      <w:r>
        <w:t>NEVER FORGET, these people will calmly strap a Bomb on &amp;amp; walk into a CROWD! 72 Virgins is their inspiration. DANGEROUS! https://t.co/jH2f8sOtXl</w:t>
      </w:r>
    </w:p>
    <w:p>
      <w:r>
        <w:rPr>
          <w:b/>
          <w:u w:val="single"/>
        </w:rPr>
        <w:t>269656</w:t>
      </w:r>
    </w:p>
    <w:p>
      <w:r>
        <w:t>911 Calls Capture The Moments Before Truck Crashed Into Bus, Killing 13 -  https://t.co/LKGWzcbFiQ https://t.co/457kL1UvJ1</w:t>
      </w:r>
    </w:p>
    <w:p>
      <w:r>
        <w:rPr>
          <w:b/>
          <w:u w:val="single"/>
        </w:rPr>
        <w:t>269657</w:t>
      </w:r>
    </w:p>
    <w:p>
      <w:r>
        <w:t>Please pray for someone to fill in as pastor of Chonta Cruz Church in Ecuador while the Vogans are on home assignment in the summer of 2017. https://t.co/EA2f6pfDvm</w:t>
      </w:r>
    </w:p>
    <w:p>
      <w:r>
        <w:rPr>
          <w:b/>
          <w:u w:val="single"/>
        </w:rPr>
        <w:t>269658</w:t>
      </w:r>
    </w:p>
    <w:p>
      <w:r>
        <w:t>Claims of “Eye” Miracle at Church of the Holy Sepulchre Circulate on Facebook https://t.co/qLQjmMmGX1 #miracle #jesus</w:t>
      </w:r>
    </w:p>
    <w:p>
      <w:r>
        <w:rPr>
          <w:b/>
          <w:u w:val="single"/>
        </w:rPr>
        <w:t>269659</w:t>
      </w:r>
    </w:p>
    <w:p>
      <w:r>
        <w:t>Advertisers abandon Fox News’ ‘O’Reilly Factor’ amid sexual harassment allegations https://t.co/rPA5Im4GiH via @josephjett https://t.co/qmbuVb96p7</w:t>
      </w:r>
    </w:p>
    <w:p>
      <w:r>
        <w:rPr>
          <w:b/>
          <w:u w:val="single"/>
        </w:rPr>
        <w:t>269660</w:t>
      </w:r>
    </w:p>
    <w:p>
      <w:r>
        <w:t>@Nrg8000 @vvanwilgenburg and maybe will turn out that mentioned pragmatic approach by tribes is much more prevalent than other stuff https://t.co/Q64nnFpuHD</w:t>
      </w:r>
    </w:p>
    <w:p>
      <w:r>
        <w:rPr>
          <w:b/>
          <w:u w:val="single"/>
        </w:rPr>
        <w:t>269661</w:t>
      </w:r>
    </w:p>
    <w:p>
      <w:r>
        <w:t>@PinkuTenchi Night turned into morning, and Akumu was already up at this time, currently getting ready for work. It would another day in the morgue as --</w:t>
      </w:r>
    </w:p>
    <w:p>
      <w:r>
        <w:rPr>
          <w:b/>
          <w:u w:val="single"/>
        </w:rPr>
        <w:t>269662</w:t>
      </w:r>
    </w:p>
    <w:p>
      <w:r>
        <w:t>How can a premier league team capitulate in such a way. Ridiculous. Clement must answer this question. BLOODY angry now. See you at Fulham.</w:t>
      </w:r>
    </w:p>
    <w:p>
      <w:r>
        <w:rPr>
          <w:b/>
          <w:u w:val="single"/>
        </w:rPr>
        <w:t>269663</w:t>
      </w:r>
    </w:p>
    <w:p>
      <w:r>
        <w:t>To be honest, not many opportunities to dine out with any friends actually come up. Especially with a toddler! 😃</w:t>
      </w:r>
    </w:p>
    <w:p>
      <w:r>
        <w:rPr>
          <w:b/>
          <w:u w:val="single"/>
        </w:rPr>
        <w:t>269664</w:t>
      </w:r>
    </w:p>
    <w:p>
      <w:r>
        <w:t>Congrats to the winner @carsonsta81 !!!!!! Let us know your first block and we will deliver yalls treat then!!</w:t>
      </w:r>
    </w:p>
    <w:p>
      <w:r>
        <w:rPr>
          <w:b/>
          <w:u w:val="single"/>
        </w:rPr>
        <w:t>269665</w:t>
      </w:r>
    </w:p>
    <w:p>
      <w:r>
        <w:t>Rocky river officially a major threat - Courier Mail -  https://t.co/GU6UoVCuGh https://t.co/ujDz3v4qAq</w:t>
      </w:r>
    </w:p>
    <w:p>
      <w:r>
        <w:rPr>
          <w:b/>
          <w:u w:val="single"/>
        </w:rPr>
        <w:t>269666</w:t>
      </w:r>
    </w:p>
    <w:p>
      <w:r>
        <w:t>@realDonaldTrump THE 113 BILLIONS WE SPEND ON ILLEGALS + MORE BILLIONS ON REFUGEES, CAN TAKE ALL HOMELESS OFF STREETS, CHANGE THEIR LIVES https://t.co/gCB07Ux8V9</w:t>
      </w:r>
    </w:p>
    <w:p>
      <w:r>
        <w:rPr>
          <w:b/>
          <w:u w:val="single"/>
        </w:rPr>
        <w:t>269667</w:t>
      </w:r>
    </w:p>
    <w:p>
      <w:r>
        <w:t>@realDonaldTrump Omg! There are so many liberal twitter trolls here who don't know anything.  Keep up the good work, Mr. President!</w:t>
      </w:r>
    </w:p>
    <w:p>
      <w:r>
        <w:rPr>
          <w:b/>
          <w:u w:val="single"/>
        </w:rPr>
        <w:t>269668</w:t>
      </w:r>
    </w:p>
    <w:p>
      <w:r>
        <w:t>Thanks for following me on Twitter. Check out my YouTube https://t.co/XGvSJvcQFa to see whats new #dreamcreaterecord</w:t>
      </w:r>
    </w:p>
    <w:p>
      <w:r>
        <w:rPr>
          <w:b/>
          <w:u w:val="single"/>
        </w:rPr>
        <w:t>269669</w:t>
      </w:r>
    </w:p>
    <w:p>
      <w:r>
        <w:t>"Tears Are Not Enough" by ABC • https://t.co/jhOcgyn3Su • Shared with https://t.co/5SEiyKX46U https://t.co/rncFP7hk2N</w:t>
      </w:r>
    </w:p>
    <w:p>
      <w:r>
        <w:rPr>
          <w:b/>
          <w:u w:val="single"/>
        </w:rPr>
        <w:t>269670</w:t>
      </w:r>
    </w:p>
    <w:p>
      <w:r>
        <w:t>I just voted for #ASCAP member @SMnoneillah to be on #Coast2Coast #Mixtape 208 Hosted by @machinegunkelly https://t.co/RwceGO68AY #Noneillah https://t.co/XbUccM1Cbt</w:t>
      </w:r>
    </w:p>
    <w:p>
      <w:r>
        <w:rPr>
          <w:b/>
          <w:u w:val="single"/>
        </w:rPr>
        <w:t>269671</w:t>
      </w:r>
    </w:p>
    <w:p>
      <w:r>
        <w:t>I love my fam!! @Chocolatexo_ @yungboijizz @Chris2_3Black @KELLIS926 @SweetPea1005 @CRSLYRC @TreTriggaJ</w:t>
      </w:r>
    </w:p>
    <w:p>
      <w:r>
        <w:rPr>
          <w:b/>
          <w:u w:val="single"/>
        </w:rPr>
        <w:t>269672</w:t>
      </w:r>
    </w:p>
    <w:p>
      <w:r>
        <w:t>VUU’s Anderson named BOXTOROW Player of the Year; leads All-America Team https://t.co/lYyVSbixug via @boxtorow</w:t>
      </w:r>
    </w:p>
    <w:p>
      <w:r>
        <w:rPr>
          <w:b/>
          <w:u w:val="single"/>
        </w:rPr>
        <w:t>269673</w:t>
      </w:r>
    </w:p>
    <w:p>
      <w:r>
        <w:t>'We have to find a language of empowerment that communicates with people in the complex spaces that they are in.' https://t.co/RQi6NOfDCO</w:t>
      </w:r>
    </w:p>
    <w:p>
      <w:r>
        <w:rPr>
          <w:b/>
          <w:u w:val="single"/>
        </w:rPr>
        <w:t>269674</w:t>
      </w:r>
    </w:p>
    <w:p>
      <w:r>
        <w:t>Mascots like Naqvi have to be kept gainfully engaged in farcical activities.😊 https://t.co/G28w1JGkNN</w:t>
      </w:r>
    </w:p>
    <w:p>
      <w:r>
        <w:rPr>
          <w:b/>
          <w:u w:val="single"/>
        </w:rPr>
        <w:t>269675</w:t>
      </w:r>
    </w:p>
    <w:p>
      <w:r>
        <w:t>Clearly being 7yrs old is suiting my little lady! After years of waking at 5am she's finally managed a saturday morning lie in of 7.30am!!</w:t>
      </w:r>
    </w:p>
    <w:p>
      <w:r>
        <w:rPr>
          <w:b/>
          <w:u w:val="single"/>
        </w:rPr>
        <w:t>269676</w:t>
      </w:r>
    </w:p>
    <w:p>
      <w:r>
        <w:t>Do you suffer from a sports injury, joint, arthritis or back pain? Do you want an alternative to surgery or other... https://t.co/aRbanjXIIe</w:t>
      </w:r>
    </w:p>
    <w:p>
      <w:r>
        <w:rPr>
          <w:b/>
          <w:u w:val="single"/>
        </w:rPr>
        <w:t>269677</w:t>
      </w:r>
    </w:p>
    <w:p>
      <w:r>
        <w:t>some guy was walking by me, stopped beside of me &amp;amp; whispered "i'm miserable" then kept walking. idk what to think about that.</w:t>
      </w:r>
    </w:p>
    <w:p>
      <w:r>
        <w:rPr>
          <w:b/>
          <w:u w:val="single"/>
        </w:rPr>
        <w:t>269678</w:t>
      </w:r>
    </w:p>
    <w:p>
      <w:r>
        <w:t>@PaulEDawson #climatechange is truly not a 'single story' and #water as a key aspect in addressing the challenge seems to be constantly overlooked.</w:t>
      </w:r>
    </w:p>
    <w:p>
      <w:r>
        <w:rPr>
          <w:b/>
          <w:u w:val="single"/>
        </w:rPr>
        <w:t>269679</w:t>
      </w:r>
    </w:p>
    <w:p>
      <w:r>
        <w:t>@mattmeir I only made it after seeing your tweet - was going to quote you when tweeting it but it doesn't let you do that with attached images.</w:t>
      </w:r>
    </w:p>
    <w:p>
      <w:r>
        <w:rPr>
          <w:b/>
          <w:u w:val="single"/>
        </w:rPr>
        <w:t>269680</w:t>
      </w:r>
    </w:p>
    <w:p>
      <w:r>
        <w:t>🚨WINDRUNNER SALE🚨</w:t>
        <w:br/>
        <w:br/>
        <w:t>Use code "SPRING" for 15% off + free shipping! 🔥</w:t>
        <w:br/>
        <w:br/>
        <w:t>Shop: https://t.co/zh7SWwjXtd by #adiPOTHEAD via @c0nvey https://t.co/75HGU687VR</w:t>
      </w:r>
    </w:p>
    <w:p>
      <w:r>
        <w:rPr>
          <w:b/>
          <w:u w:val="single"/>
        </w:rPr>
        <w:t>269681</w:t>
      </w:r>
    </w:p>
    <w:p>
      <w:r>
        <w:t>@Zoella Please help share, tweet, donate! Get Arnie the stray dog from Corfu to Australia!</w:t>
        <w:br/>
        <w:t>https://t.co/654jJv6UWD</w:t>
        <w:br/>
        <w:t>https://t.co/AQGXU8wQR2</w:t>
      </w:r>
    </w:p>
    <w:p>
      <w:r>
        <w:rPr>
          <w:b/>
          <w:u w:val="single"/>
        </w:rPr>
        <w:t>269682</w:t>
      </w:r>
    </w:p>
    <w:p>
      <w:r>
        <w:t>Even if you don't watch 13 Reasons Why, watch the last episode because holy god. Anyone and everyone of all ages should watch it.</w:t>
      </w:r>
    </w:p>
    <w:p>
      <w:r>
        <w:rPr>
          <w:b/>
          <w:u w:val="single"/>
        </w:rPr>
        <w:t>269683</w:t>
      </w:r>
    </w:p>
    <w:p>
      <w:r>
        <w:t xml:space="preserve">Latest #ProjectManagement #Trends to Watch Out For In 2017 https://t.co/iEoKbQTyHz </w:t>
        <w:br/>
        <w:t>#PMOT via @customerthink https://t.co/u14jr3c5wV</w:t>
      </w:r>
    </w:p>
    <w:p>
      <w:r>
        <w:rPr>
          <w:b/>
          <w:u w:val="single"/>
        </w:rPr>
        <w:t>269684</w:t>
      </w:r>
    </w:p>
    <w:p>
      <w:r>
        <w:t>We’re walking through the same time</w:t>
        <w:br/>
        <w:t>Connected to each other</w:t>
        <w:br/>
        <w:t>Whether I go to you</w:t>
        <w:br/>
        <w:t>Or you come to me</w:t>
        <w:br/>
        <w:t>#MAYWARDFlyHigh</w:t>
      </w:r>
    </w:p>
    <w:p>
      <w:r>
        <w:rPr>
          <w:b/>
          <w:u w:val="single"/>
        </w:rPr>
        <w:t>269685</w:t>
      </w:r>
    </w:p>
    <w:p>
      <w:r>
        <w:t>Global warming fail: Study finds melting sea ice is actually helping Arctic animals https://t.co/stJEKJzpNf</w:t>
      </w:r>
    </w:p>
    <w:p>
      <w:r>
        <w:rPr>
          <w:b/>
          <w:u w:val="single"/>
        </w:rPr>
        <w:t>269686</w:t>
      </w:r>
    </w:p>
    <w:p>
      <w:r>
        <w:t>@shazza137 @canthavepudding @LaserGold1 Obama pressed Congress for emergency funds which included 100 million 2repair Flint's water system.</w:t>
      </w:r>
    </w:p>
    <w:p>
      <w:r>
        <w:rPr>
          <w:b/>
          <w:u w:val="single"/>
        </w:rPr>
        <w:t>269687</w:t>
      </w:r>
    </w:p>
    <w:p>
      <w:r>
        <w:t>@GuidedogJackie So sorry to hear that your family had an extra tough time, but very happy that things went right for you in the end. All the best to u all</w:t>
      </w:r>
    </w:p>
    <w:p>
      <w:r>
        <w:rPr>
          <w:b/>
          <w:u w:val="single"/>
        </w:rPr>
        <w:t>269688</w:t>
      </w:r>
    </w:p>
    <w:p>
      <w:r>
        <w:t>Girlfriend is hard pressed for shit to do now that her wrists are busted. Anyone got any suggestions?</w:t>
      </w:r>
    </w:p>
    <w:p>
      <w:r>
        <w:rPr>
          <w:b/>
          <w:u w:val="single"/>
        </w:rPr>
        <w:t>269689</w:t>
      </w:r>
    </w:p>
    <w:p>
      <w:r>
        <w:t>"All the martial law protests, Nanay Soling was there. She was like the mother of the activists here because she... https://t.co/KcHjTBRME7</w:t>
      </w:r>
    </w:p>
    <w:p>
      <w:r>
        <w:rPr>
          <w:b/>
          <w:u w:val="single"/>
        </w:rPr>
        <w:t>269690</w:t>
      </w:r>
    </w:p>
    <w:p>
      <w:r>
        <w:t>Here are 5 actors and directors who are COLOURBLIND. Eddie Redmayne appears. Take a look here: https://t.co/sClnQ4KAU0 https://t.co/DeazXeh9bw</w:t>
      </w:r>
    </w:p>
    <w:p>
      <w:r>
        <w:rPr>
          <w:b/>
          <w:u w:val="single"/>
        </w:rPr>
        <w:t>269691</w:t>
      </w:r>
    </w:p>
    <w:p>
      <w:r>
        <w:t>5 Ways Artificial Intelligence and Virtual Reality Will Change Education https://t.co/4h846RbokG #learning #reading https://t.co/wy4p8Rb3C0</w:t>
      </w:r>
    </w:p>
    <w:p>
      <w:r>
        <w:rPr>
          <w:b/>
          <w:u w:val="single"/>
        </w:rPr>
        <w:t>269692</w:t>
      </w:r>
    </w:p>
    <w:p>
      <w:r>
        <w:t>@carlosfpolanco @Horizon_Chase Hi Carlos, please send us an email at support(at)https://t.co/bTCL9j1KAB detailing your device and issue, we will help you there.</w:t>
      </w:r>
    </w:p>
    <w:p>
      <w:r>
        <w:rPr>
          <w:b/>
          <w:u w:val="single"/>
        </w:rPr>
        <w:t>269693</w:t>
      </w:r>
    </w:p>
    <w:p>
      <w:r>
        <w:t>Local artists interpret "The Art of Transportation" @MashpeeCommons. Reception 5:30-7:30pm Apr 6, show thru May 14. ⋆https://t.co/XXuOAgZcqa https://t.co/TY0BOevuUa</w:t>
      </w:r>
    </w:p>
    <w:p>
      <w:r>
        <w:rPr>
          <w:b/>
          <w:u w:val="single"/>
        </w:rPr>
        <w:t>269694</w:t>
      </w:r>
    </w:p>
    <w:p>
      <w:r>
        <w:t>Muah! 💋 We just can't thank you all enough for your votes, your multitude of sharing and overall support... https://t.co/sxFcJ5W3sL</w:t>
      </w:r>
    </w:p>
    <w:p>
      <w:r>
        <w:rPr>
          <w:b/>
          <w:u w:val="single"/>
        </w:rPr>
        <w:t>269695</w:t>
      </w:r>
    </w:p>
    <w:p>
      <w:r>
        <w:t>Enter I'm A Fan for a chance to win $50.00 in points. #sweepstakes #fans #hot #spring  https://t.co/7LqLjMaL36 via @SYWSweeps</w:t>
      </w:r>
    </w:p>
    <w:p>
      <w:r>
        <w:rPr>
          <w:b/>
          <w:u w:val="single"/>
        </w:rPr>
        <w:t>269696</w:t>
      </w:r>
    </w:p>
    <w:p>
      <w:r>
        <w:t>Top 10 BEST Crossovers &amp;amp; Handles of March 2017 https://t.co/rYh9lWQH4H #FireFan #Sport https://t.co/DVxp0qOWrs</w:t>
      </w:r>
    </w:p>
    <w:p>
      <w:r>
        <w:rPr>
          <w:b/>
          <w:u w:val="single"/>
        </w:rPr>
        <w:t>269697</w:t>
      </w:r>
    </w:p>
    <w:p>
      <w:r>
        <w:t>Today we went on the Shinkansen for the first time (just a quick journey) and now we are in… https://t.co/zrdgYvxqRg</w:t>
      </w:r>
    </w:p>
    <w:p>
      <w:r>
        <w:rPr>
          <w:b/>
          <w:u w:val="single"/>
        </w:rPr>
        <w:t>269698</w:t>
      </w:r>
    </w:p>
    <w:p>
      <w:r>
        <w:t>#jacobontour JACOB HONESTLY YOU SHOULD GET @Marymcgmusic AS AN OPENING ACT SHE IS YOUNG AND SO TALENTED JUST LIKE LITTLE YOU!!!🍀🍀👀</w:t>
      </w:r>
    </w:p>
    <w:p>
      <w:r>
        <w:rPr>
          <w:b/>
          <w:u w:val="single"/>
        </w:rPr>
        <w:t>269699</w:t>
      </w:r>
    </w:p>
    <w:p>
      <w:r>
        <w:t>I don't understand why people just snap for streaks like if I have a streak with you it's because I want to actually talk to you everyday</w:t>
      </w:r>
    </w:p>
    <w:p>
      <w:r>
        <w:rPr>
          <w:b/>
          <w:u w:val="single"/>
        </w:rPr>
        <w:t>269700</w:t>
      </w:r>
    </w:p>
    <w:p>
      <w:r>
        <w:t>You would love to call it quits early in the day so you can le... More for Cancer https://t.co/9KLTbvarXC</w:t>
      </w:r>
    </w:p>
    <w:p>
      <w:r>
        <w:rPr>
          <w:b/>
          <w:u w:val="single"/>
        </w:rPr>
        <w:t>269701</w:t>
      </w:r>
    </w:p>
    <w:p>
      <w:r>
        <w:t>@realDonaldTrump women who do not have access to affordable family planning cannot reach their full potential!</w:t>
      </w:r>
    </w:p>
    <w:p>
      <w:r>
        <w:rPr>
          <w:b/>
          <w:u w:val="single"/>
        </w:rPr>
        <w:t>269702</w:t>
      </w:r>
    </w:p>
    <w:p>
      <w:r>
        <w:t>I liked a @YouTube video https://t.co/R3chCgCeys chica chases a light on the wall and almost gots it because she is a good girl</w:t>
      </w:r>
    </w:p>
    <w:p>
      <w:r>
        <w:rPr>
          <w:b/>
          <w:u w:val="single"/>
        </w:rPr>
        <w:t>269703</w:t>
      </w:r>
    </w:p>
    <w:p>
      <w:r>
        <w:t>EU Fighting-on #BREXIT Britain Counter Productive may Hasten 4 more to Jump Ship Sooner. https://t.co/bBRjqxVwRd</w:t>
      </w:r>
    </w:p>
    <w:p>
      <w:r>
        <w:rPr>
          <w:b/>
          <w:u w:val="single"/>
        </w:rPr>
        <w:t>269704</w:t>
      </w:r>
    </w:p>
    <w:p>
      <w:r>
        <w:t>Press sources:Thousands of Mosul displaced families flow daily ,but the camps are overcrowded and lack the possibility of receiving more. https://t.co/PBGzXU4WEN</w:t>
      </w:r>
    </w:p>
    <w:p>
      <w:r>
        <w:rPr>
          <w:b/>
          <w:u w:val="single"/>
        </w:rPr>
        <w:t>269705</w:t>
      </w:r>
    </w:p>
    <w:p>
      <w:r>
        <w:t>@Rainbow_Foxy I mean it's technically not legal I don't think? But like, for big companies I say its okay bc I doubt they'll go after you for fan art.</w:t>
      </w:r>
    </w:p>
    <w:p>
      <w:r>
        <w:rPr>
          <w:b/>
          <w:u w:val="single"/>
        </w:rPr>
        <w:t>269706</w:t>
      </w:r>
    </w:p>
    <w:p>
      <w:r>
        <w:t>@EligateHQ are looking for eu PS4 mwr/iw players hit them up if interested they are an upcoming team and are very active</w:t>
      </w:r>
    </w:p>
    <w:p>
      <w:r>
        <w:rPr>
          <w:b/>
          <w:u w:val="single"/>
        </w:rPr>
        <w:t>269707</w:t>
      </w:r>
    </w:p>
    <w:p>
      <w:r>
        <w:t>As always, @SallySchmidt has excellent marketing advice for attorneys. This time: setting marketing objectives. https://t.co/G7doxJvrnn</w:t>
      </w:r>
    </w:p>
    <w:p>
      <w:r>
        <w:rPr>
          <w:b/>
          <w:u w:val="single"/>
        </w:rPr>
        <w:t>269708</w:t>
      </w:r>
    </w:p>
    <w:p>
      <w:r>
        <w:t>Rt to vote for Shawn! #JFCShawnMendes @ShawnMendes  I love you so much ( Ö )❤️ https://t.co/FZQ45lnuJz</w:t>
      </w:r>
    </w:p>
    <w:p>
      <w:r>
        <w:rPr>
          <w:b/>
          <w:u w:val="single"/>
        </w:rPr>
        <w:t>269709</w:t>
      </w:r>
    </w:p>
    <w:p>
      <w:r>
        <w:t>@tweetfromRaghu @RannvijaySingha You both make a good team and gave a jump start to my journey of ability beyond disability. And now #Padmashri . thank u.  @MTVRoadies https://t.co/GPQyo3hRtk</w:t>
      </w:r>
    </w:p>
    <w:p>
      <w:r>
        <w:rPr>
          <w:b/>
          <w:u w:val="single"/>
        </w:rPr>
        <w:t>269710</w:t>
      </w:r>
    </w:p>
    <w:p>
      <w:r>
        <w:t>@zbleumoon @EfanaticAnn Need to enact #BasicIncome as a property right of all citizens. If don't make it a property right, will be treated as welfare, always cut</w:t>
      </w:r>
    </w:p>
    <w:p>
      <w:r>
        <w:rPr>
          <w:b/>
          <w:u w:val="single"/>
        </w:rPr>
        <w:t>269711</w:t>
      </w:r>
    </w:p>
    <w:p>
      <w:r>
        <w:t>LTJ Bukem standing on the shoulders of this very giant: https://t.co/UnY33MFMgy https://t.co/KTyyMFQb5m</w:t>
      </w:r>
    </w:p>
    <w:p>
      <w:r>
        <w:rPr>
          <w:b/>
          <w:u w:val="single"/>
        </w:rPr>
        <w:t>269712</w:t>
      </w:r>
    </w:p>
    <w:p>
      <w:r>
        <w:t>"An elite Red Bull training camp makes athletes face a charging bear, learn improv, and sit in icy water" https://t.co/V7SIFi4fU7</w:t>
      </w:r>
    </w:p>
    <w:p>
      <w:r>
        <w:rPr>
          <w:b/>
          <w:u w:val="single"/>
        </w:rPr>
        <w:t>269713</w:t>
      </w:r>
    </w:p>
    <w:p>
      <w:r>
        <w:t>Technician’s Perspective: The Win-Win Outcome Part Two https://t.co/uMUWysaYsq https://t.co/FLivAGYre7</w:t>
      </w:r>
    </w:p>
    <w:p>
      <w:r>
        <w:rPr>
          <w:b/>
          <w:u w:val="single"/>
        </w:rPr>
        <w:t>269714</w:t>
      </w:r>
    </w:p>
    <w:p>
      <w:r>
        <w:t>Wow! I just entered for a chance to win "Aromatherapy Essential Oil Diffuser, 180ml Ultraso..." by Dulala. https://t.co/niDFpphhqK #giveaway</w:t>
      </w:r>
    </w:p>
    <w:p>
      <w:r>
        <w:rPr>
          <w:b/>
          <w:u w:val="single"/>
        </w:rPr>
        <w:t>269715</w:t>
      </w:r>
    </w:p>
    <w:p>
      <w:r>
        <w:t>I just checked in at Chili's Grill &amp;amp; Bar with #mPLUSPlaces Download today!  https://t.co/3TTYSJu6He</w:t>
      </w:r>
    </w:p>
    <w:p>
      <w:r>
        <w:rPr>
          <w:b/>
          <w:u w:val="single"/>
        </w:rPr>
        <w:t>269716</w:t>
      </w:r>
    </w:p>
    <w:p>
      <w:r>
        <w:t>Coaches - 16 Essential Skills For Becoming A Profitable Coach - https://t.co/pOosJ0hdzE #coaching #Coach https://t.co/CGYlAeyc9d</w:t>
      </w:r>
    </w:p>
    <w:p>
      <w:r>
        <w:rPr>
          <w:b/>
          <w:u w:val="single"/>
        </w:rPr>
        <w:t>269717</w:t>
      </w:r>
    </w:p>
    <w:p>
      <w:r>
        <w:t>As expected of a man with a full-time job, you forcibly made them agree with you by using exotic sounding western words! Hence-</w:t>
      </w:r>
    </w:p>
    <w:p>
      <w:r>
        <w:rPr>
          <w:b/>
          <w:u w:val="single"/>
        </w:rPr>
        <w:t>269718</w:t>
      </w:r>
    </w:p>
    <w:p>
      <w:r>
        <w:t>.@utdforcharity game on Sunday with these chaps</w:t>
        <w:br/>
        <w:t>@dannywisk @JHill_Official @ab_bowen07 @CheChesterman @jamiereed_ @bertiebrayley ⚽️</w:t>
      </w:r>
    </w:p>
    <w:p>
      <w:r>
        <w:rPr>
          <w:b/>
          <w:u w:val="single"/>
        </w:rPr>
        <w:t>269719</w:t>
      </w:r>
    </w:p>
    <w:p>
      <w:r>
        <w:t>Smythson Spotlight: The Compton hobo bag is a mums dream. The ultimate carry-all https://t.co/4a2E4M1ptp https://t.co/2zgQJftVMU</w:t>
      </w:r>
    </w:p>
    <w:p>
      <w:r>
        <w:rPr>
          <w:b/>
          <w:u w:val="single"/>
        </w:rPr>
        <w:t>269720</w:t>
      </w:r>
    </w:p>
    <w:p>
      <w:r>
        <w:t>Top story: Ubuntu on Twitter: "‘Open-source software could be the next key phas… https://t.co/cjGSw5WoCI, see more https://t.co/zwxJORUQaH</w:t>
      </w:r>
    </w:p>
    <w:p>
      <w:r>
        <w:rPr>
          <w:b/>
          <w:u w:val="single"/>
        </w:rPr>
        <w:t>269721</w:t>
      </w:r>
    </w:p>
    <w:p>
      <w:r>
        <w:t xml:space="preserve">Hey, we all have to have our downfalls, right? </w:t>
        <w:br/>
        <w:br/>
        <w:t>[My teeth sank into my lower lip as I finished speaking.] https://t.co/oFR8wpezbw</w:t>
      </w:r>
    </w:p>
    <w:p>
      <w:r>
        <w:rPr>
          <w:b/>
          <w:u w:val="single"/>
        </w:rPr>
        <w:t>269722</w:t>
      </w:r>
    </w:p>
    <w:p>
      <w:r>
        <w:t>@ericpliu @chrislhayes @washingtonpost This is naturalization...kindred, posterity. https://t.co/kq3bwQsB9W</w:t>
      </w:r>
    </w:p>
    <w:p>
      <w:r>
        <w:rPr>
          <w:b/>
          <w:u w:val="single"/>
        </w:rPr>
        <w:t>269723</w:t>
      </w:r>
    </w:p>
    <w:p>
      <w:r>
        <w:t>Hi ! CKidsCamps.Thanks for the follow! Pleasure to connect :) We are into #digitalmarketing #growthhacking #webdev #ux https://t.co/jG1SvSs5S3</w:t>
      </w:r>
    </w:p>
    <w:p>
      <w:r>
        <w:rPr>
          <w:b/>
          <w:u w:val="single"/>
        </w:rPr>
        <w:t>269724</w:t>
      </w:r>
    </w:p>
    <w:p>
      <w:r>
        <w:t xml:space="preserve">@amiraminiMD @DWStweets @MSNBC </w:t>
        <w:br/>
        <w:t>Since when did the corporate Dems become a " grassroots" organization? Answer, when Bernie made it popular.</w:t>
      </w:r>
    </w:p>
    <w:p>
      <w:r>
        <w:rPr>
          <w:b/>
          <w:u w:val="single"/>
        </w:rPr>
        <w:t>269725</w:t>
      </w:r>
    </w:p>
    <w:p>
      <w:r>
        <w:t>I deserve a yoga retreat in Thailand with a young male gentleman called named George( pronounced HOR-HEY) feeding me grapes.</w:t>
      </w:r>
    </w:p>
    <w:p>
      <w:r>
        <w:rPr>
          <w:b/>
          <w:u w:val="single"/>
        </w:rPr>
        <w:t>269726</w:t>
      </w:r>
    </w:p>
    <w:p>
      <w:r>
        <w:t>O | #Natives :  Mothers who are so glued to phones they ignore kids - Being a role model is very important for a… https://t.co/TAfPEkZRNB</w:t>
      </w:r>
    </w:p>
    <w:p>
      <w:r>
        <w:rPr>
          <w:b/>
          <w:u w:val="single"/>
        </w:rPr>
        <w:t>269727</w:t>
      </w:r>
    </w:p>
    <w:p>
      <w:r>
        <w:t>Hotwife looking for hung: Lake Geneva, Wisconsin //meelp.com/profile/sexyhotwife_m86 Echo:Kevin not very long ago… https://t.co/sEAC1VVn6z</w:t>
      </w:r>
    </w:p>
    <w:p>
      <w:r>
        <w:rPr>
          <w:b/>
          <w:u w:val="single"/>
        </w:rPr>
        <w:t>269728</w:t>
      </w:r>
    </w:p>
    <w:p>
      <w:r>
        <w:t>The latest The HospitalitySport Daily! https://t.co/J3yU4Nvg0n Thanks to @SportsMoneyBlog #rostrosdelanaturaleza</w:t>
      </w:r>
    </w:p>
    <w:p>
      <w:r>
        <w:rPr>
          <w:b/>
          <w:u w:val="single"/>
        </w:rPr>
        <w:t>269729</w:t>
      </w:r>
    </w:p>
    <w:p>
      <w:r>
        <w:t>@SkepticFeminist @UlfricStormcock I hope he does something about this. if not then these words are just words.</w:t>
      </w:r>
    </w:p>
    <w:p>
      <w:r>
        <w:rPr>
          <w:b/>
          <w:u w:val="single"/>
        </w:rPr>
        <w:t>269730</w:t>
      </w:r>
    </w:p>
    <w:p>
      <w:r>
        <w:t>Sorry for being a bit pessimistic but Rangers lose 7-5 (or something close to that) https://t.co/tTA7gVO1OG</w:t>
      </w:r>
    </w:p>
    <w:p>
      <w:r>
        <w:rPr>
          <w:b/>
          <w:u w:val="single"/>
        </w:rPr>
        <w:t>269731</w:t>
      </w:r>
    </w:p>
    <w:p>
      <w:r>
        <w:t>Let's clear our Patio out of the old Weber models. Don't miss the discounts. https://t.co/ZHs1PENsc6</w:t>
      </w:r>
    </w:p>
    <w:p>
      <w:r>
        <w:rPr>
          <w:b/>
          <w:u w:val="single"/>
        </w:rPr>
        <w:t>269732</w:t>
      </w:r>
    </w:p>
    <w:p>
      <w:r>
        <w:t>@subinukta @ykarsan I seem to remember another theory laid the blame on a certain pesticide. Have they stopped using it?  Colombia had zika but not microcephaly</w:t>
      </w:r>
    </w:p>
    <w:p>
      <w:r>
        <w:rPr>
          <w:b/>
          <w:u w:val="single"/>
        </w:rPr>
        <w:t>269733</w:t>
      </w:r>
    </w:p>
    <w:p>
      <w:r>
        <w:t>This guy really just said "I have a safe amount of black friends" tf is that supposed to mean sir ?!</w:t>
      </w:r>
    </w:p>
    <w:p>
      <w:r>
        <w:rPr>
          <w:b/>
          <w:u w:val="single"/>
        </w:rPr>
        <w:t>269734</w:t>
      </w:r>
    </w:p>
    <w:p>
      <w:r>
        <w:t>@SarahPalinUSA So it sounds like some accept the violence. To bad that they become so jaded as to think it should be an every day occurrence.</w:t>
      </w:r>
    </w:p>
    <w:p>
      <w:r>
        <w:rPr>
          <w:b/>
          <w:u w:val="single"/>
        </w:rPr>
        <w:t>269735</w:t>
      </w:r>
    </w:p>
    <w:p>
      <w:r>
        <w:t>Hello! We invite you to our first ever Pawathon. It's just like a walkathon, but you can... https://t.co/wk6w4bRIJQ</w:t>
      </w:r>
    </w:p>
    <w:p>
      <w:r>
        <w:rPr>
          <w:b/>
          <w:u w:val="single"/>
        </w:rPr>
        <w:t>269736</w:t>
      </w:r>
    </w:p>
    <w:p>
      <w:r>
        <w:t>#BossBabyTomorrow #Contest #ContestAlert @FoxStarIndia A5) Put that cookie down, cookies are for closure. https://t.co/bsCcZXiiFr</w:t>
      </w:r>
    </w:p>
    <w:p>
      <w:r>
        <w:rPr>
          <w:b/>
          <w:u w:val="single"/>
        </w:rPr>
        <w:t>269737</w:t>
      </w:r>
    </w:p>
    <w:p>
      <w:r>
        <w:t>I’ve travelled all the way to romantic Venice! #SUPERSTARLIFE https://t.co/hztcj9JsM4 https://t.co/9cYFKfX8mc</w:t>
      </w:r>
    </w:p>
    <w:p>
      <w:r>
        <w:rPr>
          <w:b/>
          <w:u w:val="single"/>
        </w:rPr>
        <w:t>269738</w:t>
      </w:r>
    </w:p>
    <w:p>
      <w:r>
        <w:t>I don't understand all this bitterness among fans of Genesis. The never-ending battle between Gabriel-Collins era... totally pointless imo.</w:t>
      </w:r>
    </w:p>
    <w:p>
      <w:r>
        <w:rPr>
          <w:b/>
          <w:u w:val="single"/>
        </w:rPr>
        <w:t>269739</w:t>
      </w:r>
    </w:p>
    <w:p>
      <w:r>
        <w:t>BLAQQ on PULSEgh Strategy: 'Clearly we missed the mark': Pepsi just pulled this controversial ad https://t.co/hoTse3WOwq via @pulseGhana https://t.co/mXxahwO5Se</w:t>
      </w:r>
    </w:p>
    <w:p>
      <w:r>
        <w:rPr>
          <w:b/>
          <w:u w:val="single"/>
        </w:rPr>
        <w:t>269740</w:t>
      </w:r>
    </w:p>
    <w:p>
      <w:r>
        <w:t>ABB Ability™ Electrical Distribution Control System US launch for cloud-based energy management https://t.co/wIymfQSnPN via @YahooFinance</w:t>
      </w:r>
    </w:p>
    <w:p>
      <w:r>
        <w:rPr>
          <w:b/>
          <w:u w:val="single"/>
        </w:rPr>
        <w:t>269741</w:t>
      </w:r>
    </w:p>
    <w:p>
      <w:r>
        <w:t>.@JonathanStrahan Cat Sparks on the rise of cli-fi: oped in Daily Beast today: move over sci-fi, here comes cli-fi: https://t.co/kIaoGXFG06</w:t>
      </w:r>
    </w:p>
    <w:p>
      <w:r>
        <w:rPr>
          <w:b/>
          <w:u w:val="single"/>
        </w:rPr>
        <w:t>269742</w:t>
      </w:r>
    </w:p>
    <w:p>
      <w:r>
        <w:t>@DropboxSupport Last night without my permission they closed my #acct &amp;amp; have 2 sign up again, all because I had #Surgery nobody could #help I was charged?</w:t>
      </w:r>
    </w:p>
    <w:p>
      <w:r>
        <w:rPr>
          <w:b/>
          <w:u w:val="single"/>
        </w:rPr>
        <w:t>269743</w:t>
      </w:r>
    </w:p>
    <w:p>
      <w:r>
        <w:t>You can't improve what you don't measure – and that includes emojis! 🏆 How to measure your #emoji-based marketing: https://t.co/9lYHI3Y3n6 https://t.co/jxciqZGh7Q</w:t>
      </w:r>
    </w:p>
    <w:p>
      <w:r>
        <w:rPr>
          <w:b/>
          <w:u w:val="single"/>
        </w:rPr>
        <w:t>269744</w:t>
      </w:r>
    </w:p>
    <w:p>
      <w:r>
        <w:t>Nothing beats how ur family hypes you up on Facebook lmao!!! Be making u feel like a trillion bucks even when u only a million😂</w:t>
      </w:r>
    </w:p>
    <w:p>
      <w:r>
        <w:rPr>
          <w:b/>
          <w:u w:val="single"/>
        </w:rPr>
        <w:t>269745</w:t>
      </w:r>
    </w:p>
    <w:p>
      <w:r>
        <w:t>#MaisMaiMai Pt2: Keep your Bae, tone your skin, whiten your teeth and cure disease with… https://t.co/vTcTJtldlt</w:t>
      </w:r>
    </w:p>
    <w:p>
      <w:r>
        <w:rPr>
          <w:b/>
          <w:u w:val="single"/>
        </w:rPr>
        <w:t>269746</w:t>
      </w:r>
    </w:p>
    <w:p>
      <w:r>
        <w:t>@Denise13F Wowwwww!!! Que 😘😘😘Bellaaaa!!! Many Thankssss my Dear Denise!!! 😇🙏🏻you make my day much Happier!!👋🏻❤️</w:t>
      </w:r>
    </w:p>
    <w:p>
      <w:r>
        <w:rPr>
          <w:b/>
          <w:u w:val="single"/>
        </w:rPr>
        <w:t>269747</w:t>
      </w:r>
    </w:p>
    <w:p>
      <w:r>
        <w:t>@BandryBarry We would love to set up a residency with you! Please email our curator Kimia Kline at Artists@WytheHotel.com.</w:t>
      </w:r>
    </w:p>
    <w:p>
      <w:r>
        <w:rPr>
          <w:b/>
          <w:u w:val="single"/>
        </w:rPr>
        <w:t>269748</w:t>
      </w:r>
    </w:p>
    <w:p>
      <w:r>
        <w:t>Yes I am fuking crazy at betting but I've done my research and here is the beauty , follow or don't but enjoy my bet #TheJackpotTrain https://t.co/azD4ksuTvY</w:t>
      </w:r>
    </w:p>
    <w:p>
      <w:r>
        <w:rPr>
          <w:b/>
          <w:u w:val="single"/>
        </w:rPr>
        <w:t>269749</w:t>
      </w:r>
    </w:p>
    <w:p>
      <w:r>
        <w:t>So, what happens when top executives let #anxiety take over? https://t.co/IUf48N2pCt by @clouvi #entrepreneurship https://t.co/MilPnDRPUv</w:t>
      </w:r>
    </w:p>
    <w:p>
      <w:r>
        <w:rPr>
          <w:b/>
          <w:u w:val="single"/>
        </w:rPr>
        <w:t>269750</w:t>
      </w:r>
    </w:p>
    <w:p>
      <w:r>
        <w:t>Loved spending time with the @foxbaltimore team this morning! We went live discussing Spring… https://t.co/PjHsMYeLve</w:t>
      </w:r>
    </w:p>
    <w:p>
      <w:r>
        <w:rPr>
          <w:b/>
          <w:u w:val="single"/>
        </w:rPr>
        <w:t>269751</w:t>
      </w:r>
    </w:p>
    <w:p>
      <w:r>
        <w:t>56CTS 100% NATURAL APACHE GOLD PEAR SHAPE CABOCHON PENDANT SIZE GEMSTONE https://t.co/wTIW5xEVCU https://t.co/RlyZ76AN2i</w:t>
      </w:r>
    </w:p>
    <w:p>
      <w:r>
        <w:rPr>
          <w:b/>
          <w:u w:val="single"/>
        </w:rPr>
        <w:t>269752</w:t>
      </w:r>
    </w:p>
    <w:p>
      <w:r>
        <w:t>He found his daughter lying next to her boyfriend... So this is what he did: https://t.co/D1kE2i2ad1</w:t>
      </w:r>
    </w:p>
    <w:p>
      <w:r>
        <w:rPr>
          <w:b/>
          <w:u w:val="single"/>
        </w:rPr>
        <w:t>269753</w:t>
      </w:r>
    </w:p>
    <w:p>
      <w:r>
        <w:t>@DCMoviesSK @AdamGertler @roxystriar @AlanaJordan @MikeKalinowski @ThePaulPonte Watching this weeks ep FINALLY! XD woot!</w:t>
      </w:r>
    </w:p>
    <w:p>
      <w:r>
        <w:rPr>
          <w:b/>
          <w:u w:val="single"/>
        </w:rPr>
        <w:t>269754</w:t>
      </w:r>
    </w:p>
    <w:p>
      <w:r>
        <w:t>@sudsachin We understand your concern, apologies for the delay in response. Please send an SMS - 'stopmyntrasms' to 99020 99020 from (1/2)</w:t>
      </w:r>
    </w:p>
    <w:p>
      <w:r>
        <w:rPr>
          <w:b/>
          <w:u w:val="single"/>
        </w:rPr>
        <w:t>269755</w:t>
      </w:r>
    </w:p>
    <w:p>
      <w:r>
        <w:t>Would you like to speak at #LITE2017? Call for speakers is now open! https://t.co/CPvT4q6ZDW #EdTech #speaking</w:t>
      </w:r>
    </w:p>
    <w:p>
      <w:r>
        <w:rPr>
          <w:b/>
          <w:u w:val="single"/>
        </w:rPr>
        <w:t>269756</w:t>
      </w:r>
    </w:p>
    <w:p>
      <w:r>
        <w:t>Wind 6.3 mph NE. Barometer 30.07 in, Falling slowly. Temperature 80.4 °F. Rain today 0.00 in. Humidity 43%</w:t>
      </w:r>
    </w:p>
    <w:p>
      <w:r>
        <w:rPr>
          <w:b/>
          <w:u w:val="single"/>
        </w:rPr>
        <w:t>269757</w:t>
      </w:r>
    </w:p>
    <w:p>
      <w:r>
        <w:t>I just took one of them whatchamacallit's and it just boosted my stamina - Gucci Mane https://t.co/jEfKMbWcU3</w:t>
      </w:r>
    </w:p>
    <w:p>
      <w:r>
        <w:rPr>
          <w:b/>
          <w:u w:val="single"/>
        </w:rPr>
        <w:t>269758</w:t>
      </w:r>
    </w:p>
    <w:p>
      <w:r>
        <w:t>George Eacker shoots at 7, Phillip dies at trois, 7 + 3 =10, Phillip dies at 19. 19 - 10 =9. Which is Take a Break. I got bored @Lin_Manuel</w:t>
      </w:r>
    </w:p>
    <w:p>
      <w:r>
        <w:rPr>
          <w:b/>
          <w:u w:val="single"/>
        </w:rPr>
        <w:t>269759</w:t>
      </w:r>
    </w:p>
    <w:p>
      <w:r>
        <w:t>Lol, clearly @DerinCag didn't see THIS article: https://t.co/XXbqWyknSI @iava @PaulRieckhoff @Richtopia</w:t>
      </w:r>
    </w:p>
    <w:p>
      <w:r>
        <w:rPr>
          <w:b/>
          <w:u w:val="single"/>
        </w:rPr>
        <w:t>269760</w:t>
      </w:r>
    </w:p>
    <w:p>
      <w:r>
        <w:t>100%  27 - Sandshrew  [Scratch,Sand Tomb] 103 Woodlands Street 13 https://t.co/JuUCDMkPIg Time Left 26 mins/ (16:00:00)</w:t>
      </w:r>
    </w:p>
    <w:p>
      <w:r>
        <w:rPr>
          <w:b/>
          <w:u w:val="single"/>
        </w:rPr>
        <w:t>269761</w:t>
      </w:r>
    </w:p>
    <w:p>
      <w:r>
        <w:t>Try these exercises that will help build strength in your upper body and prime your arms for difficult yoga poses. https://t.co/9H12LWwmYM</w:t>
      </w:r>
    </w:p>
    <w:p>
      <w:r>
        <w:rPr>
          <w:b/>
          <w:u w:val="single"/>
        </w:rPr>
        <w:t>269762</w:t>
      </w:r>
    </w:p>
    <w:p>
      <w:r>
        <w:t>[Verbal Violence Podcast] VERBAL VIOLENCE #47: Jeff Ross</w:t>
        <w:br/>
        <w:t>https://t.co/ZEPRCNxnMv via @PodcastAddict https://t.co/rFPsDV5VUy</w:t>
      </w:r>
    </w:p>
    <w:p>
      <w:r>
        <w:rPr>
          <w:b/>
          <w:u w:val="single"/>
        </w:rPr>
        <w:t>269763</w:t>
      </w:r>
    </w:p>
    <w:p>
      <w:r>
        <w:t>Did Trump aide run afoul of the Hatch act ?  Q was he on the WH grounds when he sent tweet ?  Did he do it with a govt device.? https://t.co/1kppFiyC3a</w:t>
      </w:r>
    </w:p>
    <w:p>
      <w:r>
        <w:rPr>
          <w:b/>
          <w:u w:val="single"/>
        </w:rPr>
        <w:t>269764</w:t>
      </w:r>
    </w:p>
    <w:p>
      <w:r>
        <w:t>Creating a #woodland in a challenging area? Our Wild Wood Tree Pack contains great  hardy species: https://t.co/m1UMfCf2Hg #CommunityWoods https://t.co/zXDu3uKcdt</w:t>
      </w:r>
    </w:p>
    <w:p>
      <w:r>
        <w:rPr>
          <w:b/>
          <w:u w:val="single"/>
        </w:rPr>
        <w:t>269765</w:t>
      </w:r>
    </w:p>
    <w:p>
      <w:r>
        <w:t>Neobanks for overbanked (Monzo) and unbanked (Timo) just raised new rounds #fintech #Neobanks #unbanked #neobank https://t.co/rvoGLQ5PaR</w:t>
      </w:r>
    </w:p>
    <w:p>
      <w:r>
        <w:rPr>
          <w:b/>
          <w:u w:val="single"/>
        </w:rPr>
        <w:t>269766</w:t>
      </w:r>
    </w:p>
    <w:p>
      <w:r>
        <w:t>Join us every Wednesday, at 10am, and Saturday, at 11am, for #BNStorytime as we read a new book every week! Every... https://t.co/3cafhNwLGk</w:t>
      </w:r>
    </w:p>
    <w:p>
      <w:r>
        <w:rPr>
          <w:b/>
          <w:u w:val="single"/>
        </w:rPr>
        <w:t>269767</w:t>
      </w:r>
    </w:p>
    <w:p>
      <w:r>
        <w:t>messed up part is no one even noticed the glorification of light skin ppl &amp;amp; disappearance of dark skin ppl in media at first.</w:t>
      </w:r>
    </w:p>
    <w:p>
      <w:r>
        <w:rPr>
          <w:b/>
          <w:u w:val="single"/>
        </w:rPr>
        <w:t>269768</w:t>
      </w:r>
    </w:p>
    <w:p>
      <w:r>
        <w:t>💯@henrylynsz👉ｆｏｌｏｗ👉💯@weber_frank💯@farfallalily</w:t>
        <w:br/>
        <w:t>💯@Anny_______0es3💯@shoteck💯@oce2005💯@jet_new</w:t>
        <w:br/>
        <w:t>💯@thudao76💯@SpritEme💯@francis17111💯@quatzal💯</w:t>
      </w:r>
    </w:p>
    <w:p>
      <w:r>
        <w:rPr>
          <w:b/>
          <w:u w:val="single"/>
        </w:rPr>
        <w:t>269769</w:t>
      </w:r>
    </w:p>
    <w:p>
      <w:r>
        <w:t>@InsideCableNews How is something that happened at 10 AM breaking news at 6:30 PM? https://t.co/lzXITby0SJ</w:t>
      </w:r>
    </w:p>
    <w:p>
      <w:r>
        <w:rPr>
          <w:b/>
          <w:u w:val="single"/>
        </w:rPr>
        <w:t>269770</w:t>
      </w:r>
    </w:p>
    <w:p>
      <w:r>
        <w:t>@itsjustbclark This conversation can last weeks. I feel that it might be deadass flat, but I'll need to travel more to confirm this statement.</w:t>
      </w:r>
    </w:p>
    <w:p>
      <w:r>
        <w:rPr>
          <w:b/>
          <w:u w:val="single"/>
        </w:rPr>
        <w:t>269771</w:t>
      </w:r>
    </w:p>
    <w:p>
      <w:r>
        <w:t>Someone could just tell me to cry and I could burst in to tears!!! When will my emotions be normal again 😥</w:t>
      </w:r>
    </w:p>
    <w:p>
      <w:r>
        <w:rPr>
          <w:b/>
          <w:u w:val="single"/>
        </w:rPr>
        <w:t>269772</w:t>
      </w:r>
    </w:p>
    <w:p>
      <w:r>
        <w:t>4 Things You Need to Know About STEM and How It Can Benefit Your Business https://t.co/JHhu8cAOMx https://t.co/ZqSr6A9uGJ</w:t>
      </w:r>
    </w:p>
    <w:p>
      <w:r>
        <w:rPr>
          <w:b/>
          <w:u w:val="single"/>
        </w:rPr>
        <w:t>269773</w:t>
      </w:r>
    </w:p>
    <w:p>
      <w:r>
        <w:t>PERSONAL TRAINER: Hefty Smurf offers help, willing to pump you up and help you get in smurfy shape! #SmurfsVillage @SmurfsGames</w:t>
      </w:r>
    </w:p>
    <w:p>
      <w:r>
        <w:rPr>
          <w:b/>
          <w:u w:val="single"/>
        </w:rPr>
        <w:t>269774</w:t>
      </w:r>
    </w:p>
    <w:p>
      <w:r>
        <w:t>The real wild turkeys. #daytrip #JemezMountains #turkey @ Valles Caldera National Preserve https://t.co/OA2JiHbIUT</w:t>
      </w:r>
    </w:p>
    <w:p>
      <w:r>
        <w:rPr>
          <w:b/>
          <w:u w:val="single"/>
        </w:rPr>
        <w:t>269775</w:t>
      </w:r>
    </w:p>
    <w:p>
      <w:r>
        <w:t>@Alifaith55 @MattAsherS Sad to say no one trusts our dear president. Everything he does is for HIS best interest not America, and his people still blindly follow</w:t>
      </w:r>
    </w:p>
    <w:p>
      <w:r>
        <w:rPr>
          <w:b/>
          <w:u w:val="single"/>
        </w:rPr>
        <w:t>269776</w:t>
      </w:r>
    </w:p>
    <w:p>
      <w:r>
        <w:t>Tom Brady and Gisele Bundchen's diet — will it work for you? - https://t.co/zgnz7mHmcl https://t.co/zAW6HeXaAG</w:t>
      </w:r>
    </w:p>
    <w:p>
      <w:r>
        <w:rPr>
          <w:b/>
          <w:u w:val="single"/>
        </w:rPr>
        <w:t>269777</w:t>
      </w:r>
    </w:p>
    <w:p>
      <w:r>
        <w:t>@KhrystalKDavis @dipeshc You r sensitive to d pertinent issues...may lord giv u strength and patience...u are striving for wats d right thing to do...commendable</w:t>
      </w:r>
    </w:p>
    <w:p>
      <w:r>
        <w:rPr>
          <w:b/>
          <w:u w:val="single"/>
        </w:rPr>
        <w:t>269778</w:t>
      </w:r>
    </w:p>
    <w:p>
      <w:r>
        <w:t>@Dandy_Locks You're right uno everything is geared towards us believing we're just aggression machines</w:t>
      </w:r>
    </w:p>
    <w:p>
      <w:r>
        <w:rPr>
          <w:b/>
          <w:u w:val="single"/>
        </w:rPr>
        <w:t>269779</w:t>
      </w:r>
    </w:p>
    <w:p>
      <w:r>
        <w:t>Who thought this was a good idea to tweet? Someone needs to read up on their history a bit. Hell, @netflix prob has a documentary even #oops https://t.co/MLDmSgxonH</w:t>
      </w:r>
    </w:p>
    <w:p>
      <w:r>
        <w:rPr>
          <w:b/>
          <w:u w:val="single"/>
        </w:rPr>
        <w:t>269780</w:t>
      </w:r>
    </w:p>
    <w:p>
      <w:r>
        <w:t>Another Suicide? Man Allegedly Jumps Into a Canal in FESTAC Link Bridge, Lagos (Photos) https://t.co/fuxK3y4fXE</w:t>
      </w:r>
    </w:p>
    <w:p>
      <w:r>
        <w:rPr>
          <w:b/>
          <w:u w:val="single"/>
        </w:rPr>
        <w:t>269781</w:t>
      </w:r>
    </w:p>
    <w:p>
      <w:r>
        <w:t>every day w/ chris is perfect but last night was dope af @ lindsey stirling ✨ https://t.co/1ymwmk7y0k</w:t>
      </w:r>
    </w:p>
    <w:p>
      <w:r>
        <w:rPr>
          <w:b/>
          <w:u w:val="single"/>
        </w:rPr>
        <w:t>269782</w:t>
      </w:r>
    </w:p>
    <w:p>
      <w:r>
        <w:t>Found a Transponder Snail!</w:t>
        <w:br/>
        <w:t>Get an inside look at the flashiest crew around!</w:t>
        <w:br/>
        <w:t>https://t.co/5O3sPZoYMT #TreCru https://t.co/GRAdhXhv2r</w:t>
      </w:r>
    </w:p>
    <w:p>
      <w:r>
        <w:rPr>
          <w:b/>
          <w:u w:val="single"/>
        </w:rPr>
        <w:t>269783</w:t>
      </w:r>
    </w:p>
    <w:p>
      <w:r>
        <w:t>Wild Eevee in Freeport! 100.0% (15/15/15). Moves: Tackle/Dig. Available until 09:54:39pm (27m 32s) https://t.co/dFkhUWQlGA</w:t>
      </w:r>
    </w:p>
    <w:p>
      <w:r>
        <w:rPr>
          <w:b/>
          <w:u w:val="single"/>
        </w:rPr>
        <w:t>269784</w:t>
      </w:r>
    </w:p>
    <w:p>
      <w:r>
        <w:t>I liked a @YouTube video https://t.co/hCwK85YPyB Tokyo Hidden Spots | Exploring Tokyo’s Local Traditional Old Towns Yanesen</w:t>
      </w:r>
    </w:p>
    <w:p>
      <w:r>
        <w:rPr>
          <w:b/>
          <w:u w:val="single"/>
        </w:rPr>
        <w:t>269785</w:t>
      </w:r>
    </w:p>
    <w:p>
      <w:r>
        <w:t>It's a wrap! Thanks to speaker @KateSJames and Strat Comm student @brandyndawson ! @profheino #stratcommtalks https://t.co/txCl1U6wZF</w:t>
      </w:r>
    </w:p>
    <w:p>
      <w:r>
        <w:rPr>
          <w:b/>
          <w:u w:val="single"/>
        </w:rPr>
        <w:t>269786</w:t>
      </w:r>
    </w:p>
    <w:p>
      <w:r>
        <w:t>3:23PM: Nasty storm in Rockingham Co continues. I'd expect hail in here and some high winds. #TriadWx #ncwx @WFMY https://t.co/WeCHD4iWza</w:t>
      </w:r>
    </w:p>
    <w:p>
      <w:r>
        <w:rPr>
          <w:b/>
          <w:u w:val="single"/>
        </w:rPr>
        <w:t>269787</w:t>
      </w:r>
    </w:p>
    <w:p>
      <w:r>
        <w:t>Motor Vehicle Technician - Citroen - Morecambe - Education</w:t>
        <w:br/>
        <w:t>Job Description - Hold a full UK Driving Licence. Hold... https://t.co/1leYzREri8</w:t>
      </w:r>
    </w:p>
    <w:p>
      <w:r>
        <w:rPr>
          <w:b/>
          <w:u w:val="single"/>
        </w:rPr>
        <w:t>269788</w:t>
      </w:r>
    </w:p>
    <w:p>
      <w:r>
        <w:t xml:space="preserve">Southern Region Local Leaders Summit Trainers with the president of East Baton Rouge AFT, Mr. Washington </w:t>
        <w:br/>
        <w:t>@PDTwirl @NEHOUAFT @AFTunion https://t.co/8dUcIHDb8k</w:t>
      </w:r>
    </w:p>
    <w:p>
      <w:r>
        <w:rPr>
          <w:b/>
          <w:u w:val="single"/>
        </w:rPr>
        <w:t>269789</w:t>
      </w:r>
    </w:p>
    <w:p>
      <w:r>
        <w:t>3d interior rendering plan view of furnished home apartment - Shutterstock https://t.co/BLXeB6RtMf https://t.co/1AkYQga3LA</w:t>
      </w:r>
    </w:p>
    <w:p>
      <w:r>
        <w:rPr>
          <w:b/>
          <w:u w:val="single"/>
        </w:rPr>
        <w:t>269790</w:t>
      </w:r>
    </w:p>
    <w:p>
      <w:r>
        <w:t>The judiciary has been threatened. .."integrity on test"</w:t>
        <w:br/>
        <w:br/>
        <w:t>let's see how they deal with this issue. ..</w:t>
        <w:br/>
        <w:br/>
        <w:t>*Verbal... https://t.co/4EGI7UrZMu</w:t>
      </w:r>
    </w:p>
    <w:p>
      <w:r>
        <w:rPr>
          <w:b/>
          <w:u w:val="single"/>
        </w:rPr>
        <w:t>269791</w:t>
      </w:r>
    </w:p>
    <w:p>
      <w:r>
        <w:t>The latest Serious Games - Gamification! https://t.co/tTmyAfPIPn Thanks to @arsgames @GabrielSim @MITGameLab #gamification #elearning</w:t>
      </w:r>
    </w:p>
    <w:p>
      <w:r>
        <w:rPr>
          <w:b/>
          <w:u w:val="single"/>
        </w:rPr>
        <w:t>269792</w:t>
      </w:r>
    </w:p>
    <w:p>
      <w:r>
        <w:t>[West Bronx] Venusaur (M) (IV: 57%) until 11:18:41AM at 425-475 Grand Concourse https://t.co/cGKb6jY0OD https://t.co/gnpUdyrgBi</w:t>
      </w:r>
    </w:p>
    <w:p>
      <w:r>
        <w:rPr>
          <w:b/>
          <w:u w:val="single"/>
        </w:rPr>
        <w:t>269793</w:t>
      </w:r>
    </w:p>
    <w:p>
      <w:r>
        <w:t>@realDonaldTrump A lot of people voted for you who voted against Romney-Ryan. If Ryan writes the bills they might give you a Dem Congress.</w:t>
      </w:r>
    </w:p>
    <w:p>
      <w:r>
        <w:rPr>
          <w:b/>
          <w:u w:val="single"/>
        </w:rPr>
        <w:t>269794</w:t>
      </w:r>
    </w:p>
    <w:p>
      <w:r>
        <w:t>@billywitz Not sure how that applies to the logic of naming Severino No. 4 over Montgomery, who dominated Jays' starting lineup yest, but OK</w:t>
      </w:r>
    </w:p>
    <w:p>
      <w:r>
        <w:rPr>
          <w:b/>
          <w:u w:val="single"/>
        </w:rPr>
        <w:t>269795</w:t>
      </w:r>
    </w:p>
    <w:p>
      <w:r>
        <w:t>@ColossalisCrazy the first sign of life from colossals channel will arrive in 2037 be there or be square</w:t>
      </w:r>
    </w:p>
    <w:p>
      <w:r>
        <w:rPr>
          <w:b/>
          <w:u w:val="single"/>
        </w:rPr>
        <w:t>269796</w:t>
      </w:r>
    </w:p>
    <w:p>
      <w:r>
        <w:t>LOOK: John Cena Proposes to Nikki Bella to Marry Him at WrestleMania https://t.co/GU7TFhq8oe https://t.co/XXRjxS7CEQ</w:t>
      </w:r>
    </w:p>
    <w:p>
      <w:r>
        <w:rPr>
          <w:b/>
          <w:u w:val="single"/>
        </w:rPr>
        <w:t>269797</w:t>
      </w:r>
    </w:p>
    <w:p>
      <w:r>
        <w:t>This Monday at @fuegobeach we kick off another Panel talking about Origins. Be there. Starts at 8pm. #roc.</w:t>
      </w:r>
    </w:p>
    <w:p>
      <w:r>
        <w:rPr>
          <w:b/>
          <w:u w:val="single"/>
        </w:rPr>
        <w:t>269798</w:t>
      </w:r>
    </w:p>
    <w:p>
      <w:r>
        <w:t>@BearFamilyKids1 ♚ I discovered you're excited about social media marketing so that I feel you may want to check thi https://t.co/C28QOVGjPh</w:t>
      </w:r>
    </w:p>
    <w:p>
      <w:r>
        <w:rPr>
          <w:b/>
          <w:u w:val="single"/>
        </w:rPr>
        <w:t>269799</w:t>
      </w:r>
    </w:p>
    <w:p>
      <w:r>
        <w:t>Tan Cheng Bock calls for Presidential Election to be open election https://t.co/zB4ikFPQOl #singapore</w:t>
      </w:r>
    </w:p>
    <w:p>
      <w:r>
        <w:rPr>
          <w:b/>
          <w:u w:val="single"/>
        </w:rPr>
        <w:t>269800</w:t>
      </w:r>
    </w:p>
    <w:p>
      <w:r>
        <w:t>♡Ð RARE Vintage UNGARO PARIS France HAUTE COUTURE Runway Statement ROSE N... Retweet https://t.co/gnYJNAnTIE https://t.co/H6LK0sSdqv</w:t>
      </w:r>
    </w:p>
    <w:p>
      <w:r>
        <w:rPr>
          <w:b/>
          <w:u w:val="single"/>
        </w:rPr>
        <w:t>269801</w:t>
      </w:r>
    </w:p>
    <w:p>
      <w:r>
        <w:t>I entered @VSPVisionCare EnVision Sweeps for my chance to win an Apple Watch Series 2™. https://t.co/wI8VAl30zd</w:t>
      </w:r>
    </w:p>
    <w:p>
      <w:r>
        <w:rPr>
          <w:b/>
          <w:u w:val="single"/>
        </w:rPr>
        <w:t>269802</w:t>
      </w:r>
    </w:p>
    <w:p>
      <w:r>
        <w:t>Welcome @MisterBungie to the Family. We are so happy that you have joined #TeamEmmmmsie DM me if you need anything. im always here to help https://t.co/0I9P2Ao7Bk</w:t>
      </w:r>
    </w:p>
    <w:p>
      <w:r>
        <w:rPr>
          <w:b/>
          <w:u w:val="single"/>
        </w:rPr>
        <w:t>269803</w:t>
      </w:r>
    </w:p>
    <w:p>
      <w:r>
        <w:t xml:space="preserve">I had so much experience these past 4 days. </w:t>
        <w:br/>
        <w:br/>
        <w:t>Thank you to Abg Lekir, Abg Rezza, Angah and Anep… https://t.co/kpEYubPas7</w:t>
      </w:r>
    </w:p>
    <w:p>
      <w:r>
        <w:rPr>
          <w:b/>
          <w:u w:val="single"/>
        </w:rPr>
        <w:t>269804</w:t>
      </w:r>
    </w:p>
    <w:p>
      <w:r>
        <w:t>@jamiedupree Obama sped his way through power of the pen,phone and ego and look where it got us. Cant change 8 yrs. Of garbage overnigjt</w:t>
      </w:r>
    </w:p>
    <w:p>
      <w:r>
        <w:rPr>
          <w:b/>
          <w:u w:val="single"/>
        </w:rPr>
        <w:t>269805</w:t>
      </w:r>
    </w:p>
    <w:p>
      <w:r>
        <w:t>Inoa: Fewer people seem to be going abroad every year, which creates a housing problem. One solution is building a new residential house.</w:t>
      </w:r>
    </w:p>
    <w:p>
      <w:r>
        <w:rPr>
          <w:b/>
          <w:u w:val="single"/>
        </w:rPr>
        <w:t>269806</w:t>
      </w:r>
    </w:p>
    <w:p>
      <w:r>
        <w:t>There are lots of things to do around the house and you can't ... More for Pisces https://t.co/wuqlDNiL3F</w:t>
      </w:r>
    </w:p>
    <w:p>
      <w:r>
        <w:rPr>
          <w:b/>
          <w:u w:val="single"/>
        </w:rPr>
        <w:t>269807</w:t>
      </w:r>
    </w:p>
    <w:p>
      <w:r>
        <w:t>What I do with my best friends phone so glad he accepts me for my fucking weirdness 😂 @dnickbag https://t.co/gXzmqTMlhW</w:t>
      </w:r>
    </w:p>
    <w:p>
      <w:r>
        <w:rPr>
          <w:b/>
          <w:u w:val="single"/>
        </w:rPr>
        <w:t>269808</w:t>
      </w:r>
    </w:p>
    <w:p>
      <w:r>
        <w:t>@barrowmanfan4ev that's a lot of years of hearing "it's just a phase!" You do you!!! #gettingbi #bitwitter ❤</w:t>
      </w:r>
    </w:p>
    <w:p>
      <w:r>
        <w:rPr>
          <w:b/>
          <w:u w:val="single"/>
        </w:rPr>
        <w:t>269809</w:t>
      </w:r>
    </w:p>
    <w:p>
      <w:r>
        <w:t>Have u ever used a #debtservice to consolidate your debts? Did they help? Or were you left out of pocket with no benefit https://t.co/aaOAJeeOiD</w:t>
      </w:r>
    </w:p>
    <w:p>
      <w:r>
        <w:rPr>
          <w:b/>
          <w:u w:val="single"/>
        </w:rPr>
        <w:t>269810</w:t>
      </w:r>
    </w:p>
    <w:p>
      <w:r>
        <w:t>Phil Thompson Believes Liverpool Should Use Mamadou Sakho as a 'Bargaining Tool' for Virgil van Dijk https://t.co/BiR6tpU6dZ</w:t>
      </w:r>
    </w:p>
    <w:p>
      <w:r>
        <w:rPr>
          <w:b/>
          <w:u w:val="single"/>
        </w:rPr>
        <w:t>269811</w:t>
      </w:r>
    </w:p>
    <w:p>
      <w:r>
        <w:t>#furniture #design All Weather Wicker Patio Furniture: Furniture Made Using These Forgivin... https://t.co/cJFRK1C8oM https://t.co/UN99X7m3lU</w:t>
      </w:r>
    </w:p>
    <w:p>
      <w:r>
        <w:rPr>
          <w:b/>
          <w:u w:val="single"/>
        </w:rPr>
        <w:t>269812</w:t>
      </w:r>
    </w:p>
    <w:p>
      <w:r>
        <w:t>I'm home now and still do pissed about the traffic I usually kill myself to avoid that I'm not going to fix the fucking typo.</w:t>
      </w:r>
    </w:p>
    <w:p>
      <w:r>
        <w:rPr>
          <w:b/>
          <w:u w:val="single"/>
        </w:rPr>
        <w:t>269813</w:t>
      </w:r>
    </w:p>
    <w:p>
      <w:r>
        <w:t>OK, these father/son moments between Princes George and William are the CUTEST: https://t.co/VRUUyYe5k3</w:t>
      </w:r>
    </w:p>
    <w:p>
      <w:r>
        <w:rPr>
          <w:b/>
          <w:u w:val="single"/>
        </w:rPr>
        <w:t>269814</w:t>
      </w:r>
    </w:p>
    <w:p>
      <w:r>
        <w:t>Analysis | If white America is in 'crisis,' what have black Americans been living through? https://t.co/9FFVupEBJx</w:t>
      </w:r>
    </w:p>
    <w:p>
      <w:r>
        <w:rPr>
          <w:b/>
          <w:u w:val="single"/>
        </w:rPr>
        <w:t>269815</w:t>
      </w:r>
    </w:p>
    <w:p>
      <w:r>
        <w:t>14:15 @DoncasterRaces</w:t>
        <w:br/>
        <w:br/>
        <w:t>1st Benbatl 15/8</w:t>
        <w:br/>
        <w:t>2nd Made Of Honour 25/1</w:t>
        <w:br/>
        <w:t>3rd Jewel House 11/4 https://t.co/TO3dEPMGS6</w:t>
      </w:r>
    </w:p>
    <w:p>
      <w:r>
        <w:rPr>
          <w:b/>
          <w:u w:val="single"/>
        </w:rPr>
        <w:t>269816</w:t>
      </w:r>
    </w:p>
    <w:p>
      <w:r>
        <w:t>I added a video to a @YouTube playlist https://t.co/vV81g0m7lH Anti-Inflammatory Diet-Part 7: Supplements</w:t>
      </w:r>
    </w:p>
    <w:p>
      <w:r>
        <w:rPr>
          <w:b/>
          <w:u w:val="single"/>
        </w:rPr>
        <w:t>269817</w:t>
      </w:r>
    </w:p>
    <w:p>
      <w:r>
        <w:t>Are you lonely? Do you want some company? Check out @Sweetne28983733 's site now!!!! https://t.co/s4WyiaWo8j #MirrorMonday #RT #MILF :-)</w:t>
      </w:r>
    </w:p>
    <w:p>
      <w:r>
        <w:rPr>
          <w:b/>
          <w:u w:val="single"/>
        </w:rPr>
        <w:t>269818</w:t>
      </w:r>
    </w:p>
    <w:p>
      <w:r>
        <w:t>@asandamagaqa they didn't see your protest songs thread and this happened 😂😂 https://t.co/hWA9RqTAid</w:t>
      </w:r>
    </w:p>
    <w:p>
      <w:r>
        <w:rPr>
          <w:b/>
          <w:u w:val="single"/>
        </w:rPr>
        <w:t>269819</w:t>
      </w:r>
    </w:p>
    <w:p>
      <w:r>
        <w:t>the counterpoint to this, of course, is to demsocs: engage with those to your left better than the democratic party engages with the left.</w:t>
      </w:r>
    </w:p>
    <w:p>
      <w:r>
        <w:rPr>
          <w:b/>
          <w:u w:val="single"/>
        </w:rPr>
        <w:t>269820</w:t>
      </w:r>
    </w:p>
    <w:p>
      <w:r>
        <w:t>eBay: Harley-Davidson FLHR Road King 2003 https://t.co/oDCbaMk4bt #harleydavidson https://t.co/JsqaxefVj4</w:t>
      </w:r>
    </w:p>
    <w:p>
      <w:r>
        <w:rPr>
          <w:b/>
          <w:u w:val="single"/>
        </w:rPr>
        <w:t>269821</w:t>
      </w:r>
    </w:p>
    <w:p>
      <w:r>
        <w:t>got me looking in the mirror trying to analyze my figure telling myself I'll never be good enough for no man</w:t>
      </w:r>
    </w:p>
    <w:p>
      <w:r>
        <w:rPr>
          <w:b/>
          <w:u w:val="single"/>
        </w:rPr>
        <w:t>269822</w:t>
      </w:r>
    </w:p>
    <w:p>
      <w:r>
        <w:t>You intuitively know what must be done to increase your effici... More for Libra https://t.co/ntSmndWXVF</w:t>
      </w:r>
    </w:p>
    <w:p>
      <w:r>
        <w:rPr>
          <w:b/>
          <w:u w:val="single"/>
        </w:rPr>
        <w:t>269823</w:t>
      </w:r>
    </w:p>
    <w:p>
      <w:r>
        <w:t>(200),2-1/2" Star Clavos,Craft Supplies,Western Decor,Woodwork,Upholster, SN-2 https://t.co/O3J5OnZGqM https://t.co/dxiV81xpca</w:t>
      </w:r>
    </w:p>
    <w:p>
      <w:r>
        <w:rPr>
          <w:b/>
          <w:u w:val="single"/>
        </w:rPr>
        <w:t>269824</w:t>
      </w:r>
    </w:p>
    <w:p>
      <w:r>
        <w:t>In my village of Rosario, Lagoa. Spending moments reminiscing. 💕#family #traditions #lagoa #mariasportuguesetable... https://t.co/jMvIhfhGEz</w:t>
      </w:r>
    </w:p>
    <w:p>
      <w:r>
        <w:rPr>
          <w:b/>
          <w:u w:val="single"/>
        </w:rPr>
        <w:t>269825</w:t>
      </w:r>
    </w:p>
    <w:p>
      <w:r>
        <w:t>An attempt to appear like we are at odds w/Russia when in fact, 45 is in their pocket. Don't be fooled. #UnfitToGovern</w:t>
      </w:r>
    </w:p>
    <w:p>
      <w:r>
        <w:rPr>
          <w:b/>
          <w:u w:val="single"/>
        </w:rPr>
        <w:t>269826</w:t>
      </w:r>
    </w:p>
    <w:p>
      <w:r>
        <w:t>Writing 2 posts at the same time in two tabs. One paragraph on one then switch to the other. Equivalent of drawing with both hands? #davinci</w:t>
      </w:r>
    </w:p>
    <w:p>
      <w:r>
        <w:rPr>
          <w:b/>
          <w:u w:val="single"/>
        </w:rPr>
        <w:t>269827</w:t>
      </w:r>
    </w:p>
    <w:p>
      <w:r>
        <w:t>Lol... Nia Jax is the first to be eliminated... Thought that was gonna be Bayley #WomensTitle #Wrestlemania</w:t>
      </w:r>
    </w:p>
    <w:p>
      <w:r>
        <w:rPr>
          <w:b/>
          <w:u w:val="single"/>
        </w:rPr>
        <w:t>269828</w:t>
      </w:r>
    </w:p>
    <w:p>
      <w:r>
        <w:t>#ChildCareDoc: Make your voice heard. Join @G2Crowd and Update your profile! @ChildCareDoc: https://t.co/QxPtOhAsXR https://t.co/BnI8j9K2aU</w:t>
      </w:r>
    </w:p>
    <w:p>
      <w:r>
        <w:rPr>
          <w:b/>
          <w:u w:val="single"/>
        </w:rPr>
        <w:t>269829</w:t>
      </w:r>
    </w:p>
    <w:p>
      <w:r>
        <w:t>Nice diplomatic understatement. If only our selfishness was at least good for ourselves https://t.co/hearYQVYBH</w:t>
      </w:r>
    </w:p>
    <w:p>
      <w:r>
        <w:rPr>
          <w:b/>
          <w:u w:val="single"/>
        </w:rPr>
        <w:t>269830</w:t>
      </w:r>
    </w:p>
    <w:p>
      <w:r>
        <w:t>Just discovered Virginia Jackson's "The poet as Poetess" in Cambridge Companion to c19 American Poetry (2011) and YES 10/10 so helpful</w:t>
      </w:r>
    </w:p>
    <w:p>
      <w:r>
        <w:rPr>
          <w:b/>
          <w:u w:val="single"/>
        </w:rPr>
        <w:t>269831</w:t>
      </w:r>
    </w:p>
    <w:p>
      <w:r>
        <w:t>Click here to watch the movie:  https://t.co/BM8SJnoz4W</w:t>
        <w:br/>
        <w:t>Super cute well shaped teen masturbating https://t.co/04NayFdiJo</w:t>
      </w:r>
    </w:p>
    <w:p>
      <w:r>
        <w:rPr>
          <w:b/>
          <w:u w:val="single"/>
        </w:rPr>
        <w:t>269832</w:t>
      </w:r>
    </w:p>
    <w:p>
      <w:r>
        <w:t>You feel invincible because everything you do now furthers you... More for Cancer https://t.co/oZxkexuGCW</w:t>
      </w:r>
    </w:p>
    <w:p>
      <w:r>
        <w:rPr>
          <w:b/>
          <w:u w:val="single"/>
        </w:rPr>
        <w:t>269833</w:t>
      </w:r>
    </w:p>
    <w:p>
      <w:r>
        <w:t>Unfortunately, with the lack of critical thinking skills we've seen in too many voters</w:t>
        <w:br/>
        <w:br/>
        <w:t>Ossoff...Obama...Osama</w:t>
        <w:br/>
        <w:br/>
        <w:t>(well , it starts with O) https://t.co/80Xy8Vrf9o</w:t>
      </w:r>
    </w:p>
    <w:p>
      <w:r>
        <w:rPr>
          <w:b/>
          <w:u w:val="single"/>
        </w:rPr>
        <w:t>269834</w:t>
      </w:r>
    </w:p>
    <w:p>
      <w:r>
        <w:t>Hi @AmazngDeals Hope your well, new music vid Crabitat - Ian (Pewdiepie Eminem Mash) comment and share if possible, cheers :)</w:t>
      </w:r>
    </w:p>
    <w:p>
      <w:r>
        <w:rPr>
          <w:b/>
          <w:u w:val="single"/>
        </w:rPr>
        <w:t>269835</w:t>
      </w:r>
    </w:p>
    <w:p>
      <w:r>
        <w:t>@ProjetoooHelp @onedirection @radiodisney @NiallOfficial @LiamPayne @Louis_Tomlinson @Harry_Styles Gary Oldman</w:t>
        <w:br/>
        <w:t>ONED ATTACK</w:t>
        <w:br/>
        <w:t>#OneDirection #YouKnowYouLoveThem @radiodisney</w:t>
      </w:r>
    </w:p>
    <w:p>
      <w:r>
        <w:rPr>
          <w:b/>
          <w:u w:val="single"/>
        </w:rPr>
        <w:t>269836</w:t>
      </w:r>
    </w:p>
    <w:p>
      <w:r>
        <w:t>TWO YEARS after #Watergate broke, #Nixon was actually RE-ELECTED. investigations of #DJT MUST NOT drag on for YEARS. Time is of the essence!</w:t>
      </w:r>
    </w:p>
    <w:p>
      <w:r>
        <w:rPr>
          <w:b/>
          <w:u w:val="single"/>
        </w:rPr>
        <w:t>269837</w:t>
      </w:r>
    </w:p>
    <w:p>
      <w:r>
        <w:t>1/ Yesterday at @Edinburgh_CM I invited people to write down a thought or feeling about their work they'd never shared before... #CMtaboo</w:t>
      </w:r>
    </w:p>
    <w:p>
      <w:r>
        <w:rPr>
          <w:b/>
          <w:u w:val="single"/>
        </w:rPr>
        <w:t>269838</w:t>
      </w:r>
    </w:p>
    <w:p>
      <w:r>
        <w:t>TRAGIC LOSS: Warrnambool farmer dies after being crushed by truck https://t.co/EELZCOQlaY @AlexESampson #agchatoz</w:t>
      </w:r>
    </w:p>
    <w:p>
      <w:r>
        <w:rPr>
          <w:b/>
          <w:u w:val="single"/>
        </w:rPr>
        <w:t>269839</w:t>
      </w:r>
    </w:p>
    <w:p>
      <w:r>
        <w:t>@USPSHelp I sent the DM if the message could get to her superiors I would appreciate it .. corporate anyone because what she did was awesome</w:t>
      </w:r>
    </w:p>
    <w:p>
      <w:r>
        <w:rPr>
          <w:b/>
          <w:u w:val="single"/>
        </w:rPr>
        <w:t>269840</w:t>
      </w:r>
    </w:p>
    <w:p>
      <w:r>
        <w:t>Check out Disney Mickey Mouse Neck Tie By Balance Inc. (EUC)  #BalanceInc #NeckTie https://t.co/qDUM7Nflfy via @eBay</w:t>
      </w:r>
    </w:p>
    <w:p>
      <w:r>
        <w:rPr>
          <w:b/>
          <w:u w:val="single"/>
        </w:rPr>
        <w:t>269841</w:t>
      </w:r>
    </w:p>
    <w:p>
      <w:r>
        <w:t>Win a @NumNomsUK collectables prize bundle with a great #giveaway on @AnOrganisedMess https://t.co/xOYH1WfEo8</w:t>
      </w:r>
    </w:p>
    <w:p>
      <w:r>
        <w:rPr>
          <w:b/>
          <w:u w:val="single"/>
        </w:rPr>
        <w:t>269842</w:t>
      </w:r>
    </w:p>
    <w:p>
      <w:r>
        <w:t>@BrightDays19 Communal polarization is wiping out such painful tears. its Bhagwa Model of Development (communal polarization) working all tym best</w:t>
      </w:r>
    </w:p>
    <w:p>
      <w:r>
        <w:rPr>
          <w:b/>
          <w:u w:val="single"/>
        </w:rPr>
        <w:t>269843</w:t>
      </w:r>
    </w:p>
    <w:p>
      <w:r>
        <w:t>@conspiracybot I wonder if there is an urgent difference between qualias and machines #rationaltwitter</w:t>
      </w:r>
    </w:p>
    <w:p>
      <w:r>
        <w:rPr>
          <w:b/>
          <w:u w:val="single"/>
        </w:rPr>
        <w:t>269844</w:t>
      </w:r>
    </w:p>
    <w:p>
      <w:r>
        <w:t>A5 We recommend award-winning @NumberOneEdin. @MichelinGuideUK @AAHospitality @Caterertweets @Eat_Scottish #Scotfood https://t.co/5HQUKQZ8Jm</w:t>
      </w:r>
    </w:p>
    <w:p>
      <w:r>
        <w:rPr>
          <w:b/>
          <w:u w:val="single"/>
        </w:rPr>
        <w:t>269845</w:t>
      </w:r>
    </w:p>
    <w:p>
      <w:r>
        <w:t>I entered a giveaway for a chance to win "Micro SD Card Reader OTG USB Lightning Adapter Ex..." by TOPSEA. https://t.co/0kyuEVcIYf #giveaway</w:t>
      </w:r>
    </w:p>
    <w:p>
      <w:r>
        <w:rPr>
          <w:b/>
          <w:u w:val="single"/>
        </w:rPr>
        <w:t>269846</w:t>
      </w:r>
    </w:p>
    <w:p>
      <w:r>
        <w:t>@OhThe_CuriosiTY Exactly. The second one explained it. The first one said  "with real gang members" so what yu talmbout? 🤔</w:t>
      </w:r>
    </w:p>
    <w:p>
      <w:r>
        <w:rPr>
          <w:b/>
          <w:u w:val="single"/>
        </w:rPr>
        <w:t>269847</w:t>
      </w:r>
    </w:p>
    <w:p>
      <w:r>
        <w:t>I liked a @YouTube video from @jnounited https://t.co/kS8tcGXSCH Let's Play Football Manager 2017 S02 E03 | FM17 West Ham United -</w:t>
      </w:r>
    </w:p>
    <w:p>
      <w:r>
        <w:rPr>
          <w:b/>
          <w:u w:val="single"/>
        </w:rPr>
        <w:t>269848</w:t>
      </w:r>
    </w:p>
    <w:p>
      <w:r>
        <w:t>Another Game , Another Triple- Double 💪🏀.! Do You Guys Think Russell Will Pass Oscar Robertson To Make NBA History.?</w:t>
      </w:r>
    </w:p>
    <w:p>
      <w:r>
        <w:rPr>
          <w:b/>
          <w:u w:val="single"/>
        </w:rPr>
        <w:t>269849</w:t>
      </w:r>
    </w:p>
    <w:p>
      <w:r>
        <w:t>gotta get that late night laugh before i head to bed baby girl , you know the drill https://t.co/hbf3Ylnl2p</w:t>
      </w:r>
    </w:p>
    <w:p>
      <w:r>
        <w:rPr>
          <w:b/>
          <w:u w:val="single"/>
        </w:rPr>
        <w:t>269850</w:t>
      </w:r>
    </w:p>
    <w:p>
      <w:r>
        <w:t>#ActionCameras #BatteriesChargers MP power @ 2 x Replacement Battery LP-E12 LPE12 ... - https://t.co/HAep29fmcY https://t.co/VVNrr7Xz8R</w:t>
      </w:r>
    </w:p>
    <w:p>
      <w:r>
        <w:rPr>
          <w:b/>
          <w:u w:val="single"/>
        </w:rPr>
        <w:t>269851</w:t>
      </w:r>
    </w:p>
    <w:p>
      <w:r>
        <w:t>Women's Fashion:https://t.co/vGXd4KYLml Bottega Veneta Walnut Intrecciato Nappa Tote #BuyDotExpress #Buy.Express https://t.co/1mvYi60Vaw</w:t>
      </w:r>
    </w:p>
    <w:p>
      <w:r>
        <w:rPr>
          <w:b/>
          <w:u w:val="single"/>
        </w:rPr>
        <w:t>269852</w:t>
      </w:r>
    </w:p>
    <w:p>
      <w:r>
        <w:t>@anaIdirgeprat should I be ashamed to say I just don't find it that funny? They improved with every new show, not many can say that I guess</w:t>
      </w:r>
    </w:p>
    <w:p>
      <w:r>
        <w:rPr>
          <w:b/>
          <w:u w:val="single"/>
        </w:rPr>
        <w:t>269853</w:t>
      </w:r>
    </w:p>
    <w:p>
      <w:r>
        <w:t>Download a Bear! https://t.co/r9ijuqv2wo Browse like you're in another country! @theTunnelBear https://t.co/Is9oHPonjw</w:t>
      </w:r>
    </w:p>
    <w:p>
      <w:r>
        <w:rPr>
          <w:b/>
          <w:u w:val="single"/>
        </w:rPr>
        <w:t>269854</w:t>
      </w:r>
    </w:p>
    <w:p>
      <w:r>
        <w:t>@POTUS now would a good time to share your secret plan to defeat ISIS. The plan is more than 59 missiles Putin let you fire. Right?</w:t>
      </w:r>
    </w:p>
    <w:p>
      <w:r>
        <w:rPr>
          <w:b/>
          <w:u w:val="single"/>
        </w:rPr>
        <w:t>269855</w:t>
      </w:r>
    </w:p>
    <w:p>
      <w:r>
        <w:t>@autocarindiamag @Zigwheels @motorindiatweet @ndtv, @cars24india is no less than a local car dealer or agent who quote haphazardly. https://t.co/lReUW0c5Cp</w:t>
      </w:r>
    </w:p>
    <w:p>
      <w:r>
        <w:rPr>
          <w:b/>
          <w:u w:val="single"/>
        </w:rPr>
        <w:t>269856</w:t>
      </w:r>
    </w:p>
    <w:p>
      <w:r>
        <w:t>Harry sleeping contentedly after he already has made the world erupts into frenzy https://t.co/6Ukz0Pps0y</w:t>
      </w:r>
    </w:p>
    <w:p>
      <w:r>
        <w:rPr>
          <w:b/>
          <w:u w:val="single"/>
        </w:rPr>
        <w:t>269857</w:t>
      </w:r>
    </w:p>
    <w:p>
      <w:r>
        <w:t>Dev wants bijoy to forgive him. He wants a new start with him because bijoy still matters to him.😭</w:t>
        <w:br/>
        <w:t>#KRPKAB</w:t>
      </w:r>
    </w:p>
    <w:p>
      <w:r>
        <w:rPr>
          <w:b/>
          <w:u w:val="single"/>
        </w:rPr>
        <w:t>269858</w:t>
      </w:r>
    </w:p>
    <w:p>
      <w:r>
        <w:t>@O2 I've paid cash for an iPhone, received confirmation of order &amp;amp; DHL delivery today. Sun, rec text saying del Royal Mail 1-3 days. POOR!</w:t>
      </w:r>
    </w:p>
    <w:p>
      <w:r>
        <w:rPr>
          <w:b/>
          <w:u w:val="single"/>
        </w:rPr>
        <w:t>269859</w:t>
      </w:r>
    </w:p>
    <w:p>
      <w:r>
        <w:t>@helenasworld90 @TwoGuns4387 Want to rejoin the EU? Vote for a UK party that wants to...they win...you get it. Can't find that party? Start your own like Farage did</w:t>
      </w:r>
    </w:p>
    <w:p>
      <w:r>
        <w:rPr>
          <w:b/>
          <w:u w:val="single"/>
        </w:rPr>
        <w:t>269860</w:t>
      </w:r>
    </w:p>
    <w:p>
      <w:r>
        <w:t>You want the ability to be free from other people's demands to... More for Aquarius https://t.co/xsxgrIxsgD</w:t>
      </w:r>
    </w:p>
    <w:p>
      <w:r>
        <w:rPr>
          <w:b/>
          <w:u w:val="single"/>
        </w:rPr>
        <w:t>269861</w:t>
      </w:r>
    </w:p>
    <w:p>
      <w:r>
        <w:t>I've just watched episode S09E01 of RuPaul's Drag Race: ...!   https://t.co/S9oPobU9KA https://t.co/ZGyj5M5mK7</w:t>
      </w:r>
    </w:p>
    <w:p>
      <w:r>
        <w:rPr>
          <w:b/>
          <w:u w:val="single"/>
        </w:rPr>
        <w:t>269862</w:t>
      </w:r>
    </w:p>
    <w:p>
      <w:r>
        <w:t>AUDIO: Algonquins of Barriere Lake at Standing Committee on Indigenous Affairs: https://t.co/o5A4z2Glnn</w:t>
      </w:r>
    </w:p>
    <w:p>
      <w:r>
        <w:rPr>
          <w:b/>
          <w:u w:val="single"/>
        </w:rPr>
        <w:t>269863</w:t>
      </w:r>
    </w:p>
    <w:p>
      <w:r>
        <w:t>Click here to watch it: https://t.co/w9gd2M3OYA</w:t>
        <w:br/>
        <w:t>After breaking the ice, this nerdy littl...</w:t>
        <w:br/>
        <w:t>👻Add me on snapchat: imvirgin18 👻 https://t.co/QS8EL0AEYQ</w:t>
      </w:r>
    </w:p>
    <w:p>
      <w:r>
        <w:rPr>
          <w:b/>
          <w:u w:val="single"/>
        </w:rPr>
        <w:t>269864</w:t>
      </w:r>
    </w:p>
    <w:p>
      <w:r>
        <w:t>FUGLY !!  FUGLY !!  FUGLY !!  FUGLY !!  FUGLY !!  FUGLY !!  FUGLY !!  FUGLY !!  FUGLY !!  FUGLY !!  FUGLY !!  FUGLY !!  FUGLY !!  FUGLY !!</w:t>
      </w:r>
    </w:p>
    <w:p>
      <w:r>
        <w:rPr>
          <w:b/>
          <w:u w:val="single"/>
        </w:rPr>
        <w:t>269865</w:t>
      </w:r>
    </w:p>
    <w:p>
      <w:r>
        <w:t>@Booked_Belle *I chuckle shaking my head* it was a lot bigger than you think! I couldn't even get him to sleep let alone by himself</w:t>
      </w:r>
    </w:p>
    <w:p>
      <w:r>
        <w:rPr>
          <w:b/>
          <w:u w:val="single"/>
        </w:rPr>
        <w:t>269866</w:t>
      </w:r>
    </w:p>
    <w:p>
      <w:r>
        <w:t>Maybe that was  a good thing.  What if those orders were to have police kill anyone who opposes trump? https://t.co/yxs5UEuIVZ</w:t>
      </w:r>
    </w:p>
    <w:p>
      <w:r>
        <w:rPr>
          <w:b/>
          <w:u w:val="single"/>
        </w:rPr>
        <w:t>269867</w:t>
      </w:r>
    </w:p>
    <w:p>
      <w:r>
        <w:t>@JaypeEscape @dimensiond00r I DIDN'T MEAN TO SOUND CREEPY THERE</w:t>
        <w:br/>
        <w:t>you told me in sainsburys that one time I'm pretty sure and I just... remember it</w:t>
      </w:r>
    </w:p>
    <w:p>
      <w:r>
        <w:rPr>
          <w:b/>
          <w:u w:val="single"/>
        </w:rPr>
        <w:t>269868</w:t>
      </w:r>
    </w:p>
    <w:p>
      <w:r>
        <w:t>Follower -1, Unfollowers - 0. I didn't know I was this awesome. Get your daily stats via https://t.co/4oBOytQaoW.</w:t>
      </w:r>
    </w:p>
    <w:p>
      <w:r>
        <w:rPr>
          <w:b/>
          <w:u w:val="single"/>
        </w:rPr>
        <w:t>269869</w:t>
      </w:r>
    </w:p>
    <w:p>
      <w:r>
        <w:t>This is so cool! I'm on the truck, y'all. Far left column near guy right hand. Thx again for doing this @BiltMotorsports @BrandonBrownRac!🏁😀 https://t.co/rMP9yctFua</w:t>
      </w:r>
    </w:p>
    <w:p>
      <w:r>
        <w:rPr>
          <w:b/>
          <w:u w:val="single"/>
        </w:rPr>
        <w:t>269870</w:t>
      </w:r>
    </w:p>
    <w:p>
      <w:r>
        <w:t>Jeff Bezos net worth has risen to $75.6 Billion .. he is now the 2nd richest person in the World  ... and a man I greatly admire .. ahem 🤗 https://t.co/Lq3nvjxyGG</w:t>
      </w:r>
    </w:p>
    <w:p>
      <w:r>
        <w:rPr>
          <w:b/>
          <w:u w:val="single"/>
        </w:rPr>
        <w:t>269871</w:t>
      </w:r>
    </w:p>
    <w:p>
      <w:r>
        <w:t>09:21 CEST: Temperature: 7.8°C, Wind: WSW, 9 kph (ave), 11 kph (gust), Humidity: 65%, Rain (hourly) 0.0 mm, Pressure: 1012 hPa, rising slowl</w:t>
      </w:r>
    </w:p>
    <w:p>
      <w:r>
        <w:rPr>
          <w:b/>
          <w:u w:val="single"/>
        </w:rPr>
        <w:t>269872</w:t>
      </w:r>
    </w:p>
    <w:p>
      <w:r>
        <w:t>Hella Good (Power Remix) - Power Music Workout | Fitness &amp;amp;... #Fitness&amp;amp;Workout https://t.co/GYp4Q5hk3b</w:t>
      </w:r>
    </w:p>
    <w:p>
      <w:r>
        <w:rPr>
          <w:b/>
          <w:u w:val="single"/>
        </w:rPr>
        <w:t>269873</w:t>
      </w:r>
    </w:p>
    <w:p>
      <w:r>
        <w:t>@_YogendraYadav Romeo was an imaginary character from shakespeare play and yo are so sentimental with his name and you can fiddle with krishna ! great</w:t>
      </w:r>
    </w:p>
    <w:p>
      <w:r>
        <w:rPr>
          <w:b/>
          <w:u w:val="single"/>
        </w:rPr>
        <w:t>269874</w:t>
      </w:r>
    </w:p>
    <w:p>
      <w:r>
        <w:t>I asked our twitter followers yesterday 'should Carl Froch come back to boxing, - and it was about a 50/50 https://t.co/XUZY0bWUlT</w:t>
      </w:r>
    </w:p>
    <w:p>
      <w:r>
        <w:rPr>
          <w:b/>
          <w:u w:val="single"/>
        </w:rPr>
        <w:t>269875</w:t>
      </w:r>
    </w:p>
    <w:p>
      <w:r>
        <w:t>3 new followers in the last day and it is more than just stats, I use it for growing my account! Try it https://t.co/aG6aruzMmx</w:t>
      </w:r>
    </w:p>
    <w:p>
      <w:r>
        <w:rPr>
          <w:b/>
          <w:u w:val="single"/>
        </w:rPr>
        <w:t>269876</w:t>
      </w:r>
    </w:p>
    <w:p>
      <w:r>
        <w:t>Tickets go on sale at 9AM TOMORROW! Click here to check out the program &amp;amp; get ready for tomorrrow morning &amp;gt;&amp;gt; https://t.co/a67gQCMUvy https://t.co/r8eXVdIrWz</w:t>
      </w:r>
    </w:p>
    <w:p>
      <w:r>
        <w:rPr>
          <w:b/>
          <w:u w:val="single"/>
        </w:rPr>
        <w:t>269877</w:t>
      </w:r>
    </w:p>
    <w:p>
      <w:r>
        <w:t>Found a Transponder Snail!</w:t>
        <w:br/>
        <w:t>A behind-the-scenes look at Galley-La Shipyard!</w:t>
        <w:br/>
        <w:t>https://t.co/MNsHcX6Rjp #TreCru https://t.co/nZ70uQBusu</w:t>
      </w:r>
    </w:p>
    <w:p>
      <w:r>
        <w:rPr>
          <w:b/>
          <w:u w:val="single"/>
        </w:rPr>
        <w:t>269878</w:t>
      </w:r>
    </w:p>
    <w:p>
      <w:r>
        <w:t>#nowplaying on BDJ Maxi Mix: Alphaville-The Jet Set (Jellybean Mix) https://t.co/KuZMZCkNsL #80s #radio #maxi</w:t>
      </w:r>
    </w:p>
    <w:p>
      <w:r>
        <w:rPr>
          <w:b/>
          <w:u w:val="single"/>
        </w:rPr>
        <w:t>269879</w:t>
      </w:r>
    </w:p>
    <w:p>
      <w:r>
        <w:t>@IntransigentVic before directing my attention to Simon with raised brows then glanced over at Matt while debating on what to say, chewing on my lower lip》~&amp;gt;</w:t>
      </w:r>
    </w:p>
    <w:p>
      <w:r>
        <w:rPr>
          <w:b/>
          <w:u w:val="single"/>
        </w:rPr>
        <w:t>269880</w:t>
      </w:r>
    </w:p>
    <w:p>
      <w:r>
        <w:t>'Christ requires of His people a settled refusal to set any limit to the claims which He may make on their lives.' - Packer #discipleship</w:t>
      </w:r>
    </w:p>
    <w:p>
      <w:r>
        <w:rPr>
          <w:b/>
          <w:u w:val="single"/>
        </w:rPr>
        <w:t>269881</w:t>
      </w:r>
    </w:p>
    <w:p>
      <w:r>
        <w:t>10 spaces for people to take part our BELLY BUSTER PLAN! FOR £5 PER WEEK! 💗</w:t>
        <w:br/>
        <w:t>🍇lose the tummy fat🍇drop a dress size or 2🍇Comment YES for info https://t.co/qtPG3AX44E</w:t>
      </w:r>
    </w:p>
    <w:p>
      <w:r>
        <w:rPr>
          <w:b/>
          <w:u w:val="single"/>
        </w:rPr>
        <w:t>269882</w:t>
      </w:r>
    </w:p>
    <w:p>
      <w:r>
        <w:t>Back to back meetings on a gorgeous sunny day? Well at least it's inspiring and rich in… https://t.co/Gux6XFl5Nj</w:t>
      </w:r>
    </w:p>
    <w:p>
      <w:r>
        <w:rPr>
          <w:b/>
          <w:u w:val="single"/>
        </w:rPr>
        <w:t>269883</w:t>
      </w:r>
    </w:p>
    <w:p>
      <w:r>
        <w:t>Find your match tonight!... #Gay dating HERE https://t.co/rpyquI9WOC #Arizona #Austin #Filadelfia https://t.co/1CHGsEWkWi</w:t>
      </w:r>
    </w:p>
    <w:p>
      <w:r>
        <w:rPr>
          <w:b/>
          <w:u w:val="single"/>
        </w:rPr>
        <w:t>269884</w:t>
      </w:r>
    </w:p>
    <w:p>
      <w:r>
        <w:t>#apple #tech #mac - ESPN update rebrands Apple TV app, adds more on-demand content - https://t.co/4DULN7Wv45 https://t.co/nWMgKYRFo3</w:t>
      </w:r>
    </w:p>
    <w:p>
      <w:r>
        <w:rPr>
          <w:b/>
          <w:u w:val="single"/>
        </w:rPr>
        <w:t>269885</w:t>
      </w:r>
    </w:p>
    <w:p>
      <w:r>
        <w:t>You want to dig in your heels today and resist change, especia... More for Libra https://t.co/mhMfU81nqn</w:t>
      </w:r>
    </w:p>
    <w:p>
      <w:r>
        <w:rPr>
          <w:b/>
          <w:u w:val="single"/>
        </w:rPr>
        <w:t>269886</w:t>
      </w:r>
    </w:p>
    <w:p>
      <w:r>
        <w:t>What is working in their district? Reflex!</w:t>
        <w:br/>
        <w:t>https://t.co/nC51BxxhPT</w:t>
        <w:br/>
        <w:t>#5thchat #mathchat https://t.co/cKTqp6r1p5</w:t>
      </w:r>
    </w:p>
    <w:p>
      <w:r>
        <w:rPr>
          <w:b/>
          <w:u w:val="single"/>
        </w:rPr>
        <w:t>269887</w:t>
      </w:r>
    </w:p>
    <w:p>
      <w:r>
        <w:t>On fees for what ... it needs to be unambiguous. How for example do you avoid hitting tutors? Educational activities? School trips? https://t.co/yHU1yogooL</w:t>
      </w:r>
    </w:p>
    <w:p>
      <w:r>
        <w:rPr>
          <w:b/>
          <w:u w:val="single"/>
        </w:rPr>
        <w:t>269888</w:t>
      </w:r>
    </w:p>
    <w:p>
      <w:r>
        <w:t xml:space="preserve">"War is the continuation of the political process through other means" - Von Clausewitz </w:t>
        <w:br/>
        <w:br/>
        <w:t>What are our goals for this #Syrian strike?</w:t>
      </w:r>
    </w:p>
    <w:p>
      <w:r>
        <w:rPr>
          <w:b/>
          <w:u w:val="single"/>
        </w:rPr>
        <w:t>269889</w:t>
      </w:r>
    </w:p>
    <w:p>
      <w:r>
        <w:t>NPMCN RELEASES MARCH 2017 PART I FELLOWSHIP EXAM SCREENING RESULT IN FAMILY DENTISTRY. https://t.co/Zx1UZOaT7d</w:t>
      </w:r>
    </w:p>
    <w:p>
      <w:r>
        <w:rPr>
          <w:b/>
          <w:u w:val="single"/>
        </w:rPr>
        <w:t>269890</w:t>
      </w:r>
    </w:p>
    <w:p>
      <w:r>
        <w:t>@ProtegeLA ApplicationXtender AX User</w:t>
        <w:br/>
        <w:t>Your new NTS Mar 2017 Newsletter is here</w:t>
        <w:br/>
        <w:t>https://t.co/yr18MjEck5 https://t.co/TPubeYqsY6</w:t>
      </w:r>
    </w:p>
    <w:p>
      <w:r>
        <w:rPr>
          <w:b/>
          <w:u w:val="single"/>
        </w:rPr>
        <w:t>269891</w:t>
      </w:r>
    </w:p>
    <w:p>
      <w:r>
        <w:t>@DailyXMenFacts @xmentas @ComicReliefPodc @comicnoobsshow @TASKvsTheWorld @Shadewing @The_GWW @CBNostalgia @drunkcomicsfans @MutantMadman on that note, is Cannonball the fastest flier for the xmen?  they have quite a few</w:t>
        <w:br/>
        <w:t>Angel/Rogue/M</w:t>
      </w:r>
    </w:p>
    <w:p>
      <w:r>
        <w:rPr>
          <w:b/>
          <w:u w:val="single"/>
        </w:rPr>
        <w:t>269892</w:t>
      </w:r>
    </w:p>
    <w:p>
      <w:r>
        <w:t>A picture of yourself with a fag hanging out of your mouth ... why would you seriously think that's a good look</w:t>
      </w:r>
    </w:p>
    <w:p>
      <w:r>
        <w:rPr>
          <w:b/>
          <w:u w:val="single"/>
        </w:rPr>
        <w:t>269893</w:t>
      </w:r>
    </w:p>
    <w:p>
      <w:r>
        <w:t>Daytime Running Light Bulb-Long Life - Boxed Rear Eiko 4114K https://t.co/VYEKuC976Z https://t.co/pnc3vC1Rq6</w:t>
      </w:r>
    </w:p>
    <w:p>
      <w:r>
        <w:rPr>
          <w:b/>
          <w:u w:val="single"/>
        </w:rPr>
        <w:t>269894</w:t>
      </w:r>
    </w:p>
    <w:p>
      <w:r>
        <w:t>#pray El Shaddai revoke/cancel/nullify curses on/wished for good children &amp;amp; partners of cruel fathers in/of Red Hills St Andrew #Jamaica IJN</w:t>
      </w:r>
    </w:p>
    <w:p>
      <w:r>
        <w:rPr>
          <w:b/>
          <w:u w:val="single"/>
        </w:rPr>
        <w:t>269895</w:t>
      </w:r>
    </w:p>
    <w:p>
      <w:r>
        <w:t>Resilience, tenacity; keys to success. Qualities best honed through failure.–FinleyBelan #souljourney https://t.co/ILgWdF0wpP</w:t>
      </w:r>
    </w:p>
    <w:p>
      <w:r>
        <w:rPr>
          <w:b/>
          <w:u w:val="single"/>
        </w:rPr>
        <w:t>269896</w:t>
      </w:r>
    </w:p>
    <w:p>
      <w:r>
        <w:t>Easter Apron Egg Gathering Pockets Whimsical Floral One Si… by ReinventageStudio via @Etsy https://t.co/8z71JvWAVe</w:t>
      </w:r>
    </w:p>
    <w:p>
      <w:r>
        <w:rPr>
          <w:b/>
          <w:u w:val="single"/>
        </w:rPr>
        <w:t>269897</w:t>
      </w:r>
    </w:p>
    <w:p>
      <w:r>
        <w:t>Thank you Murphy!  You are the best.  ❤️u!  #spartan for life..#Birthday love.. https://t.co/NOZNToIuLU</w:t>
      </w:r>
    </w:p>
    <w:p>
      <w:r>
        <w:rPr>
          <w:b/>
          <w:u w:val="single"/>
        </w:rPr>
        <w:t>269898</w:t>
      </w:r>
    </w:p>
    <w:p>
      <w:r>
        <w:t>Colorful Breastfeeding Feeding Necklace Bottle Feeding Nursing Teething BPA Free https://t.co/5hUDgAxp6X … https://t.co/ykjKGIFihH</w:t>
      </w:r>
    </w:p>
    <w:p>
      <w:r>
        <w:rPr>
          <w:b/>
          <w:u w:val="single"/>
        </w:rPr>
        <w:t>269899</w:t>
      </w:r>
    </w:p>
    <w:p>
      <w:r>
        <w:t>@7_hills anatomy students here today for a knee lecture &amp;amp; lab w/Dr. Allison Phelps, Dr. Callista Morris &amp;amp; MA/AT Liz Ebbeler! #MyBeaconMoment https://t.co/cORb5pEqKg</w:t>
      </w:r>
    </w:p>
    <w:p>
      <w:r>
        <w:rPr>
          <w:b/>
          <w:u w:val="single"/>
        </w:rPr>
        <w:t>269900</w:t>
      </w:r>
    </w:p>
    <w:p>
      <w:r>
        <w:t>In more normal stuff, it appears that every lot of cut daffodils I've bought this year has been a different variety. Which has been lovely.</w:t>
      </w:r>
    </w:p>
    <w:p>
      <w:r>
        <w:rPr>
          <w:b/>
          <w:u w:val="single"/>
        </w:rPr>
        <w:t>269901</w:t>
      </w:r>
    </w:p>
    <w:p>
      <w:r>
        <w:t>6 &amp;amp;#39;Game of Thrones&amp;amp;#39; Plot Holes Big Enough to Fly a Dragon Through #GameofThrones https://t.co/ffDIjsZnnu #GameofThrones</w:t>
      </w:r>
    </w:p>
    <w:p>
      <w:r>
        <w:rPr>
          <w:b/>
          <w:u w:val="single"/>
        </w:rPr>
        <w:t>269902</w:t>
      </w:r>
    </w:p>
    <w:p>
      <w:r>
        <w:t>@ABoldProducer - hardly much mystery to us left except for why you picked me." He said, letting going of her zipper and buttoning up his shirt only midway.</w:t>
      </w:r>
    </w:p>
    <w:p>
      <w:r>
        <w:rPr>
          <w:b/>
          <w:u w:val="single"/>
        </w:rPr>
        <w:t>269903</w:t>
      </w:r>
    </w:p>
    <w:p>
      <w:r>
        <w:t>I added a video to a @YouTube playlist https://t.co/UkUAiq4bEF Kaun Tujhe &amp;amp; Kuch To Hai - Love Mashup | Armaan Malik | Guitar Cover</w:t>
      </w:r>
    </w:p>
    <w:p>
      <w:r>
        <w:rPr>
          <w:b/>
          <w:u w:val="single"/>
        </w:rPr>
        <w:t>269904</w:t>
      </w:r>
    </w:p>
    <w:p>
      <w:r>
        <w:t>Please follow our campaign to meet the boys @TTStillWaiting @AJBentleyUK @NickCarsberg @ItsSarioSolomon @CurtisTJohns @YazdanQafouri 🌟🌟🌟🌟</w:t>
      </w:r>
    </w:p>
    <w:p>
      <w:r>
        <w:rPr>
          <w:b/>
          <w:u w:val="single"/>
        </w:rPr>
        <w:t>269905</w:t>
      </w:r>
    </w:p>
    <w:p>
      <w:r>
        <w:t>@KyaUkhaadLega they have the answers now. Zero security and, they are pooling money, for that they need to know how much everyone has.</w:t>
      </w:r>
    </w:p>
    <w:p>
      <w:r>
        <w:rPr>
          <w:b/>
          <w:u w:val="single"/>
        </w:rPr>
        <w:t>269906</w:t>
      </w:r>
    </w:p>
    <w:p>
      <w:r>
        <w:t>My Twitter is worth $970.20!. Get your Twitter Value FREE at https://t.co/r1dDX0VPeZ #free #tools #freefollowers</w:t>
      </w:r>
    </w:p>
    <w:p>
      <w:r>
        <w:rPr>
          <w:b/>
          <w:u w:val="single"/>
        </w:rPr>
        <w:t>269907</w:t>
      </w:r>
    </w:p>
    <w:p>
      <w:r>
        <w:t>@ash_jester They lost 20 games... 20 out of 66.. Also fell shot wins wise in 2011 and 2014 in comparison to the other 4.</w:t>
      </w:r>
    </w:p>
    <w:p>
      <w:r>
        <w:rPr>
          <w:b/>
          <w:u w:val="single"/>
        </w:rPr>
        <w:t>269908</w:t>
      </w:r>
    </w:p>
    <w:p>
      <w:r>
        <w:t>Looking for anyone interested in worshiping!! Please help us out by contacting us ASAP!!! https://t.co/P7M5nO4Q2D</w:t>
      </w:r>
    </w:p>
    <w:p>
      <w:r>
        <w:rPr>
          <w:b/>
          <w:u w:val="single"/>
        </w:rPr>
        <w:t>269909</w:t>
      </w:r>
    </w:p>
    <w:p>
      <w:r>
        <w:t>A wild Totodile appeared! It will be in Helsingoer until 6:28 PM.  #Helsingoer #CatchMaps.dk https://t.co/ZXD2frYvvY https://t.co/KFZ829d7Xh</w:t>
      </w:r>
    </w:p>
    <w:p>
      <w:r>
        <w:rPr>
          <w:b/>
          <w:u w:val="single"/>
        </w:rPr>
        <w:t>269910</w:t>
      </w:r>
    </w:p>
    <w:p>
      <w:r>
        <w:t>New plant regulators based on 2-hydroxycyclohexyl quaternary ammonium compounds https://t.co/FZUjPXb0TM #EurekaMag</w:t>
      </w:r>
    </w:p>
    <w:p>
      <w:r>
        <w:rPr>
          <w:b/>
          <w:u w:val="single"/>
        </w:rPr>
        <w:t>269911</w:t>
      </w:r>
    </w:p>
    <w:p>
      <w:r>
        <w:t>@NanaVisitor DS9 back in the day. You don't know it 'cause I was an extra in full alien makeup. It was fun. But I was hesitant to approach..</w:t>
      </w:r>
    </w:p>
    <w:p>
      <w:r>
        <w:rPr>
          <w:b/>
          <w:u w:val="single"/>
        </w:rPr>
        <w:t>269912</w:t>
      </w:r>
    </w:p>
    <w:p>
      <w:r>
        <w:t>Guns for hands X @twentyonepilots : This isn't 100% but oh well |-/ @tylerrjoseph @joshuadun https://t.co/UkwfuY2Oqa</w:t>
      </w:r>
    </w:p>
    <w:p>
      <w:r>
        <w:rPr>
          <w:b/>
          <w:u w:val="single"/>
        </w:rPr>
        <w:t>269913</w:t>
      </w:r>
    </w:p>
    <w:p>
      <w:r>
        <w:t>@jaredthecoder @PyOhio @PyGotham @jonafato @jessejiryudavis I'm sure they'll have you in deep before you know it!</w:t>
      </w:r>
    </w:p>
    <w:p>
      <w:r>
        <w:rPr>
          <w:b/>
          <w:u w:val="single"/>
        </w:rPr>
        <w:t>269914</w:t>
      </w:r>
    </w:p>
    <w:p>
      <w:r>
        <w:t>@voteshawnbra @ChaoMendesPage @radiodisney Setenta e oito</w:t>
        <w:br/>
        <w:t>I vote for #ShawnMendes “Treat You Better” #TheBestest @radiodisney</w:t>
      </w:r>
    </w:p>
    <w:p>
      <w:r>
        <w:rPr>
          <w:b/>
          <w:u w:val="single"/>
        </w:rPr>
        <w:t>269915</w:t>
      </w:r>
    </w:p>
    <w:p>
      <w:r>
        <w:t>I see a #DELETE key already for @KarlAndersonWWE and @LukeGallowsWWE readying for vengeance against @JEFFHARDYBRAND and @MATTHARDYBRAND #raw</w:t>
      </w:r>
    </w:p>
    <w:p>
      <w:r>
        <w:rPr>
          <w:b/>
          <w:u w:val="single"/>
        </w:rPr>
        <w:t>269916</w:t>
      </w:r>
    </w:p>
    <w:p>
      <w:r>
        <w:t>@sarahkendzior Clinton evaded responsibility on Rwanda, Obama allowed genocidal dictators in Syria+Sudan to gas ppl w impunity. Trump = likely just as bad.</w:t>
      </w:r>
    </w:p>
    <w:p>
      <w:r>
        <w:rPr>
          <w:b/>
          <w:u w:val="single"/>
        </w:rPr>
        <w:t>269917</w:t>
      </w:r>
    </w:p>
    <w:p>
      <w:r>
        <w:t>Rather than a film, #Attu is a life and has a convincing story in the backup. https://t.co/B5jLxajOtj @Studio9Media https://t.co/1XnuRHqVUf</w:t>
      </w:r>
    </w:p>
    <w:p>
      <w:r>
        <w:rPr>
          <w:b/>
          <w:u w:val="single"/>
        </w:rPr>
        <w:t>269918</w:t>
      </w:r>
    </w:p>
    <w:p>
      <w:r>
        <w:t>Grow a Little Fruit Tree: Simple Pruning Techniques for Small-Space Easy-... New https://t.co/gqRYtcfOOq https://t.co/jBnyYGx6GX</w:t>
      </w:r>
    </w:p>
    <w:p>
      <w:r>
        <w:rPr>
          <w:b/>
          <w:u w:val="single"/>
        </w:rPr>
        <w:t>269919</w:t>
      </w:r>
    </w:p>
    <w:p>
      <w:r>
        <w:t>@_lankz happy birthday dear, live long and age gracefully. Where is the parry at, so some gifts can roll in.</w:t>
      </w:r>
    </w:p>
    <w:p>
      <w:r>
        <w:rPr>
          <w:b/>
          <w:u w:val="single"/>
        </w:rPr>
        <w:t>269920</w:t>
      </w:r>
    </w:p>
    <w:p>
      <w:r>
        <w:t>Just in time to stop inches from it; thing was a full grown male kangaroo which hopped near my door and stayed put.</w:t>
      </w:r>
    </w:p>
    <w:p>
      <w:r>
        <w:rPr>
          <w:b/>
          <w:u w:val="single"/>
        </w:rPr>
        <w:t>269921</w:t>
      </w:r>
    </w:p>
    <w:p>
      <w:r>
        <w:t>About to bless @its_dg_hoe with some dopeness.....stay tuned.. @ Triple Black Tattoo Studio https://t.co/VGfGNRhl2F</w:t>
      </w:r>
    </w:p>
    <w:p>
      <w:r>
        <w:rPr>
          <w:b/>
          <w:u w:val="single"/>
        </w:rPr>
        <w:t>269922</w:t>
      </w:r>
    </w:p>
    <w:p>
      <w:r>
        <w:t>So this is a Workplace idea of what mac'n'chrese is. https://t.co/5qPAkQtwGC https://t.co/VT4rdpTf3q</w:t>
      </w:r>
    </w:p>
    <w:p>
      <w:r>
        <w:rPr>
          <w:b/>
          <w:u w:val="single"/>
        </w:rPr>
        <w:t>269923</w:t>
      </w:r>
    </w:p>
    <w:p>
      <w:r>
        <w:t>888 Poker - Jackpot Freerolls $125 GTD</w:t>
        <w:br/>
        <w:t>Mar 30, 2017</w:t>
        <w:br/>
        <w:t>21:30 CET/19:30 GMT/15:30 EDT</w:t>
        <w:br/>
        <w:t>Password: https://t.co/Z9l933UOoc</w:t>
      </w:r>
    </w:p>
    <w:p>
      <w:r>
        <w:rPr>
          <w:b/>
          <w:u w:val="single"/>
        </w:rPr>
        <w:t>269924</w:t>
      </w:r>
    </w:p>
    <w:p>
      <w:r>
        <w:t>I liked a @YouTube video https://t.co/Rymk6s7bCb GTA 5 BEST MOMENTS Brutal Kill #19(GTA 5 Funny Moments Fail Compilation)</w:t>
      </w:r>
    </w:p>
    <w:p>
      <w:r>
        <w:rPr>
          <w:b/>
          <w:u w:val="single"/>
        </w:rPr>
        <w:t>269925</w:t>
      </w:r>
    </w:p>
    <w:p>
      <w:r>
        <w:t>Get deals more unbelievable than a Rio jumping through flaming hoop. Go to https://t.co/EPxfkVNSeR to find out... https://t.co/FqfMz1eDZq</w:t>
      </w:r>
    </w:p>
    <w:p>
      <w:r>
        <w:rPr>
          <w:b/>
          <w:u w:val="single"/>
        </w:rPr>
        <w:t>269926</w:t>
      </w:r>
    </w:p>
    <w:p>
      <w:r>
        <w:t>Business idea: Movie theatre that serves all day breakfast.  What I'm saying is I could use some pancakes.</w:t>
      </w:r>
    </w:p>
    <w:p>
      <w:r>
        <w:rPr>
          <w:b/>
          <w:u w:val="single"/>
        </w:rPr>
        <w:t>269927</w:t>
      </w:r>
    </w:p>
    <w:p>
      <w:r>
        <w:t>I won 17 achievements in Medal of Honor: Warfighter for 464 #TrueAchievement pts https://t.co/HZPHRSqFz6</w:t>
      </w:r>
    </w:p>
    <w:p>
      <w:r>
        <w:rPr>
          <w:b/>
          <w:u w:val="single"/>
        </w:rPr>
        <w:t>269928</w:t>
      </w:r>
    </w:p>
    <w:p>
      <w:r>
        <w:t>When @Lewis_Lehane comes to help you move in but just uses cardboard as a blanket to cure his hangover 🤔😂 https://t.co/nN2xJGFLZB</w:t>
      </w:r>
    </w:p>
    <w:p>
      <w:r>
        <w:rPr>
          <w:b/>
          <w:u w:val="single"/>
        </w:rPr>
        <w:t>269929</w:t>
      </w:r>
    </w:p>
    <w:p>
      <w:r>
        <w:t>@robbystarbuck @craigstolarczyk @POTUS Trump was elected by collusion with Russian. That taints #Gorsuch https://t.co/FpYBPROCoF</w:t>
      </w:r>
    </w:p>
    <w:p>
      <w:r>
        <w:rPr>
          <w:b/>
          <w:u w:val="single"/>
        </w:rPr>
        <w:t>269930</w:t>
      </w:r>
    </w:p>
    <w:p>
      <w:r>
        <w:t>People really just now seeing the video of Shaq playing in Stow HS gymnasium 50 years ago. Damn. You guys are slow.</w:t>
      </w:r>
    </w:p>
    <w:p>
      <w:r>
        <w:rPr>
          <w:b/>
          <w:u w:val="single"/>
        </w:rPr>
        <w:t>269931</w:t>
      </w:r>
    </w:p>
    <w:p>
      <w:r>
        <w:t xml:space="preserve">Ughh... not available in your country 😭😭 #cravingyou @ThomasRhett </w:t>
        <w:br/>
        <w:t>At least I get to see you in Nashville soon #cmafest2017 https://t.co/CxS2CyCDw8</w:t>
      </w:r>
    </w:p>
    <w:p>
      <w:r>
        <w:rPr>
          <w:b/>
          <w:u w:val="single"/>
        </w:rPr>
        <w:t>269932</w:t>
      </w:r>
    </w:p>
    <w:p>
      <w:r>
        <w:t>Plus ca change. "Nothing to see here. Move on. Lessons have [not] been learned." China anyone? https://t.co/XcZk1sSKxJ</w:t>
      </w:r>
    </w:p>
    <w:p>
      <w:r>
        <w:rPr>
          <w:b/>
          <w:u w:val="single"/>
        </w:rPr>
        <w:t>269933</w:t>
      </w:r>
    </w:p>
    <w:p>
      <w:r>
        <w:t>A timeworn path where nature remains untouched. Above it on this route stretches the huge Cycling Road.</w:t>
      </w:r>
    </w:p>
    <w:p>
      <w:r>
        <w:rPr>
          <w:b/>
          <w:u w:val="single"/>
        </w:rPr>
        <w:t>269934</w:t>
      </w:r>
    </w:p>
    <w:p>
      <w:r>
        <w:t>NowPlaying &amp;lt;i&amp;gt;Empty Title&amp;lt;/i&amp;gt; - &amp;lt;i&amp;gt;Empty Title&amp;lt;/i&amp;gt; https://t.co/i26juaq6yU 17:31</w:t>
      </w:r>
    </w:p>
    <w:p>
      <w:r>
        <w:rPr>
          <w:b/>
          <w:u w:val="single"/>
        </w:rPr>
        <w:t>269935</w:t>
      </w:r>
    </w:p>
    <w:p>
      <w:r>
        <w:t>Low key the funniest part of the surprise Rick and Morty S3 premiere is seeing all the Samurai Jack fans who do. not. care. and were PISSED</w:t>
      </w:r>
    </w:p>
    <w:p>
      <w:r>
        <w:rPr>
          <w:b/>
          <w:u w:val="single"/>
        </w:rPr>
        <w:t>269936</w:t>
      </w:r>
    </w:p>
    <w:p>
      <w:r>
        <w:t>I like dark circles under your eyes, a pudgy tummy, and a gap in your teeth. Those imperfections are what make me love you the most</w:t>
      </w:r>
    </w:p>
    <w:p>
      <w:r>
        <w:rPr>
          <w:b/>
          <w:u w:val="single"/>
        </w:rPr>
        <w:t>269937</w:t>
      </w:r>
    </w:p>
    <w:p>
      <w:r>
        <w:t>If AJ leaves and I don't get an AJ/Shinsuke match to have a mark out for the ages I will flat out riot</w:t>
      </w:r>
    </w:p>
    <w:p>
      <w:r>
        <w:rPr>
          <w:b/>
          <w:u w:val="single"/>
        </w:rPr>
        <w:t>269938</w:t>
      </w:r>
    </w:p>
    <w:p>
      <w:r>
        <w:t>You read that right folks! Sign a lease with The Downs and have a chance to win 2 free Hangout Fest tickets!!! https://t.co/H14vah18dW</w:t>
      </w:r>
    </w:p>
    <w:p>
      <w:r>
        <w:rPr>
          <w:b/>
          <w:u w:val="single"/>
        </w:rPr>
        <w:t>269939</w:t>
      </w:r>
    </w:p>
    <w:p>
      <w:r>
        <w:t>Join us during #MegaFest17 for Midnight Prayer with @pastorhannah Friday June 30 from 11pm-1am! Register today at https://t.co/zJWyieoOnq https://t.co/g3nIR2WPkE</w:t>
      </w:r>
    </w:p>
    <w:p>
      <w:r>
        <w:rPr>
          <w:b/>
          <w:u w:val="single"/>
        </w:rPr>
        <w:t>269940</w:t>
      </w:r>
    </w:p>
    <w:p>
      <w:r>
        <w:t>Whether you are a #gay, #lesbian, or straight, just watch this: https://t.co/H1FCfqoMOf https://t.co/JRNkUFEK7o</w:t>
      </w:r>
    </w:p>
    <w:p>
      <w:r>
        <w:rPr>
          <w:b/>
          <w:u w:val="single"/>
        </w:rPr>
        <w:t>269941</w:t>
      </w:r>
    </w:p>
    <w:p>
      <w:r>
        <w:t>@ccotenj @chris_baugh_ @teaandmagnolias @thehill @SenSchumer It almost brings you to tears. No, I'm sorry senator. That's your presentation</w:t>
      </w:r>
    </w:p>
    <w:p>
      <w:r>
        <w:rPr>
          <w:b/>
          <w:u w:val="single"/>
        </w:rPr>
        <w:t>269942</w:t>
      </w:r>
    </w:p>
    <w:p>
      <w:r>
        <w:t>@saurabhmalps We would like to inform you that your booking with the reference number 0104736145099 is confirmed for 22 Apr 2017</w:t>
      </w:r>
    </w:p>
    <w:p>
      <w:r>
        <w:rPr>
          <w:b/>
          <w:u w:val="single"/>
        </w:rPr>
        <w:t>269943</w:t>
      </w:r>
    </w:p>
    <w:p>
      <w:r>
        <w:t>Despite lots of chances and a late goal from Phanuel A. (Sol S. w/ the assist), boys soccer dropped a tough one tonight, 2-1 at Hazen.</w:t>
      </w:r>
    </w:p>
    <w:p>
      <w:r>
        <w:rPr>
          <w:b/>
          <w:u w:val="single"/>
        </w:rPr>
        <w:t>269944</w:t>
      </w:r>
    </w:p>
    <w:p>
      <w:r>
        <w:t>#Brexit: a solution in search of a problem</w:t>
        <w:br/>
        <w:t>"It was certainly a big deal for his Conservative Party" https://t.co/6nQ7pe2Q2Y?</w:t>
        <w:br/>
        <w:t>#TheresaMay</w:t>
      </w:r>
    </w:p>
    <w:p>
      <w:r>
        <w:rPr>
          <w:b/>
          <w:u w:val="single"/>
        </w:rPr>
        <w:t>269945</w:t>
      </w:r>
    </w:p>
    <w:p>
      <w:r>
        <w:t>BarkBath Portable Dog Bath System | @Indiegogo - Its April 1st so is this genuine? #crowdfunding #VentureCapital  https://t.co/jnP8alNuF4</w:t>
      </w:r>
    </w:p>
    <w:p>
      <w:r>
        <w:rPr>
          <w:b/>
          <w:u w:val="single"/>
        </w:rPr>
        <w:t>269946</w:t>
      </w:r>
    </w:p>
    <w:p>
      <w:r>
        <w:t>@JadeEJF I'm trying to imagine criticizing someone of another faith for doing so, and that clearly feels wrong.</w:t>
      </w:r>
    </w:p>
    <w:p>
      <w:r>
        <w:rPr>
          <w:b/>
          <w:u w:val="single"/>
        </w:rPr>
        <w:t>269947</w:t>
      </w:r>
    </w:p>
    <w:p>
      <w:r>
        <w:t>This tiny Lego Macintosh is the beautiful lovechild of a Raspberry Pi and e-paper display - https://t.co/ahSWiP1JhM</w:t>
      </w:r>
    </w:p>
    <w:p>
      <w:r>
        <w:rPr>
          <w:b/>
          <w:u w:val="single"/>
        </w:rPr>
        <w:t>269948</w:t>
      </w:r>
    </w:p>
    <w:p>
      <w:r>
        <w:t>@Lawrence @oreillyfactor "...is it just me, or is @OReillyFactor looking at Ailes just a little TOO lovingly in that picture...</w:t>
        <w:br/>
        <w:t>I just hope he takes a Tic-Tac first"</w:t>
      </w:r>
    </w:p>
    <w:p>
      <w:r>
        <w:rPr>
          <w:b/>
          <w:u w:val="single"/>
        </w:rPr>
        <w:t>269949</w:t>
      </w:r>
    </w:p>
    <w:p>
      <w:r>
        <w:t>@JohnRiggsj I ran from carnoustie to the rock gardens. Then back to monifieth. Beautiful night for it. 👍</w:t>
      </w:r>
    </w:p>
    <w:p>
      <w:r>
        <w:rPr>
          <w:b/>
          <w:u w:val="single"/>
        </w:rPr>
        <w:t>269950</w:t>
      </w:r>
    </w:p>
    <w:p>
      <w:r>
        <w:t>Need new spring tires? Receive a $70 Bridgestone Visa® Prepaid Card by mail when you purchase 4 eligible... https://t.co/FdJFh6uEPu</w:t>
      </w:r>
    </w:p>
    <w:p>
      <w:r>
        <w:rPr>
          <w:b/>
          <w:u w:val="single"/>
        </w:rPr>
        <w:t>269951</w:t>
      </w:r>
    </w:p>
    <w:p>
      <w:r>
        <w:t>Found a Transponder Snail!</w:t>
        <w:br/>
        <w:t>Battle rages in Upper Yard! Shandians vs. "Kami"!</w:t>
        <w:br/>
        <w:t>https://t.co/aKZG6JLvDD #TreCru https://t.co/Kqz9FlfoNi</w:t>
      </w:r>
    </w:p>
    <w:p>
      <w:r>
        <w:rPr>
          <w:b/>
          <w:u w:val="single"/>
        </w:rPr>
        <w:t>269952</w:t>
      </w:r>
    </w:p>
    <w:p>
      <w:r>
        <w:t>Sadly we will now never see a review by Darcus Howe. I should like to hear from others who know this period better than I. @TariqAli_News https://t.co/N9riepvQ5p</w:t>
      </w:r>
    </w:p>
    <w:p>
      <w:r>
        <w:rPr>
          <w:b/>
          <w:u w:val="single"/>
        </w:rPr>
        <w:t>269953</w:t>
      </w:r>
    </w:p>
    <w:p>
      <w:r>
        <w:t>Simplicity Khaliah Ali Collection Women's Pants Skirt Dress Sewing Pattern 3805 https://t.co/wd1uqRx8yu https://t.co/BAmvJ4ZBpn</w:t>
      </w:r>
    </w:p>
    <w:p>
      <w:r>
        <w:rPr>
          <w:b/>
          <w:u w:val="single"/>
        </w:rPr>
        <w:t>269954</w:t>
      </w:r>
    </w:p>
    <w:p>
      <w:r>
        <w:t>@POTUS family name engraved in the block. I would be honored to donate funds for my Family’s Block in the Mexican Wall.</w:t>
      </w:r>
    </w:p>
    <w:p>
      <w:r>
        <w:rPr>
          <w:b/>
          <w:u w:val="single"/>
        </w:rPr>
        <w:t>269955</w:t>
      </w:r>
    </w:p>
    <w:p>
      <w:r>
        <w:t>The 5YO was kinda bitter when I admonished him for tipping the piano bench over. 5 min. later he gave me this, saying, "Here's your REPORT." https://t.co/AfMFKkvGTm</w:t>
      </w:r>
    </w:p>
    <w:p>
      <w:r>
        <w:rPr>
          <w:b/>
          <w:u w:val="single"/>
        </w:rPr>
        <w:t>269956</w:t>
      </w:r>
    </w:p>
    <w:p>
      <w:r>
        <w:t>@KivaBay THE STEAKTH SENSE</w:t>
        <w:br/>
        <w:br/>
        <w:t>(but how have i now made two movies about you &amp;amp; they're both from the same movie that i've never seen?)</w:t>
      </w:r>
    </w:p>
    <w:p>
      <w:r>
        <w:rPr>
          <w:b/>
          <w:u w:val="single"/>
        </w:rPr>
        <w:t>269957</w:t>
      </w:r>
    </w:p>
    <w:p>
      <w:r>
        <w:t>@kevinquach3215 Ur bio says flexin cuz i aint finessin and u just said ur not flexing https://t.co/fjwCyLRApr</w:t>
      </w:r>
    </w:p>
    <w:p>
      <w:r>
        <w:rPr>
          <w:b/>
          <w:u w:val="single"/>
        </w:rPr>
        <w:t>269958</w:t>
      </w:r>
    </w:p>
    <w:p>
      <w:r>
        <w:t>Best sour dough I have ever eaten on #TheFoodie @KimLenaghan @Ursaminorbakes @bbcradioulster @LoveBallycastle @DavidMeadeLive</w:t>
      </w:r>
    </w:p>
    <w:p>
      <w:r>
        <w:rPr>
          <w:b/>
          <w:u w:val="single"/>
        </w:rPr>
        <w:t>269959</w:t>
      </w:r>
    </w:p>
    <w:p>
      <w:r>
        <w:t>@FrankieBella92 afternoon Frankie did you manage the video for me? #LondonMarathon #lungcancer https://t.co/DuSnIEftwm 🎗🎗🎗 https://t.co/ySzM1dn4g1</w:t>
      </w:r>
    </w:p>
    <w:p>
      <w:r>
        <w:rPr>
          <w:b/>
          <w:u w:val="single"/>
        </w:rPr>
        <w:t>269960</w:t>
      </w:r>
    </w:p>
    <w:p>
      <w:r>
        <w:t>And how would I empower backbench MPs and Lords? Like freedom of speech for the Royals, they had it before. But whereas the Royals only lost</w:t>
      </w:r>
    </w:p>
    <w:p>
      <w:r>
        <w:rPr>
          <w:b/>
          <w:u w:val="single"/>
        </w:rPr>
        <w:t>269961</w:t>
      </w:r>
    </w:p>
    <w:p>
      <w:r>
        <w:t>Donald Trump had a 4-point plan to protect himself from the Russia scandal. That plan is collapsing. https://t.co/H3d2j4pHF9 #TheResistance</w:t>
      </w:r>
    </w:p>
    <w:p>
      <w:r>
        <w:rPr>
          <w:b/>
          <w:u w:val="single"/>
        </w:rPr>
        <w:t>269962</w:t>
      </w:r>
    </w:p>
    <w:p>
      <w:r>
        <w:t>The Monster Scifi Show Podcast - The Return of Sherlock https://t.co/D1ILeKsybY https://t.co/Cn8EAibdku</w:t>
      </w:r>
    </w:p>
    <w:p>
      <w:r>
        <w:rPr>
          <w:b/>
          <w:u w:val="single"/>
        </w:rPr>
        <w:t>269963</w:t>
      </w:r>
    </w:p>
    <w:p>
      <w:r>
        <w:t>i assure you the yellow fellas would only be able to see thru an external monitor https://t.co/LuEDq9XEvy</w:t>
      </w:r>
    </w:p>
    <w:p>
      <w:r>
        <w:rPr>
          <w:b/>
          <w:u w:val="single"/>
        </w:rPr>
        <w:t>269964</w:t>
      </w:r>
    </w:p>
    <w:p>
      <w:r>
        <w:t>@NourElabd I'm starting to hate it too. I like knowing just enough to get excited but for big episodes like finales I don't want to see anything</w:t>
      </w:r>
    </w:p>
    <w:p>
      <w:r>
        <w:rPr>
          <w:b/>
          <w:u w:val="single"/>
        </w:rPr>
        <w:t>269965</w:t>
      </w:r>
    </w:p>
    <w:p>
      <w:r>
        <w:t>Luvs is one of my favorite diapers get your $2 coupon here https://t.co/U2H28fJ6NX @luvs @luvsdiapers #SharetheLuv #ad https://t.co/yqh0ih4tlv</w:t>
      </w:r>
    </w:p>
    <w:p>
      <w:r>
        <w:rPr>
          <w:b/>
          <w:u w:val="single"/>
        </w:rPr>
        <w:t>269966</w:t>
      </w:r>
    </w:p>
    <w:p>
      <w:r>
        <w:t>Our recent post explains how Culver City is adding a ton of red light cameras since they’re a big revenue driver. https://t.co/L7SKxv4Q2u</w:t>
      </w:r>
    </w:p>
    <w:p>
      <w:r>
        <w:rPr>
          <w:b/>
          <w:u w:val="single"/>
        </w:rPr>
        <w:t>269967</w:t>
      </w:r>
    </w:p>
    <w:p>
      <w:r>
        <w:t xml:space="preserve">@zeecinema @bharti_lalli She is simply rocking! </w:t>
        <w:br/>
        <w:t xml:space="preserve">Completely sets stage on fire </w:t>
        <w:br/>
        <w:t>: #FALZeeCineAwards2017</w:t>
      </w:r>
    </w:p>
    <w:p>
      <w:r>
        <w:rPr>
          <w:b/>
          <w:u w:val="single"/>
        </w:rPr>
        <w:t>269968</w:t>
      </w:r>
    </w:p>
    <w:p>
      <w:r>
        <w:t>#quote Dear God, I've tried my best but if today I lose hope, please tell me that your plans are better than my dreams.</w:t>
      </w:r>
    </w:p>
    <w:p>
      <w:r>
        <w:rPr>
          <w:b/>
          <w:u w:val="single"/>
        </w:rPr>
        <w:t>269969</w:t>
      </w:r>
    </w:p>
    <w:p>
      <w:r>
        <w:t>@RuthHHopkins does this apply to East Indians too? **eyeroll**</w:t>
        <w:br/>
        <w:t>white-euro kharma is seriously f**ked</w:t>
      </w:r>
    </w:p>
    <w:p>
      <w:r>
        <w:rPr>
          <w:b/>
          <w:u w:val="single"/>
        </w:rPr>
        <w:t>269970</w:t>
      </w:r>
    </w:p>
    <w:p>
      <w:r>
        <w:t>I love how Darren's like: I want two boyfriends.</w:t>
        <w:br/>
        <w:br/>
        <w:t>But they can't touch.</w:t>
        <w:br/>
        <w:br/>
        <w:t>They're mine.</w:t>
        <w:br/>
        <w:br/>
        <w:t>That's not okay.</w:t>
        <w:br/>
        <w:br/>
        <w:t>Boy, u stupid</w:t>
      </w:r>
    </w:p>
    <w:p>
      <w:r>
        <w:rPr>
          <w:b/>
          <w:u w:val="single"/>
        </w:rPr>
        <w:t>269971</w:t>
      </w:r>
    </w:p>
    <w:p>
      <w:r>
        <w:t>Poll finds majority of 11- to 15-year-olds want sex and relationship education. What do you think?</w:t>
        <w:br/>
        <w:t>https://t.co/Ht9kYUNvB1</w:t>
        <w:br/>
        <w:t>From @guardian</w:t>
      </w:r>
    </w:p>
    <w:p>
      <w:r>
        <w:rPr>
          <w:b/>
          <w:u w:val="single"/>
        </w:rPr>
        <w:t>269972</w:t>
      </w:r>
    </w:p>
    <w:p>
      <w:r>
        <w:t>#UnitedWithFreedomCaucus #StandWithHFC #FullRepeal GOP promised to rid us of O'Care every root &amp;amp; branch https://t.co/v0Ercx6G26</w:t>
      </w:r>
    </w:p>
    <w:p>
      <w:r>
        <w:rPr>
          <w:b/>
          <w:u w:val="single"/>
        </w:rPr>
        <w:t>269973</w:t>
      </w:r>
    </w:p>
    <w:p>
      <w:r>
        <w:t>Just attended @benvonseeger social media marketing lecture at @FIUmarketing. Great personal branding tips! #socialmedia #leadersgetsocial https://t.co/30CEEZd9ta</w:t>
      </w:r>
    </w:p>
    <w:p>
      <w:r>
        <w:rPr>
          <w:b/>
          <w:u w:val="single"/>
        </w:rPr>
        <w:t>269974</w:t>
      </w:r>
    </w:p>
    <w:p>
      <w:r>
        <w:t>@ExaminerHTAFC did I say offended? No!  But can't say I even saw one on Brighton but wouldn't have read it,</w:t>
      </w:r>
    </w:p>
    <w:p>
      <w:r>
        <w:rPr>
          <w:b/>
          <w:u w:val="single"/>
        </w:rPr>
        <w:t>269975</w:t>
      </w:r>
    </w:p>
    <w:p>
      <w:r>
        <w:t>Hope your run went better than mine @mow_mal! Safe to say I haven't prepared for muggy conditions. #Tough #EatingSnickersBeforeDidntHelp</w:t>
      </w:r>
    </w:p>
    <w:p>
      <w:r>
        <w:rPr>
          <w:b/>
          <w:u w:val="single"/>
        </w:rPr>
        <w:t>269976</w:t>
      </w:r>
    </w:p>
    <w:p>
      <w:r>
        <w:t>@nytimes releases story of source of Nunes surveillance info only 3 weeks after denying any evidence of Obama "wire tapping"</w:t>
      </w:r>
    </w:p>
    <w:p>
      <w:r>
        <w:rPr>
          <w:b/>
          <w:u w:val="single"/>
        </w:rPr>
        <w:t>269977</w:t>
      </w:r>
    </w:p>
    <w:p>
      <w:r>
        <w:t>one person followed me and one person unfollowed me // automatically checked by https://t.co/BsLyGqhw90</w:t>
      </w:r>
    </w:p>
    <w:p>
      <w:r>
        <w:rPr>
          <w:b/>
          <w:u w:val="single"/>
        </w:rPr>
        <w:t>269978</w:t>
      </w:r>
    </w:p>
    <w:p>
      <w:r>
        <w:t>@AmyMek @steph93065 @DanaRohrabacher Obviously Rograbacher cares nothing about safety for the US! I feel sorry for his family!</w:t>
      </w:r>
    </w:p>
    <w:p>
      <w:r>
        <w:rPr>
          <w:b/>
          <w:u w:val="single"/>
        </w:rPr>
        <w:t>269979</w:t>
      </w:r>
    </w:p>
    <w:p>
      <w:r>
        <w:t>Business #Agility is an org’s sense &amp;amp; response 2 change. Agile Mgmt is my mindset, adaptive practices &amp;amp; scalable solutions. @Kathryn_E_Kuhn</w:t>
      </w:r>
    </w:p>
    <w:p>
      <w:r>
        <w:rPr>
          <w:b/>
          <w:u w:val="single"/>
        </w:rPr>
        <w:t>269980</w:t>
      </w:r>
    </w:p>
    <w:p>
      <w:r>
        <w:t>Guy in my Dist &amp;amp; Log class walks in looks around, sighs &amp;amp; says "I can't do this shit today I'm going home" then turns around and walks out 😭</w:t>
      </w:r>
    </w:p>
    <w:p>
      <w:r>
        <w:rPr>
          <w:b/>
          <w:u w:val="single"/>
        </w:rPr>
        <w:t>269981</w:t>
      </w:r>
    </w:p>
    <w:p>
      <w:r>
        <w:t>Susan Rice will be remembered for lying -- about Benghazi, about Bergdahl, about political use of intelligence agencies, about unmasking...</w:t>
      </w:r>
    </w:p>
    <w:p>
      <w:r>
        <w:rPr>
          <w:b/>
          <w:u w:val="single"/>
        </w:rPr>
        <w:t>269982</w:t>
      </w:r>
    </w:p>
    <w:p>
      <w:r>
        <w:t>I was hit by the sudden realization that I maybe don't really mind Shion-Negi-Pyon doing weird things so long as they stay...</w:t>
      </w:r>
    </w:p>
    <w:p>
      <w:r>
        <w:rPr>
          <w:b/>
          <w:u w:val="single"/>
        </w:rPr>
        <w:t>269983</w:t>
      </w:r>
    </w:p>
    <w:p>
      <w:r>
        <w:t>I went on a date with a guy last year who was really sweet and cool at work but then turned into a fidgety church monster.</w:t>
      </w:r>
    </w:p>
    <w:p>
      <w:r>
        <w:rPr>
          <w:b/>
          <w:u w:val="single"/>
        </w:rPr>
        <w:t>269984</w:t>
      </w:r>
    </w:p>
    <w:p>
      <w:r>
        <w:t>NEET: TN health minister to meet Nadda in Delhi on March 24 - Times of India https://t.co/YZcJX5C1fH via @timesofindia</w:t>
      </w:r>
    </w:p>
    <w:p>
      <w:r>
        <w:rPr>
          <w:b/>
          <w:u w:val="single"/>
        </w:rPr>
        <w:t>269985</w:t>
      </w:r>
    </w:p>
    <w:p>
      <w:r>
        <w:t>I voted for #OnePlus3T as India's Best Rated Smartphone. Participate and you can win Rs 1 crore #OneCroreOnePlus  https://t.co/aCThgkK4qs</w:t>
      </w:r>
    </w:p>
    <w:p>
      <w:r>
        <w:rPr>
          <w:b/>
          <w:u w:val="single"/>
        </w:rPr>
        <w:t>269986</w:t>
      </w:r>
    </w:p>
    <w:p>
      <w:r>
        <w:t>RICE: #147 Dratini at 1416-1430 Lexington Pkwy N. Expire at 07:03:36 (29m 45s).  https://t.co/R8zjZwECuo</w:t>
      </w:r>
    </w:p>
    <w:p>
      <w:r>
        <w:rPr>
          <w:b/>
          <w:u w:val="single"/>
        </w:rPr>
        <w:t>269987</w:t>
      </w:r>
    </w:p>
    <w:p>
      <w:r>
        <w:t>@AzKirkby9 Yep - Murphy, Gibbs, Docherty to name a few cost the Blues in the last with the game on the line. Forward line also totally dysfunctional.</w:t>
      </w:r>
    </w:p>
    <w:p>
      <w:r>
        <w:rPr>
          <w:b/>
          <w:u w:val="single"/>
        </w:rPr>
        <w:t>269988</w:t>
      </w:r>
    </w:p>
    <w:p>
      <w:r>
        <w:t>74% of men say THEY WOULD HAVE AN AFFAIR if they didn’t get caught! https://t.co/kZrB7McEMG only for #adults https://t.co/BUvbnDzTwY</w:t>
      </w:r>
    </w:p>
    <w:p>
      <w:r>
        <w:rPr>
          <w:b/>
          <w:u w:val="single"/>
        </w:rPr>
        <w:t>269989</w:t>
      </w:r>
    </w:p>
    <w:p>
      <w:r>
        <w:t>@FabLifeOfDivaa Lie. And stop tweeting me with full, put together sentences. Makes me feel like I'm getting a grade.</w:t>
      </w:r>
    </w:p>
    <w:p>
      <w:r>
        <w:rPr>
          <w:b/>
          <w:u w:val="single"/>
        </w:rPr>
        <w:t>269990</w:t>
      </w:r>
    </w:p>
    <w:p>
      <w:r>
        <w:t>Don't forget: Saturday, April 8th, from 12-4: #980Sauce tasting at #BooneHallFarms! Come experience the #bestkeptsecret around! https://t.co/NILKFIeflG</w:t>
      </w:r>
    </w:p>
    <w:p>
      <w:r>
        <w:rPr>
          <w:b/>
          <w:u w:val="single"/>
        </w:rPr>
        <w:t>269991</w:t>
      </w:r>
    </w:p>
    <w:p>
      <w:r>
        <w:t>Wolf’s Eye View: Sophomore Service Day Enlightens In a Different Way https://t.co/aQSfkSfdoh https://t.co/PS45lctaZ6</w:t>
      </w:r>
    </w:p>
    <w:p>
      <w:r>
        <w:rPr>
          <w:b/>
          <w:u w:val="single"/>
        </w:rPr>
        <w:t>269992</w:t>
      </w:r>
    </w:p>
    <w:p>
      <w:r>
        <w:t>@KennedyforPOTUS You blithering idiot, war was not declared. And POTUS was within legal bounds. Go back to your safe zone, get your pacifier, and whine there</w:t>
      </w:r>
    </w:p>
    <w:p>
      <w:r>
        <w:rPr>
          <w:b/>
          <w:u w:val="single"/>
        </w:rPr>
        <w:t>269993</w:t>
      </w:r>
    </w:p>
    <w:p>
      <w:r>
        <w:t>#NowPlaying Carlton Pearson - Shine on Me  on Faith Xpressions Gospel Radio Listen here: https://t.co/nBsHWjs53j</w:t>
      </w:r>
    </w:p>
    <w:p>
      <w:r>
        <w:rPr>
          <w:b/>
          <w:u w:val="single"/>
        </w:rPr>
        <w:t>269994</w:t>
      </w:r>
    </w:p>
    <w:p>
      <w:r>
        <w:t>Massive power outages as windstorm rakes Portland: Power was out to 168,000 Portland General Electric customers on… https://t.co/Cm5I21E2CU</w:t>
      </w:r>
    </w:p>
    <w:p>
      <w:r>
        <w:rPr>
          <w:b/>
          <w:u w:val="single"/>
        </w:rPr>
        <w:t>269995</w:t>
      </w:r>
    </w:p>
    <w:p>
      <w:r>
        <w:t>#NNM is over, but April is an opportunity to consistently keep ur best🍴forward!Keep filling your 🛒 w/lots of fruits🍉/veggies🥕for balanced 🍽.</w:t>
      </w:r>
    </w:p>
    <w:p>
      <w:r>
        <w:rPr>
          <w:b/>
          <w:u w:val="single"/>
        </w:rPr>
        <w:t>269996</w:t>
      </w:r>
    </w:p>
    <w:p>
      <w:r>
        <w:t>@110BigGuy @NYPD109Pct @NYPD112Pct @NYPDQueensNorth @NYPDCeremonial @NYPDnews LOL I love you BigGuy!!</w:t>
      </w:r>
    </w:p>
    <w:p>
      <w:r>
        <w:rPr>
          <w:b/>
          <w:u w:val="single"/>
        </w:rPr>
        <w:t>269997</w:t>
      </w:r>
    </w:p>
    <w:p>
      <w:r>
        <w:t>Sexy Bunny makes the boys blush!</w:t>
        <w:br/>
        <w:t>Make you Easter memorable in this Bunny teddy with detachable removable... https://t.co/GxXuVGO2hc</w:t>
      </w:r>
    </w:p>
    <w:p>
      <w:r>
        <w:rPr>
          <w:b/>
          <w:u w:val="single"/>
        </w:rPr>
        <w:t>269998</w:t>
      </w:r>
    </w:p>
    <w:p>
      <w:r>
        <w:t>Thank you to Mrs. Benson's class for allowing me to read Stormy's Hat today during Read Across America Week! What a great class! https://t.co/HU7plo3luI</w:t>
      </w:r>
    </w:p>
    <w:p>
      <w:r>
        <w:rPr>
          <w:b/>
          <w:u w:val="single"/>
        </w:rPr>
        <w:t>269999</w:t>
      </w:r>
    </w:p>
    <w:p>
      <w:r>
        <w:t>@RaeBeta @nataliereed84 @IniquitousFish Sauron is the best thing about the Comics Code.</w:t>
        <w:br/>
        <w:br/>
        <w:t>Close second for the best thing about continuity tho.</w:t>
      </w:r>
    </w:p>
    <w:p>
      <w:r>
        <w:rPr>
          <w:b/>
          <w:u w:val="single"/>
        </w:rPr>
        <w:t>270000</w:t>
      </w:r>
    </w:p>
    <w:p>
      <w:r>
        <w:t>@DeterminedGrunt Had if not these recent events. Now Thessia no longer was a beautiful planet with blooming flora and wonderful views all around. Now it was</w:t>
      </w:r>
    </w:p>
    <w:p>
      <w:r>
        <w:rPr>
          <w:b/>
          <w:u w:val="single"/>
        </w:rPr>
        <w:t>270001</w:t>
      </w:r>
    </w:p>
    <w:p>
      <w:r>
        <w:t>Bayleef 17.8% IV (5/0/3) with Razor Leaf &amp;amp; Grass Knot has spawned until: 05:35:25am (18m 33s). https://t.co/bqa4r1XPiy</w:t>
      </w:r>
    </w:p>
    <w:p>
      <w:r>
        <w:rPr>
          <w:b/>
          <w:u w:val="single"/>
        </w:rPr>
        <w:t>270002</w:t>
      </w:r>
    </w:p>
    <w:p>
      <w:r>
        <w:t>One of leading causes of deaths is not trauma injuries but mothers and children dying due to lack of routine health services #EndYemenSiege</w:t>
      </w:r>
    </w:p>
    <w:p>
      <w:r>
        <w:rPr>
          <w:b/>
          <w:u w:val="single"/>
        </w:rPr>
        <w:t>270003</w:t>
      </w:r>
    </w:p>
    <w:p>
      <w:r>
        <w:t>The ever lovely Mrs B on a wine fact finding mission. 🍷. #cornwall #morgensterwines @ Ben's… https://t.co/dqQNUI3m7Z</w:t>
      </w:r>
    </w:p>
    <w:p>
      <w:r>
        <w:rPr>
          <w:b/>
          <w:u w:val="single"/>
        </w:rPr>
        <w:t>270004</w:t>
      </w:r>
    </w:p>
    <w:p>
      <w:r>
        <w:t>Actually, you aren't any different than anyone else in the world...a work in progress! https://t.co/4H7aU3Jj5e</w:t>
      </w:r>
    </w:p>
    <w:p>
      <w:r>
        <w:rPr>
          <w:b/>
          <w:u w:val="single"/>
        </w:rPr>
        <w:t>270005</w:t>
      </w:r>
    </w:p>
    <w:p>
      <w:r>
        <w:t xml:space="preserve">Aniuta gunning for autumn launch soonist for overseas (read: America), and yeah 5 bucks as I noted before. </w:t>
        <w:br/>
        <w:t>https://t.co/BGo3qspeAT https://t.co/XC0luQWQjC</w:t>
      </w:r>
    </w:p>
    <w:p>
      <w:r>
        <w:rPr>
          <w:b/>
          <w:u w:val="single"/>
        </w:rPr>
        <w:t>270006</w:t>
      </w:r>
    </w:p>
    <w:p>
      <w:r>
        <w:t>@t_chitengu It was a huge weekend of football!</w:t>
        <w:br/>
        <w:t>Check out all the highlights here -&amp;gt; https://t.co/kOtzRsIa9V  https://t.co/32kVST3hxM</w:t>
      </w:r>
    </w:p>
    <w:p>
      <w:r>
        <w:rPr>
          <w:b/>
          <w:u w:val="single"/>
        </w:rPr>
        <w:t>270007</w:t>
      </w:r>
    </w:p>
    <w:p>
      <w:r>
        <w:t>.@DearEvanHansen y'all need to change your SRO policy, the fact that everyone can buy 2 is absolutely ridiculous #youwillloseoutonashow</w:t>
      </w:r>
    </w:p>
    <w:p>
      <w:r>
        <w:rPr>
          <w:b/>
          <w:u w:val="single"/>
        </w:rPr>
        <w:t>270008</w:t>
      </w:r>
    </w:p>
    <w:p>
      <w:r>
        <w:t>At 3:20 in the morning I got notification and honestly I'm really happy I wasn't asleep @CrownTheEmpire https://t.co/nGCzod43bN</w:t>
      </w:r>
    </w:p>
    <w:p>
      <w:r>
        <w:rPr>
          <w:b/>
          <w:u w:val="single"/>
        </w:rPr>
        <w:t>270009</w:t>
      </w:r>
    </w:p>
    <w:p>
      <w:r>
        <w:t>#FF @joclarker @kerrylimbrick @naturemumblog Enjoyed some springtime fresh air fun? Please share it over on #CountryKids this week</w:t>
      </w:r>
    </w:p>
    <w:p>
      <w:r>
        <w:rPr>
          <w:b/>
          <w:u w:val="single"/>
        </w:rPr>
        <w:t>270010</w:t>
      </w:r>
    </w:p>
    <w:p>
      <w:r>
        <w:t>Working on some new 🔥🔥 at @xplicitentertainment studios.</w:t>
        <w:br/>
        <w:br/>
        <w:t>Mans like @markhardymusic x @xplicitmevon x... https://t.co/pzEHk08x5R</w:t>
      </w:r>
    </w:p>
    <w:p>
      <w:r>
        <w:rPr>
          <w:b/>
          <w:u w:val="single"/>
        </w:rPr>
        <w:t>270011</w:t>
      </w:r>
    </w:p>
    <w:p>
      <w:r>
        <w:t>12 tweeps followed (thank you!) and 7 unfollowed (goodbye!) me in the past week. Thank you https://t.co/Y6Q98Ahh4p.</w:t>
      </w:r>
    </w:p>
    <w:p>
      <w:r>
        <w:rPr>
          <w:b/>
          <w:u w:val="single"/>
        </w:rPr>
        <w:t>270012</w:t>
      </w:r>
    </w:p>
    <w:p>
      <w:r>
        <w:t>"Developing the #confidence to #represent myself in a different occupational capacity takes time."- Bryan Allen @NHL https://t.co/jvLGqw6ZMu</w:t>
      </w:r>
    </w:p>
    <w:p>
      <w:r>
        <w:rPr>
          <w:b/>
          <w:u w:val="single"/>
        </w:rPr>
        <w:t>270013</w:t>
      </w:r>
    </w:p>
    <w:p>
      <w:r>
        <w:t>Easthampton, MA Weather @ 7:00 PM, Temp 35.9°F, Hum 100pct, Baro 30.014 in., Wind 0.9 mph, from NNE https://t.co/gWFsWVZ2B0</w:t>
      </w:r>
    </w:p>
    <w:p>
      <w:r>
        <w:rPr>
          <w:b/>
          <w:u w:val="single"/>
        </w:rPr>
        <w:t>270014</w:t>
      </w:r>
    </w:p>
    <w:p>
      <w:r>
        <w:t>Enjoy these jaw-dropping images from our new South #Wales Argus Camera Club https://t.co/aEn8fHnCjD #Cymru https://t.co/xSXtteLKrm</w:t>
      </w:r>
    </w:p>
    <w:p>
      <w:r>
        <w:rPr>
          <w:b/>
          <w:u w:val="single"/>
        </w:rPr>
        <w:t>270015</w:t>
      </w:r>
    </w:p>
    <w:p>
      <w:r>
        <w:t>Stingers !!!!!! What Stingers. ?  Wasn't that a TV ?   Just been swimming then saw sign.  X @… https://t.co/33M3KaNnZ8</w:t>
      </w:r>
    </w:p>
    <w:p>
      <w:r>
        <w:rPr>
          <w:b/>
          <w:u w:val="single"/>
        </w:rPr>
        <w:t>270016</w:t>
      </w:r>
    </w:p>
    <w:p>
      <w:r>
        <w:t>How To Spot A Bad #Freelance #Client And What To Do About Them via @Forbes https://t.co/fvH5E2NQ3J https://t.co/OLupxJLogp</w:t>
      </w:r>
    </w:p>
    <w:p>
      <w:r>
        <w:rPr>
          <w:b/>
          <w:u w:val="single"/>
        </w:rPr>
        <w:t>270017</w:t>
      </w:r>
    </w:p>
    <w:p>
      <w:r>
        <w:t>Securing your internet connection should be as important as locking your door. https://t.co/HogfByxSGM https://t.co/x7hc7lJJt1</w:t>
      </w:r>
    </w:p>
    <w:p>
      <w:r>
        <w:rPr>
          <w:b/>
          <w:u w:val="single"/>
        </w:rPr>
        <w:t>270018</w:t>
      </w:r>
    </w:p>
    <w:p>
      <w:r>
        <w:t>You would love to call it quits early in the day so you can le... More for Cancer https://t.co/fFfp9r8cvZ</w:t>
      </w:r>
    </w:p>
    <w:p>
      <w:r>
        <w:rPr>
          <w:b/>
          <w:u w:val="single"/>
        </w:rPr>
        <w:t>270019</w:t>
      </w:r>
    </w:p>
    <w:p>
      <w:r>
        <w:t>Favorite moment of #Wrestlemania already is definitely the return of @MATTHARDYBRAND and @JEFFHARDYBRAND . So excited to see them again!</w:t>
      </w:r>
    </w:p>
    <w:p>
      <w:r>
        <w:rPr>
          <w:b/>
          <w:u w:val="single"/>
        </w:rPr>
        <w:t>270020</w:t>
      </w:r>
    </w:p>
    <w:p>
      <w:r>
        <w:t>@RoadTripTV Do you understand how much money I've put in this 😭 and now more money I have get together</w:t>
      </w:r>
    </w:p>
    <w:p>
      <w:r>
        <w:rPr>
          <w:b/>
          <w:u w:val="single"/>
        </w:rPr>
        <w:t>270021</w:t>
      </w:r>
    </w:p>
    <w:p>
      <w:r>
        <w:t>These campaigns hope text messages can stop Trump's agenda https://t.co/FSYzz2YjEm by @lydiabreakfast via @FastCompany ^AC #Innovation</w:t>
      </w:r>
    </w:p>
    <w:p>
      <w:r>
        <w:rPr>
          <w:b/>
          <w:u w:val="single"/>
        </w:rPr>
        <w:t>270022</w:t>
      </w:r>
    </w:p>
    <w:p>
      <w:r>
        <w:t>#1238 SENSATIONAL OPEN SHOULDER BLOUSE FROM OBJECT D'ART, MEDIUM, SHORT SLEEVE https://t.co/TyxRthkDZo https://t.co/Xj4iXfGHY4</w:t>
      </w:r>
    </w:p>
    <w:p>
      <w:r>
        <w:rPr>
          <w:b/>
          <w:u w:val="single"/>
        </w:rPr>
        <w:t>270023</w:t>
      </w:r>
    </w:p>
    <w:p>
      <w:r>
        <w:t>Shout out to yyzstanleyelfood for capturing this aerial of their epic throw down meal recently.… https://t.co/PoXGTbLV8B</w:t>
      </w:r>
    </w:p>
    <w:p>
      <w:r>
        <w:rPr>
          <w:b/>
          <w:u w:val="single"/>
        </w:rPr>
        <w:t>270024</w:t>
      </w:r>
    </w:p>
    <w:p>
      <w:r>
        <w:t>These Princess Wine Glasses are Perfect for Girls Night https://t.co/2eHqlRu6PO https://t.co/YH8iTd0EOg</w:t>
      </w:r>
    </w:p>
    <w:p>
      <w:r>
        <w:rPr>
          <w:b/>
          <w:u w:val="single"/>
        </w:rPr>
        <w:t>270025</w:t>
      </w:r>
    </w:p>
    <w:p>
      <w:r>
        <w:t>Country Mouse and City Mouse Books Entertainment | iPad App |573248205| **** $1.99 -&amp;gt; FREE… https://t.co/4VNpqYHB1D #ipadBooksEntertainment</w:t>
      </w:r>
    </w:p>
    <w:p>
      <w:r>
        <w:rPr>
          <w:b/>
          <w:u w:val="single"/>
        </w:rPr>
        <w:t>270026</w:t>
      </w:r>
    </w:p>
    <w:p>
      <w:r>
        <w:t>I liked a @YouTube video from @zaitr0s https://t.co/A20qTBgLLy JAG KÖR MED STRETCH! (The Case Decides The Gun) #22</w:t>
      </w:r>
    </w:p>
    <w:p>
      <w:r>
        <w:rPr>
          <w:b/>
          <w:u w:val="single"/>
        </w:rPr>
        <w:t>270027</w:t>
      </w:r>
    </w:p>
    <w:p>
      <w:r>
        <w:t>Englisch,German,Dutch Website New !!!</w:t>
        <w:br/>
        <w:t>Lev Tattoo &amp;amp; Piercing Supply Worldwide Sending... https://t.co/gdKnJqKbVg</w:t>
      </w:r>
    </w:p>
    <w:p>
      <w:r>
        <w:rPr>
          <w:b/>
          <w:u w:val="single"/>
        </w:rPr>
        <w:t>270028</w:t>
      </w:r>
    </w:p>
    <w:p>
      <w:r>
        <w:t>2015 BLACK GOLD FOOTBALL 3BOX PLAYER BREAK C.J. Anderson #8 https://t.co/urARqYJRwI https://t.co/Vt67G3XRmf</w:t>
      </w:r>
    </w:p>
    <w:p>
      <w:r>
        <w:rPr>
          <w:b/>
          <w:u w:val="single"/>
        </w:rPr>
        <w:t>270029</w:t>
      </w:r>
    </w:p>
    <w:p>
      <w:r>
        <w:t>Don't pass me the aux cord 😂 my playlist is so bipolar. imma have u feeling like a savage then in your feelings to feeling in love</w:t>
      </w:r>
    </w:p>
    <w:p>
      <w:r>
        <w:rPr>
          <w:b/>
          <w:u w:val="single"/>
        </w:rPr>
        <w:t>270030</w:t>
      </w:r>
    </w:p>
    <w:p>
      <w:r>
        <w:t>Thanks for the sunday afternoon lesson in what makes the james bond sound @Opera_North orchestra! Thanks for the music- big gratitude! https://t.co/aupAfKYDx7</w:t>
      </w:r>
    </w:p>
    <w:p>
      <w:r>
        <w:rPr>
          <w:b/>
          <w:u w:val="single"/>
        </w:rPr>
        <w:t>270031</w:t>
      </w:r>
    </w:p>
    <w:p>
      <w:r>
        <w:t>James vs The New World Order #3, via Kickstarter #comics @bleedingcool #comicbooks  https://t.co/1MEVnO2cqf</w:t>
      </w:r>
    </w:p>
    <w:p>
      <w:r>
        <w:rPr>
          <w:b/>
          <w:u w:val="single"/>
        </w:rPr>
        <w:t>270032</w:t>
      </w:r>
    </w:p>
    <w:p>
      <w:r>
        <w:t>Zampa or Tahir? Can Smith and Stokes turn things around for #RPS? Kritzika previews their chances ahead of #IPL10: https://t.co/XBzz2FGv43</w:t>
      </w:r>
    </w:p>
    <w:p>
      <w:r>
        <w:rPr>
          <w:b/>
          <w:u w:val="single"/>
        </w:rPr>
        <w:t>270033</w:t>
      </w:r>
    </w:p>
    <w:p>
      <w:r>
        <w:t>What happens if Puerto Rico becomes an independent nation? #PR51st #PuertoRicoStatehood #Statehood</w:t>
        <w:br/>
        <w:t>https://t.co/eBy3w8EVN9</w:t>
      </w:r>
    </w:p>
    <w:p>
      <w:r>
        <w:rPr>
          <w:b/>
          <w:u w:val="single"/>
        </w:rPr>
        <w:t>270034</w:t>
      </w:r>
    </w:p>
    <w:p>
      <w:r>
        <w:t>Great Inaugural Quickball Day at Ambler Junior Baseball/Softball!! Great job parents and… https://t.co/ZbcuBFmRYY</w:t>
      </w:r>
    </w:p>
    <w:p>
      <w:r>
        <w:rPr>
          <w:b/>
          <w:u w:val="single"/>
        </w:rPr>
        <w:t>270035</w:t>
      </w:r>
    </w:p>
    <w:p>
      <w:r>
        <w:t>Why Sean Hannity Endorses Joe Manausa Real Estate https://t.co/kYCj197WnA #seanhannity #hannity #realest https://t.co/LBiaFPSzcG</w:t>
      </w:r>
    </w:p>
    <w:p>
      <w:r>
        <w:rPr>
          <w:b/>
          <w:u w:val="single"/>
        </w:rPr>
        <w:t>270036</w:t>
      </w:r>
    </w:p>
    <w:p>
      <w:r>
        <w:t>Us on our wedding day ❤️❤️❤️🥂</w:t>
        <w:br/>
        <w:br/>
        <w:t>#wedding #weddingphotography #weddingceremony #baliwedding… https://t.co/L6YYmFWPLG</w:t>
      </w:r>
    </w:p>
    <w:p>
      <w:r>
        <w:rPr>
          <w:b/>
          <w:u w:val="single"/>
        </w:rPr>
        <w:t>270037</w:t>
      </w:r>
    </w:p>
    <w:p>
      <w:r>
        <w:t>3Novices:Apple says it is still not considering adding touchscreen capabilities to Macs https://t.co/OlMka2KZcH</w:t>
        <w:br/>
        <w:br/>
        <w:t>Journalists have once aga…</w:t>
      </w:r>
    </w:p>
    <w:p>
      <w:r>
        <w:rPr>
          <w:b/>
          <w:u w:val="single"/>
        </w:rPr>
        <w:t>270038</w:t>
      </w:r>
    </w:p>
    <w:p>
      <w:r>
        <w:t>its 5:30 pm and i just put an unknowable, eldritch amount of iced mocha java caffeinated mio brand water enhancer into this glass of water</w:t>
      </w:r>
    </w:p>
    <w:p>
      <w:r>
        <w:rPr>
          <w:b/>
          <w:u w:val="single"/>
        </w:rPr>
        <w:t>270039</w:t>
      </w:r>
    </w:p>
    <w:p>
      <w:r>
        <w:t>Make time for your body, anytime of the day, anywhere! #LoveYourBody #Wellfie Jiyo4Life #playsfit #sports #sportsforfitness https://t.co/AWZb6T3Xs9</w:t>
      </w:r>
    </w:p>
    <w:p>
      <w:r>
        <w:rPr>
          <w:b/>
          <w:u w:val="single"/>
        </w:rPr>
        <w:t>270040</w:t>
      </w:r>
    </w:p>
    <w:p>
      <w:r>
        <w:t>Also, to the students who kiss eachothers asses to get them to come to gigs lmao I'm not going to ur gig if ur rude all the time</w:t>
      </w:r>
    </w:p>
    <w:p>
      <w:r>
        <w:rPr>
          <w:b/>
          <w:u w:val="single"/>
        </w:rPr>
        <w:t>270041</w:t>
      </w:r>
    </w:p>
    <w:p>
      <w:r>
        <w:t>Have a simple 3 language solution in every state and get on with your life. There are far more important issues in hand</w:t>
      </w:r>
    </w:p>
    <w:p>
      <w:r>
        <w:rPr>
          <w:b/>
          <w:u w:val="single"/>
        </w:rPr>
        <w:t>270042</w:t>
      </w:r>
    </w:p>
    <w:p>
      <w:r>
        <w:t>💰&amp;amp;amp;lt;&amp;amp;amp;gt;💰Get $50 Lyft , the highest value 🚨coupon in the market, when you use code ⭐WW88⭐ #freeride #local https://t.co/LmkJIQZ3uz https://t.co/ArvAJICc35</w:t>
      </w:r>
    </w:p>
    <w:p>
      <w:r>
        <w:rPr>
          <w:b/>
          <w:u w:val="single"/>
        </w:rPr>
        <w:t>270043</w:t>
      </w:r>
    </w:p>
    <w:p>
      <w:r>
        <w:t>#BREAKING: Trump: Syrian gas attacks "crossed many, many lines beyond the red line" https://t.co/bbZPMC47at https://t.co/cShwnorZ93</w:t>
      </w:r>
    </w:p>
    <w:p>
      <w:r>
        <w:rPr>
          <w:b/>
          <w:u w:val="single"/>
        </w:rPr>
        <w:t>270044</w:t>
      </w:r>
    </w:p>
    <w:p>
      <w:r>
        <w:t>Real Living teamed w/ https://t.co/oKVAukyX13 to raise funds and awareness for Habitat for Humanity, Tucson! 5K Run! https://t.co/Sim4Jfgrfr</w:t>
      </w:r>
    </w:p>
    <w:p>
      <w:r>
        <w:rPr>
          <w:b/>
          <w:u w:val="single"/>
        </w:rPr>
        <w:t>270045</w:t>
      </w:r>
    </w:p>
    <w:p>
      <w:r>
        <w:t>I learned something new tonight... there is an electric bagpipe... how odd. #folixa https://t.co/fPDiNGrftX</w:t>
      </w:r>
    </w:p>
    <w:p>
      <w:r>
        <w:rPr>
          <w:b/>
          <w:u w:val="single"/>
        </w:rPr>
        <w:t>270046</w:t>
      </w:r>
    </w:p>
    <w:p>
      <w:r>
        <w:t>Need to switch up your homecooking? Don't have time to meal plan? Check out @HelloFreshCA &amp;gt;&amp;gt; https://t.co/ny5uSZ4VJo #HelloFreshLife https://t.co/27VJlwWHYg</w:t>
      </w:r>
    </w:p>
    <w:p>
      <w:r>
        <w:rPr>
          <w:b/>
          <w:u w:val="single"/>
        </w:rPr>
        <w:t>270047</w:t>
      </w:r>
    </w:p>
    <w:p>
      <w:r>
        <w:t>Name: Jamie</w:t>
        <w:br/>
        <w:t xml:space="preserve">Gender: Female </w:t>
        <w:br/>
        <w:t>Age: 35</w:t>
        <w:br/>
        <w:t>Hair: Grey</w:t>
        <w:br/>
        <w:t>Eyes: Pink</w:t>
        <w:br/>
        <w:t>Dere Type: Miko</w:t>
        <w:br/>
        <w:t>Blood Type: Miko</w:t>
        <w:br/>
        <w:t>Blood Type: Miko</w:t>
        <w:br/>
        <w:t>Blood Type: Type</w:t>
      </w:r>
    </w:p>
    <w:p>
      <w:r>
        <w:rPr>
          <w:b/>
          <w:u w:val="single"/>
        </w:rPr>
        <w:t>270048</w:t>
      </w:r>
    </w:p>
    <w:p>
      <w:r>
        <w:t>How to Build Your Video Marketing Confidence in Front of the Camera https://t.co/9MmXEzoDOv https://t.co/UTez2lvWxX</w:t>
      </w:r>
    </w:p>
    <w:p>
      <w:r>
        <w:rPr>
          <w:b/>
          <w:u w:val="single"/>
        </w:rPr>
        <w:t>270049</w:t>
      </w:r>
    </w:p>
    <w:p>
      <w:r>
        <w:t>Found a Transponder Snail!</w:t>
        <w:br/>
        <w:t>What's inside? Mystery barrel's shocking secret!!</w:t>
        <w:br/>
        <w:t>https://t.co/m10EeZZjqA #TreCru https://t.co/ccGlkVTTXH</w:t>
      </w:r>
    </w:p>
    <w:p>
      <w:r>
        <w:rPr>
          <w:b/>
          <w:u w:val="single"/>
        </w:rPr>
        <w:t>270050</w:t>
      </w:r>
    </w:p>
    <w:p>
      <w:r>
        <w:t>@GinoJRocco @BowTruss @ChicagoMag I don't get how the city lets a place open new places while they still owe their employees...that never made sense to me</w:t>
      </w:r>
    </w:p>
    <w:p>
      <w:r>
        <w:rPr>
          <w:b/>
          <w:u w:val="single"/>
        </w:rPr>
        <w:t>270051</w:t>
      </w:r>
    </w:p>
    <w:p>
      <w:r>
        <w:t>COME TO THINK OF IT #MaxineWaters hair does look like James Brown.....LIVIONG IN THE USA....FUNNY SONG..LOL...</w:t>
      </w:r>
    </w:p>
    <w:p>
      <w:r>
        <w:rPr>
          <w:b/>
          <w:u w:val="single"/>
        </w:rPr>
        <w:t>270052</w:t>
      </w:r>
    </w:p>
    <w:p>
      <w:r>
        <w:t>Calling something that doesn't require a football, and 2 keys being turned the #NuclearOption , is like calling someone #Hilter who isn't</w:t>
      </w:r>
    </w:p>
    <w:p>
      <w:r>
        <w:rPr>
          <w:b/>
          <w:u w:val="single"/>
        </w:rPr>
        <w:t>270053</w:t>
      </w:r>
    </w:p>
    <w:p>
      <w:r>
        <w:t>#EveningTrends Kenny G + The perez Voice Lifting Up https://t.co/nE2Aet90zP follow us @pure_praises and is here again</w:t>
      </w:r>
    </w:p>
    <w:p>
      <w:r>
        <w:rPr>
          <w:b/>
          <w:u w:val="single"/>
        </w:rPr>
        <w:t>270054</w:t>
      </w:r>
    </w:p>
    <w:p>
      <w:r>
        <w:t>@RossTuckerNFL ur kidding when u opened with that statement about two of the most talented quarterbacks in the NFL and the news. One maybe</w:t>
      </w:r>
    </w:p>
    <w:p>
      <w:r>
        <w:rPr>
          <w:b/>
          <w:u w:val="single"/>
        </w:rPr>
        <w:t>270055</w:t>
      </w:r>
    </w:p>
    <w:p>
      <w:r>
        <w:t>@NBSaphierMD I requested prior authorization from my health insurance company to participate in #nationaldoctorsday but was denied.</w:t>
      </w:r>
    </w:p>
    <w:p>
      <w:r>
        <w:rPr>
          <w:b/>
          <w:u w:val="single"/>
        </w:rPr>
        <w:t>270056</w:t>
      </w:r>
    </w:p>
    <w:p>
      <w:r>
        <w:t>@LancienneCour @Mike_P_Williams @FDTProgressive @PrisonPlanet Thank you it's always nice to have someone to help call the dogs off lol they've really assume I don't know what the hell I'm talking about.</w:t>
      </w:r>
    </w:p>
    <w:p>
      <w:r>
        <w:rPr>
          <w:b/>
          <w:u w:val="single"/>
        </w:rPr>
        <w:t>270057</w:t>
      </w:r>
    </w:p>
    <w:p>
      <w:r>
        <w:t>If I hit lesss then 3 days you a thot that pussy supposed to be your buried treasure not courtesy cup</w:t>
      </w:r>
    </w:p>
    <w:p>
      <w:r>
        <w:rPr>
          <w:b/>
          <w:u w:val="single"/>
        </w:rPr>
        <w:t>270058</w:t>
      </w:r>
    </w:p>
    <w:p>
      <w:r>
        <w:t>#Win the prize of your choice from @ChicLuxuries' gift closet in their *Mother's Day* #Giveaway Details: https://t.co/DOqewGrplU</w:t>
      </w:r>
    </w:p>
    <w:p>
      <w:r>
        <w:rPr>
          <w:b/>
          <w:u w:val="single"/>
        </w:rPr>
        <w:t>270059</w:t>
      </w:r>
    </w:p>
    <w:p>
      <w:r>
        <w:t>Ortiz, Betts power Red Sox' opening-day victory #RedSoxOpeningDay #RedSox #RedSox #RedSox https://t.co/XX1QcQIm8j https://t.co/cIxkpnvu2o</w:t>
      </w:r>
    </w:p>
    <w:p>
      <w:r>
        <w:rPr>
          <w:b/>
          <w:u w:val="single"/>
        </w:rPr>
        <w:t>270060</w:t>
      </w:r>
    </w:p>
    <w:p>
      <w:r>
        <w:t>I set a personal record for most calories burned on the stair stepper with my #AppleWatch https://t.co/sawNC4v7tP</w:t>
      </w:r>
    </w:p>
    <w:p>
      <w:r>
        <w:rPr>
          <w:b/>
          <w:u w:val="single"/>
        </w:rPr>
        <w:t>270061</w:t>
      </w:r>
    </w:p>
    <w:p>
      <w:r>
        <w:t>Great idea to create a life-long love for #books! #SupportReading, it will help #WritingSkills too! https://t.co/uE5KcukwLQ</w:t>
      </w:r>
    </w:p>
    <w:p>
      <w:r>
        <w:rPr>
          <w:b/>
          <w:u w:val="single"/>
        </w:rPr>
        <w:t>270062</w:t>
      </w:r>
    </w:p>
    <w:p>
      <w:r>
        <w:t>Good Morning ☀️don’t forget we’re doggie friendly downstairs 🐶💕 #townhouse62 #preston  😁 @BIDPreston @blogpreston @UCLan #love #dogs https://t.co/3Oe7Crcnmb</w:t>
      </w:r>
    </w:p>
    <w:p>
      <w:r>
        <w:rPr>
          <w:b/>
          <w:u w:val="single"/>
        </w:rPr>
        <w:t>270063</w:t>
      </w:r>
    </w:p>
    <w:p>
      <w:r>
        <w:t>Found a Transponder Snail!</w:t>
        <w:br/>
        <w:t>Davyback Fight!! Straw Hats vs. Foxy Pirates!</w:t>
        <w:br/>
        <w:t>https://t.co/ipnB5QORGv #TreCru https://t.co/xrspuBsMlg</w:t>
      </w:r>
    </w:p>
    <w:p>
      <w:r>
        <w:rPr>
          <w:b/>
          <w:u w:val="single"/>
        </w:rPr>
        <w:t>270064</w:t>
      </w:r>
    </w:p>
    <w:p>
      <w:r>
        <w:t>Unique home and working horse farm is an incredible income opportunity for the right buyer!! A perfect spot for a... https://t.co/4qtvfRjFUC</w:t>
      </w:r>
    </w:p>
    <w:p>
      <w:r>
        <w:rPr>
          <w:b/>
          <w:u w:val="single"/>
        </w:rPr>
        <w:t>270065</w:t>
      </w:r>
    </w:p>
    <w:p>
      <w:r>
        <w:t>How to start a #business with no money - StartaHQ https://t.co/bVRQ7M2B8j #startups https://t.co/Hx0jUjuAiA</w:t>
      </w:r>
    </w:p>
    <w:p>
      <w:r>
        <w:rPr>
          <w:b/>
          <w:u w:val="single"/>
        </w:rPr>
        <w:t>270066</w:t>
      </w:r>
    </w:p>
    <w:p>
      <w:r>
        <w:t>@rawberryxx IT IS. TWITTER UR FUCKING USELESS. CHANGING THE INTERFACE AND NOT LETTUNG US EDIT TWEETS</w:t>
      </w:r>
    </w:p>
    <w:p>
      <w:r>
        <w:rPr>
          <w:b/>
          <w:u w:val="single"/>
        </w:rPr>
        <w:t>270067</w:t>
      </w:r>
    </w:p>
    <w:p>
      <w:r>
        <w:t>The Raiders need to improve at (inside linebacker) this offseason, writes @PFF_Gordon.</w:t>
        <w:br/>
        <w:br/>
        <w:t>Raiders draft needs:</w:t>
        <w:br/>
        <w:t>https://t.co/p8IqLxC8qP</w:t>
      </w:r>
    </w:p>
    <w:p>
      <w:r>
        <w:rPr>
          <w:b/>
          <w:u w:val="single"/>
        </w:rPr>
        <w:t>270068</w:t>
      </w:r>
    </w:p>
    <w:p>
      <w:r>
        <w:t>@VictoriaArt2015 interested in makeup and beauty? we'd love to have you on our Facebook group #TheBeautyCollective! Come check us out xx</w:t>
      </w:r>
    </w:p>
    <w:p>
      <w:r>
        <w:rPr>
          <w:b/>
          <w:u w:val="single"/>
        </w:rPr>
        <w:t>270069</w:t>
      </w:r>
    </w:p>
    <w:p>
      <w:r>
        <w:t>Facebook pivots into Stories https://t.co/uPlDY4T9OH #TechCrunch #Technology #IT https://t.co/rqBWVqKZ4t</w:t>
      </w:r>
    </w:p>
    <w:p>
      <w:r>
        <w:rPr>
          <w:b/>
          <w:u w:val="single"/>
        </w:rPr>
        <w:t>270070</w:t>
      </w:r>
    </w:p>
    <w:p>
      <w:r>
        <w:t>@dhavalRamanand2 Please Listen to #New #Musicfrom Paul Ma$$on " Welcome To The Show"  https://t.co/CCQAe4zaBC https://t.co/vX4WJQIp2h</w:t>
      </w:r>
    </w:p>
    <w:p>
      <w:r>
        <w:rPr>
          <w:b/>
          <w:u w:val="single"/>
        </w:rPr>
        <w:t>270071</w:t>
      </w:r>
    </w:p>
    <w:p>
      <w:r>
        <w:t>Found a Transponder Snail!</w:t>
        <w:br/>
        <w:t>A whale of an encounter! "We'll meet here again!"</w:t>
        <w:br/>
        <w:t>https://t.co/2Kkx8hM7Us #TreCru https://t.co/a1CixxQ88i</w:t>
      </w:r>
    </w:p>
    <w:p>
      <w:r>
        <w:rPr>
          <w:b/>
          <w:u w:val="single"/>
        </w:rPr>
        <w:t>270072</w:t>
      </w:r>
    </w:p>
    <w:p>
      <w:r>
        <w:t>Ah! My roncks! *seductively bends down to pick up a ronck**seductively bends down to pick up a ronck**seductively bends down to pick up a ro</w:t>
      </w:r>
    </w:p>
    <w:p>
      <w:r>
        <w:rPr>
          <w:b/>
          <w:u w:val="single"/>
        </w:rPr>
        <w:t>270073</w:t>
      </w:r>
    </w:p>
    <w:p>
      <w:r>
        <w:t>@KeithOlbermann Art II Sect I: Power shall be vested in a President of the United States of America. He shall hold his Office during the Term of four Years</w:t>
      </w:r>
    </w:p>
    <w:p>
      <w:r>
        <w:rPr>
          <w:b/>
          <w:u w:val="single"/>
        </w:rPr>
        <w:t>270074</w:t>
      </w:r>
    </w:p>
    <w:p>
      <w:r>
        <w:t>Finally!Yes! He got what he deserved!😠 Such a f-n great show-when women stand together 💪🏼❤️Gonna miss #BigLittleLies 😢😭😭 https://t.co/szmRqxeAJv</w:t>
      </w:r>
    </w:p>
    <w:p>
      <w:r>
        <w:rPr>
          <w:b/>
          <w:u w:val="single"/>
        </w:rPr>
        <w:t>270075</w:t>
      </w:r>
    </w:p>
    <w:p>
      <w:r>
        <w:t>🛣 Smashing I15 South to Las Vegas for #WestFest TONIGHT so hyped to see @TooShort @icecube @E40 @djquik @DAZDILLINGER @kurupt_gotti LIVE! https://t.co/J4FvqIPL8C</w:t>
      </w:r>
    </w:p>
    <w:p>
      <w:r>
        <w:rPr>
          <w:b/>
          <w:u w:val="single"/>
        </w:rPr>
        <w:t>270076</w:t>
      </w:r>
    </w:p>
    <w:p>
      <w:r>
        <w:t>@BootyPix2's account is temporarily unavailable because it violates the Twitter Media Policy. Learn more.</w:t>
      </w:r>
    </w:p>
    <w:p>
      <w:r>
        <w:rPr>
          <w:b/>
          <w:u w:val="single"/>
        </w:rPr>
        <w:t>270077</w:t>
      </w:r>
    </w:p>
    <w:p>
      <w:r>
        <w:t>Vacation Rental MASSANUTTEN RESORT VA May 5-12 TWO Unit Lockoff SLEEPS TEN!! https://t.co/BcEVHzkNXY https://t.co/eHp92qCO2J</w:t>
      </w:r>
    </w:p>
    <w:p>
      <w:r>
        <w:rPr>
          <w:b/>
          <w:u w:val="single"/>
        </w:rPr>
        <w:t>270078</w:t>
      </w:r>
    </w:p>
    <w:p>
      <w:r>
        <w:t>@LIRR I still don't get why we are so affected? It's a NJ Transit track. And this morning my train came in on an NJ Transit track. Makes no sense</w:t>
      </w:r>
    </w:p>
    <w:p>
      <w:r>
        <w:rPr>
          <w:b/>
          <w:u w:val="single"/>
        </w:rPr>
        <w:t>270079</w:t>
      </w:r>
    </w:p>
    <w:p>
      <w:r>
        <w:t>in Iraq https://t.co/fJtRi6DpSe https://t.co/J8d6IBLLHi https://t.co/UYLPe2dX2r https://t.co/3n0a9lcF84 https://t.co/U19VnhBMGh</w:t>
      </w:r>
    </w:p>
    <w:p>
      <w:r>
        <w:rPr>
          <w:b/>
          <w:u w:val="single"/>
        </w:rPr>
        <w:t>270080</w:t>
      </w:r>
    </w:p>
    <w:p>
      <w:r>
        <w:t>SO LOOK!!! IT'S HUMP DAY WEDNESDAY RIGHT!!! LET'S GET IT POPPPIIINNNN!!! CALL YOUR BOO!! YOUR CRUSH!!! YOUR... https://t.co/ZUCYREZCiw</w:t>
      </w:r>
    </w:p>
    <w:p>
      <w:r>
        <w:rPr>
          <w:b/>
          <w:u w:val="single"/>
        </w:rPr>
        <w:t>270081</w:t>
      </w:r>
    </w:p>
    <w:p>
      <w:r>
        <w:t>Morning highlight #geraldine_davys quotes SteveJobs "start with the customer experience &amp;amp; work backwards to the technology #ccomel #ccoforum</w:t>
      </w:r>
    </w:p>
    <w:p>
      <w:r>
        <w:rPr>
          <w:b/>
          <w:u w:val="single"/>
        </w:rPr>
        <w:t>270082</w:t>
      </w:r>
    </w:p>
    <w:p>
      <w:r>
        <w:t>#Repost @deadfootarms 👈👊🔫</w:t>
        <w:br/>
        <w:t>・・・</w:t>
        <w:br/>
        <w:t>$50 off MCS side folders right now at https://t.co/2ak03Lqd2z.  Sale ends… https://t.co/CW5jOL91Op</w:t>
      </w:r>
    </w:p>
    <w:p>
      <w:r>
        <w:rPr>
          <w:b/>
          <w:u w:val="single"/>
        </w:rPr>
        <w:t>270083</w:t>
      </w:r>
    </w:p>
    <w:p>
      <w:r>
        <w:t>@AngRSchafer Obviously, this may close off certain social options for engagement, employment, etc, if that person is willing to accept that price.</w:t>
      </w:r>
    </w:p>
    <w:p>
      <w:r>
        <w:rPr>
          <w:b/>
          <w:u w:val="single"/>
        </w:rPr>
        <w:t>270084</w:t>
      </w:r>
    </w:p>
    <w:p>
      <w:r>
        <w:t>#NN is a fuzzy delusion enabling any non-traditional practice to be banned. More loopholes than rules: https://t.co/yop2Lma3Jx 3/3</w:t>
      </w:r>
    </w:p>
    <w:p>
      <w:r>
        <w:rPr>
          <w:b/>
          <w:u w:val="single"/>
        </w:rPr>
        <w:t>270085</w:t>
      </w:r>
    </w:p>
    <w:p>
      <w:r>
        <w:t>Let’s talk about Mass Effect Andromeda’s story and tone</w:t>
        <w:br/>
        <w:t>https://t.co/utElsWWSnL https://t.co/AsaNP5H8ND</w:t>
      </w:r>
    </w:p>
    <w:p>
      <w:r>
        <w:rPr>
          <w:b/>
          <w:u w:val="single"/>
        </w:rPr>
        <w:t>270086</w:t>
      </w:r>
    </w:p>
    <w:p>
      <w:r>
        <w:t>President Radev: I Expect Cabinet of National Purpose, Unity – Sofia News Agency https://t.co/KFBMgKb5Kt</w:t>
      </w:r>
    </w:p>
    <w:p>
      <w:r>
        <w:rPr>
          <w:b/>
          <w:u w:val="single"/>
        </w:rPr>
        <w:t>270087</w:t>
      </w:r>
    </w:p>
    <w:p>
      <w:r>
        <w:t xml:space="preserve">I'd disappeared from this world once, I would again </w:t>
        <w:br/>
        <w:t>#pdf1 #Rockstar #kindle</w:t>
        <w:br/>
        <w:t>https://t.co/7sy83rVN5l https://t.co/jw0dkLSDuh</w:t>
      </w:r>
    </w:p>
    <w:p>
      <w:r>
        <w:rPr>
          <w:b/>
          <w:u w:val="single"/>
        </w:rPr>
        <w:t>270088</w:t>
      </w:r>
    </w:p>
    <w:p>
      <w:r>
        <w:t>After my cousin today I will not be handing out anymore advice about relationships with the males in my life. They don't fucking listen.</w:t>
      </w:r>
    </w:p>
    <w:p>
      <w:r>
        <w:rPr>
          <w:b/>
          <w:u w:val="single"/>
        </w:rPr>
        <w:t>270089</w:t>
      </w:r>
    </w:p>
    <w:p>
      <w:r>
        <w:t>Complete Player Development, a mix of skating, stickhandling, shooting &amp;amp; small area battles in every session! #Hockey #Ottawa #HockeyCamps https://t.co/xR4SW1LMeC</w:t>
      </w:r>
    </w:p>
    <w:p>
      <w:r>
        <w:rPr>
          <w:b/>
          <w:u w:val="single"/>
        </w:rPr>
        <w:t>270090</w:t>
      </w:r>
    </w:p>
    <w:p>
      <w:r>
        <w:t>Star Trek DS9 episode Past Tense pt1: The year is 2024 and the US is a fascist state...</w:t>
        <w:br/>
        <w:t>This is a liiittle to close for comfort right now...</w:t>
      </w:r>
    </w:p>
    <w:p>
      <w:r>
        <w:rPr>
          <w:b/>
          <w:u w:val="single"/>
        </w:rPr>
        <w:t>270091</w:t>
      </w:r>
    </w:p>
    <w:p>
      <w:r>
        <w:t>There are so many moms who flex their children on social media and treat their kids like shit in real life. It's sad . I see it a lot 😞</w:t>
      </w:r>
    </w:p>
    <w:p>
      <w:r>
        <w:rPr>
          <w:b/>
          <w:u w:val="single"/>
        </w:rPr>
        <w:t>270092</w:t>
      </w:r>
    </w:p>
    <w:p>
      <w:r>
        <w:t>#bookreview #indieauthors #bookbuzz "An excellent first hand account of an early undercover drug operation in Great Britain" https://t.co/1r3WiXyfgh</w:t>
      </w:r>
    </w:p>
    <w:p>
      <w:r>
        <w:rPr>
          <w:b/>
          <w:u w:val="single"/>
        </w:rPr>
        <w:t>270093</w:t>
      </w:r>
    </w:p>
    <w:p>
      <w:r>
        <w:t>@CooTeeTiiTaaa @EdWestwick @valninovitto98 @R_Vera @AmyGebo @chatron7 @BRWestwick @peekaboo_jen He looks awesome in these! Always!💜❤😉</w:t>
      </w:r>
    </w:p>
    <w:p>
      <w:r>
        <w:rPr>
          <w:b/>
          <w:u w:val="single"/>
        </w:rPr>
        <w:t>270094</w:t>
      </w:r>
    </w:p>
    <w:p>
      <w:r>
        <w:t>I just posted something on Facebook.... just to see how many idiots there are who don't understand sarcasm...</w:t>
      </w:r>
    </w:p>
    <w:p>
      <w:r>
        <w:rPr>
          <w:b/>
          <w:u w:val="single"/>
        </w:rPr>
        <w:t>270095</w:t>
      </w:r>
    </w:p>
    <w:p>
      <w:r>
        <w:t>FPL, Veterans Florida, partners to create clean energy opportunities for vets https://t.co/3r0K7x8ayK</w:t>
      </w:r>
    </w:p>
    <w:p>
      <w:r>
        <w:rPr>
          <w:b/>
          <w:u w:val="single"/>
        </w:rPr>
        <w:t>270096</w:t>
      </w:r>
    </w:p>
    <w:p>
      <w:r>
        <w:t>@JoshuaMPatton It's a form of inflicted modesty. PERIOD. Whether the women are brainwashed to like it or not is irrelevant.</w:t>
      </w:r>
    </w:p>
    <w:p>
      <w:r>
        <w:rPr>
          <w:b/>
          <w:u w:val="single"/>
        </w:rPr>
        <w:t>270097</w:t>
      </w:r>
    </w:p>
    <w:p>
      <w:r>
        <w:t>New artwork for sale! - "WC Fields" - https://t.co/AWaxXFf1oU @fineartamerica https://t.co/bsta4UY3zm</w:t>
      </w:r>
    </w:p>
    <w:p>
      <w:r>
        <w:rPr>
          <w:b/>
          <w:u w:val="single"/>
        </w:rPr>
        <w:t>270098</w:t>
      </w:r>
    </w:p>
    <w:p>
      <w:r>
        <w:t>Jen Selter Burns Down The Beach With Tiny Bikini While On Vacation https://t.co/okolmiEwbe https://t.co/jom7Q8PWVb</w:t>
      </w:r>
    </w:p>
    <w:p>
      <w:r>
        <w:rPr>
          <w:b/>
          <w:u w:val="single"/>
        </w:rPr>
        <w:t>270099</w:t>
      </w:r>
    </w:p>
    <w:p>
      <w:r>
        <w:t>That was a long week, but now it's Friday and the sun in shining so I'm looking forward to the @RavenhillRoar watching @UlsterRugby tonight</w:t>
      </w:r>
    </w:p>
    <w:p>
      <w:r>
        <w:rPr>
          <w:b/>
          <w:u w:val="single"/>
        </w:rPr>
        <w:t>270100</w:t>
      </w:r>
    </w:p>
    <w:p>
      <w:r>
        <w:t>Woe be to those who attempt to block your progress today, for ... More for Scorpio https://t.co/PyRMJcvQSb</w:t>
      </w:r>
    </w:p>
    <w:p>
      <w:r>
        <w:rPr>
          <w:b/>
          <w:u w:val="single"/>
        </w:rPr>
        <w:t>270101</w:t>
      </w:r>
    </w:p>
    <w:p>
      <w:r>
        <w:t>6 tweeps followed me in the past week. Feels great! Do you also want to feel awesome? Check out https://t.co/Z9Y1zHqKEx</w:t>
      </w:r>
    </w:p>
    <w:p>
      <w:r>
        <w:rPr>
          <w:b/>
          <w:u w:val="single"/>
        </w:rPr>
        <w:t>270102</w:t>
      </w:r>
    </w:p>
    <w:p>
      <w:r>
        <w:t>How do I overcome what I've read and seen in #13reasonswhy?! There is a part of me in this show, a part of all of us. @jayasherguy https://t.co/kXBQPUYb6T</w:t>
      </w:r>
    </w:p>
    <w:p>
      <w:r>
        <w:rPr>
          <w:b/>
          <w:u w:val="single"/>
        </w:rPr>
        <w:t>270103</w:t>
      </w:r>
    </w:p>
    <w:p>
      <w:r>
        <w:t>Join @zenGamingX The Epic #eSports head-to-head arena everyone's raving about. Use this invite link: https://t.co/A2sqe2yHZg</w:t>
      </w:r>
    </w:p>
    <w:p>
      <w:r>
        <w:rPr>
          <w:b/>
          <w:u w:val="single"/>
        </w:rPr>
        <w:t>270104</w:t>
      </w:r>
    </w:p>
    <w:p>
      <w:r>
        <w:t>Probably a good investment: Gold is always a safe option in a time of uncertainty and further financial crisis. #brexit https://t.co/tCAXEfIDex</w:t>
      </w:r>
    </w:p>
    <w:p>
      <w:r>
        <w:rPr>
          <w:b/>
          <w:u w:val="single"/>
        </w:rPr>
        <w:t>270105</w:t>
      </w:r>
    </w:p>
    <w:p>
      <w:r>
        <w:t xml:space="preserve">@BerniceKing @Whodat_chic During those times A dark cola (Pepsi) would not have done any good he would've needed a white 7up. </w:t>
        <w:br/>
        <w:br/>
        <w:t>🇺🇸</w:t>
      </w:r>
    </w:p>
    <w:p>
      <w:r>
        <w:rPr>
          <w:b/>
          <w:u w:val="single"/>
        </w:rPr>
        <w:t>270106</w:t>
      </w:r>
    </w:p>
    <w:p>
      <w:r>
        <w:t>04/04@8 AM|Temp: 58.3°F Rising(53.6/58.3)|Hum: 99%|Pressure: 29.56"|Rain: 0"/0.01"/0.28"|Wind: 4.7(3.1) mph ESE #weather</w:t>
      </w:r>
    </w:p>
    <w:p>
      <w:r>
        <w:rPr>
          <w:b/>
          <w:u w:val="single"/>
        </w:rPr>
        <w:t>270107</w:t>
      </w:r>
    </w:p>
    <w:p>
      <w:r>
        <w:t>(this is actually a candid photo, my attempt to deliberately pose like the painting looked really awful)</w:t>
      </w:r>
    </w:p>
    <w:p>
      <w:r>
        <w:rPr>
          <w:b/>
          <w:u w:val="single"/>
        </w:rPr>
        <w:t>270108</w:t>
      </w:r>
    </w:p>
    <w:p>
      <w:r>
        <w:t>See a virtual tour of one of our newest #listings 23 126th Lane NW #CoonRapids #MN  https://t.co/TMFOUBxym0 https://t.co/Il52xkD95b</w:t>
      </w:r>
    </w:p>
    <w:p>
      <w:r>
        <w:rPr>
          <w:b/>
          <w:u w:val="single"/>
        </w:rPr>
        <w:t>270109</w:t>
      </w:r>
    </w:p>
    <w:p>
      <w:r>
        <w:t>@sambitswaraj U understand what U Turns mean? Look at U Turns by Feku and @BJP4India since 2014 ! Father of U Turns is @narendramodi</w:t>
      </w:r>
    </w:p>
    <w:p>
      <w:r>
        <w:rPr>
          <w:b/>
          <w:u w:val="single"/>
        </w:rPr>
        <w:t>270110</w:t>
      </w:r>
    </w:p>
    <w:p>
      <w:r>
        <w:t>@MessiahForHire_ omg I don't even know. Hours maybe XD. Depends on how angry I get and how many times I fail. A few hours at least :3.</w:t>
      </w:r>
    </w:p>
    <w:p>
      <w:r>
        <w:rPr>
          <w:b/>
          <w:u w:val="single"/>
        </w:rPr>
        <w:t>270111</w:t>
      </w:r>
    </w:p>
    <w:p>
      <w:r>
        <w:t>5 Tips To Improve Your Trading Psychology https://t.co/T5zzhQ3Fa1 @PaulJSingh https://t.co/XRxju8TXlb</w:t>
      </w:r>
    </w:p>
    <w:p>
      <w:r>
        <w:rPr>
          <w:b/>
          <w:u w:val="single"/>
        </w:rPr>
        <w:t>270112</w:t>
      </w:r>
    </w:p>
    <w:p>
      <w:r>
        <w:t>@MoRosement Can we talk about horrendous Spanish referring has been this season. Like not only in Barça games but almost every game. Teams have suffered</w:t>
      </w:r>
    </w:p>
    <w:p>
      <w:r>
        <w:rPr>
          <w:b/>
          <w:u w:val="single"/>
        </w:rPr>
        <w:t>270113</w:t>
      </w:r>
    </w:p>
    <w:p>
      <w:r>
        <w:t>#SERICC saving #NHS £2.4 million/year by providing specialist sexual violence services #WHEC Report: https://t.co/Xj3wS37B9t</w:t>
      </w:r>
    </w:p>
    <w:p>
      <w:r>
        <w:rPr>
          <w:b/>
          <w:u w:val="single"/>
        </w:rPr>
        <w:t>270114</w:t>
      </w:r>
    </w:p>
    <w:p>
      <w:r>
        <w:t>Thanks Mrs. Darling for creating our Easter bunny craft with us!  We appreciate all your help, love &amp;amp; support ❤️ https://t.co/k4EmWTCGs8</w:t>
      </w:r>
    </w:p>
    <w:p>
      <w:r>
        <w:rPr>
          <w:b/>
          <w:u w:val="single"/>
        </w:rPr>
        <w:t>270115</w:t>
      </w:r>
    </w:p>
    <w:p>
      <w:r>
        <w:t>"So why did you break up with your ex and when will you be ready for something serious" #casualFriday</w:t>
      </w:r>
    </w:p>
    <w:p>
      <w:r>
        <w:rPr>
          <w:b/>
          <w:u w:val="single"/>
        </w:rPr>
        <w:t>270116</w:t>
      </w:r>
    </w:p>
    <w:p>
      <w:r>
        <w:t>Ugh. Getting my second-to-most-recent bitbake command was this easy all along. I had always tried ctrl-r, up-arrow, which doesn't work. https://t.co/rMKNfxUVNb</w:t>
      </w:r>
    </w:p>
    <w:p>
      <w:r>
        <w:rPr>
          <w:b/>
          <w:u w:val="single"/>
        </w:rPr>
        <w:t>270117</w:t>
      </w:r>
    </w:p>
    <w:p>
      <w:r>
        <w:t>You might be puzzled today when you realize that your plans ar... More for Aries https://t.co/2tZ6n0OFEn</w:t>
      </w:r>
    </w:p>
    <w:p>
      <w:r>
        <w:rPr>
          <w:b/>
          <w:u w:val="single"/>
        </w:rPr>
        <w:t>270118</w:t>
      </w:r>
    </w:p>
    <w:p>
      <w:r>
        <w:t xml:space="preserve">@Walleywallbang1 @jetkering @JacquiLambie Just keep coming and coming like ANTS Mum said "pretend 2 love Aust BUT THEY h8 US-ALL ON WELFARE!" WTF! OMG </w:t>
        <w:br/>
        <w:t>ITS A CULT</w:t>
        <w:br/>
        <w:t>GET RID OF THEM</w:t>
      </w:r>
    </w:p>
    <w:p>
      <w:r>
        <w:rPr>
          <w:b/>
          <w:u w:val="single"/>
        </w:rPr>
        <w:t>270119</w:t>
      </w:r>
    </w:p>
    <w:p>
      <w:r>
        <w:t>Found a Transponder Snail!</w:t>
        <w:br/>
        <w:t>Get an inside look at a shadowy criminal empire!</w:t>
        <w:br/>
        <w:t>https://t.co/EFeixXPhqg #TreCru https://t.co/fOnPMKWKTZ</w:t>
      </w:r>
    </w:p>
    <w:p>
      <w:r>
        <w:rPr>
          <w:b/>
          <w:u w:val="single"/>
        </w:rPr>
        <w:t>270120</w:t>
      </w:r>
    </w:p>
    <w:p>
      <w:r>
        <w:t>☼♥ NWT Betsey Johnson Quilt 3 Entry Black Blush Bow Tote Handbag PURSE HEARTS  https://t.co/kZQu2U7SJ2 https://t.co/ygUCZZGTMv</w:t>
      </w:r>
    </w:p>
    <w:p>
      <w:r>
        <w:rPr>
          <w:b/>
          <w:u w:val="single"/>
        </w:rPr>
        <w:t>270121</w:t>
      </w:r>
    </w:p>
    <w:p>
      <w:r>
        <w:t>@sassysassyred @1Talking_Stick @alBadrij @realLodi @DRB300 @BaruchHashem365 @Deo0911Q @AMTrump4PRES @BasimaFaysal @mailparam @DeadManWalkin27 Mohammedans will pay the ultimate Hajira to all earths people&amp;amp;the creator as they slowly realize the evil of their ways &amp;amp; beliefs.</w:t>
      </w:r>
    </w:p>
    <w:p>
      <w:r>
        <w:rPr>
          <w:b/>
          <w:u w:val="single"/>
        </w:rPr>
        <w:t>270122</w:t>
      </w:r>
    </w:p>
    <w:p>
      <w:r>
        <w:t>#SaveSouthAfrica We will only succeed to develop a non-racial nation if we stop living the past but besides 2 fighting corruption go forward</w:t>
      </w:r>
    </w:p>
    <w:p>
      <w:r>
        <w:rPr>
          <w:b/>
          <w:u w:val="single"/>
        </w:rPr>
        <w:t>270123</w:t>
      </w:r>
    </w:p>
    <w:p>
      <w:r>
        <w:t>Too young for juvie? California bill bars prosecution of kids under 12 https://t.co/WMYvgeuErY #juveniledetention #kids #children</w:t>
      </w:r>
    </w:p>
    <w:p>
      <w:r>
        <w:rPr>
          <w:b/>
          <w:u w:val="single"/>
        </w:rPr>
        <w:t>270124</w:t>
      </w:r>
    </w:p>
    <w:p>
      <w:r>
        <w:t>bubur boo-boor =&amp;gt; porridge, bubur cha cha is our special yam and sweet potato porridge...</w:t>
        <w:br/>
        <w:t>lol. Funny article -</w:t>
        <w:br/>
        <w:t>https://t.co/bnGG25TkFx https://t.co/biTgAqFbz3</w:t>
      </w:r>
    </w:p>
    <w:p>
      <w:r>
        <w:rPr>
          <w:b/>
          <w:u w:val="single"/>
        </w:rPr>
        <w:t>270125</w:t>
      </w:r>
    </w:p>
    <w:p>
      <w:r>
        <w:t>You're more emotionally sensitive today and you prefer to avoi... More for Gemini https://t.co/h1iXzIcmdP</w:t>
      </w:r>
    </w:p>
    <w:p>
      <w:r>
        <w:rPr>
          <w:b/>
          <w:u w:val="single"/>
        </w:rPr>
        <w:t>270126</w:t>
      </w:r>
    </w:p>
    <w:p>
      <w:r>
        <w:t>The ambulance service &amp;amp; paramedics are incredible. Helped my baby girl and kept us calm. We're so lucky to have them.</w:t>
      </w:r>
    </w:p>
    <w:p>
      <w:r>
        <w:rPr>
          <w:b/>
          <w:u w:val="single"/>
        </w:rPr>
        <w:t>270127</w:t>
      </w:r>
    </w:p>
    <w:p>
      <w:r>
        <w:t>People in your immediate environment may be the cause of emoti... More for Capricorn https://t.co/nTKPsD2qsd</w:t>
      </w:r>
    </w:p>
    <w:p>
      <w:r>
        <w:rPr>
          <w:b/>
          <w:u w:val="single"/>
        </w:rPr>
        <w:t>270128</w:t>
      </w:r>
    </w:p>
    <w:p>
      <w:r>
        <w:t>Judge says FBI's NIT warrant invalid, points out FBI agent knew it was invalid when he requested it: Government claims legal authority f</w:t>
      </w:r>
    </w:p>
    <w:p>
      <w:r>
        <w:rPr>
          <w:b/>
          <w:u w:val="single"/>
        </w:rPr>
        <w:t>270129</w:t>
      </w:r>
    </w:p>
    <w:p>
      <w:r>
        <w:t>@funder @btach2014 this may be nieve, but for $30M photos of damage weren't very dramatic, and the airstrips appear functional. Stages?</w:t>
      </w:r>
    </w:p>
    <w:p>
      <w:r>
        <w:rPr>
          <w:b/>
          <w:u w:val="single"/>
        </w:rPr>
        <w:t>270130</w:t>
      </w:r>
    </w:p>
    <w:p>
      <w:r>
        <w:t>@TankTastick @LFdSP2017 @JoRichardsKent @stephenpackeruk Stop mass migrations from new EU residents? Trade fairer with our commonwealth family. And be a good brake for EU excess?</w:t>
      </w:r>
    </w:p>
    <w:p>
      <w:r>
        <w:rPr>
          <w:b/>
          <w:u w:val="single"/>
        </w:rPr>
        <w:t>270131</w:t>
      </w:r>
    </w:p>
    <w:p>
      <w:r>
        <w:t>@betseyklark yup, I agree, everyday he is becoming more of a spirit; the feeling that you know when you are dying...soon! @rapplerdotcom https://t.co/omSufA4Ljv</w:t>
      </w:r>
    </w:p>
    <w:p>
      <w:r>
        <w:rPr>
          <w:b/>
          <w:u w:val="single"/>
        </w:rPr>
        <w:t>270132</w:t>
      </w:r>
    </w:p>
    <w:p>
      <w:r>
        <w:t>@ObiIk @asemota @iaboyeji @markessien @JasonNjoku It's why I don't like to talk. I've said enough for one night. Biko, odaro.</w:t>
      </w:r>
    </w:p>
    <w:p>
      <w:r>
        <w:rPr>
          <w:b/>
          <w:u w:val="single"/>
        </w:rPr>
        <w:t>270133</w:t>
      </w:r>
    </w:p>
    <w:p>
      <w:r>
        <w:t>Home Baked Stories - MealKu: Chicken Casserole w/ Three Chinese Mushrooms &amp;amp; Szechwan Cucumber Salad -  https://t.co/ytldU1lOmz</w:t>
      </w:r>
    </w:p>
    <w:p>
      <w:r>
        <w:rPr>
          <w:b/>
          <w:u w:val="single"/>
        </w:rPr>
        <w:t>270134</w:t>
      </w:r>
    </w:p>
    <w:p>
      <w:r>
        <w:t>unknown: Larvitar ♀ 75.6% (15/15/4 - Bite/Stomp - s:normal) til 19:23:57(14m 47s). https://t.co/BWwwADwLRt</w:t>
      </w:r>
    </w:p>
    <w:p>
      <w:r>
        <w:rPr>
          <w:b/>
          <w:u w:val="single"/>
        </w:rPr>
        <w:t>270135</w:t>
      </w:r>
    </w:p>
    <w:p>
      <w:r>
        <w:t>When communities meet,good things happen. @CsharpCorner #csharpcon17 #nodejs #iot https://t.co/9svfczHnDQ</w:t>
      </w:r>
    </w:p>
    <w:p>
      <w:r>
        <w:rPr>
          <w:b/>
          <w:u w:val="single"/>
        </w:rPr>
        <w:t>270136</w:t>
      </w:r>
    </w:p>
    <w:p>
      <w:r>
        <w:t>@ASeriousMystery Nico fell silent, glancing off to the side for a brief moment.</w:t>
        <w:br/>
        <w:t>She stayed silent before mumbling:</w:t>
        <w:br/>
        <w:t>"I love you...~"</w:t>
        <w:br/>
        <w:t>First person for one...</w:t>
      </w:r>
    </w:p>
    <w:p>
      <w:r>
        <w:rPr>
          <w:b/>
          <w:u w:val="single"/>
        </w:rPr>
        <w:t>270137</w:t>
      </w:r>
    </w:p>
    <w:p>
      <w:r>
        <w:t>@_metafizik @realDonaldTrump He will retaliate against them this coming weekend from #Florida https://t.co/d7CulParNf</w:t>
      </w:r>
    </w:p>
    <w:p>
      <w:r>
        <w:rPr>
          <w:b/>
          <w:u w:val="single"/>
        </w:rPr>
        <w:t>270138</w:t>
      </w:r>
    </w:p>
    <w:p>
      <w:r>
        <w:t>This can be one of the most difficult decisions online for anyone starting a blog. https://t.co/gJ0mG6GeCH #Blogging via @SusanWPTutorial</w:t>
      </w:r>
    </w:p>
    <w:p>
      <w:r>
        <w:rPr>
          <w:b/>
          <w:u w:val="single"/>
        </w:rPr>
        <w:t>270139</w:t>
      </w:r>
    </w:p>
    <w:p>
      <w:r>
        <w:t>I drove through the Superstition Mountains today on the Apache Trail. What an adventure. Highly recommend it. https://t.co/BWoAwvtyHO</w:t>
      </w:r>
    </w:p>
    <w:p>
      <w:r>
        <w:rPr>
          <w:b/>
          <w:u w:val="single"/>
        </w:rPr>
        <w:t>270140</w:t>
      </w:r>
    </w:p>
    <w:p>
      <w:r>
        <w:t>10 free printable playdough mats for fabulous kids fun! https://t.co/ShAgBjQff4 https://t.co/5Y6MSmhSJF</w:t>
      </w:r>
    </w:p>
    <w:p>
      <w:r>
        <w:rPr>
          <w:b/>
          <w:u w:val="single"/>
        </w:rPr>
        <w:t>270141</w:t>
      </w:r>
    </w:p>
    <w:p>
      <w:r>
        <w:t>How our students are designing a healthier future: https://t.co/fWMUUdbGfk #BostonDesignWeek https://t.co/YrQfP4pBTM</w:t>
      </w:r>
    </w:p>
    <w:p>
      <w:r>
        <w:rPr>
          <w:b/>
          <w:u w:val="single"/>
        </w:rPr>
        <w:t>270142</w:t>
      </w:r>
    </w:p>
    <w:p>
      <w:r>
        <w:t>Tonight at the #TheatreatWestbury Meet us from 7:30pm -8:00pm by our  Merchandise table. For… https://t.co/WPRc3dF98r</w:t>
      </w:r>
    </w:p>
    <w:p>
      <w:r>
        <w:rPr>
          <w:b/>
          <w:u w:val="single"/>
        </w:rPr>
        <w:t>270143</w:t>
      </w:r>
    </w:p>
    <w:p>
      <w:r>
        <w:t>@SenSchumer 8 year of, Nancy , President Obama &amp;amp; Chucky we've seen nothing but Robbery and National Debt more than double! Get to work Chucky &amp;amp; Nancy!</w:t>
      </w:r>
    </w:p>
    <w:p>
      <w:r>
        <w:rPr>
          <w:b/>
          <w:u w:val="single"/>
        </w:rPr>
        <w:t>270144</w:t>
      </w:r>
    </w:p>
    <w:p>
      <w:r>
        <w:t>And when he's coming he can wear his Yoruba cloth. Cos I've already predicted if it's not igbo I marry it'll be Yoruba.</w:t>
      </w:r>
    </w:p>
    <w:p>
      <w:r>
        <w:rPr>
          <w:b/>
          <w:u w:val="single"/>
        </w:rPr>
        <w:t>270145</w:t>
      </w:r>
    </w:p>
    <w:p>
      <w:r>
        <w:t>@kipmurkomen You've failed in representing interest of marakwets... You represent jubilee than poor marakwets @kipmurkomen</w:t>
      </w:r>
    </w:p>
    <w:p>
      <w:r>
        <w:rPr>
          <w:b/>
          <w:u w:val="single"/>
        </w:rPr>
        <w:t>270146</w:t>
      </w:r>
    </w:p>
    <w:p>
      <w:r>
        <w:t>🙌 YASSS It's time for a great show TheRealKatherinRojas:Where y'all a</w:t>
        <w:br/>
        <w:t>https://t.co/ju3dZIDvZt https://t.co/lbc7Ws7KlJ</w:t>
      </w:r>
    </w:p>
    <w:p>
      <w:r>
        <w:rPr>
          <w:b/>
          <w:u w:val="single"/>
        </w:rPr>
        <w:t>270147</w:t>
      </w:r>
    </w:p>
    <w:p>
      <w:r>
        <w:t>These jokes are so funny but my brain won't stop telling "why you laughing hoe you gonna die soon" #AmericaIsOverParty</w:t>
      </w:r>
    </w:p>
    <w:p>
      <w:r>
        <w:rPr>
          <w:b/>
          <w:u w:val="single"/>
        </w:rPr>
        <w:t>270148</w:t>
      </w:r>
    </w:p>
    <w:p>
      <w:r>
        <w:t>This was the first Hammer Horror I ever watched. Late on a Friday  night though, not Sunday teatime! 😀 https://t.co/ImOITonBrZ</w:t>
      </w:r>
    </w:p>
    <w:p>
      <w:r>
        <w:rPr>
          <w:b/>
          <w:u w:val="single"/>
        </w:rPr>
        <w:t>270149</w:t>
      </w:r>
    </w:p>
    <w:p>
      <w:r>
        <w:t>Ehh when you got a sticky troll in your mentions who tried to spoil you on Persona. Is this a new trend?</w:t>
      </w:r>
    </w:p>
    <w:p>
      <w:r>
        <w:rPr>
          <w:b/>
          <w:u w:val="single"/>
        </w:rPr>
        <w:t>270150</w:t>
      </w:r>
    </w:p>
    <w:p>
      <w:r>
        <w:t>People asking how that Kendall Jenner ad got approved as if 99% of commercials are not insultingly dumb. They just didn't tune this one out.</w:t>
      </w:r>
    </w:p>
    <w:p>
      <w:r>
        <w:rPr>
          <w:b/>
          <w:u w:val="single"/>
        </w:rPr>
        <w:t>270151</w:t>
      </w:r>
    </w:p>
    <w:p>
      <w:r>
        <w:t>@BrianPaulStuart The Starship Enterprise is getting ready to leave the moons orbit to go to Pluto and live broadcast their travels. Amazing reality.</w:t>
      </w:r>
    </w:p>
    <w:p>
      <w:r>
        <w:rPr>
          <w:b/>
          <w:u w:val="single"/>
        </w:rPr>
        <w:t>270152</w:t>
      </w:r>
    </w:p>
    <w:p>
      <w:r>
        <w:t>Upload pictures, designs, or use our creator to make your own custom fabric at My Fabric Designs!! #CustomFabric https://t.co/f42v0FVZco</w:t>
      </w:r>
    </w:p>
    <w:p>
      <w:r>
        <w:rPr>
          <w:b/>
          <w:u w:val="single"/>
        </w:rPr>
        <w:t>270153</w:t>
      </w:r>
    </w:p>
    <w:p>
      <w:r>
        <w:t>You want the ability to be free from other people's demands to... More for Aquarius https://t.co/2BHrpwBpzc</w:t>
      </w:r>
    </w:p>
    <w:p>
      <w:r>
        <w:rPr>
          <w:b/>
          <w:u w:val="single"/>
        </w:rPr>
        <w:t>270154</w:t>
      </w:r>
    </w:p>
    <w:p>
      <w:r>
        <w:t>Where can you look to for 'truth' in today's climate? Math... It's verifiable! @eluberoff #ncsm17 #mtbos https://t.co/pRxaXWaqiw</w:t>
      </w:r>
    </w:p>
    <w:p>
      <w:r>
        <w:rPr>
          <w:b/>
          <w:u w:val="single"/>
        </w:rPr>
        <w:t>270155</w:t>
      </w:r>
    </w:p>
    <w:p>
      <w:r>
        <w:t>Yo real I'd like to give a shout out to all of my Black brothers who try to make a conscious effort to respect and understand woman issues</w:t>
      </w:r>
    </w:p>
    <w:p>
      <w:r>
        <w:rPr>
          <w:b/>
          <w:u w:val="single"/>
        </w:rPr>
        <w:t>270156</w:t>
      </w:r>
    </w:p>
    <w:p>
      <w:r>
        <w:t>I get so annoyed when I try to delete my apps and when I hold down my apps it pops up this shit Bitch I just wanna delete it https://t.co/cqe7M94GMz</w:t>
      </w:r>
    </w:p>
    <w:p>
      <w:r>
        <w:rPr>
          <w:b/>
          <w:u w:val="single"/>
        </w:rPr>
        <w:t>270157</w:t>
      </w:r>
    </w:p>
    <w:p>
      <w:r>
        <w:t>@williamlegate Take it as a compliment. If you weren't hitting some nerves, people wouldn't care. I'd kindly thank them for free advertising. Keep it up!</w:t>
      </w:r>
    </w:p>
    <w:p>
      <w:r>
        <w:rPr>
          <w:b/>
          <w:u w:val="single"/>
        </w:rPr>
        <w:t>270158</w:t>
      </w:r>
    </w:p>
    <w:p>
      <w:r>
        <w:t>#Movies_and_TV_shows Babymetal: Live at Tokyo Dome ~ Babymetal World Tour 2016 Legend – Metal Resistance – Red… https://t.co/eMmdA1mLs5 https://t.co/6SVuEkk8lv</w:t>
      </w:r>
    </w:p>
    <w:p>
      <w:r>
        <w:rPr>
          <w:b/>
          <w:u w:val="single"/>
        </w:rPr>
        <w:t>270159</w:t>
      </w:r>
    </w:p>
    <w:p>
      <w:r>
        <w:t xml:space="preserve">"No pen, no words, no image can express to you the loveliness of my only Lord Jesus." </w:t>
        <w:br/>
        <w:br/>
        <w:t>Samuel Rutherford</w:t>
      </w:r>
    </w:p>
    <w:p>
      <w:r>
        <w:rPr>
          <w:b/>
          <w:u w:val="single"/>
        </w:rPr>
        <w:t>270160</w:t>
      </w:r>
    </w:p>
    <w:p>
      <w:r>
        <w:t>🚗 Calling All Commuters!! 🚗 Breakfast for Dinner: @icommuteSCSU will be holding a commuter luncheon TODAY from 4-6pm in the ASC Ballroom</w:t>
      </w:r>
    </w:p>
    <w:p>
      <w:r>
        <w:rPr>
          <w:b/>
          <w:u w:val="single"/>
        </w:rPr>
        <w:t>270161</w:t>
      </w:r>
    </w:p>
    <w:p>
      <w:r>
        <w:t>VCU commit Mayan Kiir requests release from the program https://t.co/Gcp3buHKCw https://t.co/xLE1nDgJSA</w:t>
      </w:r>
    </w:p>
    <w:p>
      <w:r>
        <w:rPr>
          <w:b/>
          <w:u w:val="single"/>
        </w:rPr>
        <w:t>270162</w:t>
      </w:r>
    </w:p>
    <w:p>
      <w:r>
        <w:t>Found a Transponder Snail!</w:t>
        <w:br/>
        <w:t>Ace and Luffy form an unbreakable wall in battle!</w:t>
        <w:br/>
        <w:t>https://t.co/L0oB0I3ghs https://t.co/MSAeBx3J92</w:t>
      </w:r>
    </w:p>
    <w:p>
      <w:r>
        <w:rPr>
          <w:b/>
          <w:u w:val="single"/>
        </w:rPr>
        <w:t>270163</w:t>
      </w:r>
    </w:p>
    <w:p>
      <w:r>
        <w:t>I just entered for a chance to score with Heineken. Win gift cards and be entered for a trip to 2018 UCL match https://t.co/CMJZ0hyo25</w:t>
      </w:r>
    </w:p>
    <w:p>
      <w:r>
        <w:rPr>
          <w:b/>
          <w:u w:val="single"/>
        </w:rPr>
        <w:t>270164</w:t>
      </w:r>
    </w:p>
    <w:p>
      <w:r>
        <w:t>The most inspirational ways mankind has respected the natural world, in 15 images https://t.co/bAJFkFdr5s</w:t>
      </w:r>
    </w:p>
    <w:p>
      <w:r>
        <w:rPr>
          <w:b/>
          <w:u w:val="single"/>
        </w:rPr>
        <w:t>270165</w:t>
      </w:r>
    </w:p>
    <w:p>
      <w:r>
        <w:t>CINCINNATI OH Apr 7 Climate Report: High: 54 Low: 35 Precip: 0.0 Snow: 0.0 https://t.co/AwAVejjTUa https://t.co/DM1Uio8aZn</w:t>
      </w:r>
    </w:p>
    <w:p>
      <w:r>
        <w:rPr>
          <w:b/>
          <w:u w:val="single"/>
        </w:rPr>
        <w:t>270166</w:t>
      </w:r>
    </w:p>
    <w:p>
      <w:r>
        <w:t>"US forces showed an impressive ability to learn at speed" https://t.co/fmWWIV73wI #WW1 https://t.co/ipRAKCNOGV</w:t>
      </w:r>
    </w:p>
    <w:p>
      <w:r>
        <w:rPr>
          <w:b/>
          <w:u w:val="single"/>
        </w:rPr>
        <w:t>270167</w:t>
      </w:r>
    </w:p>
    <w:p>
      <w:r>
        <w:t>@NBCNews You mean Trump called on all civilized nations that he hasn't already insulted and alienated? How many is that?</w:t>
      </w:r>
    </w:p>
    <w:p>
      <w:r>
        <w:rPr>
          <w:b/>
          <w:u w:val="single"/>
        </w:rPr>
        <w:t>270168</w:t>
      </w:r>
    </w:p>
    <w:p>
      <w:r>
        <w:t>@Strictly_Chris @saferprint @CUSTER85 @mariamaria309 @cynthia_lardner @MartinBludau @wanderingstarz1 @ColemsnK Happy days</w:t>
      </w:r>
    </w:p>
    <w:p>
      <w:r>
        <w:rPr>
          <w:b/>
          <w:u w:val="single"/>
        </w:rPr>
        <w:t>270169</w:t>
      </w:r>
    </w:p>
    <w:p>
      <w:r>
        <w:t>My hustle &amp;amp; flow is different, don't try to compare, I do things this way cause it works for ME ✍🏾</w:t>
      </w:r>
    </w:p>
    <w:p>
      <w:r>
        <w:rPr>
          <w:b/>
          <w:u w:val="single"/>
        </w:rPr>
        <w:t>270170</w:t>
      </w:r>
    </w:p>
    <w:p>
      <w:r>
        <w:t>@evangelistnobl1 Club football is back with a huge lineup of games on SuperSport. Get the fixtures here.</w:t>
        <w:br/>
        <w:t>https://t.co/a4BAAKCxCV</w:t>
      </w:r>
    </w:p>
    <w:p>
      <w:r>
        <w:rPr>
          <w:b/>
          <w:u w:val="single"/>
        </w:rPr>
        <w:t>270171</w:t>
      </w:r>
    </w:p>
    <w:p>
      <w:r>
        <w:t>Nurture Imagination Mix and Match Twill Crib Dust Ruffle https://t.co/bT7YHnY9yO https://t.co/8XECrLb9CR</w:t>
      </w:r>
    </w:p>
    <w:p>
      <w:r>
        <w:rPr>
          <w:b/>
          <w:u w:val="single"/>
        </w:rPr>
        <w:t>270172</w:t>
      </w:r>
    </w:p>
    <w:p>
      <w:r>
        <w:t>April 2017 updates for Get &amp;amp; Transform in Excel 2016 and the Power Query add-in - Office Blogs #msbi... https://t.co/SHqS5QL04c</w:t>
      </w:r>
    </w:p>
    <w:p>
      <w:r>
        <w:rPr>
          <w:b/>
          <w:u w:val="single"/>
        </w:rPr>
        <w:t>270173</w:t>
      </w:r>
    </w:p>
    <w:p>
      <w:r>
        <w:t>Better days are coming. They are called Saturday and Sunday.</w:t>
        <w:br/>
        <w:t>plan your weekend with us: www.gsservices,ge https://t.co/hOONs6F7rM</w:t>
      </w:r>
    </w:p>
    <w:p>
      <w:r>
        <w:rPr>
          <w:b/>
          <w:u w:val="single"/>
        </w:rPr>
        <w:t>270174</w:t>
      </w:r>
    </w:p>
    <w:p>
      <w:r>
        <w:t xml:space="preserve">#NowPlaying Front Range Radio Promo 3 [1qPZ] - Tim Board. (&amp;gt;*_*)&amp;gt; </w:t>
        <w:br/>
        <w:t>Tune in at https://t.co/vZf55mwl8q</w:t>
        <w:br/>
        <w:t>#itsjustradio #radio</w:t>
      </w:r>
    </w:p>
    <w:p>
      <w:r>
        <w:rPr>
          <w:b/>
          <w:u w:val="single"/>
        </w:rPr>
        <w:t>270175</w:t>
      </w:r>
    </w:p>
    <w:p>
      <w:r>
        <w:t>Collegium Pharmaceutical Inc COLL Pharmaceuticals Healthcare Deals and Alliances Profile Updated 23022017 Price... https://t.co/s2OwHJBPrk</w:t>
      </w:r>
    </w:p>
    <w:p>
      <w:r>
        <w:rPr>
          <w:b/>
          <w:u w:val="single"/>
        </w:rPr>
        <w:t>270176</w:t>
      </w:r>
    </w:p>
    <w:p>
      <w:r>
        <w:t>@DrLwyrIndnChf It is like a corpse dumped in a forest that becomes an incubator for so much new life, mostly maggots</w:t>
      </w:r>
    </w:p>
    <w:p>
      <w:r>
        <w:rPr>
          <w:b/>
          <w:u w:val="single"/>
        </w:rPr>
        <w:t>270177</w:t>
      </w:r>
    </w:p>
    <w:p>
      <w:r>
        <w:t>‘Queen’ director Vikas Bahl – the next Arunabh Kumar on the block? https://t.co/omyA274kvH https://t.co/nWmzG9OBvV</w:t>
      </w:r>
    </w:p>
    <w:p>
      <w:r>
        <w:rPr>
          <w:b/>
          <w:u w:val="single"/>
        </w:rPr>
        <w:t>270178</w:t>
      </w:r>
    </w:p>
    <w:p>
      <w:r>
        <w:t>2 people followed me and one person unfollowed me // automatically checked by https://t.co/pWEjzOxwYe</w:t>
      </w:r>
    </w:p>
    <w:p>
      <w:r>
        <w:rPr>
          <w:b/>
          <w:u w:val="single"/>
        </w:rPr>
        <w:t>270179</w:t>
      </w:r>
    </w:p>
    <w:p>
      <w:r>
        <w:t>#Vídeo 📽️ “EGOV.EG – EGOV National Strategy for Human Rights and Development in Equatorial Guinea”</w:t>
        <w:br/>
        <w:t>➡️ https://t.co/3GESHgVZyz @UNUniversity https://t.co/UoYfEhxClv</w:t>
      </w:r>
    </w:p>
    <w:p>
      <w:r>
        <w:rPr>
          <w:b/>
          <w:u w:val="single"/>
        </w:rPr>
        <w:t>270180</w:t>
      </w:r>
    </w:p>
    <w:p>
      <w:r>
        <w:t>Huma's emails in unsecured server contained classified Inf &amp;amp; she has ties 2the... https://t.co/obvppJADkd by... https://t.co/yy0QyJbhhl</w:t>
      </w:r>
    </w:p>
    <w:p>
      <w:r>
        <w:rPr>
          <w:b/>
          <w:u w:val="single"/>
        </w:rPr>
        <w:t>270181</w:t>
      </w:r>
    </w:p>
    <w:p>
      <w:r>
        <w:t>Coastal road's first phase gets green panel nod, work likely to begin in October https://t.co/B3RnN9xGEw</w:t>
      </w:r>
    </w:p>
    <w:p>
      <w:r>
        <w:rPr>
          <w:b/>
          <w:u w:val="single"/>
        </w:rPr>
        <w:t>270182</w:t>
      </w:r>
    </w:p>
    <w:p>
      <w:r>
        <w:t>Here's my pick of the best #ShotOnOnePlus images. Participate to create your own collage: https://t.co/ydZ41ELg7s</w:t>
      </w:r>
    </w:p>
    <w:p>
      <w:r>
        <w:rPr>
          <w:b/>
          <w:u w:val="single"/>
        </w:rPr>
        <w:t>270183</w:t>
      </w:r>
    </w:p>
    <w:p>
      <w:r>
        <w:t>@PhotonicFab @TiffanyStarrXXX Omg why isn't this my porn name 😭 I could say things like "Suck my creamsicle!"</w:t>
      </w:r>
    </w:p>
    <w:p>
      <w:r>
        <w:rPr>
          <w:b/>
          <w:u w:val="single"/>
        </w:rPr>
        <w:t>270184</w:t>
      </w:r>
    </w:p>
    <w:p>
      <w:r>
        <w:t>Cow is universal mother. Kindly implement Gujarat Legislative Cow slaughter bill all over India .No diff stand for NE @BJP4India @PMOIndia</w:t>
      </w:r>
    </w:p>
    <w:p>
      <w:r>
        <w:rPr>
          <w:b/>
          <w:u w:val="single"/>
        </w:rPr>
        <w:t>270185</w:t>
      </w:r>
    </w:p>
    <w:p>
      <w:r>
        <w:t>Help to shut down the Canidrome, the world's deadliest greyhound racetrack! https://t.co/8SV2EzbhRh https://t.co/TT3OJwwxCN</w:t>
      </w:r>
    </w:p>
    <w:p>
      <w:r>
        <w:rPr>
          <w:b/>
          <w:u w:val="single"/>
        </w:rPr>
        <w:t>270186</w:t>
      </w:r>
    </w:p>
    <w:p>
      <w:r>
        <w:t>@realDonaldTrump How about colluding with foreign govt to win presidential election? Is that bigger?</w:t>
      </w:r>
    </w:p>
    <w:p>
      <w:r>
        <w:rPr>
          <w:b/>
          <w:u w:val="single"/>
        </w:rPr>
        <w:t>270187</w:t>
      </w:r>
    </w:p>
    <w:p>
      <w:r>
        <w:t>@JadeCreates &amp;amp; for those who haven't seen them &amp;amp; don't know how to find them they are spectacular 😉</w:t>
      </w:r>
    </w:p>
    <w:p>
      <w:r>
        <w:rPr>
          <w:b/>
          <w:u w:val="single"/>
        </w:rPr>
        <w:t>270188</w:t>
      </w:r>
    </w:p>
    <w:p>
      <w:r>
        <w:t>Check out Heavenly Assassin (Official music video) https://t.co/ARChO7qw5R #Abc7ny #Jesusisback #BreakingNews</w:t>
      </w:r>
    </w:p>
    <w:p>
      <w:r>
        <w:rPr>
          <w:b/>
          <w:u w:val="single"/>
        </w:rPr>
        <w:t>270189</w:t>
      </w:r>
    </w:p>
    <w:p>
      <w:r>
        <w:t>Found this while cleaning out the new office. 365 Day Devotional. God ain't through with me yet!… https://t.co/lkrSio7Sir</w:t>
      </w:r>
    </w:p>
    <w:p>
      <w:r>
        <w:rPr>
          <w:b/>
          <w:u w:val="single"/>
        </w:rPr>
        <w:t>270190</w:t>
      </w:r>
    </w:p>
    <w:p>
      <w:r>
        <w:t>@Holy_Elle I had a great time in St Louis it was a great city the arch wow. Wish I had more the 1 day  there</w:t>
      </w:r>
    </w:p>
    <w:p>
      <w:r>
        <w:rPr>
          <w:b/>
          <w:u w:val="single"/>
        </w:rPr>
        <w:t>270191</w:t>
      </w:r>
    </w:p>
    <w:p>
      <w:r>
        <w:t>Radio Social to open in April with a wealth of entertainment https://t.co/gaIcqFqPoO #ROC #smallbusiness #NYSSBDC #makemorehappen https://t.co/tHrXzoUYVP</w:t>
      </w:r>
    </w:p>
    <w:p>
      <w:r>
        <w:rPr>
          <w:b/>
          <w:u w:val="single"/>
        </w:rPr>
        <w:t>270192</w:t>
      </w:r>
    </w:p>
    <w:p>
      <w:r>
        <w:t>Our taxi driver: "when you look for a guy to marry, look for a best friend. But first find who you are and be self sufficient" 😭😌</w:t>
      </w:r>
    </w:p>
    <w:p>
      <w:r>
        <w:rPr>
          <w:b/>
          <w:u w:val="single"/>
        </w:rPr>
        <w:t>270193</w:t>
      </w:r>
    </w:p>
    <w:p>
      <w:r>
        <w:t>The Chandbagh School - OLD BLO: The Chandbagh Sc https://t.co/yaRKRilykh via @arkpress on @produktfang VOTE NOW! https://t.co/DQOhYtgyeE</w:t>
      </w:r>
    </w:p>
    <w:p>
      <w:r>
        <w:rPr>
          <w:b/>
          <w:u w:val="single"/>
        </w:rPr>
        <w:t>270194</w:t>
      </w:r>
    </w:p>
    <w:p>
      <w:r>
        <w:t>u s small cent 9 rolls  estate from old coin shop  sold as is https://t.co/WifclnwZX6 https://t.co/eDlg0iOTyf</w:t>
      </w:r>
    </w:p>
    <w:p>
      <w:r>
        <w:rPr>
          <w:b/>
          <w:u w:val="single"/>
        </w:rPr>
        <w:t>270195</w:t>
      </w:r>
    </w:p>
    <w:p>
      <w:r>
        <w:t>Arbitrary detention of social justice champions @FreeFelixAgborB &amp;amp; co  will only exercebat ongoing stalemate. #FreeAllArrested https://t.co/3fn3pDBXZ7</w:t>
      </w:r>
    </w:p>
    <w:p>
      <w:r>
        <w:rPr>
          <w:b/>
          <w:u w:val="single"/>
        </w:rPr>
        <w:t>270196</w:t>
      </w:r>
    </w:p>
    <w:p>
      <w:r>
        <w:t>A Business Building book just for Coaches - Coaches 10 Day MBA - https://t.co/97dHb5nzR2 #coaching #Coach https://t.co/DxbasbT4Vm</w:t>
      </w:r>
    </w:p>
    <w:p>
      <w:r>
        <w:rPr>
          <w:b/>
          <w:u w:val="single"/>
        </w:rPr>
        <w:t>270197</w:t>
      </w:r>
    </w:p>
    <w:p>
      <w:r>
        <w:t>@Q100Atlanta @AshZonAir I haven't gotten a confirmation text back, am I doing something wrong? I'm such a pest I'm sorry! 🙈 https://t.co/GvIzxBGHM6</w:t>
      </w:r>
    </w:p>
    <w:p>
      <w:r>
        <w:rPr>
          <w:b/>
          <w:u w:val="single"/>
        </w:rPr>
        <w:t>270198</w:t>
      </w:r>
    </w:p>
    <w:p>
      <w:r>
        <w:t>ROBIN YOUNT 1987 SPORTFLICS #16 Card PSA 10 GEM MT Brewers 3-D Motion HOF https://t.co/WEKGNl9ubu https://t.co/4wGuU4TGZP</w:t>
      </w:r>
    </w:p>
    <w:p>
      <w:r>
        <w:rPr>
          <w:b/>
          <w:u w:val="single"/>
        </w:rPr>
        <w:t>270199</w:t>
      </w:r>
    </w:p>
    <w:p>
      <w:r>
        <w:t>@PatMcAfeeShow yo if you want to broadcast a real sport you'll be at the Ultimate Frisbee Indy Invite today in Indianapolis #WarriorUltimate</w:t>
      </w:r>
    </w:p>
    <w:p>
      <w:r>
        <w:rPr>
          <w:b/>
          <w:u w:val="single"/>
        </w:rPr>
        <w:t>270200</w:t>
      </w:r>
    </w:p>
    <w:p>
      <w:r>
        <w:t>Thanks Jack. I love Galway too..... Nothing quite like the rugged West Coast of Ireland https://t.co/jKKdz97eKE</w:t>
      </w:r>
    </w:p>
    <w:p>
      <w:r>
        <w:rPr>
          <w:b/>
          <w:u w:val="single"/>
        </w:rPr>
        <w:t>270201</w:t>
      </w:r>
    </w:p>
    <w:p>
      <w:r>
        <w:t>New Music: Wale – ‘Fish n Grits’ (Feat. Travis Scott) #Newmusic #newhiphop #Newartist https://t.co/NSQUXeCYE9 https://t.co/aIGvhXlnuD</w:t>
      </w:r>
    </w:p>
    <w:p>
      <w:r>
        <w:rPr>
          <w:b/>
          <w:u w:val="single"/>
        </w:rPr>
        <w:t>270202</w:t>
      </w:r>
    </w:p>
    <w:p>
      <w:r>
        <w:t>Baby Kids  Simulation Eggs Puzzle Toy Learning Development Educational Toys WB https://t.co/3opRmJYXL5 https://t.co/45wLDLhPi2</w:t>
      </w:r>
    </w:p>
    <w:p>
      <w:r>
        <w:rPr>
          <w:b/>
          <w:u w:val="single"/>
        </w:rPr>
        <w:t>270203</w:t>
      </w:r>
    </w:p>
    <w:p>
      <w:r>
        <w:t>Sir Roger Casement – The Man Hanged As a Traitor Who Took on The Devil https://t.co/RjCTCzAzJQ https://t.co/jbRxF4Fo8e</w:t>
      </w:r>
    </w:p>
    <w:p>
      <w:r>
        <w:rPr>
          <w:b/>
          <w:u w:val="single"/>
        </w:rPr>
        <w:t>270204</w:t>
      </w:r>
    </w:p>
    <w:p>
      <w:r>
        <w:t>Thats rich since its the Republicans who keep changing the rules when it doesn't go their way in the first place.</w:t>
        <w:br/>
        <w:br/>
        <w:t>MERRICK GARLAND https://t.co/GPEoGFnM1p</w:t>
      </w:r>
    </w:p>
    <w:p>
      <w:r>
        <w:rPr>
          <w:b/>
          <w:u w:val="single"/>
        </w:rPr>
        <w:t>270205</w:t>
      </w:r>
    </w:p>
    <w:p>
      <w:r>
        <w:t>See my letter to MPs following two year anniversary since #ModernSlavery Act receives Royal Assent: https://t.co/latM5fquBS</w:t>
      </w:r>
    </w:p>
    <w:p>
      <w:r>
        <w:rPr>
          <w:b/>
          <w:u w:val="single"/>
        </w:rPr>
        <w:t>270206</w:t>
      </w:r>
    </w:p>
    <w:p>
      <w:r>
        <w:t>@missleighcarter All I remember is they played 'Its So Hard To Say Goodbye' in between classes on the PA all day and mad people were crying in the halls.</w:t>
      </w:r>
    </w:p>
    <w:p>
      <w:r>
        <w:rPr>
          <w:b/>
          <w:u w:val="single"/>
        </w:rPr>
        <w:t>270207</w:t>
      </w:r>
    </w:p>
    <w:p>
      <w:r>
        <w:t>Tag and share competition for €30 bar tab &amp;amp; 5 free passes .</w:t>
        <w:br/>
        <w:t>This Thursday @The Roost Electric Thursday. Free in... https://t.co/GIjWmTBsEu</w:t>
      </w:r>
    </w:p>
    <w:p>
      <w:r>
        <w:rPr>
          <w:b/>
          <w:u w:val="single"/>
        </w:rPr>
        <w:t>270208</w:t>
      </w:r>
    </w:p>
    <w:p>
      <w:r>
        <w:t>"@JoelOsteen: You may not see it at the time, but God knows what He’s doing. It’s not random. It’s a part of His plan. Dare to trust Him."</w:t>
      </w:r>
    </w:p>
    <w:p>
      <w:r>
        <w:rPr>
          <w:b/>
          <w:u w:val="single"/>
        </w:rPr>
        <w:t>270209</w:t>
      </w:r>
    </w:p>
    <w:p>
      <w:r>
        <w:t>Found a Transponder Snail!</w:t>
        <w:br/>
        <w:t>The Stunning Scientific Navy Unit at Headquarters!</w:t>
        <w:br/>
        <w:t>https://t.co/KdudSpliVI #TreCru https://t.co/6p1cWRfkoM</w:t>
      </w:r>
    </w:p>
    <w:p>
      <w:r>
        <w:rPr>
          <w:b/>
          <w:u w:val="single"/>
        </w:rPr>
        <w:t>270210</w:t>
      </w:r>
    </w:p>
    <w:p>
      <w:r>
        <w:t>You might wish a friend or partner would lighten up a little t... More for Scorpio https://t.co/W0tiRVTCb5</w:t>
      </w:r>
    </w:p>
    <w:p>
      <w:r>
        <w:rPr>
          <w:b/>
          <w:u w:val="single"/>
        </w:rPr>
        <w:t>270211</w:t>
      </w:r>
    </w:p>
    <w:p>
      <w:r>
        <w:t>766:731 I will hear that play;</w:t>
        <w:br/>
        <w:t>For never anything can be amiss</w:t>
        <w:br/>
        <w:t>When simpleness and duty tender it.</w:t>
        <w:br/>
        <w:t>#AMNDBots</w:t>
      </w:r>
    </w:p>
    <w:p>
      <w:r>
        <w:rPr>
          <w:b/>
          <w:u w:val="single"/>
        </w:rPr>
        <w:t>270212</w:t>
      </w:r>
    </w:p>
    <w:p>
      <w:r>
        <w:t>Wind 0.7 mph E. Barometer 1004.5 hPa, Rising slowly. Temperature 8.1 °C. Rain today 0.0 mm. Humidity 72%</w:t>
      </w:r>
    </w:p>
    <w:p>
      <w:r>
        <w:rPr>
          <w:b/>
          <w:u w:val="single"/>
        </w:rPr>
        <w:t>270213</w:t>
      </w:r>
    </w:p>
    <w:p>
      <w:r>
        <w:t>April, 2017: Umm... pretty sure this stuff was made exactly for me! 😍 they only had this one… https://t.co/lXCidoLLEr</w:t>
      </w:r>
    </w:p>
    <w:p>
      <w:r>
        <w:rPr>
          <w:b/>
          <w:u w:val="single"/>
        </w:rPr>
        <w:t>270214</w:t>
      </w:r>
    </w:p>
    <w:p>
      <w:r>
        <w:t>$NVDA big drop on PC desktop GPU decel concerns. PacCrest channel chks may well be accurate but $4.5b mkt cap loss says just reason to sell.</w:t>
      </w:r>
    </w:p>
    <w:p>
      <w:r>
        <w:rPr>
          <w:b/>
          <w:u w:val="single"/>
        </w:rPr>
        <w:t>270215</w:t>
      </w:r>
    </w:p>
    <w:p>
      <w:r>
        <w:t>More like how to break into something that is not yours and requires a.key that you dont have...</w:t>
        <w:br/>
        <w:t>#knowyouraudience https://t.co/QrI2BVep3Q</w:t>
      </w:r>
    </w:p>
    <w:p>
      <w:r>
        <w:rPr>
          <w:b/>
          <w:u w:val="single"/>
        </w:rPr>
        <w:t>270216</w:t>
      </w:r>
    </w:p>
    <w:p>
      <w:r>
        <w:t>When I saw @AngelaRayner's name on the new board, I decided I had to write mine again... 🌹#YesWeKhan #Understated https://t.co/esyWAc309i</w:t>
      </w:r>
    </w:p>
    <w:p>
      <w:r>
        <w:rPr>
          <w:b/>
          <w:u w:val="single"/>
        </w:rPr>
        <w:t>270217</w:t>
      </w:r>
    </w:p>
    <w:p>
      <w:r>
        <w:t>@Talk_Direction re: naming kids after the boys, I have a friend who is named after Jordan Knight from NKOTB lol we mock him for this often</w:t>
      </w:r>
    </w:p>
    <w:p>
      <w:r>
        <w:rPr>
          <w:b/>
          <w:u w:val="single"/>
        </w:rPr>
        <w:t>270218</w:t>
      </w:r>
    </w:p>
    <w:p>
      <w:r>
        <w:t>Can Nig Ministers recite National Anthem, are they not representing this country Nig again. we know all these things, just Vote#BBNaija</w:t>
      </w:r>
    </w:p>
    <w:p>
      <w:r>
        <w:rPr>
          <w:b/>
          <w:u w:val="single"/>
        </w:rPr>
        <w:t>270219</w:t>
      </w:r>
    </w:p>
    <w:p>
      <w:r>
        <w:t>[ https://t.co/g0hyFm4Cui ] Highlights: The Trump presidency on April 3 at 5… https://t.co/mXQQ0pRSGR | https://t.co/Koyp5mMroa</w:t>
      </w:r>
    </w:p>
    <w:p>
      <w:r>
        <w:rPr>
          <w:b/>
          <w:u w:val="single"/>
        </w:rPr>
        <w:t>270220</w:t>
      </w:r>
    </w:p>
    <w:p>
      <w:r>
        <w:t>First lighting gig last night</w:t>
        <w:br/>
        <w:t>Location &amp;gt; Serena Hotel Poolside</w:t>
        <w:br/>
        <w:t>One step at a time..</w:t>
        <w:br/>
        <w:t>Feel free to hit me up for lighting gigs 💪 https://t.co/Xng0OcIheR</w:t>
      </w:r>
    </w:p>
    <w:p>
      <w:r>
        <w:rPr>
          <w:b/>
          <w:u w:val="single"/>
        </w:rPr>
        <w:t>270221</w:t>
      </w:r>
    </w:p>
    <w:p>
      <w:r>
        <w:t>Find your Authentic Leadership with Amelia Newbury @owilde42 on 5/3 #Webinar https://t.co/SxYWXZe9Vu https://t.co/VH3GzHOeHt</w:t>
      </w:r>
    </w:p>
    <w:p>
      <w:r>
        <w:rPr>
          <w:b/>
          <w:u w:val="single"/>
        </w:rPr>
        <w:t>270222</w:t>
      </w:r>
    </w:p>
    <w:p>
      <w:r>
        <w:t>@robertrea Ok. US TV comedy sure, but surely it's not that hard to figure out who's top of the political hate list...(hint he's orange)</w:t>
      </w:r>
    </w:p>
    <w:p>
      <w:r>
        <w:rPr>
          <w:b/>
          <w:u w:val="single"/>
        </w:rPr>
        <w:t>270223</w:t>
      </w:r>
    </w:p>
    <w:p>
      <w:r>
        <w:t xml:space="preserve">Meganium </w:t>
        <w:br/>
        <w:t>IV:57.8%(12/8/6)</w:t>
        <w:br/>
        <w:t>Move Set: Razor Leaf/Solar Beam</w:t>
        <w:br/>
        <w:t>Available until 12:03:48 (19m 48s).</w:t>
        <w:br/>
        <w:t>https://t.co/LuxEsa8v06</w:t>
      </w:r>
    </w:p>
    <w:p>
      <w:r>
        <w:rPr>
          <w:b/>
          <w:u w:val="single"/>
        </w:rPr>
        <w:t>270224</w:t>
      </w:r>
    </w:p>
    <w:p>
      <w:r>
        <w:t>I'm watching some of the old SEVENTEEN TV videos and I want to cry. My babies grew up so fast and so well 😭😭</w:t>
      </w:r>
    </w:p>
    <w:p>
      <w:r>
        <w:rPr>
          <w:b/>
          <w:u w:val="single"/>
        </w:rPr>
        <w:t>270225</w:t>
      </w:r>
    </w:p>
    <w:p>
      <w:r>
        <w:t>Considering leaving Sprint after a decade.  I'm looking for a new cell phone service provider that won't break... https://t.co/udrMNoFztO</w:t>
      </w:r>
    </w:p>
    <w:p>
      <w:r>
        <w:rPr>
          <w:b/>
          <w:u w:val="single"/>
        </w:rPr>
        <w:t>270226</w:t>
      </w:r>
    </w:p>
    <w:p>
      <w:r>
        <w:t>I think President Trump should work with anyone who will help to #MAGA - Just get it done. https://t.co/RKwuQlUN9d</w:t>
      </w:r>
    </w:p>
    <w:p>
      <w:r>
        <w:rPr>
          <w:b/>
          <w:u w:val="single"/>
        </w:rPr>
        <w:t>270227</w:t>
      </w:r>
    </w:p>
    <w:p>
      <w:r>
        <w:t>Well done to the Leicester lads. Again.</w:t>
        <w:br/>
        <w:t>Great form since Claudio got sacked.</w:t>
        <w:br/>
        <w:t>Shame on the fucking lot of you.</w:t>
      </w:r>
    </w:p>
    <w:p>
      <w:r>
        <w:rPr>
          <w:b/>
          <w:u w:val="single"/>
        </w:rPr>
        <w:t>270228</w:t>
      </w:r>
    </w:p>
    <w:p>
      <w:r>
        <w:t>The trending product that I will be trying out in 72 hours is… https://t.co/k6tWRRPjKp #Edenic #Edenic OneStepGel</w:t>
      </w:r>
    </w:p>
    <w:p>
      <w:r>
        <w:rPr>
          <w:b/>
          <w:u w:val="single"/>
        </w:rPr>
        <w:t>270229</w:t>
      </w:r>
    </w:p>
    <w:p>
      <w:r>
        <w:t>I'd like to thank the American grappling federation for the poster love especially in my home… https://t.co/PGuus9TJQ2</w:t>
      </w:r>
    </w:p>
    <w:p>
      <w:r>
        <w:rPr>
          <w:b/>
          <w:u w:val="single"/>
        </w:rPr>
        <w:t>270230</w:t>
      </w:r>
    </w:p>
    <w:p>
      <w:r>
        <w:t>I liked a @YouTube video from @lilylee55 https://t.co/I8ylS2Pum6 [Korean Girls talk] WHAT DATING A BLACK MAN IS LIKE 흑인남친|</w:t>
      </w:r>
    </w:p>
    <w:p>
      <w:r>
        <w:rPr>
          <w:b/>
          <w:u w:val="single"/>
        </w:rPr>
        <w:t>270231</w:t>
      </w:r>
    </w:p>
    <w:p>
      <w:r>
        <w:t>New Shoreham, Rhode Island Now Provides Value for Connoisseurs of Old-Fashioned Cocktails https://t.co/U454kOFVee</w:t>
      </w:r>
    </w:p>
    <w:p>
      <w:r>
        <w:rPr>
          <w:b/>
          <w:u w:val="single"/>
        </w:rPr>
        <w:t>270232</w:t>
      </w:r>
    </w:p>
    <w:p>
      <w:r>
        <w:t>The Hybrid zip hoody is the newest addition to our casual,100% custom range . Check it out at :... https://t.co/lAwFX3bzpO</w:t>
      </w:r>
    </w:p>
    <w:p>
      <w:r>
        <w:rPr>
          <w:b/>
          <w:u w:val="single"/>
        </w:rPr>
        <w:t>270233</w:t>
      </w:r>
    </w:p>
    <w:p>
      <w:r>
        <w:t>@akmotley &amp;amp; I had productive meetings at Johnson County Community Corrections, @SportKC, &amp;amp; Children's Mercy #KC #HireAWildcat @kstatecareer https://t.co/473LrihVAq</w:t>
      </w:r>
    </w:p>
    <w:p>
      <w:r>
        <w:rPr>
          <w:b/>
          <w:u w:val="single"/>
        </w:rPr>
        <w:t>270234</w:t>
      </w:r>
    </w:p>
    <w:p>
      <w:r>
        <w:t>HEART Wrenching.....my heart BLEEDS for this man and all those suffering!  Don't look away because it makes you... https://t.co/mJWh06zKbJ</w:t>
      </w:r>
    </w:p>
    <w:p>
      <w:r>
        <w:rPr>
          <w:b/>
          <w:u w:val="single"/>
        </w:rPr>
        <w:t>270235</w:t>
      </w:r>
    </w:p>
    <w:p>
      <w:r>
        <w:t>@centexmatt @Staangette @Howiead @HabsHappy @jeremy_habs @hab4lyf @habsgirl7 @kimi8 @mombourquettel @SaraCanadien @Mtl_Chick007 That's about right.</w:t>
      </w:r>
    </w:p>
    <w:p>
      <w:r>
        <w:rPr>
          <w:b/>
          <w:u w:val="single"/>
        </w:rPr>
        <w:t>270236</w:t>
      </w:r>
    </w:p>
    <w:p>
      <w:r>
        <w:t>In Honolulu, just bred this hot guy cause my hole wasn't prepped! Such a sweet body and hole! https://t.co/0fWFRL8vTT</w:t>
      </w:r>
    </w:p>
    <w:p>
      <w:r>
        <w:rPr>
          <w:b/>
          <w:u w:val="single"/>
        </w:rPr>
        <w:t>270237</w:t>
      </w:r>
    </w:p>
    <w:p>
      <w:r>
        <w:t>As much as we love avocados, it can be toxic for our pets. No guac for them means more for you! #AFMsweepstakes - https://t.co/hgJ005dChK https://t.co/1lc5ajzp1T</w:t>
      </w:r>
    </w:p>
    <w:p>
      <w:r>
        <w:rPr>
          <w:b/>
          <w:u w:val="single"/>
        </w:rPr>
        <w:t>270238</w:t>
      </w:r>
    </w:p>
    <w:p>
      <w:r>
        <w:t>A tiny part of me is happy for a few very dear friends who cherish their beloved Carolina. Cheers to you all. ...... https://t.co/xsjhBQ1zOr</w:t>
      </w:r>
    </w:p>
    <w:p>
      <w:r>
        <w:rPr>
          <w:b/>
          <w:u w:val="single"/>
        </w:rPr>
        <w:t>270239</w:t>
      </w:r>
    </w:p>
    <w:p>
      <w:r>
        <w:t>Raided and hosting @JustJamieHDG right now if you already follow go show some love and whack him a follow! https://t.co/jML3GG8I4H</w:t>
      </w:r>
    </w:p>
    <w:p>
      <w:r>
        <w:rPr>
          <w:b/>
          <w:u w:val="single"/>
        </w:rPr>
        <w:t>270240</w:t>
      </w:r>
    </w:p>
    <w:p>
      <w:r>
        <w:t>NEW POST: Want a productive working week? Do the prep work... @FemaleBloggerRT #Mondaytodo #BloggingGals https://t.co/zDAhJhxtUg https://t.co/19OjYLVJdy</w:t>
      </w:r>
    </w:p>
    <w:p>
      <w:r>
        <w:rPr>
          <w:b/>
          <w:u w:val="single"/>
        </w:rPr>
        <w:t>270241</w:t>
      </w:r>
    </w:p>
    <w:p>
      <w:r>
        <w:t>Ring of Fire 🔥 Assault on the Basket!</w:t>
        <w:br/>
        <w:br/>
        <w:t>#DiscmaniaDiscs #FlyingCircus @LizotteDiscGolf eagle_wmcm… https://t.co/NAjnd0wUnf</w:t>
      </w:r>
    </w:p>
    <w:p>
      <w:r>
        <w:rPr>
          <w:b/>
          <w:u w:val="single"/>
        </w:rPr>
        <w:t>270242</w:t>
      </w:r>
    </w:p>
    <w:p>
      <w:r>
        <w:t>South Africa leaders divided after President Zuma sacks Gordhan  https://t.co/gkEByfpjw8  https://t.co/kNRFydvXsi</w:t>
      </w:r>
    </w:p>
    <w:p>
      <w:r>
        <w:rPr>
          <w:b/>
          <w:u w:val="single"/>
        </w:rPr>
        <w:t>270243</w:t>
      </w:r>
    </w:p>
    <w:p>
      <w:r>
        <w:t>@mobilesinper @HuskyHog @onewingedkefka @SloaneDukeof I don't know which parking lot you're referring to.</w:t>
      </w:r>
    </w:p>
    <w:p>
      <w:r>
        <w:rPr>
          <w:b/>
          <w:u w:val="single"/>
        </w:rPr>
        <w:t>270244</w:t>
      </w:r>
    </w:p>
    <w:p>
      <w:r>
        <w:t>More like a hoppy lager. - Drinking a Fool's Gold Ale by @auburn_alehouse - https://t.co/8442nfSwvg #photo</w:t>
      </w:r>
    </w:p>
    <w:p>
      <w:r>
        <w:rPr>
          <w:b/>
          <w:u w:val="single"/>
        </w:rPr>
        <w:t>270245</w:t>
      </w:r>
    </w:p>
    <w:p>
      <w:r>
        <w:t>18 great reviews for #darkfantasy adventure A Dream of Storms. Have you read the sample yet? https://t.co/WI2m04VLUI #Skulldust #RPG #Series</w:t>
      </w:r>
    </w:p>
    <w:p>
      <w:r>
        <w:rPr>
          <w:b/>
          <w:u w:val="single"/>
        </w:rPr>
        <w:t>270246</w:t>
      </w:r>
    </w:p>
    <w:p>
      <w:r>
        <w:t>@Aimeeinf make sure you check out Ubud! Monkeys running around the streets, markets and rice terraces! My fav place here 😛</w:t>
      </w:r>
    </w:p>
    <w:p>
      <w:r>
        <w:rPr>
          <w:b/>
          <w:u w:val="single"/>
        </w:rPr>
        <w:t>270247</w:t>
      </w:r>
    </w:p>
    <w:p>
      <w:r>
        <w:t>Railways bounces back, posts all time high revenues</w:t>
        <w:br/>
        <w:t>https://t.co/6aL6kqRfek</w:t>
        <w:br/>
        <w:br/>
        <w:t>via NMApp https://t.co/hmEUADLDD3</w:t>
      </w:r>
    </w:p>
    <w:p>
      <w:r>
        <w:rPr>
          <w:b/>
          <w:u w:val="single"/>
        </w:rPr>
        <w:t>270248</w:t>
      </w:r>
    </w:p>
    <w:p>
      <w:r>
        <w:t>4 people followed me and one person unfollowed me // automatically checked by https://t.co/KRUSKD8rat</w:t>
      </w:r>
    </w:p>
    <w:p>
      <w:r>
        <w:rPr>
          <w:b/>
          <w:u w:val="single"/>
        </w:rPr>
        <w:t>270249</w:t>
      </w:r>
    </w:p>
    <w:p>
      <w:r>
        <w:t>What word describes your day? — well everyday is something like yesterday I feel kinda meh and today I feel little… https://t.co/IwZAAy0NlH</w:t>
      </w:r>
    </w:p>
    <w:p>
      <w:r>
        <w:rPr>
          <w:b/>
          <w:u w:val="single"/>
        </w:rPr>
        <w:t>270250</w:t>
      </w:r>
    </w:p>
    <w:p>
      <w:r>
        <w:t>Scouting talent Bandung! For more info please jump to https://t.co/EUp5ZREfqz https://t.co/SczY1WtUYT</w:t>
      </w:r>
    </w:p>
    <w:p>
      <w:r>
        <w:rPr>
          <w:b/>
          <w:u w:val="single"/>
        </w:rPr>
        <w:t>270251</w:t>
      </w:r>
    </w:p>
    <w:p>
      <w:r>
        <w:t>@wrk chillen misis add art lets get litt#Liveme G.T.G Dabberz life: https://t.co/OyxnwNmM14 https://t.co/OYxhyHJgsj</w:t>
      </w:r>
    </w:p>
    <w:p>
      <w:r>
        <w:rPr>
          <w:b/>
          <w:u w:val="single"/>
        </w:rPr>
        <w:t>270252</w:t>
      </w:r>
    </w:p>
    <w:p>
      <w:r>
        <w:t>3 weeks ago State fans didn't even know it was basketball season. 🙄 I'm the only person from MS NOT cheering for state &amp;amp; that's ok with me!</w:t>
      </w:r>
    </w:p>
    <w:p>
      <w:r>
        <w:rPr>
          <w:b/>
          <w:u w:val="single"/>
        </w:rPr>
        <w:t>270253</w:t>
      </w:r>
    </w:p>
    <w:p>
      <w:r>
        <w:t xml:space="preserve">@mainliningmemes </w:t>
        <w:br/>
        <w:t>Breaking News: Nukey McNukeface starts WWIII.</w:t>
        <w:br/>
        <w:t>Duke Nukem: The Nukenning sent in retaliation.</w:t>
      </w:r>
    </w:p>
    <w:p>
      <w:r>
        <w:rPr>
          <w:b/>
          <w:u w:val="single"/>
        </w:rPr>
        <w:t>270254</w:t>
      </w:r>
    </w:p>
    <w:p>
      <w:r>
        <w:t>Omg you have listened to Hearts Align over 1 000 000 times😱😰😍😍😍😭</w:t>
        <w:br/>
        <w:t>We are so grateful, it feels like a dream come... https://t.co/eink7idT5l</w:t>
      </w:r>
    </w:p>
    <w:p>
      <w:r>
        <w:rPr>
          <w:b/>
          <w:u w:val="single"/>
        </w:rPr>
        <w:t>270255</w:t>
      </w:r>
    </w:p>
    <w:p>
      <w:r>
        <w:t>@kylenichols1999 Hello Kyle sorry for the delay. Please reach out to our support team here ... https://t.co/vrM8b7FoUy</w:t>
      </w:r>
    </w:p>
    <w:p>
      <w:r>
        <w:rPr>
          <w:b/>
          <w:u w:val="single"/>
        </w:rPr>
        <w:t>270256</w:t>
      </w:r>
    </w:p>
    <w:p>
      <w:r>
        <w:t>Kadabra - 29% (Psycho Cut/Dazzling Gleam) till 04:39:13pm (14m 23s). Found at 119 Arbour Glen Crescent (Carling) https://t.co/LBYW1gpr2B</w:t>
      </w:r>
    </w:p>
    <w:p>
      <w:r>
        <w:rPr>
          <w:b/>
          <w:u w:val="single"/>
        </w:rPr>
        <w:t>270257</w:t>
      </w:r>
    </w:p>
    <w:p>
      <w:r>
        <w:t>Is it better to beat temptation or never feel tempted at all? | Aeon Ideas https://t.co/Hn5h5wRW2Z https://t.co/kiNjRgh4IV</w:t>
      </w:r>
    </w:p>
    <w:p>
      <w:r>
        <w:rPr>
          <w:b/>
          <w:u w:val="single"/>
        </w:rPr>
        <w:t>270258</w:t>
      </w:r>
    </w:p>
    <w:p>
      <w:r>
        <w:t>@PaulKendal_ @NathanpmYoung Like idk fam, there are very few times when you DON'T say "Fuck the Rich" but this might actually be one of those exceptions!</w:t>
      </w:r>
    </w:p>
    <w:p>
      <w:r>
        <w:rPr>
          <w:b/>
          <w:u w:val="single"/>
        </w:rPr>
        <w:t>270259</w:t>
      </w:r>
    </w:p>
    <w:p>
      <w:r>
        <w:t>EURO STAR: meet Chasetown school pupil &amp;amp; @BCLFC youngster who has helped England u-17s reach European Championships https://t.co/EtjM6u6zpX</w:t>
      </w:r>
    </w:p>
    <w:p>
      <w:r>
        <w:rPr>
          <w:b/>
          <w:u w:val="single"/>
        </w:rPr>
        <w:t>270260</w:t>
      </w:r>
    </w:p>
    <w:p>
      <w:r>
        <w:t>I love how I just discovered that last night @hellobexharper made my week... #NoShortTermMemory #ThisIsWhyMarkedUnreadisanOption! &amp;lt;3</w:t>
      </w:r>
    </w:p>
    <w:p>
      <w:r>
        <w:rPr>
          <w:b/>
          <w:u w:val="single"/>
        </w:rPr>
        <w:t>270261</w:t>
      </w:r>
    </w:p>
    <w:p>
      <w:r>
        <w:t>Found a Transponder Snail!</w:t>
        <w:br/>
        <w:t>Giants, sea monsters and other amazing encounters!</w:t>
        <w:br/>
        <w:t>https://t.co/t4BXdYraGx #TreCru https://t.co/siD3b9Ktrm</w:t>
      </w:r>
    </w:p>
    <w:p>
      <w:r>
        <w:rPr>
          <w:b/>
          <w:u w:val="single"/>
        </w:rPr>
        <w:t>270262</w:t>
      </w:r>
    </w:p>
    <w:p>
      <w:r>
        <w:t>I don't believe the Roman Reigns for AJ Styles trade is true. They want Reigns vs Lasner at WM34. Theres No way Lasner goes to #SDLive</w:t>
      </w:r>
    </w:p>
    <w:p>
      <w:r>
        <w:rPr>
          <w:b/>
          <w:u w:val="single"/>
        </w:rPr>
        <w:t>270263</w:t>
      </w:r>
    </w:p>
    <w:p>
      <w:r>
        <w:t>Urbs alum Yasmin Radjy is a co-leader of this The Resistance School - a 4-week course preparing people to be and... https://t.co/y8XfKlBNPK</w:t>
      </w:r>
    </w:p>
    <w:p>
      <w:r>
        <w:rPr>
          <w:b/>
          <w:u w:val="single"/>
        </w:rPr>
        <w:t>270264</w:t>
      </w:r>
    </w:p>
    <w:p>
      <w:r>
        <w:t>@cubs NEWS 4/2</w:t>
        <w:br/>
        <w:t xml:space="preserve">Close with Redbirds 3-4. </w:t>
        <w:br/>
        <w:t>Javy off balance</w:t>
        <w:br/>
        <w:t>Lester a few inches off command</w:t>
        <w:br/>
        <w:t>J-Hey times one</w:t>
        <w:br/>
        <w:t>ConMan 3 run blast</w:t>
        <w:br/>
        <w:t>Bryzzo hitless https://t.co/SgmlzNBa2N</w:t>
      </w:r>
    </w:p>
    <w:p>
      <w:r>
        <w:rPr>
          <w:b/>
          <w:u w:val="single"/>
        </w:rPr>
        <w:t>270265</w:t>
      </w:r>
    </w:p>
    <w:p>
      <w:r>
        <w:t>stoptheft: "You are my new favorite company. You went beyond expectation." Enterprise #rentalcar #rental #security… https://t.co/IlQyBYDf2W</w:t>
      </w:r>
    </w:p>
    <w:p>
      <w:r>
        <w:rPr>
          <w:b/>
          <w:u w:val="single"/>
        </w:rPr>
        <w:t>270266</w:t>
      </w:r>
    </w:p>
    <w:p>
      <w:r>
        <w:t>I liked a @YouTube video https://t.co/3tiBhKe09k Jewish men singing Pink Floyd's "Wish You Were Here"</w:t>
      </w:r>
    </w:p>
    <w:p>
      <w:r>
        <w:rPr>
          <w:b/>
          <w:u w:val="single"/>
        </w:rPr>
        <w:t>270267</w:t>
      </w:r>
    </w:p>
    <w:p>
      <w:r>
        <w:t>When devs try to future-proof their game https://t.co/izwFzVXXUh #indiegame #gamedev #indiedev #game</w:t>
      </w:r>
    </w:p>
    <w:p>
      <w:r>
        <w:rPr>
          <w:b/>
          <w:u w:val="single"/>
        </w:rPr>
        <w:t>270268</w:t>
      </w:r>
    </w:p>
    <w:p>
      <w:r>
        <w:t>It’s World’s Health Day! What healthy tip would you rec… — Love yourself, but not where people can see you it can … https://t.co/5ZnmJeWI50</w:t>
      </w:r>
    </w:p>
    <w:p>
      <w:r>
        <w:rPr>
          <w:b/>
          <w:u w:val="single"/>
        </w:rPr>
        <w:t>270269</w:t>
      </w:r>
    </w:p>
    <w:p>
      <w:r>
        <w:t>@sagedapprentice @Proverbs3__5 @aigkenham Sin actually means "independence from God".</w:t>
        <w:br/>
        <w:t>Isaiah 53:6 puts it perfectly</w:t>
      </w:r>
    </w:p>
    <w:p>
      <w:r>
        <w:rPr>
          <w:b/>
          <w:u w:val="single"/>
        </w:rPr>
        <w:t>270270</w:t>
      </w:r>
    </w:p>
    <w:p>
      <w:r>
        <w:t>Couple Puts Handful Of Items On Registry That Loser Family Members Can Afford https://t.co/PER4HkGNAc via @theonion lol</w:t>
      </w:r>
    </w:p>
    <w:p>
      <w:r>
        <w:rPr>
          <w:b/>
          <w:u w:val="single"/>
        </w:rPr>
        <w:t>270271</w:t>
      </w:r>
    </w:p>
    <w:p>
      <w:r>
        <w:t>Visit Booth 1644 &amp;amp; learn about our new V(D)J Solution for identifying paired T-cell transcripts from 100s to millions of lymphocytes #AACR17</w:t>
      </w:r>
    </w:p>
    <w:p>
      <w:r>
        <w:rPr>
          <w:b/>
          <w:u w:val="single"/>
        </w:rPr>
        <w:t>270272</w:t>
      </w:r>
    </w:p>
    <w:p>
      <w:r>
        <w:t>Mada ya leo ni peer pressure and how to beat it and still be cool, what were some of your experiences? #THEHOTBREAKFAST #DavidAndDru https://t.co/8Wl33kO0Ky</w:t>
      </w:r>
    </w:p>
    <w:p>
      <w:r>
        <w:rPr>
          <w:b/>
          <w:u w:val="single"/>
        </w:rPr>
        <w:t>270273</w:t>
      </w:r>
    </w:p>
    <w:p>
      <w:r>
        <w:t>Q: How do you fit 1000 dead babies into a phone booth? A: Cusinart. Q: How do you get them back out? A: Doritos.</w:t>
      </w:r>
    </w:p>
    <w:p>
      <w:r>
        <w:rPr>
          <w:b/>
          <w:u w:val="single"/>
        </w:rPr>
        <w:t>270274</w:t>
      </w:r>
    </w:p>
    <w:p>
      <w:r>
        <w:t>Watch lesbian movie: https://t.co/sK7eNcrfuG</w:t>
        <w:br/>
        <w:t>Busty Jenna Presley getting nailed on a couch https://t.co/z0EHWPJM96</w:t>
      </w:r>
    </w:p>
    <w:p>
      <w:r>
        <w:rPr>
          <w:b/>
          <w:u w:val="single"/>
        </w:rPr>
        <w:t>270275</w:t>
      </w:r>
    </w:p>
    <w:p>
      <w:r>
        <w:t>@JAVED0909 @Sanjay_Dixit Everyone knows about Kashmir's Pakistani connection, yet our politicians keep exposing the same every now and then. No action.</w:t>
      </w:r>
    </w:p>
    <w:p>
      <w:r>
        <w:rPr>
          <w:b/>
          <w:u w:val="single"/>
        </w:rPr>
        <w:t>270276</w:t>
      </w:r>
    </w:p>
    <w:p>
      <w:r>
        <w:t>@ekoreen @BlakeMurphyODC apologies in advance. You guys are going to be bombarded with comments on the app in addition to twitter now smh</w:t>
      </w:r>
    </w:p>
    <w:p>
      <w:r>
        <w:rPr>
          <w:b/>
          <w:u w:val="single"/>
        </w:rPr>
        <w:t>270277</w:t>
      </w:r>
    </w:p>
    <w:p>
      <w:r>
        <w:t>Liberty Island, NYC - 3 days to go.... Returning to a city that with so much still to… https://t.co/qFH9CBTlBT</w:t>
      </w:r>
    </w:p>
    <w:p>
      <w:r>
        <w:rPr>
          <w:b/>
          <w:u w:val="single"/>
        </w:rPr>
        <w:t>270278</w:t>
      </w:r>
    </w:p>
    <w:p>
      <w:r>
        <w:t>@sardesairajdeep We r republic where all can express their view no matter how absurd. hv u seen such freedom anywhere in world</w:t>
      </w:r>
    </w:p>
    <w:p>
      <w:r>
        <w:rPr>
          <w:b/>
          <w:u w:val="single"/>
        </w:rPr>
        <w:t>270279</w:t>
      </w:r>
    </w:p>
    <w:p>
      <w:r>
        <w:t>#Letra de 🎤"I Don't Wanna Live Forever (Fifty Shades Darker)" - ZAYN feat. Taylor Swift en @musixmatch https://t.co/s7iSsPNmo5</w:t>
      </w:r>
    </w:p>
    <w:p>
      <w:r>
        <w:rPr>
          <w:b/>
          <w:u w:val="single"/>
        </w:rPr>
        <w:t>270280</w:t>
      </w:r>
    </w:p>
    <w:p>
      <w:r>
        <w:t>@cwood I saw the pilot a long time ago. So glad to see the whole season posted. Agreed - great show.</w:t>
      </w:r>
    </w:p>
    <w:p>
      <w:r>
        <w:rPr>
          <w:b/>
          <w:u w:val="single"/>
        </w:rPr>
        <w:t>270281</w:t>
      </w:r>
    </w:p>
    <w:p>
      <w:r>
        <w:t>By the sound of things, Lehasa went all the way &amp;amp; ate Sonti's grocery. If that's the case then he deserves the shares shame #SkeemSaam</w:t>
      </w:r>
    </w:p>
    <w:p>
      <w:r>
        <w:rPr>
          <w:b/>
          <w:u w:val="single"/>
        </w:rPr>
        <w:t>270282</w:t>
      </w:r>
    </w:p>
    <w:p>
      <w:r>
        <w:t>LifeTeen tonight from 5:30 - 7:15 we will discuss w/ our peers how we can comfort the afflicted. Casey's pizza for dinner Doors open at 4:30 https://t.co/PeX4eS8pMj</w:t>
      </w:r>
    </w:p>
    <w:p>
      <w:r>
        <w:rPr>
          <w:b/>
          <w:u w:val="single"/>
        </w:rPr>
        <w:t>270283</w:t>
      </w:r>
    </w:p>
    <w:p>
      <w:r>
        <w:t>'It Was A Black Friday:' Mosul Residents Recount Horrific Moment Blast Tore Through Their Neighborhood https://t.co/SCQmimadfl</w:t>
      </w:r>
    </w:p>
    <w:p>
      <w:r>
        <w:rPr>
          <w:b/>
          <w:u w:val="single"/>
        </w:rPr>
        <w:t>270284</w:t>
      </w:r>
    </w:p>
    <w:p>
      <w:r>
        <w:t>@tribalcarnival_ band launch is this Saturday! Be sure to come out and check out this year's… https://t.co/hav1R6ZbYt</w:t>
      </w:r>
    </w:p>
    <w:p>
      <w:r>
        <w:rPr>
          <w:b/>
          <w:u w:val="single"/>
        </w:rPr>
        <w:t>270285</w:t>
      </w:r>
    </w:p>
    <w:p>
      <w:r>
        <w:t>There will be vengeance for the  #SaintPetersburg attack, and it's not going to be fun for the jihadis. https://t.co/O2fWkiVZGX</w:t>
      </w:r>
    </w:p>
    <w:p>
      <w:r>
        <w:rPr>
          <w:b/>
          <w:u w:val="single"/>
        </w:rPr>
        <w:t>270286</w:t>
      </w:r>
    </w:p>
    <w:p>
      <w:r>
        <w:t>I entered a giveaway for a chance to win "Professional Knife Sharpener for Knives and Sc..." by Wise wife. https://t.co/uEHhlFZtYd #giveaway</w:t>
      </w:r>
    </w:p>
    <w:p>
      <w:r>
        <w:rPr>
          <w:b/>
          <w:u w:val="single"/>
        </w:rPr>
        <w:t>270287</w:t>
      </w:r>
    </w:p>
    <w:p>
      <w:r>
        <w:t>Joe Johnson is 42 points away from being the 42nd player to reach 20,000 career points in the #NBA, with 5 games left in the regular season.</w:t>
      </w:r>
    </w:p>
    <w:p>
      <w:r>
        <w:rPr>
          <w:b/>
          <w:u w:val="single"/>
        </w:rPr>
        <w:t>270288</w:t>
      </w:r>
    </w:p>
    <w:p>
      <w:r>
        <w:t>Seeing all of my friends around me have their dreams come true is honestly one of the best feelings 💘</w:t>
      </w:r>
    </w:p>
    <w:p>
      <w:r>
        <w:rPr>
          <w:b/>
          <w:u w:val="single"/>
        </w:rPr>
        <w:t>270289</w:t>
      </w:r>
    </w:p>
    <w:p>
      <w:r>
        <w:t>Watch lesbian movie: https://t.co/nXMsoBFF4n</w:t>
        <w:br/>
        <w:t>Beautiful woman searching for a fat cock https://t.co/yg4tDFVozN</w:t>
      </w:r>
    </w:p>
    <w:p>
      <w:r>
        <w:rPr>
          <w:b/>
          <w:u w:val="single"/>
        </w:rPr>
        <w:t>270290</w:t>
      </w:r>
    </w:p>
    <w:p>
      <w:r>
        <w:t>I just added this to my closet on Poshmark: Black &amp;amp; White Crop Top. https://t.co/i73Xb0PNXd via @poshmarkapp #shopmycloset</w:t>
      </w:r>
    </w:p>
    <w:p>
      <w:r>
        <w:rPr>
          <w:b/>
          <w:u w:val="single"/>
        </w:rPr>
        <w:t>270291</w:t>
      </w:r>
    </w:p>
    <w:p>
      <w:r>
        <w:t>And the Band Plays on - Addiction Complacency / Grace-full Recovery https://t.co/qxbKPSvq3j via @janagreene</w:t>
      </w:r>
    </w:p>
    <w:p>
      <w:r>
        <w:rPr>
          <w:b/>
          <w:u w:val="single"/>
        </w:rPr>
        <w:t>270292</w:t>
      </w:r>
    </w:p>
    <w:p>
      <w:r>
        <w:t>@Minuteman04 Thanks for sharing! It's good to remember that mistakes in the kitchen are sometimes worth laughing about! Kye@KAF</w:t>
      </w:r>
    </w:p>
    <w:p>
      <w:r>
        <w:rPr>
          <w:b/>
          <w:u w:val="single"/>
        </w:rPr>
        <w:t>270293</w:t>
      </w:r>
    </w:p>
    <w:p>
      <w:r>
        <w:t>.@oprah is #Trending today with +19,432 #Followers - via https://t.co/eYO6lHxLUw https://t.co/ZA33fX4bSy</w:t>
      </w:r>
    </w:p>
    <w:p>
      <w:r>
        <w:rPr>
          <w:b/>
          <w:u w:val="single"/>
        </w:rPr>
        <w:t>270294</w:t>
      </w:r>
    </w:p>
    <w:p>
      <w:r>
        <w:t>LCol. Evans fought at #VimyRidge, &amp;amp; was previously recognized for his "gallant and distinguished service" by Winston Churchill #Vimy100 2/2 https://t.co/CejHl6IhsI</w:t>
      </w:r>
    </w:p>
    <w:p>
      <w:r>
        <w:rPr>
          <w:b/>
          <w:u w:val="single"/>
        </w:rPr>
        <w:t>270295</w:t>
      </w:r>
    </w:p>
    <w:p>
      <w:r>
        <w:t>Who can I shout out for backing Preacher Six tonight?! Grab a perk. You rule!! Please join us!  👉👉 https://t.co/t03RGCdQlF 👈👈 https://t.co/mSx2CWH6Q5</w:t>
      </w:r>
    </w:p>
    <w:p>
      <w:r>
        <w:rPr>
          <w:b/>
          <w:u w:val="single"/>
        </w:rPr>
        <w:t>270296</w:t>
      </w:r>
    </w:p>
    <w:p>
      <w:r>
        <w:t>.@ACLU It's moments like this - classes like this - that make me truly feel the value and worth of my degree and I can only hope to pay it forward!</w:t>
      </w:r>
    </w:p>
    <w:p>
      <w:r>
        <w:rPr>
          <w:b/>
          <w:u w:val="single"/>
        </w:rPr>
        <w:t>270297</w:t>
      </w:r>
    </w:p>
    <w:p>
      <w:r>
        <w:t>@UPSHelp I don't understand or agree. Ur apology does nothing 2 help my situation Hopefully @FedEx has more respect &amp;amp; consideration 4 their customers</w:t>
      </w:r>
    </w:p>
    <w:p>
      <w:r>
        <w:rPr>
          <w:b/>
          <w:u w:val="single"/>
        </w:rPr>
        <w:t>270298</w:t>
      </w:r>
    </w:p>
    <w:p>
      <w:r>
        <w:t>If you build yourself a myth, know just what to give. @ Westchester, Los Angeles https://t.co/ZEGSA9k79c</w:t>
      </w:r>
    </w:p>
    <w:p>
      <w:r>
        <w:rPr>
          <w:b/>
          <w:u w:val="single"/>
        </w:rPr>
        <w:t>270299</w:t>
      </w:r>
    </w:p>
    <w:p>
      <w:r>
        <w:t>Grab our $9 lunch combos every weekday from 11-2. Choose 1/2 a sandwich (restrictions apply), and your choice of... https://t.co/62RpIZUbzm</w:t>
      </w:r>
    </w:p>
    <w:p>
      <w:r>
        <w:rPr>
          <w:b/>
          <w:u w:val="single"/>
        </w:rPr>
        <w:t>270300</w:t>
      </w:r>
    </w:p>
    <w:p>
      <w:r>
        <w:t>Cancer .....this crappy disease has killed too many people that I loved....unlike others this will be a small... https://t.co/nR1EDwtK5f</w:t>
      </w:r>
    </w:p>
    <w:p>
      <w:r>
        <w:rPr>
          <w:b/>
          <w:u w:val="single"/>
        </w:rPr>
        <w:t>270301</w:t>
      </w:r>
    </w:p>
    <w:p>
      <w:r>
        <w:t>the LGBTQ reference in the new power rangers movie was too relatable and made me shed a tear, SO GREAT</w:t>
      </w:r>
    </w:p>
    <w:p>
      <w:r>
        <w:rPr>
          <w:b/>
          <w:u w:val="single"/>
        </w:rPr>
        <w:t>270302</w:t>
      </w:r>
    </w:p>
    <w:p>
      <w:r>
        <w:t>Who'll be my role model, now that my role model's been traded to Houston?  #LAGalaxy https://t.co/vZSiAfVoOl</w:t>
      </w:r>
    </w:p>
    <w:p>
      <w:r>
        <w:rPr>
          <w:b/>
          <w:u w:val="single"/>
        </w:rPr>
        <w:t>270303</w:t>
      </w:r>
    </w:p>
    <w:p>
      <w:r>
        <w:t>@BrianBarmasa @KBonimtetezi @skmusyoka are you even from kamba land or you are the kind of idiots dramatizing NASA'S ASSHOLE</w:t>
      </w:r>
    </w:p>
    <w:p>
      <w:r>
        <w:rPr>
          <w:b/>
          <w:u w:val="single"/>
        </w:rPr>
        <w:t>270304</w:t>
      </w:r>
    </w:p>
    <w:p>
      <w:r>
        <w:t>I've been really longing to see this show again and today my wish came true!! Thanks for the great night, @adamrcooper ! #SITRjp https://t.co/eaFPcoCf48</w:t>
      </w:r>
    </w:p>
    <w:p>
      <w:r>
        <w:rPr>
          <w:b/>
          <w:u w:val="single"/>
        </w:rPr>
        <w:t>270305</w:t>
      </w:r>
    </w:p>
    <w:p>
      <w:r>
        <w:t>Download a Bear! https://t.co/fEDTR1iLO1 Browse like you're in another country! @theTunnelBear https://t.co/43QZyi9asT</w:t>
      </w:r>
    </w:p>
    <w:p>
      <w:r>
        <w:rPr>
          <w:b/>
          <w:u w:val="single"/>
        </w:rPr>
        <w:t>270306</w:t>
      </w:r>
    </w:p>
    <w:p>
      <w:r>
        <w:t>Local court invokes annulled Sec 66A to convict a man https://t.co/amId020j18 https://t.co/EsOGd3vloA</w:t>
      </w:r>
    </w:p>
    <w:p>
      <w:r>
        <w:rPr>
          <w:b/>
          <w:u w:val="single"/>
        </w:rPr>
        <w:t>270307</w:t>
      </w:r>
    </w:p>
    <w:p>
      <w:r>
        <w:t>End of enlightenment? https://t.co/IfNncAdWiq ope te Americans who heard your lecture have a clear picture of the present mind set in USA</w:t>
      </w:r>
    </w:p>
    <w:p>
      <w:r>
        <w:rPr>
          <w:b/>
          <w:u w:val="single"/>
        </w:rPr>
        <w:t>270308</w:t>
      </w:r>
    </w:p>
    <w:p>
      <w:r>
        <w:t>Dates confirmed for 2018 Rugby World Sevens in San Francisco - Virginian-Pilot https://t.co/P7JvhdPTd6</w:t>
      </w:r>
    </w:p>
    <w:p>
      <w:r>
        <w:rPr>
          <w:b/>
          <w:u w:val="single"/>
        </w:rPr>
        <w:t>270309</w:t>
      </w:r>
    </w:p>
    <w:p>
      <w:r>
        <w:t>Today's #bostinnobeat: @HyperloopOne Boston-Providence Route? | @KAYAK &amp;amp; @crashlytics Founders Go to Hollywood https://t.co/VOVjhmqLR5</w:t>
      </w:r>
    </w:p>
    <w:p>
      <w:r>
        <w:rPr>
          <w:b/>
          <w:u w:val="single"/>
        </w:rPr>
        <w:t>270310</w:t>
      </w:r>
    </w:p>
    <w:p>
      <w:r>
        <w:t>A new favorite: The Rock Won't Move - VERTICAL CHURCH BAND by @essentialwrshp https://t.co/GoqdZx0B8N on #SoundCloud</w:t>
      </w:r>
    </w:p>
    <w:p>
      <w:r>
        <w:rPr>
          <w:b/>
          <w:u w:val="single"/>
        </w:rPr>
        <w:t>270311</w:t>
      </w:r>
    </w:p>
    <w:p>
      <w:r>
        <w:t>Let's go through the car wash together I'll pay 😩 I just wanna watch it go through the thing https://t.co/o8jjfOuEMe</w:t>
      </w:r>
    </w:p>
    <w:p>
      <w:r>
        <w:rPr>
          <w:b/>
          <w:u w:val="single"/>
        </w:rPr>
        <w:t>270312</w:t>
      </w:r>
    </w:p>
    <w:p>
      <w:r>
        <w:t>This week "On Deck" @NickGarritano and I recap the teams 2-2 roadtrip to Salt Lake &amp;amp; preview the teams pivotal matchup vs @CSIAthletics1 🐺⚾️ https://t.co/yxnu0ugLpi</w:t>
      </w:r>
    </w:p>
    <w:p>
      <w:r>
        <w:rPr>
          <w:b/>
          <w:u w:val="single"/>
        </w:rPr>
        <w:t>270313</w:t>
      </w:r>
    </w:p>
    <w:p>
      <w:r>
        <w:t>Tina Fey tells college-educated white women who voted for Trump: "You can’t... https://t.co/px59kSnVB2 by #washingtonpost via @c0nvey</w:t>
      </w:r>
    </w:p>
    <w:p>
      <w:r>
        <w:rPr>
          <w:b/>
          <w:u w:val="single"/>
        </w:rPr>
        <w:t>270314</w:t>
      </w:r>
    </w:p>
    <w:p>
      <w:r>
        <w:t>You see 8 basic metrics on the first page of #GoogleAnalytics. Don't skip them, they can give you so many insights! https://t.co/fbIm1oD3Ma</w:t>
      </w:r>
    </w:p>
    <w:p>
      <w:r>
        <w:rPr>
          <w:b/>
          <w:u w:val="single"/>
        </w:rPr>
        <w:t>270315</w:t>
      </w:r>
    </w:p>
    <w:p>
      <w:r>
        <w:t>Death Cartoon: Hung Out to Dry https://t.co/Zb5aai5K4f https://t.co/jKRdbSJmPs https://t.co/ljMOsM9rr5</w:t>
      </w:r>
    </w:p>
    <w:p>
      <w:r>
        <w:rPr>
          <w:b/>
          <w:u w:val="single"/>
        </w:rPr>
        <w:t>270316</w:t>
      </w:r>
    </w:p>
    <w:p>
      <w:r>
        <w:t>You don't want to take anyone's word for anything today. You m... More for Aries https://t.co/NGoQt03Xfk</w:t>
      </w:r>
    </w:p>
    <w:p>
      <w:r>
        <w:rPr>
          <w:b/>
          <w:u w:val="single"/>
        </w:rPr>
        <w:t>270317</w:t>
      </w:r>
    </w:p>
    <w:p>
      <w:r>
        <w:t>@dangdarnit @RazoSkyllar @jace_iiii @mjkeller89 @jetman5052 I'm taking to a wall rn🙄... https://t.co/INrElH7KjX</w:t>
      </w:r>
    </w:p>
    <w:p>
      <w:r>
        <w:rPr>
          <w:b/>
          <w:u w:val="single"/>
        </w:rPr>
        <w:t>270318</w:t>
      </w:r>
    </w:p>
    <w:p>
      <w:r>
        <w:t>So now we know why DeVose was offered and accepted the Secretary of Education. Her Brother is a spy for Putin. &amp;amp; a go between Trump &amp;amp; Putin</w:t>
      </w:r>
    </w:p>
    <w:p>
      <w:r>
        <w:rPr>
          <w:b/>
          <w:u w:val="single"/>
        </w:rPr>
        <w:t>270319</w:t>
      </w:r>
    </w:p>
    <w:p>
      <w:r>
        <w:t>Brain is dying as I farm A1S in #FFXIV because #Persona5 isn't getting to me until Thursday. A day before my bday ;_; https://t.co/yIVBuG0LGx</w:t>
      </w:r>
    </w:p>
    <w:p>
      <w:r>
        <w:rPr>
          <w:b/>
          <w:u w:val="single"/>
        </w:rPr>
        <w:t>270320</w:t>
      </w:r>
    </w:p>
    <w:p>
      <w:r>
        <w:t>DUBLIN: Breakdown on the M50 northbound off ramp at J11 Tallaght. Take care on approach. https://t.co/qvBPcgxUj8</w:t>
      </w:r>
    </w:p>
    <w:p>
      <w:r>
        <w:rPr>
          <w:b/>
          <w:u w:val="single"/>
        </w:rPr>
        <w:t>270321</w:t>
      </w:r>
    </w:p>
    <w:p>
      <w:r>
        <w:t>@theJeremyVine I work in motorsport the summer break is impossible, it's either take your kids out of school, stop the 6 week break outdated</w:t>
      </w:r>
    </w:p>
    <w:p>
      <w:r>
        <w:rPr>
          <w:b/>
          <w:u w:val="single"/>
        </w:rPr>
        <w:t>270322</w:t>
      </w:r>
    </w:p>
    <w:p>
      <w:r>
        <w:t>I doubt Trump is stupid enough to bomb Assads regime without having concrete evidence that he was at fault for the chemical attack...</w:t>
      </w:r>
    </w:p>
    <w:p>
      <w:r>
        <w:rPr>
          <w:b/>
          <w:u w:val="single"/>
        </w:rPr>
        <w:t>270323</w:t>
      </w:r>
    </w:p>
    <w:p>
      <w:r>
        <w:t>Want to play Pokkén, don't feel like playing ranked and no one is responding to matchmaking requests.</w:t>
      </w:r>
    </w:p>
    <w:p>
      <w:r>
        <w:rPr>
          <w:b/>
          <w:u w:val="single"/>
        </w:rPr>
        <w:t>270324</w:t>
      </w:r>
    </w:p>
    <w:p>
      <w:r>
        <w:t>@MahoganytheGrea @artyvanguard @TheVengefulOnex @anselnotnice This is 100%, verifiably true. Where is the campaign for pay equality for 25-34 year old men?</w:t>
      </w:r>
    </w:p>
    <w:p>
      <w:r>
        <w:rPr>
          <w:b/>
          <w:u w:val="single"/>
        </w:rPr>
        <w:t>270325</w:t>
      </w:r>
    </w:p>
    <w:p>
      <w:r>
        <w:t>there is a problem with institutionalized racism in Ameri--</w:t>
        <w:br/>
        <w:t>"institutionalized racism' is a buzzword!"</w:t>
      </w:r>
    </w:p>
    <w:p>
      <w:r>
        <w:rPr>
          <w:b/>
          <w:u w:val="single"/>
        </w:rPr>
        <w:t>270326</w:t>
      </w:r>
    </w:p>
    <w:p>
      <w:r>
        <w:t>Blackwater founder held secret Seychelles meeting to establish Trump-Putin back channel https://t.co/jp5lBRRV6m</w:t>
      </w:r>
    </w:p>
    <w:p>
      <w:r>
        <w:rPr>
          <w:b/>
          <w:u w:val="single"/>
        </w:rPr>
        <w:t>270327</w:t>
      </w:r>
    </w:p>
    <w:p>
      <w:r>
        <w:t>Brickworks Nightclub</w:t>
        <w:br/>
        <w:t xml:space="preserve">Biggest Saturday party in town tonight </w:t>
        <w:br/>
        <w:t>Disciples &amp;amp; Third Party https://t.co/UECbjWDnHs</w:t>
      </w:r>
    </w:p>
    <w:p>
      <w:r>
        <w:rPr>
          <w:b/>
          <w:u w:val="single"/>
        </w:rPr>
        <w:t>270328</w:t>
      </w:r>
    </w:p>
    <w:p>
      <w:r>
        <w:t>Pepsi pulls controversial Kendall Jenner ad, says it "missed the mark" https://t.co/mTkSiRuP0Z by #cnnbrk via @c0nvey https://t.co/xAVmSpcWfO</w:t>
      </w:r>
    </w:p>
    <w:p>
      <w:r>
        <w:rPr>
          <w:b/>
          <w:u w:val="single"/>
        </w:rPr>
        <w:t>270329</w:t>
      </w:r>
    </w:p>
    <w:p>
      <w:r>
        <w:t>1/2 discussion session coming up for sex positive groups on policy building and consent violation reports #yeg #consent</w:t>
      </w:r>
    </w:p>
    <w:p>
      <w:r>
        <w:rPr>
          <w:b/>
          <w:u w:val="single"/>
        </w:rPr>
        <w:t>270330</w:t>
      </w:r>
    </w:p>
    <w:p>
      <w:r>
        <w:t>The Liberal, Main Stream Media have ignored the situation that Sweden has found itself in.</w:t>
        <w:br/>
        <w:br/>
        <w:t xml:space="preserve">Now look what's happened! </w:t>
        <w:br/>
        <w:br/>
        <w:t>Time to wakey wakey.</w:t>
      </w:r>
    </w:p>
    <w:p>
      <w:r>
        <w:rPr>
          <w:b/>
          <w:u w:val="single"/>
        </w:rPr>
        <w:t>270331</w:t>
      </w:r>
    </w:p>
    <w:p>
      <w:r>
        <w:t>Star spotting at IPL 2016 https://t.co/0yud0iSpf5 Delite Rabina accept ASSAM,is too much cutie n I am one of d admire of "the RABINA TENDON"</w:t>
      </w:r>
    </w:p>
    <w:p>
      <w:r>
        <w:rPr>
          <w:b/>
          <w:u w:val="single"/>
        </w:rPr>
        <w:t>270332</w:t>
      </w:r>
    </w:p>
    <w:p>
      <w:r>
        <w:t>Doing our part to keep the trails clean. #missionBC #heritagepark #Springcleaning #teachablemoment https://t.co/vQ8zddFbom</w:t>
      </w:r>
    </w:p>
    <w:p>
      <w:r>
        <w:rPr>
          <w:b/>
          <w:u w:val="single"/>
        </w:rPr>
        <w:t>270333</w:t>
      </w:r>
    </w:p>
    <w:p>
      <w:r>
        <w:t>M5.2 #earthquake (#sismo) strikes 63 km NW of #David (#Panama) 21 min ago. Read witnesses' stories &amp;amp; share yours: https://t.co/6L559Gkoki</w:t>
      </w:r>
    </w:p>
    <w:p>
      <w:r>
        <w:rPr>
          <w:b/>
          <w:u w:val="single"/>
        </w:rPr>
        <w:t>270334</w:t>
      </w:r>
    </w:p>
    <w:p>
      <w:r>
        <w:t>PUTIN’S SUBVERSION OF FREE WEST</w:t>
        <w:br/>
        <w:br/>
        <w:t>Putin's KGB Long Range Plans Explained by His Communist Mentor: MIKHAIL... https://t.co/Im3pzJb991</w:t>
      </w:r>
    </w:p>
    <w:p>
      <w:r>
        <w:rPr>
          <w:b/>
          <w:u w:val="single"/>
        </w:rPr>
        <w:t>270335</w:t>
      </w:r>
    </w:p>
    <w:p>
      <w:r>
        <w:t>Iggy Azalea Says She Lost 15 Pounds in a Week From Twerking #Health #SexLife #DietTips #SexualHealth https://t.co/9wm3mkVq9A</w:t>
      </w:r>
    </w:p>
    <w:p>
      <w:r>
        <w:rPr>
          <w:b/>
          <w:u w:val="single"/>
        </w:rPr>
        <w:t>270336</w:t>
      </w:r>
    </w:p>
    <w:p>
      <w:r>
        <w:t>Wear something BLUE today to show support for #autismawarenessday #DifferentNotLess @HOPEforAutismNL https://t.co/VVaYLST4hg</w:t>
      </w:r>
    </w:p>
    <w:p>
      <w:r>
        <w:rPr>
          <w:b/>
          <w:u w:val="single"/>
        </w:rPr>
        <w:t>270337</w:t>
      </w:r>
    </w:p>
    <w:p>
      <w:r>
        <w:t>You are trying a new approach to doing your chores today. You ... More for Leo https://t.co/KrFLu2TlGO</w:t>
      </w:r>
    </w:p>
    <w:p>
      <w:r>
        <w:rPr>
          <w:b/>
          <w:u w:val="single"/>
        </w:rPr>
        <w:t>270338</w:t>
      </w:r>
    </w:p>
    <w:p>
      <w:r>
        <w:t>Three-time world’s best bar uses slushie machine to make #cocktails refreshing &amp;amp; easy to serve. #DrinkIndustryJuice https://t.co/m09ix4aEKe</w:t>
      </w:r>
    </w:p>
    <w:p>
      <w:r>
        <w:rPr>
          <w:b/>
          <w:u w:val="single"/>
        </w:rPr>
        <w:t>270339</w:t>
      </w:r>
    </w:p>
    <w:p>
      <w:r>
        <w:t>PR 3352 see RT from @special_events  Plan menu/activities 400 person conference using ideas from article. +30 pts today's quiz. Due 4/6</w:t>
      </w:r>
    </w:p>
    <w:p>
      <w:r>
        <w:rPr>
          <w:b/>
          <w:u w:val="single"/>
        </w:rPr>
        <w:t>270340</w:t>
      </w:r>
    </w:p>
    <w:p>
      <w:r>
        <w:t>@BumillerNYT Bannon would be forced to stay cause he knows too much and would flip. #Blackmail #Russiagate</w:t>
      </w:r>
    </w:p>
    <w:p>
      <w:r>
        <w:rPr>
          <w:b/>
          <w:u w:val="single"/>
        </w:rPr>
        <w:t>270341</w:t>
      </w:r>
    </w:p>
    <w:p>
      <w:r>
        <w:t>@YoungMedProject @reinosooo @jhehero you're a straight hoe if you let someone spit on you and get away with it. Most disrespectful act</w:t>
      </w:r>
    </w:p>
    <w:p>
      <w:r>
        <w:rPr>
          <w:b/>
          <w:u w:val="single"/>
        </w:rPr>
        <w:t>270342</w:t>
      </w:r>
    </w:p>
    <w:p>
      <w:r>
        <w:t>Mermaid Tail Blanket for Baby  Mermaid by WarmingHeartsCrochet https://t.co/qYiR4zZYmt via @Etsy #etsysotd</w:t>
      </w:r>
    </w:p>
    <w:p>
      <w:r>
        <w:rPr>
          <w:b/>
          <w:u w:val="single"/>
        </w:rPr>
        <w:t>270343</w:t>
      </w:r>
    </w:p>
    <w:p>
      <w:r>
        <w:t>Canon's PowerShot SX730 HS travel zoom offers 40x lens in a very small package https://t.co/CWo1qkzKvh #photography</w:t>
      </w:r>
    </w:p>
    <w:p>
      <w:r>
        <w:rPr>
          <w:b/>
          <w:u w:val="single"/>
        </w:rPr>
        <w:t>270344</w:t>
      </w:r>
    </w:p>
    <w:p>
      <w:r>
        <w:t>HUGO BOSS MEN'S SMART HOLDALL GYM SPORTS BAG. TRAVEL WEEKEND BAG *NEW Hugo ... https://t.co/kS1PyChqbT via @AmazonUK</w:t>
      </w:r>
    </w:p>
    <w:p>
      <w:r>
        <w:rPr>
          <w:b/>
          <w:u w:val="single"/>
        </w:rPr>
        <w:t>270345</w:t>
      </w:r>
    </w:p>
    <w:p>
      <w:r>
        <w:t>I uploaded a new episode, "Baseball and the Youth. It's just not clicking", on #spreaker https://t.co/1FjvHLDK2L</w:t>
      </w:r>
    </w:p>
    <w:p>
      <w:r>
        <w:rPr>
          <w:b/>
          <w:u w:val="single"/>
        </w:rPr>
        <w:t>270346</w:t>
      </w:r>
    </w:p>
    <w:p>
      <w:r>
        <w:t>@ProjetoooHelp @radiodisney No Control HARRY KING</w:t>
        <w:br/>
        <w:t>I vote for #OneDirection  #YouKnowYouLoveThem @radiodisney</w:t>
      </w:r>
    </w:p>
    <w:p>
      <w:r>
        <w:rPr>
          <w:b/>
          <w:u w:val="single"/>
        </w:rPr>
        <w:t>270347</w:t>
      </w:r>
    </w:p>
    <w:p>
      <w:r>
        <w:t>@morgan_su Thx for enrolling in #AmexGift offer. Spend w/connected Card &amp;amp; receive credit. Terms: https://t.co/wl2hGhDhuz</w:t>
      </w:r>
    </w:p>
    <w:p>
      <w:r>
        <w:rPr>
          <w:b/>
          <w:u w:val="single"/>
        </w:rPr>
        <w:t>270348</w:t>
      </w:r>
    </w:p>
    <w:p>
      <w:r>
        <w:t>Celebrating another FITWHEY Fan Friday! This one goes to @roariorfit &amp;amp; friends💃🏻💪🏽 Nothing like a refreshing, protein-filled FITWHEY🌟 https://t.co/UUTTpaKZgl</w:t>
      </w:r>
    </w:p>
    <w:p>
      <w:r>
        <w:rPr>
          <w:b/>
          <w:u w:val="single"/>
        </w:rPr>
        <w:t>270349</w:t>
      </w:r>
    </w:p>
    <w:p>
      <w:r>
        <w:t>@maddow It is so great that MSNBC finds it in the heart to hire the mentally challenged like yourself. Are you taking your Qlanzapine?</w:t>
      </w:r>
    </w:p>
    <w:p>
      <w:r>
        <w:rPr>
          <w:b/>
          <w:u w:val="single"/>
        </w:rPr>
        <w:t>270350</w:t>
      </w:r>
    </w:p>
    <w:p>
      <w:r>
        <w:t>A US Special operations soldier has been killed in Afghanistan https://t.co/kRq3uyJD05 by #CNNPolitics via @c0nvey https://t.co/w9ZOVTuRaV</w:t>
      </w:r>
    </w:p>
    <w:p>
      <w:r>
        <w:rPr>
          <w:b/>
          <w:u w:val="single"/>
        </w:rPr>
        <w:t>270351</w:t>
      </w:r>
    </w:p>
    <w:p>
      <w:r>
        <w:t>3 people followed me and one person unfollowed me // automatically checked by https://t.co/ilGJdHNHaj</w:t>
      </w:r>
    </w:p>
    <w:p>
      <w:r>
        <w:rPr>
          <w:b/>
          <w:u w:val="single"/>
        </w:rPr>
        <w:t>270352</w:t>
      </w:r>
    </w:p>
    <w:p>
      <w:r>
        <w:t>Philippines Leader Vows to Pardon Police Accused in Mayor’s Death https://t.co/g3ZTBBjWqD https://t.co/8ugwIFfnEU</w:t>
      </w:r>
    </w:p>
    <w:p>
      <w:r>
        <w:rPr>
          <w:b/>
          <w:u w:val="single"/>
        </w:rPr>
        <w:t>270353</w:t>
      </w:r>
    </w:p>
    <w:p>
      <w:r>
        <w:t xml:space="preserve">"im calling mom" 😂 </w:t>
        <w:br/>
        <w:br/>
        <w:t>https://t.co/Z7HplMfoTo</w:t>
        <w:br/>
        <w:br/>
        <w:t>like&amp;amp;sub👍🏻</w:t>
        <w:br/>
        <w:br/>
        <w:t xml:space="preserve">#DolanTwinsNewVideo </w:t>
        <w:br/>
        <w:t xml:space="preserve">@EthanDolan @GraysonDolan </w:t>
        <w:br/>
        <w:t>follow? ily💜 60</w:t>
      </w:r>
    </w:p>
    <w:p>
      <w:r>
        <w:rPr>
          <w:b/>
          <w:u w:val="single"/>
        </w:rPr>
        <w:t>270354</w:t>
      </w:r>
    </w:p>
    <w:p>
      <w:r>
        <w:t>April has arrived and we're getting science-y! Well, science fiction! Who doesn't love Star Wars, Astroboy, Doctor Who &amp;amp; Robby the Robot?</w:t>
      </w:r>
    </w:p>
    <w:p>
      <w:r>
        <w:rPr>
          <w:b/>
          <w:u w:val="single"/>
        </w:rPr>
        <w:t>270355</w:t>
      </w:r>
    </w:p>
    <w:p>
      <w:r>
        <w:t>Children are becoming more aware of nits, by letting them make it a game, it gives them confidence to tell someone. #Children #Humour #Fun https://t.co/YF3utwsmLV</w:t>
      </w:r>
    </w:p>
    <w:p>
      <w:r>
        <w:rPr>
          <w:b/>
          <w:u w:val="single"/>
        </w:rPr>
        <w:t>270356</w:t>
      </w:r>
    </w:p>
    <w:p>
      <w:r>
        <w:t>Meanwhile, one of the arguments for allowing ISP's to sell your data is "to create more jobs". because fuck logic! https://t.co/G5yC5c5xLk</w:t>
      </w:r>
    </w:p>
    <w:p>
      <w:r>
        <w:rPr>
          <w:b/>
          <w:u w:val="single"/>
        </w:rPr>
        <w:t>270357</w:t>
      </w:r>
    </w:p>
    <w:p>
      <w:r>
        <w:t>We're adding more speakers to an already great lineup. Check out @TheIOSummit and join us! https://t.co/br2b7q8D7H</w:t>
      </w:r>
    </w:p>
    <w:p>
      <w:r>
        <w:rPr>
          <w:b/>
          <w:u w:val="single"/>
        </w:rPr>
        <w:t>270358</w:t>
      </w:r>
    </w:p>
    <w:p>
      <w:r>
        <w:t>Literally just off the plane in Beijing and we're screening to an audience at @TheHutong. Good to be back!</w:t>
      </w:r>
    </w:p>
    <w:p>
      <w:r>
        <w:rPr>
          <w:b/>
          <w:u w:val="single"/>
        </w:rPr>
        <w:t>270359</w:t>
      </w:r>
    </w:p>
    <w:p>
      <w:r>
        <w:t>Enter to win a copy of #ZeldaBOTW and more awesome prizes, thanks to @AbdallahNATION and @ZeldaUniverse: https://t.co/MI1m22UT2J</w:t>
      </w:r>
    </w:p>
    <w:p>
      <w:r>
        <w:rPr>
          <w:b/>
          <w:u w:val="single"/>
        </w:rPr>
        <w:t>270360</w:t>
      </w:r>
    </w:p>
    <w:p>
      <w:r>
        <w:t>#祝EndlessSHOCK帝劇千穐楽で1500公演達成 #1500回のありがとう</w:t>
        <w:br/>
        <w:t>「Endless SHOCK」 Original Sound Track 2　4/19日発売</w:t>
        <w:br/>
        <w:t>https://t.co/6ykO2BSQGr … https://t.co/0pylBVgT1l</w:t>
      </w:r>
    </w:p>
    <w:p>
      <w:r>
        <w:rPr>
          <w:b/>
          <w:u w:val="single"/>
        </w:rPr>
        <w:t>270361</w:t>
      </w:r>
    </w:p>
    <w:p>
      <w:r>
        <w:t>Case-It Case-it Universal 2-Inch 3-Ring Zipper Binder, Holds 13 Inch Laptop, https://t.co/sWaOhe2zWC https://t.co/8Sgjp9Rf8k</w:t>
      </w:r>
    </w:p>
    <w:p>
      <w:r>
        <w:rPr>
          <w:b/>
          <w:u w:val="single"/>
        </w:rPr>
        <w:t>270362</w:t>
      </w:r>
    </w:p>
    <w:p>
      <w:r>
        <w:t>Cameron Dallas with fans today shooting for Dolce &amp;amp; Gabbana in Palermo, Italy https://t.co/iFCCbzLnhs</w:t>
      </w:r>
    </w:p>
    <w:p>
      <w:r>
        <w:rPr>
          <w:b/>
          <w:u w:val="single"/>
        </w:rPr>
        <w:t>270363</w:t>
      </w:r>
    </w:p>
    <w:p>
      <w:r>
        <w:t>Did you know... legend would have us believe that the cappuccino is named after the famed Capuchin monks? #factfriday #sapeviche https://t.co/EjhKjYKeWU</w:t>
      </w:r>
    </w:p>
    <w:p>
      <w:r>
        <w:rPr>
          <w:b/>
          <w:u w:val="single"/>
        </w:rPr>
        <w:t>270364</w:t>
      </w:r>
    </w:p>
    <w:p>
      <w:r>
        <w:t>[170408] 5th ;;  Thank you you all for coming into my life 💕 Too old for long cheesy dedis, love you all till I cannot anymore. https://t.co/ve7yodBhIz</w:t>
      </w:r>
    </w:p>
    <w:p>
      <w:r>
        <w:rPr>
          <w:b/>
          <w:u w:val="single"/>
        </w:rPr>
        <w:t>270365</w:t>
      </w:r>
    </w:p>
    <w:p>
      <w:r>
        <w:t>Your current superpower is the ability to discern when to push... More for Leo https://t.co/SdzsNhZPdb</w:t>
      </w:r>
    </w:p>
    <w:p>
      <w:r>
        <w:rPr>
          <w:b/>
          <w:u w:val="single"/>
        </w:rPr>
        <w:t>270366</w:t>
      </w:r>
    </w:p>
    <w:p>
      <w:r>
        <w:t>Senate gambling proposal could lead to 1250 new jobs in Washington County https://t.co/iMBigREO7c #GamingRequired #Casino #TribalGaming</w:t>
      </w:r>
    </w:p>
    <w:p>
      <w:r>
        <w:rPr>
          <w:b/>
          <w:u w:val="single"/>
        </w:rPr>
        <w:t>270367</w:t>
      </w:r>
    </w:p>
    <w:p>
      <w:r>
        <w:t>Top story: Cramville: Ameerpet, India’s unofficial IT training hub | The Econom… https://t.co/N0K0GwoV6r, see more https://t.co/uegVUITF3B</w:t>
      </w:r>
    </w:p>
    <w:p>
      <w:r>
        <w:rPr>
          <w:b/>
          <w:u w:val="single"/>
        </w:rPr>
        <w:t>270368</w:t>
      </w:r>
    </w:p>
    <w:p>
      <w:r>
        <w:t>.@SenAngusKing, the Senate should be a check on POTUS. Don’t change the rules for @realdonaldtrump. #ResistGorsuch https://t.co/KOb6OGK9vQ</w:t>
      </w:r>
    </w:p>
    <w:p>
      <w:r>
        <w:rPr>
          <w:b/>
          <w:u w:val="single"/>
        </w:rPr>
        <w:t>270369</w:t>
      </w:r>
    </w:p>
    <w:p>
      <w:r>
        <w:t>Matthew 8:27 "What manner of man is this, that even the winds and the sea obey him!" https://t.co/d1snElab0K</w:t>
      </w:r>
    </w:p>
    <w:p>
      <w:r>
        <w:rPr>
          <w:b/>
          <w:u w:val="single"/>
        </w:rPr>
        <w:t>270370</w:t>
      </w:r>
    </w:p>
    <w:p>
      <w:r>
        <w:t>Great story!  Accepted, 8 times over: Ohio quadruplets earn spots at Yale, Harvard https://t.co/RYZZTO7kqN</w:t>
      </w:r>
    </w:p>
    <w:p>
      <w:r>
        <w:rPr>
          <w:b/>
          <w:u w:val="single"/>
        </w:rPr>
        <w:t>270371</w:t>
      </w:r>
    </w:p>
    <w:p>
      <w:r>
        <w:t>Just keep moving forward and don’t give a shit about what anybody thinks-Johnny Depp</w:t>
        <w:br/>
        <w:t>https://t.co/IaZypcwj0d</w:t>
        <w:br/>
        <w:t>https://t.co/4hF4BhwCJM</w:t>
        <w:br/>
        <w:t>#quotes</w:t>
      </w:r>
    </w:p>
    <w:p>
      <w:r>
        <w:rPr>
          <w:b/>
          <w:u w:val="single"/>
        </w:rPr>
        <w:t>270372</w:t>
      </w:r>
    </w:p>
    <w:p>
      <w:r>
        <w:t>These girls...endlessly silly but hard workers! 💗my #dance students  (while working on their #flexibility 🤗) #DanceTeacher https://t.co/5bXP8btIKP</w:t>
      </w:r>
    </w:p>
    <w:p>
      <w:r>
        <w:rPr>
          <w:b/>
          <w:u w:val="single"/>
        </w:rPr>
        <w:t>270373</w:t>
      </w:r>
    </w:p>
    <w:p>
      <w:r>
        <w:t>i swear im not really that much  a taehyung supremist i jjst happened to be listening to that song and i needed to send someone that picture</w:t>
      </w:r>
    </w:p>
    <w:p>
      <w:r>
        <w:rPr>
          <w:b/>
          <w:u w:val="single"/>
        </w:rPr>
        <w:t>270374</w:t>
      </w:r>
    </w:p>
    <w:p>
      <w:r>
        <w:t>[Derek Kane] Data Science - Part I - Sustaining Predictive Analytics Capabilities https://t.co/0SoEd2H1hG</w:t>
      </w:r>
    </w:p>
    <w:p>
      <w:r>
        <w:rPr>
          <w:b/>
          <w:u w:val="single"/>
        </w:rPr>
        <w:t>270375</w:t>
      </w:r>
    </w:p>
    <w:p>
      <w:r>
        <w:t>I feel honored as a Carat because Chan chose to share this milestone with us 💎 https://t.co/BpiYUnp86h</w:t>
      </w:r>
    </w:p>
    <w:p>
      <w:r>
        <w:rPr>
          <w:b/>
          <w:u w:val="single"/>
        </w:rPr>
        <w:t>270376</w:t>
      </w:r>
    </w:p>
    <w:p>
      <w:r>
        <w:t>Get your tickets now at Superstar Jewelry Plies Easter Sunday legendssportbar will be a… https://t.co/eihyOhYfc3</w:t>
      </w:r>
    </w:p>
    <w:p>
      <w:r>
        <w:rPr>
          <w:b/>
          <w:u w:val="single"/>
        </w:rPr>
        <w:t>270377</w:t>
      </w:r>
    </w:p>
    <w:p>
      <w:r>
        <w:t>Our classic Cosmetics Case, perfect for all your essentials!💋 #beauty #cosmetics #makeup… https://t.co/KyOMAbjzf3</w:t>
      </w:r>
    </w:p>
    <w:p>
      <w:r>
        <w:rPr>
          <w:b/>
          <w:u w:val="single"/>
        </w:rPr>
        <w:t>270378</w:t>
      </w:r>
    </w:p>
    <w:p>
      <w:r>
        <w:t>@DoomJX @TheWalkingDead @WalkingDead_AMC @ImageComics @Skybound @UndeadWalkingFS New follower here. Anything else I need to do to be a part of your giveaway?</w:t>
      </w:r>
    </w:p>
    <w:p>
      <w:r>
        <w:rPr>
          <w:b/>
          <w:u w:val="single"/>
        </w:rPr>
        <w:t>270379</w:t>
      </w:r>
    </w:p>
    <w:p>
      <w:r>
        <w:t>You are determined to do everything you can to accomplish your... More for Cancer https://t.co/MMJt59DLq9</w:t>
      </w:r>
    </w:p>
    <w:p>
      <w:r>
        <w:rPr>
          <w:b/>
          <w:u w:val="single"/>
        </w:rPr>
        <w:t>270380</w:t>
      </w:r>
    </w:p>
    <w:p>
      <w:r>
        <w:t>Top story: #Hotels auf #WellPresso Hotel Balboa on Twitter: "Hotel Balboa, el m… https://t.co/HpYs6SnFjc, see more https://t.co/xer2O2ZM12</w:t>
      </w:r>
    </w:p>
    <w:p>
      <w:r>
        <w:rPr>
          <w:b/>
          <w:u w:val="single"/>
        </w:rPr>
        <w:t>270381</w:t>
      </w:r>
    </w:p>
    <w:p>
      <w:r>
        <w:t>I still have this #WildCATS #1 and another copy signed by Jim Lee! Good times. https://t.co/4jayKWuLj3</w:t>
      </w:r>
    </w:p>
    <w:p>
      <w:r>
        <w:rPr>
          <w:b/>
          <w:u w:val="single"/>
        </w:rPr>
        <w:t>270382</w:t>
      </w:r>
    </w:p>
    <w:p>
      <w:r>
        <w:t>@OGMaco It's actually pretty funny that og waco still trying to make a comeback in the rap game ded💀</w:t>
      </w:r>
    </w:p>
    <w:p>
      <w:r>
        <w:rPr>
          <w:b/>
          <w:u w:val="single"/>
        </w:rPr>
        <w:t>270383</w:t>
      </w:r>
    </w:p>
    <w:p>
      <w:r>
        <w:t>#housesitting 3 labradors small acreage shops nearby - Fri, 5th May 2017 (Australia) https://t.co/mIhpGhqKOa</w:t>
      </w:r>
    </w:p>
    <w:p>
      <w:r>
        <w:rPr>
          <w:b/>
          <w:u w:val="single"/>
        </w:rPr>
        <w:t>270384</w:t>
      </w:r>
    </w:p>
    <w:p>
      <w:r>
        <w:t>contact@childabuseroyalcommission.gov.au: Investigate Child Sexual Abuse Within Islamic Organisations - Sign the... https://t.co/RdWQZMrAXR</w:t>
      </w:r>
    </w:p>
    <w:p>
      <w:r>
        <w:rPr>
          <w:b/>
          <w:u w:val="single"/>
        </w:rPr>
        <w:t>270385</w:t>
      </w:r>
    </w:p>
    <w:p>
      <w:r>
        <w:t>https://t.co/dBJHeDwfky "Syria was a false flag. I know it, you know it, President Trump knows it. Enough with the concern trolling, we ar…</w:t>
      </w:r>
    </w:p>
    <w:p>
      <w:r>
        <w:rPr>
          <w:b/>
          <w:u w:val="single"/>
        </w:rPr>
        <w:t>270386</w:t>
      </w:r>
    </w:p>
    <w:p>
      <w:r>
        <w:t>Ilex mitis (Aquifoliaceae) or Hazondrano (Malagasy name) means "water tree": a plant that may be a water-ground indicator @TeamKMCC https://t.co/knumgr3X0w</w:t>
      </w:r>
    </w:p>
    <w:p>
      <w:r>
        <w:rPr>
          <w:b/>
          <w:u w:val="single"/>
        </w:rPr>
        <w:t>270387</w:t>
      </w:r>
    </w:p>
    <w:p>
      <w:r>
        <w:t>I liked a @YouTube video from @pmjofficial https://t.co/JR1SS73PYn All The Small Things - Postmodern Jukebox ft. Puddles Pity Party</w:t>
      </w:r>
    </w:p>
    <w:p>
      <w:r>
        <w:rPr>
          <w:b/>
          <w:u w:val="single"/>
        </w:rPr>
        <w:t>270388</w:t>
      </w:r>
    </w:p>
    <w:p>
      <w:r>
        <w:t>The couple have been spotted enjoying a cosy dinner during date night in New York: https://t.co/ZPxyRB7VHB https://t.co/KBMNGISqQV</w:t>
      </w:r>
    </w:p>
    <w:p>
      <w:r>
        <w:rPr>
          <w:b/>
          <w:u w:val="single"/>
        </w:rPr>
        <w:t>270389</w:t>
      </w:r>
    </w:p>
    <w:p>
      <w:r>
        <w:t>🎰 Qualify for up to 25 free spins by playing our top Vegas titles.</w:t>
        <w:br/>
        <w:br/>
        <w:t>📄 T&amp;amp;Cs apply &amp;gt; https://t.co/rSM4gCuS49. https://t.co/yHCBn6iiSR</w:t>
      </w:r>
    </w:p>
    <w:p>
      <w:r>
        <w:rPr>
          <w:b/>
          <w:u w:val="single"/>
        </w:rPr>
        <w:t>270390</w:t>
      </w:r>
    </w:p>
    <w:p>
      <w:r>
        <w:t>@WillGrayGC They're criticising him here for it. Seems like a very clear psychological move and if there's one thing I wouldn't question him on...</w:t>
      </w:r>
    </w:p>
    <w:p>
      <w:r>
        <w:rPr>
          <w:b/>
          <w:u w:val="single"/>
        </w:rPr>
        <w:t>270391</w:t>
      </w:r>
    </w:p>
    <w:p>
      <w:r>
        <w:t>Some scholars state that there are scientific information In the #Quran which agrees with modern science #ep3_M&amp;amp;S https://t.co/eTWtbo6Cvv</w:t>
      </w:r>
    </w:p>
    <w:p>
      <w:r>
        <w:rPr>
          <w:b/>
          <w:u w:val="single"/>
        </w:rPr>
        <w:t>270392</w:t>
      </w:r>
    </w:p>
    <w:p>
      <w:r>
        <w:t>I added a video to a @YouTube playlist https://t.co/I8Mnfvk1A3 Jurassic World 2 - First Look - Flix Movies</w:t>
      </w:r>
    </w:p>
    <w:p>
      <w:r>
        <w:rPr>
          <w:b/>
          <w:u w:val="single"/>
        </w:rPr>
        <w:t>270393</w:t>
      </w:r>
    </w:p>
    <w:p>
      <w:r>
        <w:t>Bought some new #fabric today for my #sewing class. Left is for more cushions, right is for my… https://t.co/iqq0GcT4Z4</w:t>
      </w:r>
    </w:p>
    <w:p>
      <w:r>
        <w:rPr>
          <w:b/>
          <w:u w:val="single"/>
        </w:rPr>
        <w:t>270394</w:t>
      </w:r>
    </w:p>
    <w:p>
      <w:r>
        <w:t>Ontario second-worst economy for young people in Canada: report</w:t>
        <w:br/>
        <w:t>https://t.co/i8jgrSHxPc via @CBCCanada https://t.co/2zxiGAGcRS</w:t>
      </w:r>
    </w:p>
    <w:p>
      <w:r>
        <w:rPr>
          <w:b/>
          <w:u w:val="single"/>
        </w:rPr>
        <w:t>270395</w:t>
      </w:r>
    </w:p>
    <w:p>
      <w:r>
        <w:t>@EatsTreats Whod'a be left, Rat-face Beady-eyed boot-licker Hannity ? Even as the inventor of "Fake News", their days are numbered​....</w:t>
      </w:r>
    </w:p>
    <w:p>
      <w:r>
        <w:rPr>
          <w:b/>
          <w:u w:val="single"/>
        </w:rPr>
        <w:t>270396</w:t>
      </w:r>
    </w:p>
    <w:p>
      <w:r>
        <w:t>LRT FHAJJGSFGJ CUTE GIRLS IN SHORT WHITE DRESSES I'M DYING &amp;amp; DEAD i'm gonna...go watch that MV i guess...</w:t>
      </w:r>
    </w:p>
    <w:p>
      <w:r>
        <w:rPr>
          <w:b/>
          <w:u w:val="single"/>
        </w:rPr>
        <w:t>270397</w:t>
      </w:r>
    </w:p>
    <w:p>
      <w:r>
        <w:t>@ItsBamBamA See the light as it shines on the sale, it calls you! Haha panahon mo na ito xD https://t.co/w3GgwOKdkl</w:t>
      </w:r>
    </w:p>
    <w:p>
      <w:r>
        <w:rPr>
          <w:b/>
          <w:u w:val="single"/>
        </w:rPr>
        <w:t>270398</w:t>
      </w:r>
    </w:p>
    <w:p>
      <w:r>
        <w:t>More than 1 in 5 U.S. adults were infected by a type of high-risk HPV, CDC report shows https://t.co/FKbLGkBJw3</w:t>
      </w:r>
    </w:p>
    <w:p>
      <w:r>
        <w:rPr>
          <w:b/>
          <w:u w:val="single"/>
        </w:rPr>
        <w:t>270399</w:t>
      </w:r>
    </w:p>
    <w:p>
      <w:r>
        <w:t>Just finished a Ride on Strava for 1 hour, 38 minutes, 17 seconds going 9221.0m. https://t.co/DjAvO42xaW https://t.co/kZhFBScGGm</w:t>
      </w:r>
    </w:p>
    <w:p>
      <w:r>
        <w:rPr>
          <w:b/>
          <w:u w:val="single"/>
        </w:rPr>
        <w:t>270400</w:t>
      </w:r>
    </w:p>
    <w:p>
      <w:r>
        <w:t>The UK, EU, Spain especially, and world need sound new political theory to fix the economic frustrations that led to #brexit #Gibraltar https://t.co/2oSP2C30UN</w:t>
      </w:r>
    </w:p>
    <w:p>
      <w:r>
        <w:rPr>
          <w:b/>
          <w:u w:val="single"/>
        </w:rPr>
        <w:t>270401</w:t>
      </w:r>
    </w:p>
    <w:p>
      <w:r>
        <w:t>@prettyb0yfredo thanks bro back at u hearing ur story of coming from living in the ghetto to where u are now thats a true blessung bro #ssh</w:t>
      </w:r>
    </w:p>
    <w:p>
      <w:r>
        <w:rPr>
          <w:b/>
          <w:u w:val="single"/>
        </w:rPr>
        <w:t>270402</w:t>
      </w:r>
    </w:p>
    <w:p>
      <w:r>
        <w:t>@danisnotonfire @SusanWojcicki @AmazingPhil why do you tag you and phil?Like we would think that you are the curtains in the background</w:t>
      </w:r>
    </w:p>
    <w:p>
      <w:r>
        <w:rPr>
          <w:b/>
          <w:u w:val="single"/>
        </w:rPr>
        <w:t>270403</w:t>
      </w:r>
    </w:p>
    <w:p>
      <w:r>
        <w:t>First panel: "The #ACA: Achievements, Challenges and What Comes Next", moderated by Professor Sara Rosenbaum https://t.co/HJXMRRALhp</w:t>
      </w:r>
    </w:p>
    <w:p>
      <w:r>
        <w:rPr>
          <w:b/>
          <w:u w:val="single"/>
        </w:rPr>
        <w:t>270404</w:t>
      </w:r>
    </w:p>
    <w:p>
      <w:r>
        <w:t>Trump keeps talking about the dems losing the election like it happened last week... you won, nice, now do your job pls</w:t>
      </w:r>
    </w:p>
    <w:p>
      <w:r>
        <w:rPr>
          <w:b/>
          <w:u w:val="single"/>
        </w:rPr>
        <w:t>270405</w:t>
      </w:r>
    </w:p>
    <w:p>
      <w:r>
        <w:t>The conversations I hear between the moms at the park are unbelievable. Currently listening to this woman talk about her painful hemorrhoid😕</w:t>
      </w:r>
    </w:p>
    <w:p>
      <w:r>
        <w:rPr>
          <w:b/>
          <w:u w:val="single"/>
        </w:rPr>
        <w:t>270406</w:t>
      </w:r>
    </w:p>
    <w:p>
      <w:r>
        <w:t>Wash away the summer morning lethargy with a glass of water.</w:t>
        <w:br/>
        <w:t>#DrinkWater #Summer #HealthCare #ZydusCare #ZydusHospitals #Ahmedabad https://t.co/ympmAJ0Buf</w:t>
      </w:r>
    </w:p>
    <w:p>
      <w:r>
        <w:rPr>
          <w:b/>
          <w:u w:val="single"/>
        </w:rPr>
        <w:t>270407</w:t>
      </w:r>
    </w:p>
    <w:p>
      <w:r>
        <w:t>@Christiana1987 So what used to be a gleeful public exercise no longer seems exciting. Hmn.. I wonder why?</w:t>
      </w:r>
    </w:p>
    <w:p>
      <w:r>
        <w:rPr>
          <w:b/>
          <w:u w:val="single"/>
        </w:rPr>
        <w:t>270408</w:t>
      </w:r>
    </w:p>
    <w:p>
      <w:r>
        <w:t>Macau Ferry Terminal @ Shun Tak – always great to be here! https://t.co/FFPrPrKjXJ https://t.co/7pApo8kq2h #bitcoin</w:t>
      </w:r>
    </w:p>
    <w:p>
      <w:r>
        <w:rPr>
          <w:b/>
          <w:u w:val="single"/>
        </w:rPr>
        <w:t>270409</w:t>
      </w:r>
    </w:p>
    <w:p>
      <w:r>
        <w:t>You like funny videos? You gotta check these guys out then https://t.co/y7ztbI67Ug @UpTilNoon https://t.co/2bBL835o3Z #UpTilNoon #UTN</w:t>
      </w:r>
    </w:p>
    <w:p>
      <w:r>
        <w:rPr>
          <w:b/>
          <w:u w:val="single"/>
        </w:rPr>
        <w:t>270410</w:t>
      </w:r>
    </w:p>
    <w:p>
      <w:r>
        <w:t>It's nearly impossible to see the downside of a plan today. In... More for Sagittarius https://t.co/DGPDFF1FEF</w:t>
      </w:r>
    </w:p>
    <w:p>
      <w:r>
        <w:rPr>
          <w:b/>
          <w:u w:val="single"/>
        </w:rPr>
        <w:t>270411</w:t>
      </w:r>
    </w:p>
    <w:p>
      <w:r>
        <w:t>I wish I could feel the adrenaline moving through my body by jack johnson from jack and jack have followed me</w:t>
      </w:r>
    </w:p>
    <w:p>
      <w:r>
        <w:rPr>
          <w:b/>
          <w:u w:val="single"/>
        </w:rPr>
        <w:t>270412</w:t>
      </w:r>
    </w:p>
    <w:p>
      <w:r>
        <w:t>I Entered @LTZONDA's £1,200 Custom Gaming PC GIVEAWAY! - You can enter too, Click here: https://t.co/Exu6ZjMRna</w:t>
      </w:r>
    </w:p>
    <w:p>
      <w:r>
        <w:rPr>
          <w:b/>
          <w:u w:val="single"/>
        </w:rPr>
        <w:t>270413</w:t>
      </w:r>
    </w:p>
    <w:p>
      <w:r>
        <w:t>Vote now: Do you think students should have access to Wi-Fi on school buses? YES or NO https://t.co/FjNSOECv3R</w:t>
      </w:r>
    </w:p>
    <w:p>
      <w:r>
        <w:rPr>
          <w:b/>
          <w:u w:val="single"/>
        </w:rPr>
        <w:t>270414</w:t>
      </w:r>
    </w:p>
    <w:p>
      <w:r>
        <w:t>Dulce De Leche Cheesecake Cookie Bars https://t.co/WSyy8QYCZM #foodie #dessert #recipes #easyrecipes</w:t>
      </w:r>
    </w:p>
    <w:p>
      <w:r>
        <w:rPr>
          <w:b/>
          <w:u w:val="single"/>
        </w:rPr>
        <w:t>270415</w:t>
      </w:r>
    </w:p>
    <w:p>
      <w:r>
        <w:t>@Jordanjadewitt omg hahahhaa scary that theres gen a person 12 miles away sat on their phone using your pics ffs so weird</w:t>
      </w:r>
    </w:p>
    <w:p>
      <w:r>
        <w:rPr>
          <w:b/>
          <w:u w:val="single"/>
        </w:rPr>
        <w:t>270416</w:t>
      </w:r>
    </w:p>
    <w:p>
      <w:r>
        <w:t>Everyone has different opinions about the people and things in china. But this one, the world loves😘 https://t.co/sXrAX7WKxN</w:t>
      </w:r>
    </w:p>
    <w:p>
      <w:r>
        <w:rPr>
          <w:b/>
          <w:u w:val="single"/>
        </w:rPr>
        <w:t>270417</w:t>
      </w:r>
    </w:p>
    <w:p>
      <w:r>
        <w:t>Understanding is what we all definitely need, few may come close, yet no one does really fathom one’s issues like oneself; dilemma goes on🙏🌷</w:t>
      </w:r>
    </w:p>
    <w:p>
      <w:r>
        <w:rPr>
          <w:b/>
          <w:u w:val="single"/>
        </w:rPr>
        <w:t>270418</w:t>
      </w:r>
    </w:p>
    <w:p>
      <w:r>
        <w:t>Thanks for the recent follow @ABHA_BANERJEE @YourVoiceYourAd Happy to connect :) have a great Sunday. ➡️Want this 🆓❓https://t.co/GtqoaVs22u</w:t>
      </w:r>
    </w:p>
    <w:p>
      <w:r>
        <w:rPr>
          <w:b/>
          <w:u w:val="single"/>
        </w:rPr>
        <w:t>270419</w:t>
      </w:r>
    </w:p>
    <w:p>
      <w:r>
        <w:t>@PC_Snowflake @ahmedmctaggart1 I haven't read the manifesto, but I wouldn't be surprised. The far-right loves her.</w:t>
      </w:r>
    </w:p>
    <w:p>
      <w:r>
        <w:rPr>
          <w:b/>
          <w:u w:val="single"/>
        </w:rPr>
        <w:t>270420</w:t>
      </w:r>
    </w:p>
    <w:p>
      <w:r>
        <w:t>Check out Nwt Nintendo gray "my skills are out" t-shirt top 10/12 boys/girls 100% cotton #nintendo https://t.co/hFizralSYI via @eBay</w:t>
      </w:r>
    </w:p>
    <w:p>
      <w:r>
        <w:rPr>
          <w:b/>
          <w:u w:val="single"/>
        </w:rPr>
        <w:t>270421</w:t>
      </w:r>
    </w:p>
    <w:p>
      <w:r>
        <w:t>Clinton and Rubio allegedly targeted by Russian #hackers:  Sen. #Marco_Rubio announced during a Senate Select… https://t.co/FUABsmC1lq</w:t>
      </w:r>
    </w:p>
    <w:p>
      <w:r>
        <w:rPr>
          <w:b/>
          <w:u w:val="single"/>
        </w:rPr>
        <w:t>270422</w:t>
      </w:r>
    </w:p>
    <w:p>
      <w:r>
        <w:t>@Nutradvance Who is the public (me) meant to believe? I just want to do what is best to up my chances of living a long and healthy old age -what do I do?</w:t>
      </w:r>
    </w:p>
    <w:p>
      <w:r>
        <w:rPr>
          <w:b/>
          <w:u w:val="single"/>
        </w:rPr>
        <w:t>270423</w:t>
      </w:r>
    </w:p>
    <w:p>
      <w:r>
        <w:t>NigeriaNewsdesk: Nadal on track for Federer showdown as Sock downed https://t.co/lSCbF6v6rY via todayng https://t.co/LlrhYDnkX2</w:t>
      </w:r>
    </w:p>
    <w:p>
      <w:r>
        <w:rPr>
          <w:b/>
          <w:u w:val="single"/>
        </w:rPr>
        <w:t>270424</w:t>
      </w:r>
    </w:p>
    <w:p>
      <w:r>
        <w:t>And my magnolia tree is in bloom. It's bootiful. Be better wen New bark chips down 😂 https://t.co/if4x2sa8hx</w:t>
      </w:r>
    </w:p>
    <w:p>
      <w:r>
        <w:rPr>
          <w:b/>
          <w:u w:val="single"/>
        </w:rPr>
        <w:t>270425</w:t>
      </w:r>
    </w:p>
    <w:p>
      <w:r>
        <w:t xml:space="preserve">Next-gen RAM will be twice as fast ... whenever it arrives https://t.co/wjqLIixFng </w:t>
        <w:br/>
        <w:t>PC gamers and video professionals alike (among many ot… https://t.co/PU8VX7CZYy</w:t>
      </w:r>
    </w:p>
    <w:p>
      <w:r>
        <w:rPr>
          <w:b/>
          <w:u w:val="single"/>
        </w:rPr>
        <w:t>270426</w:t>
      </w:r>
    </w:p>
    <w:p>
      <w:r>
        <w:t>Storyboard for Dumbo (1941) #Animation #Disney Some moments in all of animation history deserve reverence. This is one of them. https://t.co/5aoNsbl2Xj</w:t>
      </w:r>
    </w:p>
    <w:p>
      <w:r>
        <w:rPr>
          <w:b/>
          <w:u w:val="single"/>
        </w:rPr>
        <w:t>270427</w:t>
      </w:r>
    </w:p>
    <w:p>
      <w:r>
        <w:t>@Carluccios who's this chap in York? Doesn't look like he works here and keeps licking his fingers and touching the plated food! https://t.co/RsqOqrO2R8</w:t>
      </w:r>
    </w:p>
    <w:p>
      <w:r>
        <w:rPr>
          <w:b/>
          <w:u w:val="single"/>
        </w:rPr>
        <w:t>270428</w:t>
      </w:r>
    </w:p>
    <w:p>
      <w:r>
        <w:t>Talking with a friend about your long-term goals helps clarify... More for Gemini https://t.co/MKgnnuqlLC</w:t>
      </w:r>
    </w:p>
    <w:p>
      <w:r>
        <w:rPr>
          <w:b/>
          <w:u w:val="single"/>
        </w:rPr>
        <w:t>270429</w:t>
      </w:r>
    </w:p>
    <w:p>
      <w:r>
        <w:t>@ShippingRoomPod Have other partners to fill time or as an obstacle, rather than as legitimate characters and relationships in their own right. 2/2</w:t>
      </w:r>
    </w:p>
    <w:p>
      <w:r>
        <w:rPr>
          <w:b/>
          <w:u w:val="single"/>
        </w:rPr>
        <w:t>270430</w:t>
      </w:r>
    </w:p>
    <w:p>
      <w:r>
        <w:t>3 years ago we lost our beloved Luke.  RIP Son. We all miss you so bad. #MCFC https://t.co/3FwxwBNgJD</w:t>
      </w:r>
    </w:p>
    <w:p>
      <w:r>
        <w:rPr>
          <w:b/>
          <w:u w:val="single"/>
        </w:rPr>
        <w:t>270431</w:t>
      </w:r>
    </w:p>
    <w:p>
      <w:r>
        <w:t>leftsidestoryUS: [US] Bradbury-Sullivan LGBT Community Center announces emergency response plan https://t.co/os4gPEvNPk #LGBT</w:t>
      </w:r>
    </w:p>
    <w:p>
      <w:r>
        <w:rPr>
          <w:b/>
          <w:u w:val="single"/>
        </w:rPr>
        <w:t>270432</w:t>
      </w:r>
    </w:p>
    <w:p>
      <w:r>
        <w:t>The DJ battle has been rescheduled to next weekend, I'm very sorry for the case inconvenience. On the bright... https://t.co/nbaCyRN5Cp</w:t>
      </w:r>
    </w:p>
    <w:p>
      <w:r>
        <w:rPr>
          <w:b/>
          <w:u w:val="single"/>
        </w:rPr>
        <w:t>270433</w:t>
      </w:r>
    </w:p>
    <w:p>
      <w:r>
        <w:t>Found a Transponder Snail!</w:t>
        <w:br/>
        <w:t>Extra! Extra! Devil of Ohara captured by CP9!</w:t>
        <w:br/>
        <w:t>https://t.co/uyKhUrL2wA #TreCru https://t.co/v8ctxW6UME</w:t>
      </w:r>
    </w:p>
    <w:p>
      <w:r>
        <w:rPr>
          <w:b/>
          <w:u w:val="single"/>
        </w:rPr>
        <w:t>270434</w:t>
      </w:r>
    </w:p>
    <w:p>
      <w:r>
        <w:t>Scuttlebutt - An off-grid social network, draws comparison to Bitcoin https://t.co/CO7x6122r3 (via /r/btc)</w:t>
      </w:r>
    </w:p>
    <w:p>
      <w:r>
        <w:rPr>
          <w:b/>
          <w:u w:val="single"/>
        </w:rPr>
        <w:t>270435</w:t>
      </w:r>
    </w:p>
    <w:p>
      <w:r>
        <w:t>&amp;gt;&amp;gt; ALL #Girl's Have the Right to an #Education — https://t.co/ryU0rrtm5P via @ONECampaign</w:t>
        <w:br/>
        <w:t>Pls Sign + RT #WomensRights #GirlsCount</w:t>
      </w:r>
    </w:p>
    <w:p>
      <w:r>
        <w:rPr>
          <w:b/>
          <w:u w:val="single"/>
        </w:rPr>
        <w:t>270436</w:t>
      </w:r>
    </w:p>
    <w:p>
      <w:r>
        <w:t>You're not interested in pursuing stale goals; you need to hav... More for Aquarius https://t.co/ttbvVhTySv</w:t>
      </w:r>
    </w:p>
    <w:p>
      <w:r>
        <w:rPr>
          <w:b/>
          <w:u w:val="single"/>
        </w:rPr>
        <w:t>270437</w:t>
      </w:r>
    </w:p>
    <w:p>
      <w:r>
        <w:t>You might have trouble expressing your feelings today, but no ... More for Taurus https://t.co/iwPtdiKdw8</w:t>
      </w:r>
    </w:p>
    <w:p>
      <w:r>
        <w:rPr>
          <w:b/>
          <w:u w:val="single"/>
        </w:rPr>
        <w:t>270438</w:t>
      </w:r>
    </w:p>
    <w:p>
      <w:r>
        <w:t>I liked a @YouTube video from @bunnyteamgaming https://t.co/bT3usBJNQh Unboxing Persona 5 "Take Your Heart" Premium Edition</w:t>
      </w:r>
    </w:p>
    <w:p>
      <w:r>
        <w:rPr>
          <w:b/>
          <w:u w:val="single"/>
        </w:rPr>
        <w:t>270439</w:t>
      </w:r>
    </w:p>
    <w:p>
      <w:r>
        <w:t>❤️❤️❤️❤️ #milfhere more free video clips here ~&amp;gt;&amp;gt;&amp;gt;https://t.co/I3EBCVIAOv ❤️❤️❤️❤️ more free video clips… https://t.co/jvSJaCy1ku</w:t>
      </w:r>
    </w:p>
    <w:p>
      <w:r>
        <w:rPr>
          <w:b/>
          <w:u w:val="single"/>
        </w:rPr>
        <w:t>270440</w:t>
      </w:r>
    </w:p>
    <w:p>
      <w:r>
        <w:t xml:space="preserve">#ShowUp Ft @reece_youngking, @Zoocci_CokeDope and @LaFlameSA </w:t>
        <w:br/>
        <w:br/>
        <w:t>Audio Mack:  https://t.co/nvFElBAljT</w:t>
        <w:br/>
        <w:br/>
        <w:t>iTunes 🍏:  https://t.co/rVu1rdzPEC https://t.co/D8OpYMqP10</w:t>
      </w:r>
    </w:p>
    <w:p>
      <w:r>
        <w:rPr>
          <w:b/>
          <w:u w:val="single"/>
        </w:rPr>
        <w:t>270441</w:t>
      </w:r>
    </w:p>
    <w:p>
      <w:r>
        <w:t>Something for everyone! From 99c. International award winning author</w:t>
        <w:br/>
        <w:t>https://t.co/frbiGf95lk #books #kindleUnlimited https://t.co/6Qu0gLV6gp</w:t>
      </w:r>
    </w:p>
    <w:p>
      <w:r>
        <w:rPr>
          <w:b/>
          <w:u w:val="single"/>
        </w:rPr>
        <w:t>270442</w:t>
      </w:r>
    </w:p>
    <w:p>
      <w:r>
        <w:t>We're looking for Next Bike Hire Scheme Inspectors to inspect all Next bike hire points in Glasgow and carry out... https://t.co/ov0pP25hdt</w:t>
      </w:r>
    </w:p>
    <w:p>
      <w:r>
        <w:rPr>
          <w:b/>
          <w:u w:val="single"/>
        </w:rPr>
        <w:t>270443</w:t>
      </w:r>
    </w:p>
    <w:p>
      <w:r>
        <w:t>@TeaPainUSA Sarin has a limited shelf life  so either they are making more of it or they were gifted some.</w:t>
      </w:r>
    </w:p>
    <w:p>
      <w:r>
        <w:rPr>
          <w:b/>
          <w:u w:val="single"/>
        </w:rPr>
        <w:t>270444</w:t>
      </w:r>
    </w:p>
    <w:p>
      <w:r>
        <w:t>@biancalynch Great to hear that Bianca! Here's another one https://t.co/ObKtkllhzL This will come in handy when posting on @instagram . :)</w:t>
      </w:r>
    </w:p>
    <w:p>
      <w:r>
        <w:rPr>
          <w:b/>
          <w:u w:val="single"/>
        </w:rPr>
        <w:t>270445</w:t>
      </w:r>
    </w:p>
    <w:p>
      <w:r>
        <w:t>1st Event Fit Malaysia Grand Ride 2017 Century Ride  &amp;amp; Fun Ride @ Cyberjaya https://t.co/Z14R8kxVRk</w:t>
      </w:r>
    </w:p>
    <w:p>
      <w:r>
        <w:rPr>
          <w:b/>
          <w:u w:val="single"/>
        </w:rPr>
        <w:t>270446</w:t>
      </w:r>
    </w:p>
    <w:p>
      <w:r>
        <w:t>Jobs with sign on bonus in Denver! U can work for Lyft.$450 BONUS! #lyft #jobs Good jobs. https://t.co/lUKUUW5ZFV https://t.co/AVAEpoU33O</w:t>
      </w:r>
    </w:p>
    <w:p>
      <w:r>
        <w:rPr>
          <w:b/>
          <w:u w:val="single"/>
        </w:rPr>
        <w:t>270447</w:t>
      </w:r>
    </w:p>
    <w:p>
      <w:r>
        <w:t>Don't resist the one person who will look past all the faults and just see You and love You because you're his</w:t>
        <w:br/>
        <w:t>#godlovesyou</w:t>
        <w:br/>
        <w:t>#youregoodenough</w:t>
      </w:r>
    </w:p>
    <w:p>
      <w:r>
        <w:rPr>
          <w:b/>
          <w:u w:val="single"/>
        </w:rPr>
        <w:t>270448</w:t>
      </w:r>
    </w:p>
    <w:p>
      <w:r>
        <w:t>#ASMSG #IARTG #RT</w:t>
        <w:br/>
        <w:t>Graham Diamond’s CLASSIC</w:t>
        <w:br/>
        <w:t>THE THIEF OF KALIMAR</w:t>
        <w:br/>
        <w:t>now both in eBook and Print</w:t>
        <w:br/>
        <w:t>Venture Press UK</w:t>
        <w:br/>
        <w:t>https://t.co/yHQgHj38PA https://t.co/Xhl5VtyBnb</w:t>
      </w:r>
    </w:p>
    <w:p>
      <w:r>
        <w:rPr>
          <w:b/>
          <w:u w:val="single"/>
        </w:rPr>
        <w:t>270449</w:t>
      </w:r>
    </w:p>
    <w:p>
      <w:r>
        <w:t>AJEnglish: Opinion: Don't blame WhatsApp for the Westminster attack https://t.co/Y07Aa6IZPN writes AlastairSloan … https://t.co/Xf79sIFnd2</w:t>
      </w:r>
    </w:p>
    <w:p>
      <w:r>
        <w:rPr>
          <w:b/>
          <w:u w:val="single"/>
        </w:rPr>
        <w:t>270450</w:t>
      </w:r>
    </w:p>
    <w:p>
      <w:r>
        <w:t>@erhoTV What the fuck? That is real professional to say to a team member?! What does this guy think he is.... a god? 🙄 LOL!!</w:t>
      </w:r>
    </w:p>
    <w:p>
      <w:r>
        <w:rPr>
          <w:b/>
          <w:u w:val="single"/>
        </w:rPr>
        <w:t>270451</w:t>
      </w:r>
    </w:p>
    <w:p>
      <w:r>
        <w:t>Already knew, everyone did even b4 it was thunk bout...but still stoked !! #WynonnaEarp https://t.co/4AqeB2GYfD</w:t>
      </w:r>
    </w:p>
    <w:p>
      <w:r>
        <w:rPr>
          <w:b/>
          <w:u w:val="single"/>
        </w:rPr>
        <w:t>270452</w:t>
      </w:r>
    </w:p>
    <w:p>
      <w:r>
        <w:t>Audio and video chat – premium plugin for peepmatches https://t.co/1CcyTCazOB https://t.co/qBDQulVNdW</w:t>
      </w:r>
    </w:p>
    <w:p>
      <w:r>
        <w:rPr>
          <w:b/>
          <w:u w:val="single"/>
        </w:rPr>
        <w:t>270453</w:t>
      </w:r>
    </w:p>
    <w:p>
      <w:r>
        <w:t>If you love Eldritch-esque horror make Sure you check out The Void. holy fuck the creature design is some early John Carpenter shit.</w:t>
      </w:r>
    </w:p>
    <w:p>
      <w:r>
        <w:rPr>
          <w:b/>
          <w:u w:val="single"/>
        </w:rPr>
        <w:t>270454</w:t>
      </w:r>
    </w:p>
    <w:p>
      <w:r>
        <w:t>#iPhone #Case Metallic Zebra Print Red Ribbon &amp;amp; Monogram Glossy iPhone 6 Plus Case: Metallic Zebra Print Red… https://t.co/vIqspCvRZA #Sale</w:t>
      </w:r>
    </w:p>
    <w:p>
      <w:r>
        <w:rPr>
          <w:b/>
          <w:u w:val="single"/>
        </w:rPr>
        <w:t>270455</w:t>
      </w:r>
    </w:p>
    <w:p>
      <w:r>
        <w:t>Nottingham digital agency merges with city web design firm - The Business Desk - https://t.co/f2qWuzIHBh #PTD82 https://t.co/2MuN9V0uMV</w:t>
      </w:r>
    </w:p>
    <w:p>
      <w:r>
        <w:rPr>
          <w:b/>
          <w:u w:val="single"/>
        </w:rPr>
        <w:t>270456</w:t>
      </w:r>
    </w:p>
    <w:p>
      <w:r>
        <w:t>Trans Models: Meet the woman behind one of the world’s first transgender modelling agencies https://t.co/taT46cGTMM via @epakistantoday</w:t>
      </w:r>
    </w:p>
    <w:p>
      <w:r>
        <w:rPr>
          <w:b/>
          <w:u w:val="single"/>
        </w:rPr>
        <w:t>270457</w:t>
      </w:r>
    </w:p>
    <w:p>
      <w:r>
        <w:t>@projectexile7 #Comey legacy will forever be poisoning a presidential election. Don't mess up Russia investigation!  https://t.co/4alTudLkmS https://t.co/3Iv1Fg0wVw</w:t>
      </w:r>
    </w:p>
    <w:p>
      <w:r>
        <w:rPr>
          <w:b/>
          <w:u w:val="single"/>
        </w:rPr>
        <w:t>270458</w:t>
      </w:r>
    </w:p>
    <w:p>
      <w:r>
        <w:t xml:space="preserve">I've been laying in bed, pants, coat and boots on, for forty minutes tweeting. Just gonna. Put the phone down. Shut down. </w:t>
        <w:br/>
        <w:br/>
        <w:t>Goodnight</w:t>
      </w:r>
    </w:p>
    <w:p>
      <w:r>
        <w:rPr>
          <w:b/>
          <w:u w:val="single"/>
        </w:rPr>
        <w:t>270459</w:t>
      </w:r>
    </w:p>
    <w:p>
      <w:r>
        <w:t>@inacondsss sometimes im mad at her kasi she's so moody tas when she is badtrip i get damay u know. But love her still kasi same kami ugali</w:t>
      </w:r>
    </w:p>
    <w:p>
      <w:r>
        <w:rPr>
          <w:b/>
          <w:u w:val="single"/>
        </w:rPr>
        <w:t>270460</w:t>
      </w:r>
    </w:p>
    <w:p>
      <w:r>
        <w:t>Only the strongest survive. Like survival of the fittest. It isn't going to get easier. Just different stressors. Thank god for SSRIs!</w:t>
      </w:r>
    </w:p>
    <w:p>
      <w:r>
        <w:rPr>
          <w:b/>
          <w:u w:val="single"/>
        </w:rPr>
        <w:t>270461</w:t>
      </w:r>
    </w:p>
    <w:p>
      <w:r>
        <w:t>@zoranaless sadly there's only 200 on ao3, half in japanese or spanish, and the ones in english are no good. SIGH SMALL FANDOMS.</w:t>
      </w:r>
    </w:p>
    <w:p>
      <w:r>
        <w:rPr>
          <w:b/>
          <w:u w:val="single"/>
        </w:rPr>
        <w:t>270462</w:t>
      </w:r>
    </w:p>
    <w:p>
      <w:r>
        <w:t>[Buzz60] You Won't Believe What Google Home 2.0 Will be Able to Do: Whispers about Google Home 2.0 are already… https://t.co/nEcMApPZmi</w:t>
      </w:r>
    </w:p>
    <w:p>
      <w:r>
        <w:rPr>
          <w:b/>
          <w:u w:val="single"/>
        </w:rPr>
        <w:t>270463</w:t>
      </w:r>
    </w:p>
    <w:p>
      <w:r>
        <w:t>Emergency foster care home up and running for Pine Ridge Reservation https://t.co/yNvNJ6VbyE #Indigenous #NativeAmerican #NativeYouth https://t.co/Kw3wjNFaqI</w:t>
      </w:r>
    </w:p>
    <w:p>
      <w:r>
        <w:rPr>
          <w:b/>
          <w:u w:val="single"/>
        </w:rPr>
        <w:t>270464</w:t>
      </w:r>
    </w:p>
    <w:p>
      <w:r>
        <w:t>Practicing on my #bagpipes with a pro #RoyalMile #EdinburghCastle @katezuray @SetlonoyegheeLn @MerkurManX @RHoman89 #Northof60Boyz https://t.co/u4YBbdZ2Sk</w:t>
      </w:r>
    </w:p>
    <w:p>
      <w:r>
        <w:rPr>
          <w:b/>
          <w:u w:val="single"/>
        </w:rPr>
        <w:t>270465</w:t>
      </w:r>
    </w:p>
    <w:p>
      <w:r>
        <w:t>I liked a @YouTube video from @wweonyoutube https://t.co/s2keZIcSP5 John Cena &amp;amp; Nikki Bella share a moment after getting engaged:</w:t>
      </w:r>
    </w:p>
    <w:p>
      <w:r>
        <w:rPr>
          <w:b/>
          <w:u w:val="single"/>
        </w:rPr>
        <w:t>270466</w:t>
      </w:r>
    </w:p>
    <w:p>
      <w:r>
        <w:t>@SerenaVolpi @G_G_Chris @GalGadot @WonderWomanFilm @PattyJenks Amazing work!Greetings from Bosnia and Herzegovina!</w:t>
      </w:r>
    </w:p>
    <w:p>
      <w:r>
        <w:rPr>
          <w:b/>
          <w:u w:val="single"/>
        </w:rPr>
        <w:t>270467</w:t>
      </w:r>
    </w:p>
    <w:p>
      <w:r>
        <w:t>Now Playing: The Fixx - Red Skies, #NowPlaying #ProgRock #ClassicRock #Houston, https://t.co/O4O4V1h8UX</w:t>
      </w:r>
    </w:p>
    <w:p>
      <w:r>
        <w:rPr>
          <w:b/>
          <w:u w:val="single"/>
        </w:rPr>
        <w:t>270468</w:t>
      </w:r>
    </w:p>
    <w:p>
      <w:r>
        <w:t>The UN's Nuclear Weapon Talks May Be The Most Important Thing Nobody's Paying Attention To https://t.co/COzM8khbDp</w:t>
      </w:r>
    </w:p>
    <w:p>
      <w:r>
        <w:rPr>
          <w:b/>
          <w:u w:val="single"/>
        </w:rPr>
        <w:t>270469</w:t>
      </w:r>
    </w:p>
    <w:p>
      <w:r>
        <w:t>Clippers pull to within a game of the Jazz for fourth in the West with win over Suns https://t.co/AXB1Qqo7g1</w:t>
      </w:r>
    </w:p>
    <w:p>
      <w:r>
        <w:rPr>
          <w:b/>
          <w:u w:val="single"/>
        </w:rPr>
        <w:t>270470</w:t>
      </w:r>
    </w:p>
    <w:p>
      <w:r>
        <w:t>@ThePunana Have you ever tried asking her to let you take the tests at a later date because you're behind on the lessons?</w:t>
      </w:r>
    </w:p>
    <w:p>
      <w:r>
        <w:rPr>
          <w:b/>
          <w:u w:val="single"/>
        </w:rPr>
        <w:t>270471</w:t>
      </w:r>
    </w:p>
    <w:p>
      <w:r>
        <w:t>He's supposed to work for people in his district and for House of Representatives. A separate and equal branch of US Government. https://t.co/7UuGex0qtT</w:t>
      </w:r>
    </w:p>
    <w:p>
      <w:r>
        <w:rPr>
          <w:b/>
          <w:u w:val="single"/>
        </w:rPr>
        <w:t>270472</w:t>
      </w:r>
    </w:p>
    <w:p>
      <w:r>
        <w:t>wow did u know that i didn't want to move back do u know how hard I fought to look for a place to stay</w:t>
      </w:r>
    </w:p>
    <w:p>
      <w:r>
        <w:rPr>
          <w:b/>
          <w:u w:val="single"/>
        </w:rPr>
        <w:t>270473</w:t>
      </w:r>
    </w:p>
    <w:p>
      <w:r>
        <w:t>@gerry_deane @MimDonovan @babsbear @HazelKLarkin @SocDems Sure that argument was levelled when I went into the Dail - you have to believe in the ability to achieve change to be in politics.</w:t>
      </w:r>
    </w:p>
    <w:p>
      <w:r>
        <w:rPr>
          <w:b/>
          <w:u w:val="single"/>
        </w:rPr>
        <w:t>270474</w:t>
      </w:r>
    </w:p>
    <w:p>
      <w:r>
        <w:t>Where have all the female travel writers gone? | Sara Wheeler</w:t>
        <w:br/>
        <w:t>https://t.co/LYWDD9q2wv https://t.co/SngtoHQU1s</w:t>
      </w:r>
    </w:p>
    <w:p>
      <w:r>
        <w:rPr>
          <w:b/>
          <w:u w:val="single"/>
        </w:rPr>
        <w:t>270475</w:t>
      </w:r>
    </w:p>
    <w:p>
      <w:r>
        <w:t>Can the ancient gods grant me @NieRGame for no reason? What if I ask really really nicely? No?</w:t>
        <w:br/>
        <w:br/>
        <w:t>Okay, I'm gonna cry in my corner now.</w:t>
      </w:r>
    </w:p>
    <w:p>
      <w:r>
        <w:rPr>
          <w:b/>
          <w:u w:val="single"/>
        </w:rPr>
        <w:t>270476</w:t>
      </w:r>
    </w:p>
    <w:p>
      <w:r>
        <w:t>I actually had a dream about the new MST3K coming out soon. If this dream is correct, there's gonna be a new robot on the show named "Pussy"</w:t>
      </w:r>
    </w:p>
    <w:p>
      <w:r>
        <w:rPr>
          <w:b/>
          <w:u w:val="single"/>
        </w:rPr>
        <w:t>270477</w:t>
      </w:r>
    </w:p>
    <w:p>
      <w:r>
        <w:t>Campus Kitchen @GonzagaGoodNews is amazing. Was lucky to help in this great service w/ @CanisiusHS students while @McKennaCenterDC https://t.co/cTaGqY62HH</w:t>
      </w:r>
    </w:p>
    <w:p>
      <w:r>
        <w:rPr>
          <w:b/>
          <w:u w:val="single"/>
        </w:rPr>
        <w:t>270478</w:t>
      </w:r>
    </w:p>
    <w:p>
      <w:r>
        <w:t>Me: Do you have any hot sauce?              Someone: No, but I've got sweet chilli dipping sauce. https://t.co/FomaNvlv2T</w:t>
      </w:r>
    </w:p>
    <w:p>
      <w:r>
        <w:rPr>
          <w:b/>
          <w:u w:val="single"/>
        </w:rPr>
        <w:t>270479</w:t>
      </w:r>
    </w:p>
    <w:p>
      <w:r>
        <w:t>KPIs are for losers. Get rid of them. https://t.co/ZZxUfnUQvp #management #marketing https://t.co/NKz2Koqva9</w:t>
      </w:r>
    </w:p>
    <w:p>
      <w:r>
        <w:rPr>
          <w:b/>
          <w:u w:val="single"/>
        </w:rPr>
        <w:t>270480</w:t>
      </w:r>
    </w:p>
    <w:p>
      <w:r>
        <w:t>WOOHOO @MARIADAHVANA! And thank you to the universe - this is a week of lovely news for so many dear friends. https://t.co/u5i4Yxul9y</w:t>
      </w:r>
    </w:p>
    <w:p>
      <w:r>
        <w:rPr>
          <w:b/>
          <w:u w:val="single"/>
        </w:rPr>
        <w:t>270481</w:t>
      </w:r>
    </w:p>
    <w:p>
      <w:r>
        <w:t>German Company Ojooo Provide simple click work and You will definitely get your Earnings here. happy earnings  https://t.co/9QtUpGAFnX</w:t>
      </w:r>
    </w:p>
    <w:p>
      <w:r>
        <w:rPr>
          <w:b/>
          <w:u w:val="single"/>
        </w:rPr>
        <w:t>270482</w:t>
      </w:r>
    </w:p>
    <w:p>
      <w:r>
        <w:t>I wavered on resubscribing after Inauguration. But as we see- they'll never change. Done until Baquet is gone. https://t.co/jli77FiZ3b</w:t>
      </w:r>
    </w:p>
    <w:p>
      <w:r>
        <w:rPr>
          <w:b/>
          <w:u w:val="single"/>
        </w:rPr>
        <w:t>270483</w:t>
      </w:r>
    </w:p>
    <w:p>
      <w:r>
        <w:t>‘Secretary of Everything’: Jake Tapper ridicules Trump for appointing ‘Vice President Jared Kushner’ https://t.co/9e6o4hTK0W</w:t>
      </w:r>
    </w:p>
    <w:p>
      <w:r>
        <w:rPr>
          <w:b/>
          <w:u w:val="single"/>
        </w:rPr>
        <w:t>270484</w:t>
      </w:r>
    </w:p>
    <w:p>
      <w:r>
        <w:t>#Forbes NASA Crewed Mission To Venus Would Pave Way For Human Mission To Mars https://t.co/JgctG0Noq0 https://t.co/0kR8iOgCG3</w:t>
      </w:r>
    </w:p>
    <w:p>
      <w:r>
        <w:rPr>
          <w:b/>
          <w:u w:val="single"/>
        </w:rPr>
        <w:t>270485</w:t>
      </w:r>
    </w:p>
    <w:p>
      <w:r>
        <w:t>Jerry Jones' marijuana proposal could save NFL players' lives https://t.co/ICNmNKMxB7 https://t.co/WQKDDTFGPL</w:t>
      </w:r>
    </w:p>
    <w:p>
      <w:r>
        <w:rPr>
          <w:b/>
          <w:u w:val="single"/>
        </w:rPr>
        <w:t>270486</w:t>
      </w:r>
    </w:p>
    <w:p>
      <w:r>
        <w:t>If you talking crap on her behind her back, I can only imagine what you're saying about me behind mine</w:t>
      </w:r>
    </w:p>
    <w:p>
      <w:r>
        <w:rPr>
          <w:b/>
          <w:u w:val="single"/>
        </w:rPr>
        <w:t>270487</w:t>
      </w:r>
    </w:p>
    <w:p>
      <w:r>
        <w:t>@KellyScaletta @JoshEberley I don't see a reason to have a statute of limitations on MVP debates, but Ebbs must have 40 notifications on this by now so I'll let it go.</w:t>
      </w:r>
    </w:p>
    <w:p>
      <w:r>
        <w:rPr>
          <w:b/>
          <w:u w:val="single"/>
        </w:rPr>
        <w:t>270488</w:t>
      </w:r>
    </w:p>
    <w:p>
      <w:r>
        <w:t>How to make earrings /pompom earrings DIY/ INDIANGIRLCHANNEL TRISHA https://t.co/hhsGBVlGMT via @YouTube</w:t>
      </w:r>
    </w:p>
    <w:p>
      <w:r>
        <w:rPr>
          <w:b/>
          <w:u w:val="single"/>
        </w:rPr>
        <w:t>270489</w:t>
      </w:r>
    </w:p>
    <w:p>
      <w:r>
        <w:t>OUT TODAY: Last Leaf Down – Bright Wide Colder (2017). Brilliant Atmospheric/Shoegazy release from Switzerland. https://t.co/pu6CVAdoeb</w:t>
      </w:r>
    </w:p>
    <w:p>
      <w:r>
        <w:rPr>
          <w:b/>
          <w:u w:val="single"/>
        </w:rPr>
        <w:t>270490</w:t>
      </w:r>
    </w:p>
    <w:p>
      <w:r>
        <w:t>.@PUBATTLEGROUNDS I like what I made out of it! Hope you will too. I will probably upload it somewhere tomorrow! :D</w:t>
      </w:r>
    </w:p>
    <w:p>
      <w:r>
        <w:rPr>
          <w:b/>
          <w:u w:val="single"/>
        </w:rPr>
        <w:t>270491</w:t>
      </w:r>
    </w:p>
    <w:p>
      <w:r>
        <w:t>In the antebellum U.S. South -- an American just traded a slave's grandchild. https://t.co/4wgMWd2bRy</w:t>
      </w:r>
    </w:p>
    <w:p>
      <w:r>
        <w:rPr>
          <w:b/>
          <w:u w:val="single"/>
        </w:rPr>
        <w:t>270492</w:t>
      </w:r>
    </w:p>
    <w:p>
      <w:r>
        <w:t>.@iHeartRadio wants to congratulate all our followers in a very special way for hitting 1m  https://t.co/N7fFZ0kjcH</w:t>
      </w:r>
    </w:p>
    <w:p>
      <w:r>
        <w:rPr>
          <w:b/>
          <w:u w:val="single"/>
        </w:rPr>
        <w:t>270493</w:t>
      </w:r>
    </w:p>
    <w:p>
      <w:r>
        <w:t>I have lost faith - I have tried to advertise my property for rent  -without agents extortionate fees to both... https://t.co/lnqftv6FSo</w:t>
      </w:r>
    </w:p>
    <w:p>
      <w:r>
        <w:rPr>
          <w:b/>
          <w:u w:val="single"/>
        </w:rPr>
        <w:t>270494</w:t>
      </w:r>
    </w:p>
    <w:p>
      <w:r>
        <w:t xml:space="preserve">END 2 | A long Shea Smith throw to first secures the third-out keeping the Roos off the board stranding three. </w:t>
        <w:br/>
        <w:br/>
        <w:t>GCU 3 UMKC 0</w:t>
      </w:r>
    </w:p>
    <w:p>
      <w:r>
        <w:rPr>
          <w:b/>
          <w:u w:val="single"/>
        </w:rPr>
        <w:t>270495</w:t>
      </w:r>
    </w:p>
    <w:p>
      <w:r>
        <w:t>Here are 250 Ivy League courses you can take online right now for free https://t.co/RQwMJQh3qw https://t.co/92IqQmrYYl</w:t>
      </w:r>
    </w:p>
    <w:p>
      <w:r>
        <w:rPr>
          <w:b/>
          <w:u w:val="single"/>
        </w:rPr>
        <w:t>270496</w:t>
      </w:r>
    </w:p>
    <w:p>
      <w:r>
        <w:t>Winnings made easy, you can win up to 10 million naira when you play on https://t.co/Hr2YycUUNy  #BillionaireBet https://t.co/kS27nNYZ5r</w:t>
      </w:r>
    </w:p>
    <w:p>
      <w:r>
        <w:rPr>
          <w:b/>
          <w:u w:val="single"/>
        </w:rPr>
        <w:t>270497</w:t>
      </w:r>
    </w:p>
    <w:p>
      <w:r>
        <w:t>I think Rice did some unmasking and knew about the leaking but did not personally leak the info which Obama delegated to someone else</w:t>
      </w:r>
    </w:p>
    <w:p>
      <w:r>
        <w:rPr>
          <w:b/>
          <w:u w:val="single"/>
        </w:rPr>
        <w:t>270498</w:t>
      </w:r>
    </w:p>
    <w:p>
      <w:r>
        <w:t>Amazing how evil the Obummer administration was throughout its reign of terror.  Seems until prison sentences are imposed, lying remains. https://t.co/cHLjrgAKIr</w:t>
      </w:r>
    </w:p>
    <w:p>
      <w:r>
        <w:rPr>
          <w:b/>
          <w:u w:val="single"/>
        </w:rPr>
        <w:t>270499</w:t>
      </w:r>
    </w:p>
    <w:p>
      <w:r>
        <w:t>@cyanstina You can't be born religious when you can't even make up your own choices when you're born lol</w:t>
      </w:r>
    </w:p>
    <w:p>
      <w:r>
        <w:rPr>
          <w:b/>
          <w:u w:val="single"/>
        </w:rPr>
        <w:t>270500</w:t>
      </w:r>
    </w:p>
    <w:p>
      <w:r>
        <w:t>Cstat always wins... and idk how but @sageamin_ did too😂Congrats! Ya did the damn thing👍🏼 just some of my favorite people❤@AbbVayon https://t.co/2w28uchkfs</w:t>
      </w:r>
    </w:p>
    <w:p>
      <w:r>
        <w:rPr>
          <w:b/>
          <w:u w:val="single"/>
        </w:rPr>
        <w:t>270501</w:t>
      </w:r>
    </w:p>
    <w:p>
      <w:r>
        <w:t>@agustinsena1996 @LittleMix Hey my names Belmin😊I hope this can make you smile✌🏻😄 https://t.co/zUXm6VwyO1</w:t>
      </w:r>
    </w:p>
    <w:p>
      <w:r>
        <w:rPr>
          <w:b/>
          <w:u w:val="single"/>
        </w:rPr>
        <w:t>270502</w:t>
      </w:r>
    </w:p>
    <w:p>
      <w:r>
        <w:t>One Third of Americans Uncomfortable with LGBTQ Colleagues, Study Shows | Broadly https://t.co/64ABM1fW1D</w:t>
      </w:r>
    </w:p>
    <w:p>
      <w:r>
        <w:rPr>
          <w:b/>
          <w:u w:val="single"/>
        </w:rPr>
        <w:t>270503</w:t>
      </w:r>
    </w:p>
    <w:p>
      <w:r>
        <w:t>https://t.co/kZ7CSSM5lM Coupon for 20% Off Entire Order + Free Shipping on $99+ https://t.co/JgLuefiB3A</w:t>
      </w:r>
    </w:p>
    <w:p>
      <w:r>
        <w:rPr>
          <w:b/>
          <w:u w:val="single"/>
        </w:rPr>
        <w:t>270504</w:t>
      </w:r>
    </w:p>
    <w:p>
      <w:r>
        <w:t>@NewsX U set up the fire to trouble your neighbor, instead getting burnt.No u dont term yourself a victim in this case.</w:t>
      </w:r>
    </w:p>
    <w:p>
      <w:r>
        <w:rPr>
          <w:b/>
          <w:u w:val="single"/>
        </w:rPr>
        <w:t>270505</w:t>
      </w:r>
    </w:p>
    <w:p>
      <w:r>
        <w:t>🌟 @pearsonsea -David Parry-We used Pearsons because we thought they were good - https://t.co/XqLrjiY97a</w:t>
      </w:r>
    </w:p>
    <w:p>
      <w:r>
        <w:rPr>
          <w:b/>
          <w:u w:val="single"/>
        </w:rPr>
        <w:t>270506</w:t>
      </w:r>
    </w:p>
    <w:p>
      <w:r>
        <w:t>@PooritaAvila @MWNinjas_BCN @MsDolldalita @ImWatchingYou28 hahaha! And E will not hug her no more!</w:t>
        <w:br/>
        <w:br/>
        <w:t>#MAYWARDHumblyBlessed</w:t>
      </w:r>
    </w:p>
    <w:p>
      <w:r>
        <w:rPr>
          <w:b/>
          <w:u w:val="single"/>
        </w:rPr>
        <w:t>270507</w:t>
      </w:r>
    </w:p>
    <w:p>
      <w:r>
        <w:t>How to Build Profitable Sales Funnels for SERIOUS PROFIT… from Start to Finish! https://t.co/NZ3URNqdNL https://t.co/IxcRvSbnzB</w:t>
      </w:r>
    </w:p>
    <w:p>
      <w:r>
        <w:rPr>
          <w:b/>
          <w:u w:val="single"/>
        </w:rPr>
        <w:t>270508</w:t>
      </w:r>
    </w:p>
    <w:p>
      <w:r>
        <w:t>Benjamin Disraeli: There are three kinds of lies: lies, damned lies and statistics. https://t.co/sWZUel3ci0</w:t>
      </w:r>
    </w:p>
    <w:p>
      <w:r>
        <w:rPr>
          <w:b/>
          <w:u w:val="single"/>
        </w:rPr>
        <w:t>270509</w:t>
      </w:r>
    </w:p>
    <w:p>
      <w:r>
        <w:t>Happy one year anniversary to me.</w:t>
        <w:br/>
        <w:br/>
        <w:t xml:space="preserve">Twitter👉👉Dwaynerlewis83 </w:t>
        <w:br/>
        <w:br/>
        <w:t>#textgram #instagood #iger #igers… https://t.co/qmPGOMAy0r</w:t>
      </w:r>
    </w:p>
    <w:p>
      <w:r>
        <w:rPr>
          <w:b/>
          <w:u w:val="single"/>
        </w:rPr>
        <w:t>270510</w:t>
      </w:r>
    </w:p>
    <w:p>
      <w:r>
        <w:t xml:space="preserve">Wow it's so much  beautiful 😍😍😍😍😍😍 please style Annika in ishqbaaaz like this 🙏🙏  #Beautyqueen💓😍💟 </w:t>
        <w:br/>
        <w:t>@SurbhiChandna 😍😍😍😍 https://t.co/CW0QadS6ff</w:t>
      </w:r>
    </w:p>
    <w:p>
      <w:r>
        <w:rPr>
          <w:b/>
          <w:u w:val="single"/>
        </w:rPr>
        <w:t>270511</w:t>
      </w:r>
    </w:p>
    <w:p>
      <w:r>
        <w:t>And, just a few hours after announcing their engagement, Brad and Janet had both tasted forbidden fruit.</w:t>
      </w:r>
    </w:p>
    <w:p>
      <w:r>
        <w:rPr>
          <w:b/>
          <w:u w:val="single"/>
        </w:rPr>
        <w:t>270512</w:t>
      </w:r>
    </w:p>
    <w:p>
      <w:r>
        <w:t>#ff the gorgeous @ReneeWahl amazing country music singer and former air force. A special friend I admire a lot and think the world of xxxx</w:t>
      </w:r>
    </w:p>
    <w:p>
      <w:r>
        <w:rPr>
          <w:b/>
          <w:u w:val="single"/>
        </w:rPr>
        <w:t>270513</w:t>
      </w:r>
    </w:p>
    <w:p>
      <w:r>
        <w:t>Prof: should i hit red button that says "ERlite" to turn off lite still on?</w:t>
        <w:br/>
        <w:t>Students: yes</w:t>
        <w:br/>
        <w:t>Pro: Hits button everything turns off but not lite</w:t>
      </w:r>
    </w:p>
    <w:p>
      <w:r>
        <w:rPr>
          <w:b/>
          <w:u w:val="single"/>
        </w:rPr>
        <w:t>270514</w:t>
      </w:r>
    </w:p>
    <w:p>
      <w:r>
        <w:t>This really made me laugh , caption: the spirit of @DrJoeAbah chasing the villagers FYI - nicked video from mandel 😜https://t.co/DDzzfd9tqY</w:t>
      </w:r>
    </w:p>
    <w:p>
      <w:r>
        <w:rPr>
          <w:b/>
          <w:u w:val="single"/>
        </w:rPr>
        <w:t>270515</w:t>
      </w:r>
    </w:p>
    <w:p>
      <w:r>
        <w:t>Massive thanks to my sponsor Ross Koppel from @secondsout_ for once again sorting me out with some great equipment #boxing #Edinburgh</w:t>
      </w:r>
    </w:p>
    <w:p>
      <w:r>
        <w:rPr>
          <w:b/>
          <w:u w:val="single"/>
        </w:rPr>
        <w:t>270516</w:t>
      </w:r>
    </w:p>
    <w:p>
      <w:r>
        <w:t>#Gamecocks looked like a very well coached group playing as a team. Thrilled about the development of returning players and recruits.</w:t>
      </w:r>
    </w:p>
    <w:p>
      <w:r>
        <w:rPr>
          <w:b/>
          <w:u w:val="single"/>
        </w:rPr>
        <w:t>270517</w:t>
      </w:r>
    </w:p>
    <w:p>
      <w:r>
        <w:t>Canvas Wall Art Red Sky 5 Panel Home Decor Painting Modern Framed Living Room  https://t.co/SsCxfzPMMo https://t.co/aOBQstKVwh</w:t>
      </w:r>
    </w:p>
    <w:p>
      <w:r>
        <w:rPr>
          <w:b/>
          <w:u w:val="single"/>
        </w:rPr>
        <w:t>270518</w:t>
      </w:r>
    </w:p>
    <w:p>
      <w:r>
        <w:t>@GemmaMinxx   Excuse my language on this one but you have one hell of a set of lady nuts 😜😜and I love it😍😍  Keep on vocalizing yourself🙂</w:t>
      </w:r>
    </w:p>
    <w:p>
      <w:r>
        <w:rPr>
          <w:b/>
          <w:u w:val="single"/>
        </w:rPr>
        <w:t>270519</w:t>
      </w:r>
    </w:p>
    <w:p>
      <w:r>
        <w:t>I just entered @AlertBot's contest to win a @RokuPlayer Stick + @STARWARS "Rogue One" Prize Pack! https://t.co/jQmEP2edXO #RogueOne</w:t>
      </w:r>
    </w:p>
    <w:p>
      <w:r>
        <w:rPr>
          <w:b/>
          <w:u w:val="single"/>
        </w:rPr>
        <w:t>270520</w:t>
      </w:r>
    </w:p>
    <w:p>
      <w:r>
        <w:t>'Skylanders' learns what Amiibo knew all along: drop the portal https://t.co/KFVq7qQhPw https://t.co/wmQrnq4cjE</w:t>
      </w:r>
    </w:p>
    <w:p>
      <w:r>
        <w:rPr>
          <w:b/>
          <w:u w:val="single"/>
        </w:rPr>
        <w:t>270521</w:t>
      </w:r>
    </w:p>
    <w:p>
      <w:r>
        <w:t>Please visit https://t.co/9Ao3hytpav to help our 2017 Clovis North Football Challenge. Thank You! https://t.co/9Ao3hytpav</w:t>
      </w:r>
    </w:p>
    <w:p>
      <w:r>
        <w:rPr>
          <w:b/>
          <w:u w:val="single"/>
        </w:rPr>
        <w:t>270522</w:t>
      </w:r>
    </w:p>
    <w:p>
      <w:r>
        <w:t>Mermaid @AcademyNails1 @lovelecente @Louella_Belle @magpie_beauty @SweetSquared @ScratchMagazine @nsieducation @cucciouk @CNDWorld https://t.co/0PjGU6bpZ3</w:t>
      </w:r>
    </w:p>
    <w:p>
      <w:r>
        <w:rPr>
          <w:b/>
          <w:u w:val="single"/>
        </w:rPr>
        <w:t>270523</w:t>
      </w:r>
    </w:p>
    <w:p>
      <w:r>
        <w:t>HUMAN CAPITAL</w:t>
        <w:br/>
        <w:t>Nominee - #6thTFOAwards Best Ensemble</w:t>
        <w:br/>
        <w:br/>
        <w:t>See the list of nominees: https://t.co/L5UhrDjF4E https://t.co/KTR7WHIsKP</w:t>
      </w:r>
    </w:p>
    <w:p>
      <w:r>
        <w:rPr>
          <w:b/>
          <w:u w:val="single"/>
        </w:rPr>
        <w:t>270524</w:t>
      </w:r>
    </w:p>
    <w:p>
      <w:r>
        <w:t>Dratini appeared! Despawn: 04:39:49am(29m 41s) IV:62.22% (10/6/12) Dragon Breath, Twister https://t.co/OLA2NFLYHo</w:t>
      </w:r>
    </w:p>
    <w:p>
      <w:r>
        <w:rPr>
          <w:b/>
          <w:u w:val="single"/>
        </w:rPr>
        <w:t>270525</w:t>
      </w:r>
    </w:p>
    <w:p>
      <w:r>
        <w:t>Can you imagine how mice feel when they're trapped like this?! Please only choose... https://t.co/RcyQdGp3Go by #mstoysav via @c0nvey https://t.co/u6A4V9twbW</w:t>
      </w:r>
    </w:p>
    <w:p>
      <w:r>
        <w:rPr>
          <w:b/>
          <w:u w:val="single"/>
        </w:rPr>
        <w:t>270526</w:t>
      </w:r>
    </w:p>
    <w:p>
      <w:r>
        <w:t>@dubhead77 @The_Black_Lamps Aye , but even now the dream/goal is THE PREMIERSHIP &amp;amp; if/when that is achieved we #lufc will b @ best treadin water ! Sky's 💰has killed it</w:t>
      </w:r>
    </w:p>
    <w:p>
      <w:r>
        <w:rPr>
          <w:b/>
          <w:u w:val="single"/>
        </w:rPr>
        <w:t>270527</w:t>
      </w:r>
    </w:p>
    <w:p>
      <w:r>
        <w:t>@mitchellreports @realDonaldTrump Where are you Mr President Obama? Trump talks and acts like a jester.</w:t>
      </w:r>
    </w:p>
    <w:p>
      <w:r>
        <w:rPr>
          <w:b/>
          <w:u w:val="single"/>
        </w:rPr>
        <w:t>270528</w:t>
      </w:r>
    </w:p>
    <w:p>
      <w:r>
        <w:t>Back by overwhelmingly popular demand: THE FLAWLESS FOUR! You buy three of these items and get… https://t.co/1w2LF3De4H</w:t>
      </w:r>
    </w:p>
    <w:p>
      <w:r>
        <w:rPr>
          <w:b/>
          <w:u w:val="single"/>
        </w:rPr>
        <w:t>270529</w:t>
      </w:r>
    </w:p>
    <w:p>
      <w:r>
        <w:t>Most large-ticket remodeling jobs are unlikely to have a full return on investment. The best projects are the... https://t.co/HCd3c0dnDq</w:t>
      </w:r>
    </w:p>
    <w:p>
      <w:r>
        <w:rPr>
          <w:b/>
          <w:u w:val="single"/>
        </w:rPr>
        <w:t>270530</w:t>
      </w:r>
    </w:p>
    <w:p>
      <w:r>
        <w:t>#CSXEuro opening keynote, @AdeMcCormack, will provide a ‘zoom out’ perspective on the digital age. Learn more: https://t.co/Pg9GkWfa3P https://t.co/jMJd9kWXa7</w:t>
      </w:r>
    </w:p>
    <w:p>
      <w:r>
        <w:rPr>
          <w:b/>
          <w:u w:val="single"/>
        </w:rPr>
        <w:t>270531</w:t>
      </w:r>
    </w:p>
    <w:p>
      <w:r>
        <w:t>#Dagga....mxm this is #LIFE</w:t>
        <w:br/>
        <w:t>#EXPECTTHEUNEXPECTED</w:t>
        <w:br/>
        <w:t>Smoke until...................</w:t>
        <w:br/>
        <w:t>................................I DONT KNOW</w:t>
      </w:r>
    </w:p>
    <w:p>
      <w:r>
        <w:rPr>
          <w:b/>
          <w:u w:val="single"/>
        </w:rPr>
        <w:t>270532</w:t>
      </w:r>
    </w:p>
    <w:p>
      <w:r>
        <w:t>Credit where credit is due: If the bears learn how to walk upright, use tools and public transportation, humanity is doomed. https://t.co/ctEDThnsfQ</w:t>
      </w:r>
    </w:p>
    <w:p>
      <w:r>
        <w:rPr>
          <w:b/>
          <w:u w:val="single"/>
        </w:rPr>
        <w:t>270533</w:t>
      </w:r>
    </w:p>
    <w:p>
      <w:r>
        <w:t xml:space="preserve">Totodile </w:t>
        <w:br/>
        <w:t>IV:80.0%(11/11/14)</w:t>
        <w:br/>
        <w:t>Move Set: Scratch/Crunch</w:t>
        <w:br/>
        <w:t>Available until 15:06:18 (37m 43s).</w:t>
        <w:br/>
        <w:t>https://t.co/OTg4jI5ZFB</w:t>
      </w:r>
    </w:p>
    <w:p>
      <w:r>
        <w:rPr>
          <w:b/>
          <w:u w:val="single"/>
        </w:rPr>
        <w:t>270534</w:t>
      </w:r>
    </w:p>
    <w:p>
      <w:r>
        <w:t>Parenting hack: How to make homemade slime for kids - ABC News - ABC News https://t.co/RNR3gvulya - #parenting</w:t>
      </w:r>
    </w:p>
    <w:p>
      <w:r>
        <w:rPr>
          <w:b/>
          <w:u w:val="single"/>
        </w:rPr>
        <w:t>270535</w:t>
      </w:r>
    </w:p>
    <w:p>
      <w:r>
        <w:t>I added a video to a @YouTube playlist https://t.co/fMF29xiVRP Famke Janssen Join The Fight AIDS PSA commercial</w:t>
      </w:r>
    </w:p>
    <w:p>
      <w:r>
        <w:rPr>
          <w:b/>
          <w:u w:val="single"/>
        </w:rPr>
        <w:t>270536</w:t>
      </w:r>
    </w:p>
    <w:p>
      <w:r>
        <w:t>Using kids for mass murder. #ISIS has definitely forgotten all about #Islam. https://t.co/JnXx9ihvQn https://t.co/1476ZhlM9D</w:t>
      </w:r>
    </w:p>
    <w:p>
      <w:r>
        <w:rPr>
          <w:b/>
          <w:u w:val="single"/>
        </w:rPr>
        <w:t>270537</w:t>
      </w:r>
    </w:p>
    <w:p>
      <w:r>
        <w:t>This is what city's galleries and museums have in store forus this Easter half term.  https://t.co/DXL9bbfZAL</w:t>
      </w:r>
    </w:p>
    <w:p>
      <w:r>
        <w:rPr>
          <w:b/>
          <w:u w:val="single"/>
        </w:rPr>
        <w:t>270538</w:t>
      </w:r>
    </w:p>
    <w:p>
      <w:r>
        <w:t>i talked about it to my speech class and i started crying and not. one. person. helped. no one. everyone acted like nothin happened.</w:t>
      </w:r>
    </w:p>
    <w:p>
      <w:r>
        <w:rPr>
          <w:b/>
          <w:u w:val="single"/>
        </w:rPr>
        <w:t>270539</w:t>
      </w:r>
    </w:p>
    <w:p>
      <w:r>
        <w:t>I liked a @YouTube video from @pandmusic https://t.co/X70H1mZdgC The Chainsmokers - The One (Clarx Remix)</w:t>
      </w:r>
    </w:p>
    <w:p>
      <w:r>
        <w:rPr>
          <w:b/>
          <w:u w:val="single"/>
        </w:rPr>
        <w:t>270540</w:t>
      </w:r>
    </w:p>
    <w:p>
      <w:r>
        <w:t>@BehindThe88Ball @LUpthegrove @ericgrant @1marlacarmel @ThisWeekABC @HillaryClinton My candidate won the most votes.</w:t>
      </w:r>
    </w:p>
    <w:p>
      <w:r>
        <w:rPr>
          <w:b/>
          <w:u w:val="single"/>
        </w:rPr>
        <w:t>270541</w:t>
      </w:r>
    </w:p>
    <w:p>
      <w:r>
        <w:t>Any MUA's or Hairdressers, Nail techs etc. Have an old/gently used  or refurbished beauty storage unit... https://t.co/cRk5gpuaRv</w:t>
      </w:r>
    </w:p>
    <w:p>
      <w:r>
        <w:rPr>
          <w:b/>
          <w:u w:val="single"/>
        </w:rPr>
        <w:t>270542</w:t>
      </w:r>
    </w:p>
    <w:p>
      <w:r>
        <w:t>[West End] A 42.2 IV Skarmory has appeared!Time Remaining 15:47:05 (26m 21s). https://t.co/uH94dfI8jS</w:t>
      </w:r>
    </w:p>
    <w:p>
      <w:r>
        <w:rPr>
          <w:b/>
          <w:u w:val="single"/>
        </w:rPr>
        <w:t>270543</w:t>
      </w:r>
    </w:p>
    <w:p>
      <w:r>
        <w:t>What a joke @Asda home delivery is. Booked slot between 6 and 8.</w:t>
        <w:br/>
        <w:t>Shopping never arrived. CS said driver tried to deliver at 5.30. Not true!</w:t>
      </w:r>
    </w:p>
    <w:p>
      <w:r>
        <w:rPr>
          <w:b/>
          <w:u w:val="single"/>
        </w:rPr>
        <w:t>270544</w:t>
      </w:r>
    </w:p>
    <w:p>
      <w:r>
        <w:t>#BREAKING: Arrest made in death of Columbia mother, 3-year-old daughter from 2011 https://t.co/Tn1h8a9C7Z https://t.co/EMmtnCEPpv</w:t>
      </w:r>
    </w:p>
    <w:p>
      <w:r>
        <w:rPr>
          <w:b/>
          <w:u w:val="single"/>
        </w:rPr>
        <w:t>270545</w:t>
      </w:r>
    </w:p>
    <w:p>
      <w:r>
        <w:t>And anybody that know me personally know i actually be tryna make this shit work with her,but shit just sad.</w:t>
      </w:r>
    </w:p>
    <w:p>
      <w:r>
        <w:rPr>
          <w:b/>
          <w:u w:val="single"/>
        </w:rPr>
        <w:t>270546</w:t>
      </w:r>
    </w:p>
    <w:p>
      <w:r>
        <w:t>linux - systemd signals SIGKILL to a service without signaling SIGTERM before that - Stack Overflow</w:t>
        <w:br/>
        <w:t>https://t.co/yUWhBW4gy8</w:t>
      </w:r>
    </w:p>
    <w:p>
      <w:r>
        <w:rPr>
          <w:b/>
          <w:u w:val="single"/>
        </w:rPr>
        <w:t>270547</w:t>
      </w:r>
    </w:p>
    <w:p>
      <w:r>
        <w:t>NowPlaying 1st Time You Say No ft Crys Wall (DatPiff Exclusive) - Paul Wall https://t.co/LqQEziOwiz 10:09</w:t>
      </w:r>
    </w:p>
    <w:p>
      <w:r>
        <w:rPr>
          <w:b/>
          <w:u w:val="single"/>
        </w:rPr>
        <w:t>270548</w:t>
      </w:r>
    </w:p>
    <w:p>
      <w:r>
        <w:t>POLL: Most Scots think Holyrood, not Westminster, should have the right to decide whether to hold #ScotRef https://t.co/xqtfWRBaT6 https://t.co/DsfQYsEMqG</w:t>
      </w:r>
    </w:p>
    <w:p>
      <w:r>
        <w:rPr>
          <w:b/>
          <w:u w:val="single"/>
        </w:rPr>
        <w:t>270549</w:t>
      </w:r>
    </w:p>
    <w:p>
      <w:r>
        <w:t>Those who know their God believe in the impossible and that GOD IS IN CONTROL. https://t.co/8pYT5opmlo</w:t>
      </w:r>
    </w:p>
    <w:p>
      <w:r>
        <w:rPr>
          <w:b/>
          <w:u w:val="single"/>
        </w:rPr>
        <w:t>270550</w:t>
      </w:r>
    </w:p>
    <w:p>
      <w:r>
        <w:t>@capasumli1970 NEW TASK UNLOCKED: Un-jumble the OnePlus slogan to win 1 Cr #OneCroreOnePlus https://t.co/fbMKG7Nw51</w:t>
      </w:r>
    </w:p>
    <w:p>
      <w:r>
        <w:rPr>
          <w:b/>
          <w:u w:val="single"/>
        </w:rPr>
        <w:t>270551</w:t>
      </w:r>
    </w:p>
    <w:p>
      <w:r>
        <w:t>@McGrawMilhaven addressing the Homeless is a REGIONAL issue. NOT a City issue. Why aren't the "partners" of @EWGateway sharing the cost?</w:t>
      </w:r>
    </w:p>
    <w:p>
      <w:r>
        <w:rPr>
          <w:b/>
          <w:u w:val="single"/>
        </w:rPr>
        <w:t>270552</w:t>
      </w:r>
    </w:p>
    <w:p>
      <w:r>
        <w:t>@03jjones92 @jaayt11 Il put them in my acca for the 1st time ever! On your head if they let me down lad...</w:t>
      </w:r>
    </w:p>
    <w:p>
      <w:r>
        <w:rPr>
          <w:b/>
          <w:u w:val="single"/>
        </w:rPr>
        <w:t>270553</w:t>
      </w:r>
    </w:p>
    <w:p>
      <w:r>
        <w:t>Half bear, half serpent, all techno. Join the legion of Death Adders w/ MishkaNYC Series 2 Speaker Tags @ … https://t.co/VpkYw5apwW</w:t>
      </w:r>
    </w:p>
    <w:p>
      <w:r>
        <w:rPr>
          <w:b/>
          <w:u w:val="single"/>
        </w:rPr>
        <w:t>270554</w:t>
      </w:r>
    </w:p>
    <w:p>
      <w:r>
        <w:t>Volunteers Want To Buy Runaway St. Louis Cows (VIDEO) https://t.co/YtoXwBOZn3 https://t.co/3IbK97Fyw0</w:t>
      </w:r>
    </w:p>
    <w:p>
      <w:r>
        <w:rPr>
          <w:b/>
          <w:u w:val="single"/>
        </w:rPr>
        <w:t>270555</w:t>
      </w:r>
    </w:p>
    <w:p>
      <w:r>
        <w:t>Sexism row DUP man who likes sight of chief exec on her bike is registered blind  https://t.co/TrqkMjMIb2 https://t.co/rSlbbAhOuA</w:t>
      </w:r>
    </w:p>
    <w:p>
      <w:r>
        <w:rPr>
          <w:b/>
          <w:u w:val="single"/>
        </w:rPr>
        <w:t>270556</w:t>
      </w:r>
    </w:p>
    <w:p>
      <w:r>
        <w:t>@leejaeyoon_ I KNOOOOOOWWWWWW RIGHT?!?!?! I get that they're currently pushing RW and Dawon for now, but sayang ng opportunities eh.</w:t>
      </w:r>
    </w:p>
    <w:p>
      <w:r>
        <w:rPr>
          <w:b/>
          <w:u w:val="single"/>
        </w:rPr>
        <w:t>270557</w:t>
      </w:r>
    </w:p>
    <w:p>
      <w:r>
        <w:t xml:space="preserve">playing Rare Replay https://t.co/6XwFabMRVM </w:t>
        <w:br/>
        <w:t xml:space="preserve">@streconn </w:t>
        <w:br/>
        <w:t>@twitchhosttv</w:t>
        <w:br/>
        <w:t>#twitch #szfam #supportsmallstreamers @KBNSTREAMS</w:t>
      </w:r>
    </w:p>
    <w:p>
      <w:r>
        <w:rPr>
          <w:b/>
          <w:u w:val="single"/>
        </w:rPr>
        <w:t>270558</w:t>
      </w:r>
    </w:p>
    <w:p>
      <w:r>
        <w:t>#Urock #NowPlaying @urockradionet @URockradiophl #NP January 6 by Gourds Rocking The Unheard with the Under Exposed! https://t.co/3ZHddHSzY3</w:t>
      </w:r>
    </w:p>
    <w:p>
      <w:r>
        <w:rPr>
          <w:b/>
          <w:u w:val="single"/>
        </w:rPr>
        <w:t>270559</w:t>
      </w:r>
    </w:p>
    <w:p>
      <w:r>
        <w:t>Hold yourself to a standard of grace - not perfection.  Be you.  Not who everyone wants you to be. https://t.co/eKWhoVI2l9</w:t>
      </w:r>
    </w:p>
    <w:p>
      <w:r>
        <w:rPr>
          <w:b/>
          <w:u w:val="single"/>
        </w:rPr>
        <w:t>270560</w:t>
      </w:r>
    </w:p>
    <w:p>
      <w:r>
        <w:t>Appeals Court rejects bail pleas of ex-TAT governor and daughter https://t.co/7wNY1ar1m5 https://t.co/cal9GTj2SZ</w:t>
      </w:r>
    </w:p>
    <w:p>
      <w:r>
        <w:rPr>
          <w:b/>
          <w:u w:val="single"/>
        </w:rPr>
        <w:t>270561</w:t>
      </w:r>
    </w:p>
    <w:p>
      <w:r>
        <w:t>Informational Meeting right after school in room 104 on Tuesday, April 11th. Come and see if this is the club for you!</w:t>
      </w:r>
    </w:p>
    <w:p>
      <w:r>
        <w:rPr>
          <w:b/>
          <w:u w:val="single"/>
        </w:rPr>
        <w:t>270562</w:t>
      </w:r>
    </w:p>
    <w:p>
      <w:r>
        <w:t>Sebastian Volupt Professional Volume Boosting Shampoo 8.45 oz (2 pack) https://t.co/byaunUMjKp https://t.co/aUV2bVGJfL</w:t>
      </w:r>
    </w:p>
    <w:p>
      <w:r>
        <w:rPr>
          <w:b/>
          <w:u w:val="single"/>
        </w:rPr>
        <w:t>270563</w:t>
      </w:r>
    </w:p>
    <w:p>
      <w:r>
        <w:t xml:space="preserve">P6 outdoor cabinet package </w:t>
        <w:br/>
        <w:t>#ledvideowall #ledwall #leddisplaymodule #leddisplayscreen… https://t.co/IrS3DWLfOP</w:t>
      </w:r>
    </w:p>
    <w:p>
      <w:r>
        <w:rPr>
          <w:b/>
          <w:u w:val="single"/>
        </w:rPr>
        <w:t>270564</w:t>
      </w:r>
    </w:p>
    <w:p>
      <w:r>
        <w:t>Rosary is the greatest weapon we have to fight the evil and obtain peace in our lives.we have to experience the... https://t.co/XwnRC9a08t</w:t>
      </w:r>
    </w:p>
    <w:p>
      <w:r>
        <w:rPr>
          <w:b/>
          <w:u w:val="single"/>
        </w:rPr>
        <w:t>270565</w:t>
      </w:r>
    </w:p>
    <w:p>
      <w:r>
        <w:t>does anyone remember that one tumblr post where it starts with someone saying somthn like "I dont see the appeal of butts really"</w:t>
      </w:r>
    </w:p>
    <w:p>
      <w:r>
        <w:rPr>
          <w:b/>
          <w:u w:val="single"/>
        </w:rPr>
        <w:t>270566</w:t>
      </w:r>
    </w:p>
    <w:p>
      <w:r>
        <w:t>@BuzzFeedNews What? Someone from a tv show about people who are famous for a sex tape are out of touch with reality?</w:t>
      </w:r>
    </w:p>
    <w:p>
      <w:r>
        <w:rPr>
          <w:b/>
          <w:u w:val="single"/>
        </w:rPr>
        <w:t>270567</w:t>
      </w:r>
    </w:p>
    <w:p>
      <w:r>
        <w:t>I dont want to stay young forever b’coz if I do, I won’t be having my best dream which is to grow old with you.</w:t>
        <w:br/>
        <w:t>#ALDUBKSGoesToUS</w:t>
      </w:r>
    </w:p>
    <w:p>
      <w:r>
        <w:rPr>
          <w:b/>
          <w:u w:val="single"/>
        </w:rPr>
        <w:t>270568</w:t>
      </w:r>
    </w:p>
    <w:p>
      <w:r>
        <w:t>@jaredkvols @YetterFarmEquip thats a good question, I will ask the customer and have an answer tomorrow!</w:t>
      </w:r>
    </w:p>
    <w:p>
      <w:r>
        <w:rPr>
          <w:b/>
          <w:u w:val="single"/>
        </w:rPr>
        <w:t>270569</w:t>
      </w:r>
    </w:p>
    <w:p>
      <w:r>
        <w:t>@TruenewsTR @Mwforhr Any other country would kick out a leader that turned them from respected regional power to a global laughing stock</w:t>
        <w:br/>
        <w:t>https://t.co/BdMy2huzUU</w:t>
      </w:r>
    </w:p>
    <w:p>
      <w:r>
        <w:rPr>
          <w:b/>
          <w:u w:val="single"/>
        </w:rPr>
        <w:t>270570</w:t>
      </w:r>
    </w:p>
    <w:p>
      <w:r>
        <w:t xml:space="preserve">someone: I don't think you're annoying when you talk a lot you're interesting to listen to </w:t>
        <w:br/>
        <w:t>me: I would die for you</w:t>
      </w:r>
    </w:p>
    <w:p>
      <w:r>
        <w:rPr>
          <w:b/>
          <w:u w:val="single"/>
        </w:rPr>
        <w:t>270571</w:t>
      </w:r>
    </w:p>
    <w:p>
      <w:r>
        <w:t>.@Bolivia_ONU takes a props tip from @nikkihaley - holds up picture of Colin Powell speaking to #UNSC in 2003 to justify action in #Iraq</w:t>
      </w:r>
    </w:p>
    <w:p>
      <w:r>
        <w:rPr>
          <w:b/>
          <w:u w:val="single"/>
        </w:rPr>
        <w:t>270572</w:t>
      </w:r>
    </w:p>
    <w:p>
      <w:r>
        <w:t>@YoungChunks @BoydDesirae That what I'm sayin I'm always traveling to Australia n can't even get you drive to Atlanta smh who loyal</w:t>
      </w:r>
    </w:p>
    <w:p>
      <w:r>
        <w:rPr>
          <w:b/>
          <w:u w:val="single"/>
        </w:rPr>
        <w:t>270573</w:t>
      </w:r>
    </w:p>
    <w:p>
      <w:r>
        <w:t>@monsieurauguste Want to adopt other space junk? @SuitSatAdrift and @FengyunAdrift fly up here every day too. Not that they were pioneers..</w:t>
      </w:r>
    </w:p>
    <w:p>
      <w:r>
        <w:rPr>
          <w:b/>
          <w:u w:val="single"/>
        </w:rPr>
        <w:t>270574</w:t>
      </w:r>
    </w:p>
    <w:p>
      <w:r>
        <w:t>Ugh why is it that I wake up n wanna go back2bed..not wake up do stuff and take a nap later in the day.I wanna have some tea maybe food n 😴😴</w:t>
      </w:r>
    </w:p>
    <w:p>
      <w:r>
        <w:rPr>
          <w:b/>
          <w:u w:val="single"/>
        </w:rPr>
        <w:t>270575</w:t>
      </w:r>
    </w:p>
    <w:p>
      <w:r>
        <w:t>I may not go out all the time, but meeting up with close friends for dinner at the bar tonight was perfect. ☺</w:t>
      </w:r>
    </w:p>
    <w:p>
      <w:r>
        <w:rPr>
          <w:b/>
          <w:u w:val="single"/>
        </w:rPr>
        <w:t>270576</w:t>
      </w:r>
    </w:p>
    <w:p>
      <w:r>
        <w:t>@bradosadczuk TB investigation spreads from SD to MT WY CO &amp;amp; NE.  41 infected cattle found. https://t.co/z81FbewrhE</w:t>
      </w:r>
    </w:p>
    <w:p>
      <w:r>
        <w:rPr>
          <w:b/>
          <w:u w:val="single"/>
        </w:rPr>
        <w:t>270577</w:t>
      </w:r>
    </w:p>
    <w:p>
      <w:r>
        <w:t>Cat[a]strophe Strikes Atlanta After I[SI]S Terr[o]rists Bl[o]w Up Main I... https://t.co/HiEkRFIi4J via @YouTube</w:t>
      </w:r>
    </w:p>
    <w:p>
      <w:r>
        <w:rPr>
          <w:b/>
          <w:u w:val="single"/>
        </w:rPr>
        <w:t>270578</w:t>
      </w:r>
    </w:p>
    <w:p>
      <w:r>
        <w:t xml:space="preserve">Line from this #film </w:t>
        <w:br/>
        <w:t xml:space="preserve">"I don't take orders from a fucking woman!" </w:t>
        <w:br/>
        <w:t>- https://t.co/Rf4P2NCJEd https://t.co/Du7TlROFtU</w:t>
      </w:r>
    </w:p>
    <w:p>
      <w:r>
        <w:rPr>
          <w:b/>
          <w:u w:val="single"/>
        </w:rPr>
        <w:t>270579</w:t>
      </w:r>
    </w:p>
    <w:p>
      <w:r>
        <w:t>Their are accounts from a country that hasn't existed in over 25 years, wow that's amazing. https://t.co/77LjSRHOp4</w:t>
      </w:r>
    </w:p>
    <w:p>
      <w:r>
        <w:rPr>
          <w:b/>
          <w:u w:val="single"/>
        </w:rPr>
        <w:t>270580</w:t>
      </w:r>
    </w:p>
    <w:p>
      <w:r>
        <w:t>Exactly what I do! The amount varies on the type of relationship and the person's character. https://t.co/yMy9cmHIST</w:t>
      </w:r>
    </w:p>
    <w:p>
      <w:r>
        <w:rPr>
          <w:b/>
          <w:u w:val="single"/>
        </w:rPr>
        <w:t>270581</w:t>
      </w:r>
    </w:p>
    <w:p>
      <w:r>
        <w:t>Some great cheering for some great Tiger performances today! Great job @trinityutigers Track and… https://t.co/ijyBenMc1x</w:t>
      </w:r>
    </w:p>
    <w:p>
      <w:r>
        <w:rPr>
          <w:b/>
          <w:u w:val="single"/>
        </w:rPr>
        <w:t>270582</w:t>
      </w:r>
    </w:p>
    <w:p>
      <w:r>
        <w:t>@PeteWishart I remember the Falklands headlines. This is more of the same, 35 years later. Sickening, insular, and infantile.</w:t>
      </w:r>
    </w:p>
    <w:p>
      <w:r>
        <w:rPr>
          <w:b/>
          <w:u w:val="single"/>
        </w:rPr>
        <w:t>270583</w:t>
      </w:r>
    </w:p>
    <w:p>
      <w:r>
        <w:t>@Dpattsrson @Sibelius7 @lydabean @debunkdenialism @theism_sucks really. So if you read about zombies...that means something?</w:t>
      </w:r>
    </w:p>
    <w:p>
      <w:r>
        <w:rPr>
          <w:b/>
          <w:u w:val="single"/>
        </w:rPr>
        <w:t>270584</w:t>
      </w:r>
    </w:p>
    <w:p>
      <w:r>
        <w:t>@economics @markets Again, ignore the Trump cabal rubbish. There is no inherited mess but a 2008 lifeboat now a steady ship. GWB+BO+Fed ta.</w:t>
      </w:r>
    </w:p>
    <w:p>
      <w:r>
        <w:rPr>
          <w:b/>
          <w:u w:val="single"/>
        </w:rPr>
        <w:t>270585</w:t>
      </w:r>
    </w:p>
    <w:p>
      <w:r>
        <w:t>Sometimes the best cure for a restless mind is a quiet night i... More for Pisces https://t.co/aJDrYFB9Qe</w:t>
      </w:r>
    </w:p>
    <w:p>
      <w:r>
        <w:rPr>
          <w:b/>
          <w:u w:val="single"/>
        </w:rPr>
        <w:t>270586</w:t>
      </w:r>
    </w:p>
    <w:p>
      <w:r>
        <w:t>@lfkraus @ECMcLaughlin @MrSpock2017 @ItHasBegun2016 @SpotTheCat2017 @merylnyc @TheSWPrincess @Sarek17015658 @MrScottLads @txmockingjay @CaptJaneway2017 Wacky.</w:t>
      </w:r>
    </w:p>
    <w:p>
      <w:r>
        <w:rPr>
          <w:b/>
          <w:u w:val="single"/>
        </w:rPr>
        <w:t>270587</w:t>
      </w:r>
    </w:p>
    <w:p>
      <w:r>
        <w:t>#NP Live: Justin Timberlake - CAN'T STOP THE FEELING (Tripping Nationz Remix) - Now @ https://t.co/qinNCgs5SD #NowPlaying #Music</w:t>
      </w:r>
    </w:p>
    <w:p>
      <w:r>
        <w:rPr>
          <w:b/>
          <w:u w:val="single"/>
        </w:rPr>
        <w:t>270588</w:t>
      </w:r>
    </w:p>
    <w:p>
      <w:r>
        <w:t>Russian investigators confirm subway bombing was a suicide attack https://t.co/GgGqsxd82r https://t.co/hQrBMBJzJy</w:t>
      </w:r>
    </w:p>
    <w:p>
      <w:r>
        <w:rPr>
          <w:b/>
          <w:u w:val="single"/>
        </w:rPr>
        <w:t>270589</w:t>
      </w:r>
    </w:p>
    <w:p>
      <w:r>
        <w:t>Railways to fromulate policy for clearing land encroachments: Says Railway Minister @sureshpprabhu</w:t>
        <w:br/>
        <w:t>https://t.co/2CM5bnjxmf</w:t>
      </w:r>
    </w:p>
    <w:p>
      <w:r>
        <w:rPr>
          <w:b/>
          <w:u w:val="single"/>
        </w:rPr>
        <w:t>270590</w:t>
      </w:r>
    </w:p>
    <w:p>
      <w:r>
        <w:t>@mindlynx @DarkMatter2525 @jeanine_hourani @Chopstyx13 @BeyondPhere @the_eugeniest No because they're racist. Like actually racist. Not everything under the sun is racist, racist.</w:t>
      </w:r>
    </w:p>
    <w:p>
      <w:r>
        <w:rPr>
          <w:b/>
          <w:u w:val="single"/>
        </w:rPr>
        <w:t>270591</w:t>
      </w:r>
    </w:p>
    <w:p>
      <w:r>
        <w:t>Top 5 Digital Branding Trends This Year: https://t.co/SxDBLQ9VTT #digitalbranding #socialmedia #contentmarketing</w:t>
      </w:r>
    </w:p>
    <w:p>
      <w:r>
        <w:rPr>
          <w:b/>
          <w:u w:val="single"/>
        </w:rPr>
        <w:t>270592</w:t>
      </w:r>
    </w:p>
    <w:p>
      <w:r>
        <w:t>@PeopleDailyKe we know you are a useless gutter https://t.co/eI82oFknSv really don't have justify everyday just how Bogus you are with such https://t.co/7BdQgUl1a6</w:t>
      </w:r>
    </w:p>
    <w:p>
      <w:r>
        <w:rPr>
          <w:b/>
          <w:u w:val="single"/>
        </w:rPr>
        <w:t>270593</w:t>
      </w:r>
    </w:p>
    <w:p>
      <w:r>
        <w:t>Sat 21:00: Partly Cloudy; Temp 3.7 C; Wind SW 13 km/h; Humidity 81%; Press 101.9 kPa / rising; Health Idx 2.4.</w:t>
      </w:r>
    </w:p>
    <w:p>
      <w:r>
        <w:rPr>
          <w:b/>
          <w:u w:val="single"/>
        </w:rPr>
        <w:t>270594</w:t>
      </w:r>
    </w:p>
    <w:p>
      <w:r>
        <w:t>Highlight of my train journey to London was a cat just chilling on a table with this couple 😂 not in a carrier or lead or anything 💕</w:t>
      </w:r>
    </w:p>
    <w:p>
      <w:r>
        <w:rPr>
          <w:b/>
          <w:u w:val="single"/>
        </w:rPr>
        <w:t>270595</w:t>
      </w:r>
    </w:p>
    <w:p>
      <w:r>
        <w:t>TONIGHT AT THE BOX:</w:t>
        <w:br/>
        <w:t>7:30 PM - Steam, The Box's student impov team</w:t>
        <w:br/>
        <w:t>9:00 PM - The Show</w:t>
        <w:br/>
        <w:t>10:15 PM - Fool Me Thrice:... https://t.co/ED1H71gj3F</w:t>
      </w:r>
    </w:p>
    <w:p>
      <w:r>
        <w:rPr>
          <w:b/>
          <w:u w:val="single"/>
        </w:rPr>
        <w:t>270596</w:t>
      </w:r>
    </w:p>
    <w:p>
      <w:r>
        <w:t>@BarstoolJJ @Mets The Yankees probably just give him a plaque in monument park and retire his number then call it a day</w:t>
      </w:r>
    </w:p>
    <w:p>
      <w:r>
        <w:rPr>
          <w:b/>
          <w:u w:val="single"/>
        </w:rPr>
        <w:t>270597</w:t>
      </w:r>
    </w:p>
    <w:p>
      <w:r>
        <w:t>@mattyroze But honestly if you're directing something at someone, why would you want others to see it?</w:t>
      </w:r>
    </w:p>
    <w:p>
      <w:r>
        <w:rPr>
          <w:b/>
          <w:u w:val="single"/>
        </w:rPr>
        <w:t>270598</w:t>
      </w:r>
    </w:p>
    <w:p>
      <w:r>
        <w:t>You are acutely aware of your commitments today, but you're no... More for Sagittarius https://t.co/JorfC6HpBU</w:t>
      </w:r>
    </w:p>
    <w:p>
      <w:r>
        <w:rPr>
          <w:b/>
          <w:u w:val="single"/>
        </w:rPr>
        <w:t>270599</w:t>
      </w:r>
    </w:p>
    <w:p>
      <w:r>
        <w:t>Bill would let Maine bars keep serving until 2 a.m. #mebiz https://t.co/uUS9kS7rBU https://t.co/7wRCeYBJad</w:t>
      </w:r>
    </w:p>
    <w:p>
      <w:r>
        <w:rPr>
          <w:b/>
          <w:u w:val="single"/>
        </w:rPr>
        <w:t>270600</w:t>
      </w:r>
    </w:p>
    <w:p>
      <w:r>
        <w:t>Found a Transponder Snail!</w:t>
        <w:br/>
        <w:t>A behind-the-scenes look at Galley-La Shipyard!</w:t>
        <w:br/>
        <w:t>https://t.co/ylslgX727p #TreCru https://t.co/BqRJM10Ivk</w:t>
      </w:r>
    </w:p>
    <w:p>
      <w:r>
        <w:rPr>
          <w:b/>
          <w:u w:val="single"/>
        </w:rPr>
        <w:t>270601</w:t>
      </w:r>
    </w:p>
    <w:p>
      <w:r>
        <w:t>Avocados aren’t just for eating, you can have fun with them too! Check out our activities #AFMsweepstakes - https://t.co/MxnFwvFpyC https://t.co/FBe3NDgigy</w:t>
      </w:r>
    </w:p>
    <w:p>
      <w:r>
        <w:rPr>
          <w:b/>
          <w:u w:val="single"/>
        </w:rPr>
        <w:t>270602</w:t>
      </w:r>
    </w:p>
    <w:p>
      <w:r>
        <w:t>Like... Considering how much Alan depends on overwhelming opponents with sheer force, it would be fun to see Shouta break that...</w:t>
      </w:r>
    </w:p>
    <w:p>
      <w:r>
        <w:rPr>
          <w:b/>
          <w:u w:val="single"/>
        </w:rPr>
        <w:t>270603</w:t>
      </w:r>
    </w:p>
    <w:p>
      <w:r>
        <w:t>GO SUBSCRIBE ON MATTHEW ESPINOSA YOUTUBE CHANNEL! turn on notifications, watch and like all videos. https://t.co/JKYTzhHUB4</w:t>
      </w:r>
    </w:p>
    <w:p>
      <w:r>
        <w:rPr>
          <w:b/>
          <w:u w:val="single"/>
        </w:rPr>
        <w:t>270604</w:t>
      </w:r>
    </w:p>
    <w:p>
      <w:r>
        <w:t>They knew Ghost in the Shell was going to be a weak movie- that's why it came out now instead of summer</w:t>
      </w:r>
    </w:p>
    <w:p>
      <w:r>
        <w:rPr>
          <w:b/>
          <w:u w:val="single"/>
        </w:rPr>
        <w:t>270605</w:t>
      </w:r>
    </w:p>
    <w:p>
      <w:r>
        <w:t>Jesse was one of the students at our Vegan Permaculture Design Course at Wild Earth Farm and Sanctuary last year... https://t.co/brZQkXIZdu</w:t>
      </w:r>
    </w:p>
    <w:p>
      <w:r>
        <w:rPr>
          <w:b/>
          <w:u w:val="single"/>
        </w:rPr>
        <w:t>270606</w:t>
      </w:r>
    </w:p>
    <w:p>
      <w:r>
        <w:t>Exciting next few months @Sean9pratt! So lucky to be able to work together, live together &amp;amp; call him my best friend and boyfriend 🏡❤🙌🏽#happy</w:t>
      </w:r>
    </w:p>
    <w:p>
      <w:r>
        <w:rPr>
          <w:b/>
          <w:u w:val="single"/>
        </w:rPr>
        <w:t>270607</w:t>
      </w:r>
    </w:p>
    <w:p>
      <w:r>
        <w:t>DAY 32: Pray for a SAT-7 series that offers first aid skills to refugees who cannot access healthcare https://t.co/r6YY3ohaW2 #PRAY40 https://t.co/AwnXMvEQSm</w:t>
      </w:r>
    </w:p>
    <w:p>
      <w:r>
        <w:rPr>
          <w:b/>
          <w:u w:val="single"/>
        </w:rPr>
        <w:t>270608</w:t>
      </w:r>
    </w:p>
    <w:p>
      <w:r>
        <w:t>See Amazing #Easter #Eggs @ToyrifikToys https://t.co/2sYcCATE3K "I Participated In Their #AmazonGiveaway https://t.co/8qhXhd5Qxl #giveaway</w:t>
      </w:r>
    </w:p>
    <w:p>
      <w:r>
        <w:rPr>
          <w:b/>
          <w:u w:val="single"/>
        </w:rPr>
        <w:t>270609</w:t>
      </w:r>
    </w:p>
    <w:p>
      <w:r>
        <w:t>https://t.co/WzFYjEOkyI doing MQC reqs/getting Gordie for bf with some chill tunes! come give us a view 🐼</w:t>
      </w:r>
    </w:p>
    <w:p>
      <w:r>
        <w:rPr>
          <w:b/>
          <w:u w:val="single"/>
        </w:rPr>
        <w:t>270610</w:t>
      </w:r>
    </w:p>
    <w:p>
      <w:r>
        <w:t>Are you ready for the weekend?</w:t>
        <w:br/>
        <w:t>Either way, enjoy the day and these beautiful #primula #flowers!</w:t>
        <w:br/>
        <w:t>https://t.co/dVhXEulkI7</w:t>
        <w:br/>
        <w:t>#buyprint #decorart https://t.co/uGu7ln0Yli</w:t>
      </w:r>
    </w:p>
    <w:p>
      <w:r>
        <w:rPr>
          <w:b/>
          <w:u w:val="single"/>
        </w:rPr>
        <w:t>270611</w:t>
      </w:r>
    </w:p>
    <w:p>
      <w:r>
        <w:t>@SweetZelena @ButtonSwan @BlackSwanEmma @SkilledArcher Killian chuckled and kissed his daughters head "nighty night princess"</w:t>
      </w:r>
    </w:p>
    <w:p>
      <w:r>
        <w:rPr>
          <w:b/>
          <w:u w:val="single"/>
        </w:rPr>
        <w:t>270612</w:t>
      </w:r>
    </w:p>
    <w:p>
      <w:r>
        <w:t>I wish I could say I come home from softball and do things other than sleep... But we all know that's not true.</w:t>
      </w:r>
    </w:p>
    <w:p>
      <w:r>
        <w:rPr>
          <w:b/>
          <w:u w:val="single"/>
        </w:rPr>
        <w:t>270613</w:t>
      </w:r>
    </w:p>
    <w:p>
      <w:r>
        <w:t>@HBfromKC Yeah and I have brothers who used to have sex with her baby mamas all the time so I'm typically  not a fan men with children</w:t>
      </w:r>
    </w:p>
    <w:p>
      <w:r>
        <w:rPr>
          <w:b/>
          <w:u w:val="single"/>
        </w:rPr>
        <w:t>270614</w:t>
      </w:r>
    </w:p>
    <w:p>
      <w:r>
        <w:t>@indranil911basu I'll not say they supported. If there is no document, it is considered not done. There is a reason why you wanted WB to send a document.</w:t>
      </w:r>
    </w:p>
    <w:p>
      <w:r>
        <w:rPr>
          <w:b/>
          <w:u w:val="single"/>
        </w:rPr>
        <w:t>270615</w:t>
      </w:r>
    </w:p>
    <w:p>
      <w:r>
        <w:t>Just hanging with my homie @shopdesis at the @yogaconference ✌🏼#thesix @ Toronto Yoga Show https://t.co/lDiE5EzEcM</w:t>
      </w:r>
    </w:p>
    <w:p>
      <w:r>
        <w:rPr>
          <w:b/>
          <w:u w:val="single"/>
        </w:rPr>
        <w:t>270616</w:t>
      </w:r>
    </w:p>
    <w:p>
      <w:r>
        <w:t>Iota Omega hosts book talk for the community, Black Pain! It does matter! #AKA1908 #LNDS https://t.co/ywJygzg4oZ</w:t>
      </w:r>
    </w:p>
    <w:p>
      <w:r>
        <w:rPr>
          <w:b/>
          <w:u w:val="single"/>
        </w:rPr>
        <w:t>270617</w:t>
      </w:r>
    </w:p>
    <w:p>
      <w:r>
        <w:t>Emily Drew and I would love to see all of you at her art exhibit opening this Friday April 7th.  Come fellowship... https://t.co/4fDlqiXQcF</w:t>
      </w:r>
    </w:p>
    <w:p>
      <w:r>
        <w:rPr>
          <w:b/>
          <w:u w:val="single"/>
        </w:rPr>
        <w:t>270618</w:t>
      </w:r>
    </w:p>
    <w:p>
      <w:r>
        <w:t>Check out #Medium/Small Black and Yellow San Antonino Mini dress #Handmade #Tunic #Casual https://t.co/4CVyjf9sER</w:t>
      </w:r>
    </w:p>
    <w:p>
      <w:r>
        <w:rPr>
          <w:b/>
          <w:u w:val="single"/>
        </w:rPr>
        <w:t>270619</w:t>
      </w:r>
    </w:p>
    <w:p>
      <w:r>
        <w:t>@businessinsider according to the same sources that polled Hillary 97% chance to win?</w:t>
        <w:br/>
        <w:t>I thought trumps ratings were already bad. Are you sa-</w:t>
      </w:r>
    </w:p>
    <w:p>
      <w:r>
        <w:rPr>
          <w:b/>
          <w:u w:val="single"/>
        </w:rPr>
        <w:t>270620</w:t>
      </w:r>
    </w:p>
    <w:p>
      <w:r>
        <w:t>@Adahna Isn't exactly attractive and his so called "rap game" isn't very strong..what's to pity about Tboss? Her looks alone will open doors for her</w:t>
      </w:r>
    </w:p>
    <w:p>
      <w:r>
        <w:rPr>
          <w:b/>
          <w:u w:val="single"/>
        </w:rPr>
        <w:t>270621</w:t>
      </w:r>
    </w:p>
    <w:p>
      <w:r>
        <w:t>Prostate Cancer: Prevention, Symptons And Treatment https://t.co/4gSpOsbJfP #featured #prevention #publichealth</w:t>
      </w:r>
    </w:p>
    <w:p>
      <w:r>
        <w:rPr>
          <w:b/>
          <w:u w:val="single"/>
        </w:rPr>
        <w:t>270622</w:t>
      </w:r>
    </w:p>
    <w:p>
      <w:r>
        <w:t>We interrupt the end of the Republic to review Jack Friedman's morning exercise class (and its participants) at... https://t.co/RYM6bcCsLY</w:t>
      </w:r>
    </w:p>
    <w:p>
      <w:r>
        <w:rPr>
          <w:b/>
          <w:u w:val="single"/>
        </w:rPr>
        <w:t>270623</w:t>
      </w:r>
    </w:p>
    <w:p>
      <w:r>
        <w:t>@paleblueeyes24 @kimguilfoyle @TheFive @FoxNews Nope. I already said not because he's a dem. Keep assuming</w:t>
      </w:r>
    </w:p>
    <w:p>
      <w:r>
        <w:rPr>
          <w:b/>
          <w:u w:val="single"/>
        </w:rPr>
        <w:t>270624</w:t>
      </w:r>
    </w:p>
    <w:p>
      <w:r>
        <w:t>@lisainaku  Reminds me too of a certain somborri who said witches &amp;amp; wizards were in Aso Rock. Y'all bunch of unenlightened block heads</w:t>
      </w:r>
    </w:p>
    <w:p>
      <w:r>
        <w:rPr>
          <w:b/>
          <w:u w:val="single"/>
        </w:rPr>
        <w:t>270625</w:t>
      </w:r>
    </w:p>
    <w:p>
      <w:r>
        <w:t>Discovering the Lost Art of Letter Writing, by Mark Shields | Creators Syndicate https://t.co/9AkYhQlxa6 via @creatorsnation</w:t>
      </w:r>
    </w:p>
    <w:p>
      <w:r>
        <w:rPr>
          <w:b/>
          <w:u w:val="single"/>
        </w:rPr>
        <w:t>270626</w:t>
      </w:r>
    </w:p>
    <w:p>
      <w:r>
        <w:t>NATO decides to support Iraq with military medicine and armor maintenance https://t.co/siRuEDgYLj via @DinarUpdates https://t.co/GzvZby2QyI</w:t>
      </w:r>
    </w:p>
    <w:p>
      <w:r>
        <w:rPr>
          <w:b/>
          <w:u w:val="single"/>
        </w:rPr>
        <w:t>270627</w:t>
      </w:r>
    </w:p>
    <w:p>
      <w:r>
        <w:t>Victorian Liberal Party President Michael Kroger has been re-elected to the position unopposed at today's state council. #9News https://t.co/8ZwnVptKqD</w:t>
      </w:r>
    </w:p>
    <w:p>
      <w:r>
        <w:rPr>
          <w:b/>
          <w:u w:val="single"/>
        </w:rPr>
        <w:t>270628</w:t>
      </w:r>
    </w:p>
    <w:p>
      <w:r>
        <w:t>@SpecialKMB1969 @Jefd573 @ABC @NBCNews @CBSNews @ChooseToBFree @tamaraleighllc @DebFreedomVoice @greeneyes0084 @steph93065 @KNP2BP @GeorgiaDirtRoad @skb_sara @JrcheneyJohn @AMTrump4PRES What all is Trump supporters need to do is to come together and let all the advertiser's on those networks know that we plan to boycott them</w:t>
      </w:r>
    </w:p>
    <w:p>
      <w:r>
        <w:rPr>
          <w:b/>
          <w:u w:val="single"/>
        </w:rPr>
        <w:t>270629</w:t>
      </w:r>
    </w:p>
    <w:p>
      <w:r>
        <w:t>Found a Transponder Snail!</w:t>
        <w:br/>
        <w:t>Execution! Is this the Straw Hats' final moment?!</w:t>
        <w:br/>
        <w:t>https://t.co/dKgM4ihPM2 #TreCru https://t.co/si7gUEFgkV</w:t>
      </w:r>
    </w:p>
    <w:p>
      <w:r>
        <w:rPr>
          <w:b/>
          <w:u w:val="single"/>
        </w:rPr>
        <w:t>270630</w:t>
      </w:r>
    </w:p>
    <w:p>
      <w:r>
        <w:t>@jaubert_moniker I'd believe there could be fake accounts, Idk if they'd bother targeting that tankie clique - it''s like 12 ppl who's praxis is posting</w:t>
      </w:r>
    </w:p>
    <w:p>
      <w:r>
        <w:rPr>
          <w:b/>
          <w:u w:val="single"/>
        </w:rPr>
        <w:t>270631</w:t>
      </w:r>
    </w:p>
    <w:p>
      <w:r>
        <w:t>Odisha celebrating it's 81st Utkala Dibasa</w:t>
        <w:br/>
        <w:t xml:space="preserve">Hope Lord Jagannath Give the People of Odisha A Happy Life  </w:t>
        <w:br/>
        <w:t>#UtkalaDibasa https://t.co/O4IAkTF97d</w:t>
      </w:r>
    </w:p>
    <w:p>
      <w:r>
        <w:rPr>
          <w:b/>
          <w:u w:val="single"/>
        </w:rPr>
        <w:t>270632</w:t>
      </w:r>
    </w:p>
    <w:p>
      <w:r>
        <w:t>Got deGrom on my Cash lineup and that Mazara dinger just made me feel significantly better. Let's keep it goin'!</w:t>
      </w:r>
    </w:p>
    <w:p>
      <w:r>
        <w:rPr>
          <w:b/>
          <w:u w:val="single"/>
        </w:rPr>
        <w:t>270633</w:t>
      </w:r>
    </w:p>
    <w:p>
      <w:r>
        <w:t>happy bday @ridog1012 🎉 hope your day is filled with big time rush songs and lots and lots of levels of word cookies😉❤️ ps help https://t.co/MobAnoNaZ9</w:t>
      </w:r>
    </w:p>
    <w:p>
      <w:r>
        <w:rPr>
          <w:b/>
          <w:u w:val="single"/>
        </w:rPr>
        <w:t>270634</w:t>
      </w:r>
    </w:p>
    <w:p>
      <w:r>
        <w:t>@gatewaypundit @AnnCoulter MAKE HER TESTIFY! NO AMNESTY FOR HER! LOCK 🔐 HER UP! https://t.co/5PiIGSPynq</w:t>
      </w:r>
    </w:p>
    <w:p>
      <w:r>
        <w:rPr>
          <w:b/>
          <w:u w:val="single"/>
        </w:rPr>
        <w:t>270635</w:t>
      </w:r>
    </w:p>
    <w:p>
      <w:r>
        <w:t>Todays women aka Sluts have degenerated into Sleaze and Sex. No wonder Country is going downhill morally. https://t.co/W97JetQdzo</w:t>
      </w:r>
    </w:p>
    <w:p>
      <w:r>
        <w:rPr>
          <w:b/>
          <w:u w:val="single"/>
        </w:rPr>
        <w:t>270636</w:t>
      </w:r>
    </w:p>
    <w:p>
      <w:r>
        <w:t>Ran 1 kilometer in 8 mins and 15 secs and felt great. Two rounds at the oval https://t.co/DOymYqMfjv</w:t>
      </w:r>
    </w:p>
    <w:p>
      <w:r>
        <w:rPr>
          <w:b/>
          <w:u w:val="single"/>
        </w:rPr>
        <w:t>270637</w:t>
      </w:r>
    </w:p>
    <w:p>
      <w:r>
        <w:t>#ThisGIRLCan ♀ help .@TheBHF save her flatmates heart  #ACTIV8aFriend get ACTIVE 1-8 April https://t.co/dOtPK2axxT https://t.co/Y9Ujrvck6e https://t.co/1P9xsSYJIy</w:t>
      </w:r>
    </w:p>
    <w:p>
      <w:r>
        <w:rPr>
          <w:b/>
          <w:u w:val="single"/>
        </w:rPr>
        <w:t>270638</w:t>
      </w:r>
    </w:p>
    <w:p>
      <w:r>
        <w:t>You might respond to a moral dilemma at work by remaining quie... More for Cancer https://t.co/OUD8DpzJRh</w:t>
      </w:r>
    </w:p>
    <w:p>
      <w:r>
        <w:rPr>
          <w:b/>
          <w:u w:val="single"/>
        </w:rPr>
        <w:t>270639</w:t>
      </w:r>
    </w:p>
    <w:p>
      <w:r>
        <w:t>Patients With Knee Osteoarthritis Who Score Highly on the PainDETECT Present With Multi-modality Hyperalgesia https://t.co/g8uktaLcs1 https://t.co/zCZ918inqL</w:t>
      </w:r>
    </w:p>
    <w:p>
      <w:r>
        <w:rPr>
          <w:b/>
          <w:u w:val="single"/>
        </w:rPr>
        <w:t>270640</w:t>
      </w:r>
    </w:p>
    <w:p>
      <w:r>
        <w:t>@SunBoxing @SpecialKBrook Brook wins this fight. Khan knows it and where will he go from here. A Ko from Brook would probably be the end of Khan.</w:t>
      </w:r>
    </w:p>
    <w:p>
      <w:r>
        <w:rPr>
          <w:b/>
          <w:u w:val="single"/>
        </w:rPr>
        <w:t>270641</w:t>
      </w:r>
    </w:p>
    <w:p>
      <w:r>
        <w:t>Looking for a job sucks. @ArcTanSusan's rant on the 6 worst parts of the job search is super cathartic #Codeland https://t.co/dZloEv08ia https://t.co/kFsxndQ3de</w:t>
      </w:r>
    </w:p>
    <w:p>
      <w:r>
        <w:rPr>
          <w:b/>
          <w:u w:val="single"/>
        </w:rPr>
        <w:t>270642</w:t>
      </w:r>
    </w:p>
    <w:p>
      <w:r>
        <w:t>#KansasCityChiefs #GoChiefs #Chiefs Andy Reid criticizes Travis Kelce for reality show, likes him 'as a footba.. https://t.co/u62zhbB9rs</w:t>
      </w:r>
    </w:p>
    <w:p>
      <w:r>
        <w:rPr>
          <w:b/>
          <w:u w:val="single"/>
        </w:rPr>
        <w:t>270643</w:t>
      </w:r>
    </w:p>
    <w:p>
      <w:r>
        <w:t>Marvel Avengers 4-piece Camp Kit - Age of Ultron - https://t.co/mMmtWj2GXi - #CaptainAmerica https://t.co/MyVVlxVTiO</w:t>
      </w:r>
    </w:p>
    <w:p>
      <w:r>
        <w:rPr>
          <w:b/>
          <w:u w:val="single"/>
        </w:rPr>
        <w:t>270644</w:t>
      </w:r>
    </w:p>
    <w:p>
      <w:r>
        <w:t>We run ahead of Him in a thousand and one activities, becoming so burdened with people and problems that we don’t worship God,....</w:t>
      </w:r>
    </w:p>
    <w:p>
      <w:r>
        <w:rPr>
          <w:b/>
          <w:u w:val="single"/>
        </w:rPr>
        <w:t>270645</w:t>
      </w:r>
    </w:p>
    <w:p>
      <w:r>
        <w:t>Just loved "BURN RESIDENCY 2017 – Damien Kortez" by @DamienKortez on @mixcloud https://t.co/PUqo5pcTxn</w:t>
      </w:r>
    </w:p>
    <w:p>
      <w:r>
        <w:rPr>
          <w:b/>
          <w:u w:val="single"/>
        </w:rPr>
        <w:t>270646</w:t>
      </w:r>
    </w:p>
    <w:p>
      <w:r>
        <w:t>Well done - Attendance &amp;amp; Punctuality: St Anne’s &amp;amp; St</w:t>
        <w:br/>
        <w:t>Anthony’s; House Points this week: Vincentians; House Points this term: Franciscans.</w:t>
      </w:r>
    </w:p>
    <w:p>
      <w:r>
        <w:rPr>
          <w:b/>
          <w:u w:val="single"/>
        </w:rPr>
        <w:t>270647</w:t>
      </w:r>
    </w:p>
    <w:p>
      <w:r>
        <w:t>2008-2009 KTM XC 200 Dirt Bike All Balls Fork Dust Seal Kit https://t.co/Yh9U3isrH9 https://t.co/3guHxfT8XE</w:t>
      </w:r>
    </w:p>
    <w:p>
      <w:r>
        <w:rPr>
          <w:b/>
          <w:u w:val="single"/>
        </w:rPr>
        <w:t>270648</w:t>
      </w:r>
    </w:p>
    <w:p>
      <w:r>
        <w:t>@Kareem11Z @_Preciousness_ @Inter I've got 2 kinda old but still keeping em. Plus 2 bags n other stuff relating to that</w:t>
      </w:r>
    </w:p>
    <w:p>
      <w:r>
        <w:rPr>
          <w:b/>
          <w:u w:val="single"/>
        </w:rPr>
        <w:t>270649</w:t>
      </w:r>
    </w:p>
    <w:p>
      <w:r>
        <w:t>By All Means..🙂</w:t>
        <w:br/>
        <w:t>@kiran_patniak @Kbadoghu @DigitalAtheist_ @AmbedkarCaravan @Yr_Conscience @CYSSIndia @cyss_gujarat @AAPVind @AAPGujarat https://t.co/g0gsr5BBP3</w:t>
      </w:r>
    </w:p>
    <w:p>
      <w:r>
        <w:rPr>
          <w:b/>
          <w:u w:val="single"/>
        </w:rPr>
        <w:t>270650</w:t>
      </w:r>
    </w:p>
    <w:p>
      <w:r>
        <w:t>@PrincessBravato @jgionova No collusion with Russia, no dam cover up.  Hillary was all in with Russia selling off the United States uranium 1 company. Millions for spk</w:t>
      </w:r>
    </w:p>
    <w:p>
      <w:r>
        <w:rPr>
          <w:b/>
          <w:u w:val="single"/>
        </w:rPr>
        <w:t>270651</w:t>
      </w:r>
    </w:p>
    <w:p>
      <w:r>
        <w:t xml:space="preserve">Great video by @aputurephoto  with amazing tricks to get Natural Effect lightning. Have fun experimenting! </w:t>
        <w:br/>
        <w:br/>
        <w:t>https://t.co/HcfAv1HdeR</w:t>
      </w:r>
    </w:p>
    <w:p>
      <w:r>
        <w:rPr>
          <w:b/>
          <w:u w:val="single"/>
        </w:rPr>
        <w:t>270652</w:t>
      </w:r>
    </w:p>
    <w:p>
      <w:r>
        <w:t>@FibaroUS @CNET and viable for folks who don't have the large budgets..... as well as reliability once its setup...</w:t>
      </w:r>
    </w:p>
    <w:p>
      <w:r>
        <w:rPr>
          <w:b/>
          <w:u w:val="single"/>
        </w:rPr>
        <w:t>270653</w:t>
      </w:r>
    </w:p>
    <w:p>
      <w:r>
        <w:t>Girls (NIB) FurReal Friends StarLily by Hasbro "My Magical Unicorn" https://t.co/7MLdTx13PF https://t.co/uaymRgRMKp</w:t>
      </w:r>
    </w:p>
    <w:p>
      <w:r>
        <w:rPr>
          <w:b/>
          <w:u w:val="single"/>
        </w:rPr>
        <w:t>270654</w:t>
      </w:r>
    </w:p>
    <w:p>
      <w:r>
        <w:t>I have a rising follower graph! 1 more follower in the past day. Get your stats right here https://t.co/pHQPiSXWDn</w:t>
      </w:r>
    </w:p>
    <w:p>
      <w:r>
        <w:rPr>
          <w:b/>
          <w:u w:val="single"/>
        </w:rPr>
        <w:t>270655</w:t>
      </w:r>
    </w:p>
    <w:p>
      <w:r>
        <w:t>You aren't yet ready to round up people to help you bring your... More for Virgo https://t.co/5SOcf732GD</w:t>
      </w:r>
    </w:p>
    <w:p>
      <w:r>
        <w:rPr>
          <w:b/>
          <w:u w:val="single"/>
        </w:rPr>
        <w:t>270656</w:t>
      </w:r>
    </w:p>
    <w:p>
      <w:r>
        <w:t>2 very clear debris signatures in close proximity. Very dangerous situation. Heed warnings and take cover! #lawx https://t.co/MnomPnBFak</w:t>
      </w:r>
    </w:p>
    <w:p>
      <w:r>
        <w:rPr>
          <w:b/>
          <w:u w:val="single"/>
        </w:rPr>
        <w:t>270657</w:t>
      </w:r>
    </w:p>
    <w:p>
      <w:r>
        <w:t>https://t.co/3bsFKZUHPs - Save Up to 25% on Quality Pet Supplies from America's Largest Pet Pharmacy!</w:t>
      </w:r>
    </w:p>
    <w:p>
      <w:r>
        <w:rPr>
          <w:b/>
          <w:u w:val="single"/>
        </w:rPr>
        <w:t>270658</w:t>
      </w:r>
    </w:p>
    <w:p>
      <w:r>
        <w:t>SHOCKING ANNOUNCEMENT!! Buhari To Shut Down National Assembly, Until Senate Confirms Ibrahim Magu As EFCC Chairman - https://t.co/23M7E6EheC</w:t>
      </w:r>
    </w:p>
    <w:p>
      <w:r>
        <w:rPr>
          <w:b/>
          <w:u w:val="single"/>
        </w:rPr>
        <w:t>270659</w:t>
      </w:r>
    </w:p>
    <w:p>
      <w:r>
        <w:t>@Bayanita89 Different ideology/reasoning, same tactics. Equality is not a communist/socialist exclusive ideology. People want these things,</w:t>
      </w:r>
    </w:p>
    <w:p>
      <w:r>
        <w:rPr>
          <w:b/>
          <w:u w:val="single"/>
        </w:rPr>
        <w:t>270660</w:t>
      </w:r>
    </w:p>
    <w:p>
      <w:r>
        <w:t>"Josh Martin estimates that, since the early 1970s, Middle Eastern charities have distributed $110 billion...."</w:t>
      </w:r>
    </w:p>
    <w:p>
      <w:r>
        <w:rPr>
          <w:b/>
          <w:u w:val="single"/>
        </w:rPr>
        <w:t>270661</w:t>
      </w:r>
    </w:p>
    <w:p>
      <w:r>
        <w:t>@RobbyMook @neeratanden A good question to ask Hillary the next time, why didn't she replace you on the campaign trail?</w:t>
      </w:r>
    </w:p>
    <w:p>
      <w:r>
        <w:rPr>
          <w:b/>
          <w:u w:val="single"/>
        </w:rPr>
        <w:t>270662</w:t>
      </w:r>
    </w:p>
    <w:p>
      <w:r>
        <w:t>I will try everything for peace... gain some extra kilos and make new friends 😁 https://t.co/vmkigGWYIn</w:t>
      </w:r>
    </w:p>
    <w:p>
      <w:r>
        <w:rPr>
          <w:b/>
          <w:u w:val="single"/>
        </w:rPr>
        <w:t>270663</w:t>
      </w:r>
    </w:p>
    <w:p>
      <w:r>
        <w:t>I liked a @YouTube video from @wweonyoutube https://t.co/43ptcprb5Z Tony Chimel talks about his WWE Hall of Fame cameo: WWE Hall of</w:t>
      </w:r>
    </w:p>
    <w:p>
      <w:r>
        <w:rPr>
          <w:b/>
          <w:u w:val="single"/>
        </w:rPr>
        <w:t>270664</w:t>
      </w:r>
    </w:p>
    <w:p>
      <w:r>
        <w:t>@timesofindia sir please publish in media. Model school teacher of seraikela dist of jharkhand not get salary from 7month from state govt.</w:t>
      </w:r>
    </w:p>
    <w:p>
      <w:r>
        <w:rPr>
          <w:b/>
          <w:u w:val="single"/>
        </w:rPr>
        <w:t>270665</w:t>
      </w:r>
    </w:p>
    <w:p>
      <w:r>
        <w:t>Singapore orders Indian imam’s expulsion for remarks against Christians, Jews https://t.co/7fMSbfq37E</w:t>
      </w:r>
    </w:p>
    <w:p>
      <w:r>
        <w:rPr>
          <w:b/>
          <w:u w:val="single"/>
        </w:rPr>
        <w:t>270666</w:t>
      </w:r>
    </w:p>
    <w:p>
      <w:r>
        <w:t>@STAPLESCenter @CCabelloNews @Zedd @camilacabello97 @MichaelEinziger @ACLU I LOVE YOU @camilacabello97</w:t>
      </w:r>
    </w:p>
    <w:p>
      <w:r>
        <w:rPr>
          <w:b/>
          <w:u w:val="single"/>
        </w:rPr>
        <w:t>270667</w:t>
      </w:r>
    </w:p>
    <w:p>
      <w:r>
        <w:t>https://t.co/NKVnRU4dCG Apartments #realestate 4013 3RD E AVE BRADENTONFL34208 https://t.co/zaoCgOT12u</w:t>
      </w:r>
    </w:p>
    <w:p>
      <w:r>
        <w:rPr>
          <w:b/>
          <w:u w:val="single"/>
        </w:rPr>
        <w:t>270668</w:t>
      </w:r>
    </w:p>
    <w:p>
      <w:r>
        <w:t>#MIDDLEOFTHENIGHTTOUR  https://t.co/b65JlQmuTS … … …       @TheVampsband you make my dreams x                   x</w:t>
      </w:r>
    </w:p>
    <w:p>
      <w:r>
        <w:rPr>
          <w:b/>
          <w:u w:val="single"/>
        </w:rPr>
        <w:t>270669</w:t>
      </w:r>
    </w:p>
    <w:p>
      <w:r>
        <w:t>Sony’s slow-mo friendly Xperia XZs goes on sale this week https://t.co/gUpxfmvWpo #engadget #media #technology</w:t>
      </w:r>
    </w:p>
    <w:p>
      <w:r>
        <w:rPr>
          <w:b/>
          <w:u w:val="single"/>
        </w:rPr>
        <w:t>270670</w:t>
      </w:r>
    </w:p>
    <w:p>
      <w:r>
        <w:t>I won a game by 189 point at Moscow stage. Let’s play together![https://t.co/P9qTeNzHAF] #Bowling_King</w:t>
      </w:r>
    </w:p>
    <w:p>
      <w:r>
        <w:rPr>
          <w:b/>
          <w:u w:val="single"/>
        </w:rPr>
        <w:t>270671</w:t>
      </w:r>
    </w:p>
    <w:p>
      <w:r>
        <w:t>You may be not-so-secretly exploring a variety of strategies t... More for Aries https://t.co/gh9stARtDu</w:t>
      </w:r>
    </w:p>
    <w:p>
      <w:r>
        <w:rPr>
          <w:b/>
          <w:u w:val="single"/>
        </w:rPr>
        <w:t>270672</w:t>
      </w:r>
    </w:p>
    <w:p>
      <w:r>
        <w:t>Wind 31.6 km/h ENE. Barometer 1025.6 hPa, Falling slowly. Temperature 27.0 °C. Rain today 0.0 mm. Humidity 30%</w:t>
      </w:r>
    </w:p>
    <w:p>
      <w:r>
        <w:rPr>
          <w:b/>
          <w:u w:val="single"/>
        </w:rPr>
        <w:t>270673</w:t>
      </w:r>
    </w:p>
    <w:p>
      <w:r>
        <w:t>@Isabelreinando @JRMNews I'm sure anyone who wants to can get a ticket for the premiere. Maybe I'll see you there 😉</w:t>
      </w:r>
    </w:p>
    <w:p>
      <w:r>
        <w:rPr>
          <w:b/>
          <w:u w:val="single"/>
        </w:rPr>
        <w:t>270674</w:t>
      </w:r>
    </w:p>
    <w:p>
      <w:r>
        <w:t>Your to-do list is extensive today as you optimistically attem... More for Scorpio https://t.co/2s4p6KJFSQ</w:t>
      </w:r>
    </w:p>
    <w:p>
      <w:r>
        <w:rPr>
          <w:b/>
          <w:u w:val="single"/>
        </w:rPr>
        <w:t>270675</w:t>
      </w:r>
    </w:p>
    <w:p>
      <w:r>
        <w:t>Somehow this manages to be both adorably sweet and way creepy. Well done!  #conflicted https://t.co/EAiFPfUi2S</w:t>
      </w:r>
    </w:p>
    <w:p>
      <w:r>
        <w:rPr>
          <w:b/>
          <w:u w:val="single"/>
        </w:rPr>
        <w:t>270676</w:t>
      </w:r>
    </w:p>
    <w:p>
      <w:r>
        <w:t>@Dal_Schnur @MiekeEoyang @derusso_chuck @Lawrence I keep saying wh because they are the ones who provided the "docs" to Nunes to begin with.  If they have the proof,  hand it over.</w:t>
      </w:r>
    </w:p>
    <w:p>
      <w:r>
        <w:rPr>
          <w:b/>
          <w:u w:val="single"/>
        </w:rPr>
        <w:t>270677</w:t>
      </w:r>
    </w:p>
    <w:p>
      <w:r>
        <w:t>#Coachella Weekend 2 GA ticket with shuttle pass for sale #Coachella2017 #CoachellaTicket #CoachellaWeekend2</w:t>
      </w:r>
    </w:p>
    <w:p>
      <w:r>
        <w:rPr>
          <w:b/>
          <w:u w:val="single"/>
        </w:rPr>
        <w:t>270678</w:t>
      </w:r>
    </w:p>
    <w:p>
      <w:r>
        <w:t>@8_oz_coffee @DEROUR Oh exciting. Can't wait to pick up a bag next week. 👌🏻 thanks for connecting up with me.</w:t>
      </w:r>
    </w:p>
    <w:p>
      <w:r>
        <w:rPr>
          <w:b/>
          <w:u w:val="single"/>
        </w:rPr>
        <w:t>270679</w:t>
      </w:r>
    </w:p>
    <w:p>
      <w:r>
        <w:t>_BasedBrendan_ Glad to hear that! We'll be here if you run into any other Xbox support questions - tweet us any time.  ^QZ</w:t>
      </w:r>
    </w:p>
    <w:p>
      <w:r>
        <w:rPr>
          <w:b/>
          <w:u w:val="single"/>
        </w:rPr>
        <w:t>270680</w:t>
      </w:r>
    </w:p>
    <w:p>
      <w:r>
        <w:t>@emsie76 @PrisonPlanet @realDonaldTrump @foxandfriends Put down the crack pipe. He's the most corrupt president since Nixon and in many ways, he's worse. There's nothing right about him.</w:t>
      </w:r>
    </w:p>
    <w:p>
      <w:r>
        <w:rPr>
          <w:b/>
          <w:u w:val="single"/>
        </w:rPr>
        <w:t>270681</w:t>
      </w:r>
    </w:p>
    <w:p>
      <w:r>
        <w:t>@realDonaldTrump @RepMarkMeadows @Jim_Jordan @Raul_Labrador more interested in them representing their constituents not the NWO</w:t>
      </w:r>
    </w:p>
    <w:p>
      <w:r>
        <w:rPr>
          <w:b/>
          <w:u w:val="single"/>
        </w:rPr>
        <w:t>270682</w:t>
      </w:r>
    </w:p>
    <w:p>
      <w:r>
        <w:t>RealEstate:Companies&amp;gt;How to Use Social Media to Find the Per &amp;gt;&amp;gt; https://t.co/oKqMYddJrd #realestate https://t.co/1g9lRohl9m</w:t>
      </w:r>
    </w:p>
    <w:p>
      <w:r>
        <w:rPr>
          <w:b/>
          <w:u w:val="single"/>
        </w:rPr>
        <w:t>270683</w:t>
      </w:r>
    </w:p>
    <w:p>
      <w:r>
        <w:t>@colive2 We want to apologize for recent confusion re: our merchandise assortment. Read more here: https://t.co/VBDn9SiqlF</w:t>
      </w:r>
    </w:p>
    <w:p>
      <w:r>
        <w:rPr>
          <w:b/>
          <w:u w:val="single"/>
        </w:rPr>
        <w:t>270684</w:t>
      </w:r>
    </w:p>
    <w:p>
      <w:r>
        <w:t>Miranda Priestly may have knocked florals for spring, but you have to admit this is a great tie… https://t.co/YZ5ed1nsCT</w:t>
      </w:r>
    </w:p>
    <w:p>
      <w:r>
        <w:rPr>
          <w:b/>
          <w:u w:val="single"/>
        </w:rPr>
        <w:t>270685</w:t>
      </w:r>
    </w:p>
    <w:p>
      <w:r>
        <w:t>@saiIorjimin They're having a hard time to grasping the fact that you saw BTS lol I know I would. It still hasn't grasped me that they're in Hawaii but</w:t>
      </w:r>
    </w:p>
    <w:p>
      <w:r>
        <w:rPr>
          <w:b/>
          <w:u w:val="single"/>
        </w:rPr>
        <w:t>270686</w:t>
      </w:r>
    </w:p>
    <w:p>
      <w:r>
        <w:t>I loved these articles in WIZARD! Bart Sears' DRAWING POWERFUL HEROES: Brutes and Babes! is popular on @Kickstarter! https://t.co/8VPpM6mbNS</w:t>
      </w:r>
    </w:p>
    <w:p>
      <w:r>
        <w:rPr>
          <w:b/>
          <w:u w:val="single"/>
        </w:rPr>
        <w:t>270687</w:t>
      </w:r>
    </w:p>
    <w:p>
      <w:r>
        <w:t xml:space="preserve">Girls be like: I'm scared to double text. </w:t>
        <w:br/>
        <w:t>Me: if you don't answer I'm gonna text you once a minute.</w:t>
      </w:r>
    </w:p>
    <w:p>
      <w:r>
        <w:rPr>
          <w:b/>
          <w:u w:val="single"/>
        </w:rPr>
        <w:t>270688</w:t>
      </w:r>
    </w:p>
    <w:p>
      <w:r>
        <w:t>@asadowaisi @naqvimukhtar Well, Muslims don't consider life of humans important when they kill in name of Islam. Ppl r killed for just drawing cartoons!</w:t>
      </w:r>
    </w:p>
    <w:p>
      <w:r>
        <w:rPr>
          <w:b/>
          <w:u w:val="single"/>
        </w:rPr>
        <w:t>270689</w:t>
      </w:r>
    </w:p>
    <w:p>
      <w:r>
        <w:t>VINTAGE 80'S WOOL MIX FUNKY GRANDAD CRAZY PATTERN FESTIVAL COSBY JUMPER SIZE MED https://t.co/snDPgHyFhO</w:t>
      </w:r>
    </w:p>
    <w:p>
      <w:r>
        <w:rPr>
          <w:b/>
          <w:u w:val="single"/>
        </w:rPr>
        <w:t>270690</w:t>
      </w:r>
    </w:p>
    <w:p>
      <w:r>
        <w:t xml:space="preserve">My Mom is the best mother in the world, When I see a card that my mother gave me, I remember her skills and her beautiful face. </w:t>
        <w:br/>
        <w:t>Gabriel R.</w:t>
      </w:r>
    </w:p>
    <w:p>
      <w:r>
        <w:rPr>
          <w:b/>
          <w:u w:val="single"/>
        </w:rPr>
        <w:t>270691</w:t>
      </w:r>
    </w:p>
    <w:p>
      <w:r>
        <w:t>@ultimatepikafan @TriforceZard @dwatcher76 @JPRPT98 @KirliaL @SergiRomero @rebelliouswill The Japanese one did it's easy.</w:t>
      </w:r>
    </w:p>
    <w:p>
      <w:r>
        <w:rPr>
          <w:b/>
          <w:u w:val="single"/>
        </w:rPr>
        <w:t>270692</w:t>
      </w:r>
    </w:p>
    <w:p>
      <w:r>
        <w:t>.@TheRFL Please @TheRFL don't ever bleat about lack of #rugbyleague coverage again.</w:t>
        <w:br/>
        <w:t>Maybe BBC should drop the World Cup - and let RFL get on with it?</w:t>
      </w:r>
    </w:p>
    <w:p>
      <w:r>
        <w:rPr>
          <w:b/>
          <w:u w:val="single"/>
        </w:rPr>
        <w:t>270693</w:t>
      </w:r>
    </w:p>
    <w:p>
      <w:r>
        <w:t>I just liked “Sophie's Choice and Ivanka's Asset  -  ITSM weekly the podcast EPISODE 91” on #Vimeo: https://t.co/X0UW6yaYkW</w:t>
      </w:r>
    </w:p>
    <w:p>
      <w:r>
        <w:rPr>
          <w:b/>
          <w:u w:val="single"/>
        </w:rPr>
        <w:t>270694</w:t>
      </w:r>
    </w:p>
    <w:p>
      <w:r>
        <w:t>@garydunion @frankobserver Daily express outrage  - the right wing press are now leading political discourse</w:t>
      </w:r>
    </w:p>
    <w:p>
      <w:r>
        <w:rPr>
          <w:b/>
          <w:u w:val="single"/>
        </w:rPr>
        <w:t>270695</w:t>
      </w:r>
    </w:p>
    <w:p>
      <w:r>
        <w:t>I added a video to a @YouTube playlist https://t.co/Uy4XRthnMO PAANI PAANI Lyrical Song | CABARET | Richa Chadha, Gulshan Devaiah |</w:t>
      </w:r>
    </w:p>
    <w:p>
      <w:r>
        <w:rPr>
          <w:b/>
          <w:u w:val="single"/>
        </w:rPr>
        <w:t>270696</w:t>
      </w:r>
    </w:p>
    <w:p>
      <w:r>
        <w:t>Somewhat ion want nobody that doesn't post me every now &amp;amp; then cause hoes are evolving &amp;amp; u needa let everyone know wassup tf https://t.co/qjF0p5sKNE</w:t>
      </w:r>
    </w:p>
    <w:p>
      <w:r>
        <w:rPr>
          <w:b/>
          <w:u w:val="single"/>
        </w:rPr>
        <w:t>270697</w:t>
      </w:r>
    </w:p>
    <w:p>
      <w:r>
        <w:t>If 3,65 and 5 are all hurt I'd rather just fall to 8th. I'd rather not face Leafs without half our D.</w:t>
      </w:r>
    </w:p>
    <w:p>
      <w:r>
        <w:rPr>
          <w:b/>
          <w:u w:val="single"/>
        </w:rPr>
        <w:t>270698</w:t>
      </w:r>
    </w:p>
    <w:p>
      <w:r>
        <w:t>#LetMeCheerYouUpBy wishing #God's blessings upon your life. He loves you and He will always be there for you.</w:t>
      </w:r>
    </w:p>
    <w:p>
      <w:r>
        <w:rPr>
          <w:b/>
          <w:u w:val="single"/>
        </w:rPr>
        <w:t>270699</w:t>
      </w:r>
    </w:p>
    <w:p>
      <w:r>
        <w:t>Rs 1895 only. Free Shipping. COD. Order on Call / Whatsapp +919918602101. or Buy Online at :... https://t.co/gPdk7abXAB</w:t>
      </w:r>
    </w:p>
    <w:p>
      <w:r>
        <w:rPr>
          <w:b/>
          <w:u w:val="single"/>
        </w:rPr>
        <w:t>270700</w:t>
      </w:r>
    </w:p>
    <w:p>
      <w:r>
        <w:t>@kklernz what a bitch 🙄okay well the message said "HAPPY BIRTHDAY I CANT WAIT TO TAKE MY TITS OUT WITH YOU"</w:t>
      </w:r>
    </w:p>
    <w:p>
      <w:r>
        <w:rPr>
          <w:b/>
          <w:u w:val="single"/>
        </w:rPr>
        <w:t>270701</w:t>
      </w:r>
    </w:p>
    <w:p>
      <w:r>
        <w:t>@JonathanArnott I agree we should start negotiating with other countries,because any negotiations can be veto by any 26 countries that don`t agree with us</w:t>
      </w:r>
    </w:p>
    <w:p>
      <w:r>
        <w:rPr>
          <w:b/>
          <w:u w:val="single"/>
        </w:rPr>
        <w:t>270702</w:t>
      </w:r>
    </w:p>
    <w:p>
      <w:r>
        <w:t>And if you're interested in what @Common_Weal has to say about currency, I'll be speaking in Cumbernauld tonight. https://t.co/Jui2Ks5Ox2</w:t>
      </w:r>
    </w:p>
    <w:p>
      <w:r>
        <w:rPr>
          <w:b/>
          <w:u w:val="single"/>
        </w:rPr>
        <w:t>270703</w:t>
      </w:r>
    </w:p>
    <w:p>
      <w:r>
        <w:t>Make it easier on yourself and simplify the home selling process!</w:t>
        <w:br/>
        <w:t>https://t.co/tDGP7hD4eV https://t.co/IJRTHBofTs</w:t>
      </w:r>
    </w:p>
    <w:p>
      <w:r>
        <w:rPr>
          <w:b/>
          <w:u w:val="single"/>
        </w:rPr>
        <w:t>270704</w:t>
      </w:r>
    </w:p>
    <w:p>
      <w:r>
        <w:t>No place to go, On this Friday night.</w:t>
        <w:br/>
        <w:t>Where else but here, For my coffee. @ Arnold Cycling Cafe https://t.co/ffGhDOTHHR</w:t>
      </w:r>
    </w:p>
    <w:p>
      <w:r>
        <w:rPr>
          <w:b/>
          <w:u w:val="single"/>
        </w:rPr>
        <w:t>270705</w:t>
      </w:r>
    </w:p>
    <w:p>
      <w:r>
        <w:t>Lane slicer!</w:t>
        <w:br/>
        <w:t>To get featured send us your photo or video to https://t.co/JCBxV2zaiV https://t.co/CZi9JoblFH https://t.co/98Djc85gNd</w:t>
      </w:r>
    </w:p>
    <w:p>
      <w:r>
        <w:rPr>
          <w:b/>
          <w:u w:val="single"/>
        </w:rPr>
        <w:t>270706</w:t>
      </w:r>
    </w:p>
    <w:p>
      <w:r>
        <w:t>@EllieJadeMFC been waiting 3 hours :( oh and checked ur wishlist and the items we talked about r not there</w:t>
      </w:r>
    </w:p>
    <w:p>
      <w:r>
        <w:rPr>
          <w:b/>
          <w:u w:val="single"/>
        </w:rPr>
        <w:t>270707</w:t>
      </w:r>
    </w:p>
    <w:p>
      <w:r>
        <w:t>If you broke up from business, it is worth making up in most cases. Do not miss your true love. #breakup #relationship #ex</w:t>
      </w:r>
    </w:p>
    <w:p>
      <w:r>
        <w:rPr>
          <w:b/>
          <w:u w:val="single"/>
        </w:rPr>
        <w:t>270708</w:t>
      </w:r>
    </w:p>
    <w:p>
      <w:r>
        <w:t>When u have a kid u learn to not let their father disrespect u &amp;amp;u just stop dealing with it.. cause u wouldnt want ur daughter goin thru it!</w:t>
      </w:r>
    </w:p>
    <w:p>
      <w:r>
        <w:rPr>
          <w:b/>
          <w:u w:val="single"/>
        </w:rPr>
        <w:t>270709</w:t>
      </w:r>
    </w:p>
    <w:p>
      <w:r>
        <w:t>Petition Demanding Melania Trump Move To White House EXPLODING With Signatures https://t.co/XTxoMrrhDQ</w:t>
      </w:r>
    </w:p>
    <w:p>
      <w:r>
        <w:rPr>
          <w:b/>
          <w:u w:val="single"/>
        </w:rPr>
        <w:t>270710</w:t>
      </w:r>
    </w:p>
    <w:p>
      <w:r>
        <w:t>Based in N Ireland? Come to our June trade summit discussing post-Brexit landscape @  Belfast Met College https://t.co/MRXQtWJxvx https://t.co/TSI9Yz9xO8</w:t>
      </w:r>
    </w:p>
    <w:p>
      <w:r>
        <w:rPr>
          <w:b/>
          <w:u w:val="single"/>
        </w:rPr>
        <w:t>270711</w:t>
      </w:r>
    </w:p>
    <w:p>
      <w:r>
        <w:t>Trump remains the center of attention, but hes increasingly isolated politically https://t.co/qAOj1WZgl2</w:t>
      </w:r>
    </w:p>
    <w:p>
      <w:r>
        <w:rPr>
          <w:b/>
          <w:u w:val="single"/>
        </w:rPr>
        <w:t>270712</w:t>
      </w:r>
    </w:p>
    <w:p>
      <w:r>
        <w:t>These are the books that Princeton, Harvard and Yale professors think you should read https://t.co/AfwUF7X3zv</w:t>
      </w:r>
    </w:p>
    <w:p>
      <w:r>
        <w:rPr>
          <w:b/>
          <w:u w:val="single"/>
        </w:rPr>
        <w:t>270713</w:t>
      </w:r>
    </w:p>
    <w:p>
      <w:r>
        <w:t>Walking to the library and passing people on their way to pres is heartbreaking 💔 can my essays be over now please?</w:t>
      </w:r>
    </w:p>
    <w:p>
      <w:r>
        <w:rPr>
          <w:b/>
          <w:u w:val="single"/>
        </w:rPr>
        <w:t>270714</w:t>
      </w:r>
    </w:p>
    <w:p>
      <w:r>
        <w:t>wont-time-love-us: Modern heartbreak is “read at 9:13 p.m.” when it’s 9:40. it’s unliked photos, it’s... https://t.co/NqMD66Z7po</w:t>
      </w:r>
    </w:p>
    <w:p>
      <w:r>
        <w:rPr>
          <w:b/>
          <w:u w:val="single"/>
        </w:rPr>
        <w:t>270715</w:t>
      </w:r>
    </w:p>
    <w:p>
      <w:r>
        <w:t>5 dark places and why you should visit them https://t.co/HkbqWDhJcu #500pxrtg #travel https://t.co/J72ZmktXMK</w:t>
      </w:r>
    </w:p>
    <w:p>
      <w:r>
        <w:rPr>
          <w:b/>
          <w:u w:val="single"/>
        </w:rPr>
        <w:t>270716</w:t>
      </w:r>
    </w:p>
    <w:p>
      <w:r>
        <w:t>San Jose Earthquakes lose Panamanian defender to another injury https://t.co/PqC5CVzkiy https://t.co/6euimlwDam</w:t>
      </w:r>
    </w:p>
    <w:p>
      <w:r>
        <w:rPr>
          <w:b/>
          <w:u w:val="single"/>
        </w:rPr>
        <w:t>270717</w:t>
      </w:r>
    </w:p>
    <w:p>
      <w:r>
        <w:t>Thousands Sign Zebpay’s Petition to Announce Bitcoin as Legal in India  #btc https://t.co/lSr81h8Cyk</w:t>
      </w:r>
    </w:p>
    <w:p>
      <w:r>
        <w:rPr>
          <w:b/>
          <w:u w:val="single"/>
        </w:rPr>
        <w:t>270718</w:t>
      </w:r>
    </w:p>
    <w:p>
      <w:r>
        <w:t>If ever there was a #wwe performer who could draw me back in, it's Finn Balor. Pure, unadulterated talent. Wow!</w:t>
        <w:br/>
        <w:t>@FinnBalor #wrestling @WWE https://t.co/6QwYlIYfvj</w:t>
      </w:r>
    </w:p>
    <w:p>
      <w:r>
        <w:rPr>
          <w:b/>
          <w:u w:val="single"/>
        </w:rPr>
        <w:t>270719</w:t>
      </w:r>
    </w:p>
    <w:p>
      <w:r>
        <w:t>@dancingcrab It really is a gorgeous film, if you enjoyed the original you'll appreciate it even more.</w:t>
      </w:r>
    </w:p>
    <w:p>
      <w:r>
        <w:rPr>
          <w:b/>
          <w:u w:val="single"/>
        </w:rPr>
        <w:t>270720</w:t>
      </w:r>
    </w:p>
    <w:p>
      <w:r>
        <w:t>Backyard Discovery Tanglewood Cedar Wood Swing Set with Built-in Bench, Wood Roof Overhead - $719.00: This Backyard… https://t.co/bJXXHOfFlu</w:t>
      </w:r>
    </w:p>
    <w:p>
      <w:r>
        <w:rPr>
          <w:b/>
          <w:u w:val="single"/>
        </w:rPr>
        <w:t>270721</w:t>
      </w:r>
    </w:p>
    <w:p>
      <w:r>
        <w:t>@AUG_Baseball in Salisbury, NC facing @CatawbaIndians for doubleheader! https://t.co/6SpHdwI1ZH for video and stats!!! #GoJags https://t.co/GdSQawK5ne</w:t>
      </w:r>
    </w:p>
    <w:p>
      <w:r>
        <w:rPr>
          <w:b/>
          <w:u w:val="single"/>
        </w:rPr>
        <w:t>270722</w:t>
      </w:r>
    </w:p>
    <w:p>
      <w:r>
        <w:t>It's an all-too-familiar lesson for you Archers: more of a goo... More for Sagittarius https://t.co/lNhMYryvsN</w:t>
      </w:r>
    </w:p>
    <w:p>
      <w:r>
        <w:rPr>
          <w:b/>
          <w:u w:val="single"/>
        </w:rPr>
        <w:t>270723</w:t>
      </w:r>
    </w:p>
    <w:p>
      <w:r>
        <w:t>@imbroughers @daveboldt True. I'm not religious but many points ring true. The fact that our whole calender is based around Jesus' birth ?</w:t>
      </w:r>
    </w:p>
    <w:p>
      <w:r>
        <w:rPr>
          <w:b/>
          <w:u w:val="single"/>
        </w:rPr>
        <w:t>270724</w:t>
      </w:r>
    </w:p>
    <w:p>
      <w:r>
        <w:t>Titleist Scotty Cameron Del Mar Three Pro Platinum Putter 34IN rare putter https://t.co/WheTDNUH6M #golf https://t.co/mgGM1H0XE6</w:t>
      </w:r>
    </w:p>
    <w:p>
      <w:r>
        <w:rPr>
          <w:b/>
          <w:u w:val="single"/>
        </w:rPr>
        <w:t>270725</w:t>
      </w:r>
    </w:p>
    <w:p>
      <w:r>
        <w:t>*Interview for HR manager*</w:t>
        <w:br/>
        <w:t>Interviewer: How can you help our company to grow?</w:t>
        <w:br/>
        <w:t>MBA Girl: Rangoli achi....b..</w:t>
        <w:br/>
        <w:t>Interviewer: Kal se join kar lo</w:t>
      </w:r>
    </w:p>
    <w:p>
      <w:r>
        <w:rPr>
          <w:b/>
          <w:u w:val="single"/>
        </w:rPr>
        <w:t>270726</w:t>
      </w:r>
    </w:p>
    <w:p>
      <w:r>
        <w:t>@GhostTenant @USATODAY The dems are the ones refusing to compromise. See the hypocrisy here? He is a solid judge.</w:t>
      </w:r>
    </w:p>
    <w:p>
      <w:r>
        <w:rPr>
          <w:b/>
          <w:u w:val="single"/>
        </w:rPr>
        <w:t>270727</w:t>
      </w:r>
    </w:p>
    <w:p>
      <w:r>
        <w:t>@McDonaldsUK i got the creme egg macflurry as I love it but all I got was abit of ice cream &amp;amp; sauce &amp;amp; a piece of  chocolate not impressed !! https://t.co/VhLyVyeR3l</w:t>
      </w:r>
    </w:p>
    <w:p>
      <w:r>
        <w:rPr>
          <w:b/>
          <w:u w:val="single"/>
        </w:rPr>
        <w:t>270728</w:t>
      </w:r>
    </w:p>
    <w:p>
      <w:r>
        <w:t>Coast Guard hits Shell over Kulluk accident – Exxon will report fracking risks — DOJ gets record $5 billion #SCOTUS #العراق #referendum #FX https://t.co/LeRm2RoEEe</w:t>
      </w:r>
    </w:p>
    <w:p>
      <w:r>
        <w:rPr>
          <w:b/>
          <w:u w:val="single"/>
        </w:rPr>
        <w:t>270729</w:t>
      </w:r>
    </w:p>
    <w:p>
      <w:r>
        <w:t>A job board for job share vacancies https://t.co/tKnjGDOUUL is an easy way to find quality skilled candidates @execjobshare #JobVacancy https://t.co/JBbqntQt1X</w:t>
      </w:r>
    </w:p>
    <w:p>
      <w:r>
        <w:rPr>
          <w:b/>
          <w:u w:val="single"/>
        </w:rPr>
        <w:t>270730</w:t>
      </w:r>
    </w:p>
    <w:p>
      <w:r>
        <w:t>True https://t.co/K7iY8DzBrc https://t.co/WrE3JLjU5v https://t.co/K7iY8DzBrc https://t.co/K7iY8DzBrc … … https://t.co/K7iY8DzBrc</w:t>
      </w:r>
    </w:p>
    <w:p>
      <w:r>
        <w:rPr>
          <w:b/>
          <w:u w:val="single"/>
        </w:rPr>
        <w:t>270731</w:t>
      </w:r>
    </w:p>
    <w:p>
      <w:r>
        <w:t>Today #ontheblog I'm sharing the details of a fun N TX outing. You don't want to miss the… https://t.co/OiHyPdQbvv</w:t>
      </w:r>
    </w:p>
    <w:p>
      <w:r>
        <w:rPr>
          <w:b/>
          <w:u w:val="single"/>
        </w:rPr>
        <w:t>270732</w:t>
      </w:r>
    </w:p>
    <w:p>
      <w:r>
        <w:t>#bbcdp What IS the update on that story about Dodgy-Dave and that pig, while she's in the studio. .. .... yet again. https://t.co/ucYJAUd2Ok</w:t>
      </w:r>
    </w:p>
    <w:p>
      <w:r>
        <w:rPr>
          <w:b/>
          <w:u w:val="single"/>
        </w:rPr>
        <w:t>270733</w:t>
      </w:r>
    </w:p>
    <w:p>
      <w:r>
        <w:t xml:space="preserve">Tonight Tribute to Eagles by @BorderBlast at @bfbangalore </w:t>
        <w:br/>
        <w:t>Info.</w:t>
        <w:br/>
        <w:t>https://t.co/kGKF8uqKlJ</w:t>
        <w:br/>
        <w:t>#Weekend #Music https://t.co/igkIRKgHVP</w:t>
      </w:r>
    </w:p>
    <w:p>
      <w:r>
        <w:rPr>
          <w:b/>
          <w:u w:val="single"/>
        </w:rPr>
        <w:t>270734</w:t>
      </w:r>
    </w:p>
    <w:p>
      <w:r>
        <w:t>@TheBudgetGuy This is not a new phenomenon</w:t>
        <w:br/>
        <w:br/>
        <w:t>Obviously, a large portion of this is cyclical, but....</w:t>
        <w:br/>
        <w:t>https://t.co/XdIf2shEYs</w:t>
      </w:r>
    </w:p>
    <w:p>
      <w:r>
        <w:rPr>
          <w:b/>
          <w:u w:val="single"/>
        </w:rPr>
        <w:t>270735</w:t>
      </w:r>
    </w:p>
    <w:p>
      <w:r>
        <w:t>@19_passengers It is SUPER heavy and has a lot of disturbing content, but I think that if you can handle it, you should watch it.</w:t>
      </w:r>
    </w:p>
    <w:p>
      <w:r>
        <w:rPr>
          <w:b/>
          <w:u w:val="single"/>
        </w:rPr>
        <w:t>270736</w:t>
      </w:r>
    </w:p>
    <w:p>
      <w:r>
        <w:t>The 8th EP of According To Who podcast is out go take a listen https://t.co/skjyhBVqmc… https://t.co/o9RWxMmMUb</w:t>
      </w:r>
    </w:p>
    <w:p>
      <w:r>
        <w:rPr>
          <w:b/>
          <w:u w:val="single"/>
        </w:rPr>
        <w:t>270737</w:t>
      </w:r>
    </w:p>
    <w:p>
      <w:r>
        <w:t>[1.8.8] MineChamps BETA TESTING Not released yet just need testers: Servers still in making, just need… https://t.co/zD8qP8vHlk New Server</w:t>
      </w:r>
    </w:p>
    <w:p>
      <w:r>
        <w:rPr>
          <w:b/>
          <w:u w:val="single"/>
        </w:rPr>
        <w:t>270738</w:t>
      </w:r>
    </w:p>
    <w:p>
      <w:r>
        <w:t>There is nothing that is made without Him. God puts His fullness to Jesus so that nothing can be made complete apart from Jesus! @newlife_ph</w:t>
      </w:r>
    </w:p>
    <w:p>
      <w:r>
        <w:rPr>
          <w:b/>
          <w:u w:val="single"/>
        </w:rPr>
        <w:t>270739</w:t>
      </w:r>
    </w:p>
    <w:p>
      <w:r>
        <w:t>Dude it the back of as about to shit himself 😂💀 and he wasn't even the one doing it https://t.co/NPPHictvlw</w:t>
      </w:r>
    </w:p>
    <w:p>
      <w:r>
        <w:rPr>
          <w:b/>
          <w:u w:val="single"/>
        </w:rPr>
        <w:t>270740</w:t>
      </w:r>
    </w:p>
    <w:p>
      <w:r>
        <w:t>@xxxajsb @MBagagnan @IamJenny143 @btsismahlifeu @sandokjin @ohmyjimin1013 @koryanstore @jinfatuated_ @ezahsoawesome @kimliahyun @taechimhope @burntaekook @munchimin @CJIMIN13 @97_wings @NyBangtangV @taelentedtae Thankyou 🙏</w:t>
      </w:r>
    </w:p>
    <w:p>
      <w:r>
        <w:rPr>
          <w:b/>
          <w:u w:val="single"/>
        </w:rPr>
        <w:t>270741</w:t>
      </w:r>
    </w:p>
    <w:p>
      <w:r>
        <w:t>I bombed because my study and sleep priorities are fucked and I didn't devote enough to this calc unit so guess what has to change</w:t>
      </w:r>
    </w:p>
    <w:p>
      <w:r>
        <w:rPr>
          <w:b/>
          <w:u w:val="single"/>
        </w:rPr>
        <w:t>270742</w:t>
      </w:r>
    </w:p>
    <w:p>
      <w:r>
        <w:t>2.75 CT. Colombian Green emerald Pear Shape EGL Certified Loose gemstone U-5281 https://t.co/56s23daa3w https://t.co/2BJ2ITUwXl</w:t>
      </w:r>
    </w:p>
    <w:p>
      <w:r>
        <w:rPr>
          <w:b/>
          <w:u w:val="single"/>
        </w:rPr>
        <w:t>270743</w:t>
      </w:r>
    </w:p>
    <w:p>
      <w:r>
        <w:t>@ZMcGowanFanClub @JohnsoJudi @amylynnwhatever @InsideThe100 I'm glad you feel like that and i truly hope you are right #KingRoan #The100 #S5 🍀</w:t>
      </w:r>
    </w:p>
    <w:p>
      <w:r>
        <w:rPr>
          <w:b/>
          <w:u w:val="single"/>
        </w:rPr>
        <w:t>270744</w:t>
      </w:r>
    </w:p>
    <w:p>
      <w:r>
        <w:t>@foxnation @GerriWillisFBN @KennedyNation You look beautiful!  You are an inspiration to everyone!  God Bless You!</w:t>
      </w:r>
    </w:p>
    <w:p>
      <w:r>
        <w:rPr>
          <w:b/>
          <w:u w:val="single"/>
        </w:rPr>
        <w:t>270745</w:t>
      </w:r>
    </w:p>
    <w:p>
      <w:r>
        <w:t>Middlesborough have scored 2 actual goals in the 1st half of a game of football. They're still losing but this is a huge achievement!</w:t>
      </w:r>
    </w:p>
    <w:p>
      <w:r>
        <w:rPr>
          <w:b/>
          <w:u w:val="single"/>
        </w:rPr>
        <w:t>270746</w:t>
      </w:r>
    </w:p>
    <w:p>
      <w:r>
        <w:t>Video: See the view from Salesforce Tower, San Francisco's tallest building https://t.co/xXDWOCxuY0 via @mercnews</w:t>
      </w:r>
    </w:p>
    <w:p>
      <w:r>
        <w:rPr>
          <w:b/>
          <w:u w:val="single"/>
        </w:rPr>
        <w:t>270747</w:t>
      </w:r>
    </w:p>
    <w:p>
      <w:r>
        <w:t>Emmy Rossum Cuddles With Homeless Pets at Best Friends Benefit To Save Them All https://t.co/1LSx1IMMl9 https://t.co/jsly8fWoQh</w:t>
      </w:r>
    </w:p>
    <w:p>
      <w:r>
        <w:rPr>
          <w:b/>
          <w:u w:val="single"/>
        </w:rPr>
        <w:t>270748</w:t>
      </w:r>
    </w:p>
    <w:p>
      <w:r>
        <w:t>Come Out and Celebrate with #TeamBFBL This Saturday for Our🚨🚨 Client Appreciation Day🚨🚨Car Show,… https://t.co/fPHT3pgGWe</w:t>
      </w:r>
    </w:p>
    <w:p>
      <w:r>
        <w:rPr>
          <w:b/>
          <w:u w:val="single"/>
        </w:rPr>
        <w:t>270749</w:t>
      </w:r>
    </w:p>
    <w:p>
      <w:r>
        <w:t>@ciccmaher @TuckerCarlson Of all the pompous asses, you, "Prof," are the most pompousiest assiest...SO glad you got #tuckered  #</w:t>
      </w:r>
    </w:p>
    <w:p>
      <w:r>
        <w:rPr>
          <w:b/>
          <w:u w:val="single"/>
        </w:rPr>
        <w:t>270750</w:t>
      </w:r>
    </w:p>
    <w:p>
      <w:r>
        <w:t>I liked a @YouTube video https://t.co/4LGuexAseP GearBest - How long did it take for my Package to arrive in the United States?</w:t>
      </w:r>
    </w:p>
    <w:p>
      <w:r>
        <w:rPr>
          <w:b/>
          <w:u w:val="single"/>
        </w:rPr>
        <w:t>270751</w:t>
      </w:r>
    </w:p>
    <w:p>
      <w:r>
        <w:t>Thots only fuck with niggas who got money or getting the drug money. They'll never fuck with regular dude with a regular job</w:t>
      </w:r>
    </w:p>
    <w:p>
      <w:r>
        <w:rPr>
          <w:b/>
          <w:u w:val="single"/>
        </w:rPr>
        <w:t>270752</w:t>
      </w:r>
    </w:p>
    <w:p>
      <w:r>
        <w:t>@ClintWarren6 @NBCPolitics You're right, Russian and Iranian intervention didn't work either I guess. Would be glad to see them pull out.</w:t>
      </w:r>
    </w:p>
    <w:p>
      <w:r>
        <w:rPr>
          <w:b/>
          <w:u w:val="single"/>
        </w:rPr>
        <w:t>270753</w:t>
      </w:r>
    </w:p>
    <w:p>
      <w:r>
        <w:t>How do you run a successful business without getting overwhelmed? Systemize, Automate, Delegate. #nikastewart</w:t>
      </w:r>
    </w:p>
    <w:p>
      <w:r>
        <w:rPr>
          <w:b/>
          <w:u w:val="single"/>
        </w:rPr>
        <w:t>270754</w:t>
      </w:r>
    </w:p>
    <w:p>
      <w:r>
        <w:t>Neil here.</w:t>
        <w:br/>
        <w:br/>
        <w:t>Going to be at the BreakMyGame meetup on Saturday (April 8th) in Annapolis as our first shot at... https://t.co/1kGTClDSWo</w:t>
      </w:r>
    </w:p>
    <w:p>
      <w:r>
        <w:rPr>
          <w:b/>
          <w:u w:val="single"/>
        </w:rPr>
        <w:t>270755</w:t>
      </w:r>
    </w:p>
    <w:p>
      <w:r>
        <w:t>@MLlongboards This is the perfect way for me to get around the #worldrx paddock... https://t.co/bU2mWEhpGE</w:t>
      </w:r>
    </w:p>
    <w:p>
      <w:r>
        <w:rPr>
          <w:b/>
          <w:u w:val="single"/>
        </w:rPr>
        <w:t>270756</w:t>
      </w:r>
    </w:p>
    <w:p>
      <w:r>
        <w:t>😂 y'all thought he was gone retire when he has the number 1 WR in the league, like @criscarter80 would say "Come On Man!" https://t.co/OZgICPCbri</w:t>
      </w:r>
    </w:p>
    <w:p>
      <w:r>
        <w:rPr>
          <w:b/>
          <w:u w:val="single"/>
        </w:rPr>
        <w:t>270757</w:t>
      </w:r>
    </w:p>
    <w:p>
      <w:r>
        <w:t>@YaelTAbouhalkah @TomPerez Is Perez even putting any $$'s in2 these special elections? He seems more concerned w bringing Sanders in than doing the job he was elected2</w:t>
      </w:r>
    </w:p>
    <w:p>
      <w:r>
        <w:rPr>
          <w:b/>
          <w:u w:val="single"/>
        </w:rPr>
        <w:t>270758</w:t>
      </w:r>
    </w:p>
    <w:p>
      <w:r>
        <w:t>We could rescue those fleeing Assad.</w:t>
        <w:br/>
        <w:t>Or kill people as a power display while leaving refugees to die.</w:t>
        <w:br/>
        <w:br/>
        <w:t>trump's choice is no shock.</w:t>
      </w:r>
    </w:p>
    <w:p>
      <w:r>
        <w:rPr>
          <w:b/>
          <w:u w:val="single"/>
        </w:rPr>
        <w:t>270759</w:t>
      </w:r>
    </w:p>
    <w:p>
      <w:r>
        <w:t>NigeriaNewsdesk: PDP caucus accuses Tinubu, EFCC of conspiracy to destroy Senate https://t.co/tbALTLByS5 via toda… https://t.co/05BgmQ3Vj4</w:t>
      </w:r>
    </w:p>
    <w:p>
      <w:r>
        <w:rPr>
          <w:b/>
          <w:u w:val="single"/>
        </w:rPr>
        <w:t>270760</w:t>
      </w:r>
    </w:p>
    <w:p>
      <w:r>
        <w:t>one person followed me and 2 people unfollowed me // automatically checked by https://t.co/XRY9u47u47</w:t>
      </w:r>
    </w:p>
    <w:p>
      <w:r>
        <w:rPr>
          <w:b/>
          <w:u w:val="single"/>
        </w:rPr>
        <w:t>270761</w:t>
      </w:r>
    </w:p>
    <w:p>
      <w:r>
        <w:t>Roethlisberger plans to return in 2017 https://t.co/hGyBJf4ucB https://t.co/N9yad5aigQ https://t.co/OTPOM3B1cJ</w:t>
      </w:r>
    </w:p>
    <w:p>
      <w:r>
        <w:rPr>
          <w:b/>
          <w:u w:val="single"/>
        </w:rPr>
        <w:t>270762</w:t>
      </w:r>
    </w:p>
    <w:p>
      <w:r>
        <w:t>Congratulations to everyone involved!! Great launch! Excited to, as Nearshore Systems, be part of this promising par…https://t.co/6apUw4JEyo</w:t>
      </w:r>
    </w:p>
    <w:p>
      <w:r>
        <w:rPr>
          <w:b/>
          <w:u w:val="single"/>
        </w:rPr>
        <w:t>270763</w:t>
      </w:r>
    </w:p>
    <w:p>
      <w:r>
        <w:t>Buy Bitcoin With PayPal! Also with CC, paysafecard, Skrill, OKPAY https://t.co/Qdq3dxFQhx #btc #bitcoin 01 https://t.co/ayAV7vgPyo</w:t>
      </w:r>
    </w:p>
    <w:p>
      <w:r>
        <w:rPr>
          <w:b/>
          <w:u w:val="single"/>
        </w:rPr>
        <w:t>270764</w:t>
      </w:r>
    </w:p>
    <w:p>
      <w:r>
        <w:t>I hadn't realised how close the office block is to @DesignMuseum building. It's awfully hemmed in. And the water feature out front..meh.</w:t>
      </w:r>
    </w:p>
    <w:p>
      <w:r>
        <w:rPr>
          <w:b/>
          <w:u w:val="single"/>
        </w:rPr>
        <w:t>270765</w:t>
      </w:r>
    </w:p>
    <w:p>
      <w:r>
        <w:t>#artistoftheday John Marshall @johnatwowcow  concentrates on one subject, he continues to find fresh ways to portray the Bovine character! https://t.co/smpxSq5MAB</w:t>
      </w:r>
    </w:p>
    <w:p>
      <w:r>
        <w:rPr>
          <w:b/>
          <w:u w:val="single"/>
        </w:rPr>
        <w:t>270766</w:t>
      </w:r>
    </w:p>
    <w:p>
      <w:r>
        <w:t xml:space="preserve">I don't know why I'm still trying lol </w:t>
        <w:br/>
        <w:t>Shit just used the word selection shit and got that my life is in shambles</w:t>
      </w:r>
    </w:p>
    <w:p>
      <w:r>
        <w:rPr>
          <w:b/>
          <w:u w:val="single"/>
        </w:rPr>
        <w:t>270767</w:t>
      </w:r>
    </w:p>
    <w:p>
      <w:r>
        <w:t>I just voted for #TheBreakaway in the @MastercardCA #PricelessMoments Challenge. Vote for your chance to win! https://t.co/HMrsqCQyHP</w:t>
      </w:r>
    </w:p>
    <w:p>
      <w:r>
        <w:rPr>
          <w:b/>
          <w:u w:val="single"/>
        </w:rPr>
        <w:t>270768</w:t>
      </w:r>
    </w:p>
    <w:p>
      <w:r>
        <w:t>Shaker Heritage Society joins American Alliance of Museums @AAMers #SpeakUpForMuseums. Join the Cause Today! https://t.co/9jMc8xlLF1</w:t>
      </w:r>
    </w:p>
    <w:p>
      <w:r>
        <w:rPr>
          <w:b/>
          <w:u w:val="single"/>
        </w:rPr>
        <w:t>270769</w:t>
      </w:r>
    </w:p>
    <w:p>
      <w:r>
        <w:t>#FacingHistory teachers: Submit your idea for a chance to win $2,500 to make it come</w:t>
        <w:br/>
        <w:t>to life: https://t.co/vwMYjHL3Iz #MSSInnovation</w:t>
      </w:r>
    </w:p>
    <w:p>
      <w:r>
        <w:rPr>
          <w:b/>
          <w:u w:val="single"/>
        </w:rPr>
        <w:t>270770</w:t>
      </w:r>
    </w:p>
    <w:p>
      <w:r>
        <w:t>#TBT To when my tongue matched my outfit... aka my Birthday pictures! My cake had blue icing lol… https://t.co/bx0U1MfTyE</w:t>
      </w:r>
    </w:p>
    <w:p>
      <w:r>
        <w:rPr>
          <w:b/>
          <w:u w:val="single"/>
        </w:rPr>
        <w:t>270771</w:t>
      </w:r>
    </w:p>
    <w:p>
      <w:r>
        <w:t xml:space="preserve">lol i 'play' too much today and i have to get out of the house 7 in the morning tomorrow :") </w:t>
        <w:br/>
        <w:t>.</w:t>
        <w:br/>
        <w:t>.</w:t>
        <w:br/>
        <w:t>((honestly i'm not complaining at all)</w:t>
      </w:r>
    </w:p>
    <w:p>
      <w:r>
        <w:rPr>
          <w:b/>
          <w:u w:val="single"/>
        </w:rPr>
        <w:t>270772</w:t>
      </w:r>
    </w:p>
    <w:p>
      <w:r>
        <w:t>Buckeye Males Capture Thrilling 113-111 Triumph Over Mountain State Counterparts.</w:t>
        <w:br/>
        <w:t>https://t.co/92qQTmFvJw</w:t>
      </w:r>
    </w:p>
    <w:p>
      <w:r>
        <w:rPr>
          <w:b/>
          <w:u w:val="single"/>
        </w:rPr>
        <w:t>270773</w:t>
      </w:r>
    </w:p>
    <w:p>
      <w:r>
        <w:t>@FoxNews @POTUS Every deal made by Barry Soweto was a bad deal. I hope there's nothing left of his shady legacy. #obamanevermypresident</w:t>
      </w:r>
    </w:p>
    <w:p>
      <w:r>
        <w:rPr>
          <w:b/>
          <w:u w:val="single"/>
        </w:rPr>
        <w:t>270774</w:t>
      </w:r>
    </w:p>
    <w:p>
      <w:r>
        <w:t>Lovely post by Bridget Stein "A hard day at the office - making an orienteering map of Dinefwr Park for Carms... https://t.co/9b1DA7krZm</w:t>
      </w:r>
    </w:p>
    <w:p>
      <w:r>
        <w:rPr>
          <w:b/>
          <w:u w:val="single"/>
        </w:rPr>
        <w:t>270775</w:t>
      </w:r>
    </w:p>
    <w:p>
      <w:r>
        <w:t>Wind 1 km/h NW. Barometer 1009,2 hPa, Aumento lento. Temperature 14,7 °C. Rain today 0,0 mm. Humidity 77%</w:t>
      </w:r>
    </w:p>
    <w:p>
      <w:r>
        <w:rPr>
          <w:b/>
          <w:u w:val="single"/>
        </w:rPr>
        <w:t>270776</w:t>
      </w:r>
    </w:p>
    <w:p>
      <w:r>
        <w:t>Always wonderful to meet n click a #selfie with 1 of my fav actors, th inimitable  #VijaySethupathi !😎 At #Kavan show. Jus loved the film ! https://t.co/4OaEpBcpt8</w:t>
      </w:r>
    </w:p>
    <w:p>
      <w:r>
        <w:rPr>
          <w:b/>
          <w:u w:val="single"/>
        </w:rPr>
        <w:t>270777</w:t>
      </w:r>
    </w:p>
    <w:p>
      <w:r>
        <w:t>I wear them but i ain't devil heh.</w:t>
        <w:br/>
        <w:t>Tomorrow is another shoe shopping, guaranteed.👌 https://t.co/HCxytB66TY</w:t>
      </w:r>
    </w:p>
    <w:p>
      <w:r>
        <w:rPr>
          <w:b/>
          <w:u w:val="single"/>
        </w:rPr>
        <w:t>270778</w:t>
      </w:r>
    </w:p>
    <w:p>
      <w:r>
        <w:t>You're still riding on the incoming waves of positive energy, ... More for Cancer https://t.co/UIJstApp8t</w:t>
      </w:r>
    </w:p>
    <w:p>
      <w:r>
        <w:rPr>
          <w:b/>
          <w:u w:val="single"/>
        </w:rPr>
        <w:t>270779</w:t>
      </w:r>
    </w:p>
    <w:p>
      <w:r>
        <w:t>@TheBlackCard125 Nigga u fuckin tried it. Get yo dumb ass out my mentions acting like u from halsted 😑😑</w:t>
      </w:r>
    </w:p>
    <w:p>
      <w:r>
        <w:rPr>
          <w:b/>
          <w:u w:val="single"/>
        </w:rPr>
        <w:t>270780</w:t>
      </w:r>
    </w:p>
    <w:p>
      <w:r>
        <w:t>Hot Hands — Fast and furious tip-of-the-tongue game from The Ellen Show https://t.co/QB6Ir4gZla https://t.co/DNptCOLzxN</w:t>
      </w:r>
    </w:p>
    <w:p>
      <w:r>
        <w:rPr>
          <w:b/>
          <w:u w:val="single"/>
        </w:rPr>
        <w:t>270781</w:t>
      </w:r>
    </w:p>
    <w:p>
      <w:r>
        <w:t xml:space="preserve">Lest's start legacy ! #Paris2024 #sac2017 #VenezPartager @UNICEF_france @WWFFrance </w:t>
        <w:br/>
        <w:t>@Yunus_Centre https://t.co/Iu2kb6fqke</w:t>
      </w:r>
    </w:p>
    <w:p>
      <w:r>
        <w:rPr>
          <w:b/>
          <w:u w:val="single"/>
        </w:rPr>
        <w:t>270782</w:t>
      </w:r>
    </w:p>
    <w:p>
      <w:r>
        <w:t>@RobertShipley2 Amen brotha! Problem is the parents need to jump on board and do their job to teach these kids these values for life!! https://t.co/aZQRk21W1S</w:t>
      </w:r>
    </w:p>
    <w:p>
      <w:r>
        <w:rPr>
          <w:b/>
          <w:u w:val="single"/>
        </w:rPr>
        <w:t>270783</w:t>
      </w:r>
    </w:p>
    <w:p>
      <w:r>
        <w:t>In front of a bunch of Eyrehead's we'd never seen before Ella goes about Anna's cushion 'aw it's from all my OGs' haha</w:t>
      </w:r>
    </w:p>
    <w:p>
      <w:r>
        <w:rPr>
          <w:b/>
          <w:u w:val="single"/>
        </w:rPr>
        <w:t>270784</w:t>
      </w:r>
    </w:p>
    <w:p>
      <w:r>
        <w:t>Your optimism sets the tone for a spectacular day, and you may... More for Sagittarius https://t.co/ubAJABdxhn</w:t>
      </w:r>
    </w:p>
    <w:p>
      <w:r>
        <w:rPr>
          <w:b/>
          <w:u w:val="single"/>
        </w:rPr>
        <w:t>270785</w:t>
      </w:r>
    </w:p>
    <w:p>
      <w:r>
        <w:t>Due to the storm and winter just not wanting to leave the Shannon Networking Social has been canceled!@SSOB_CBU @cbuniversity @cburesearch https://t.co/pvY6ol6xtD</w:t>
      </w:r>
    </w:p>
    <w:p>
      <w:r>
        <w:rPr>
          <w:b/>
          <w:u w:val="single"/>
        </w:rPr>
        <w:t>270786</w:t>
      </w:r>
    </w:p>
    <w:p>
      <w:r>
        <w:t>@BoschFawstin If verse 29 is not valid then infidel tourism needs to be opened in Mecca. https://t.co/nv6PiE8yif</w:t>
      </w:r>
    </w:p>
    <w:p>
      <w:r>
        <w:rPr>
          <w:b/>
          <w:u w:val="single"/>
        </w:rPr>
        <w:t>270787</w:t>
      </w:r>
    </w:p>
    <w:p>
      <w:r>
        <w:t>Mr.Hadley it's all wrong! The Greeks are a strong people. These globalist don't care if they kill every one of us. Money and power=Filth https://t.co/o1VJlVbxyR</w:t>
      </w:r>
    </w:p>
    <w:p>
      <w:r>
        <w:rPr>
          <w:b/>
          <w:u w:val="single"/>
        </w:rPr>
        <w:t>270788</w:t>
      </w:r>
    </w:p>
    <w:p>
      <w:r>
        <w:t>For those of you in Madison County, please consider checking this out tomorrow...and every Sunday thereafter! https://t.co/MX8umQDqY0</w:t>
      </w:r>
    </w:p>
    <w:p>
      <w:r>
        <w:rPr>
          <w:b/>
          <w:u w:val="single"/>
        </w:rPr>
        <w:t>270789</w:t>
      </w:r>
    </w:p>
    <w:p>
      <w:r>
        <w:t>The latest Vintage Ibiza Chronicle! https://t.co/aHhaawXX2q Thanks to @Salamanca_SSV @Courtyardiafcy @CilaWarncke #travel #ibiza</w:t>
      </w:r>
    </w:p>
    <w:p>
      <w:r>
        <w:rPr>
          <w:b/>
          <w:u w:val="single"/>
        </w:rPr>
        <w:t>270790</w:t>
      </w:r>
    </w:p>
    <w:p>
      <w:r>
        <w:t>@urstrulyMahesh @ARMurugadoss .@NVRCinema -</w:t>
        <w:br/>
        <w:t>New Tittle registered at Chamber</w:t>
        <w:br/>
        <w:t>#Spyder https://t.co/zeyr5mYVY8</w:t>
      </w:r>
    </w:p>
    <w:p>
      <w:r>
        <w:rPr>
          <w:b/>
          <w:u w:val="single"/>
        </w:rPr>
        <w:t>270791</w:t>
      </w:r>
    </w:p>
    <w:p>
      <w:r>
        <w:t>She proceeds to search her entire car and empty the contents of her backpack, yet she still can't locate her keys</w:t>
      </w:r>
    </w:p>
    <w:p>
      <w:r>
        <w:rPr>
          <w:b/>
          <w:u w:val="single"/>
        </w:rPr>
        <w:t>270792</w:t>
      </w:r>
    </w:p>
    <w:p>
      <w:r>
        <w:t>Imagine Keynote session. In 2020  500.000+ magento developers. Would be nice! https://t.co/XatEmybl5X</w:t>
      </w:r>
    </w:p>
    <w:p>
      <w:r>
        <w:rPr>
          <w:b/>
          <w:u w:val="single"/>
        </w:rPr>
        <w:t>270793</w:t>
      </w:r>
    </w:p>
    <w:p>
      <w:r>
        <w:t>@ReconditeAgony yeah true. I think Becky had a match with Paige's mom on the indies, but I'm not sure lol.</w:t>
      </w:r>
    </w:p>
    <w:p>
      <w:r>
        <w:rPr>
          <w:b/>
          <w:u w:val="single"/>
        </w:rPr>
        <w:t>270794</w:t>
      </w:r>
    </w:p>
    <w:p>
      <w:r>
        <w:t>@itsdrastic &amp;amp; @Jimnaze slowly Rising without having to step on anyone. Now that's being blessed. Unspoken Turth  #LosAngeles</w:t>
      </w:r>
    </w:p>
    <w:p>
      <w:r>
        <w:rPr>
          <w:b/>
          <w:u w:val="single"/>
        </w:rPr>
        <w:t>270795</w:t>
      </w:r>
    </w:p>
    <w:p>
      <w:r>
        <w:t>"When you push a doo: "When you push a door that says pull and someone says 'you have to… https://t.co/i1cCCJ4YVt</w:t>
      </w:r>
    </w:p>
    <w:p>
      <w:r>
        <w:rPr>
          <w:b/>
          <w:u w:val="single"/>
        </w:rPr>
        <w:t>270796</w:t>
      </w:r>
    </w:p>
    <w:p>
      <w:r>
        <w:t>@badpenny1931 Good morning Barbara. I've spent this week putting out summer clothes in my wee charity shop so am pleased the sun's out too!</w:t>
      </w:r>
    </w:p>
    <w:p>
      <w:r>
        <w:rPr>
          <w:b/>
          <w:u w:val="single"/>
        </w:rPr>
        <w:t>270797</w:t>
      </w:r>
    </w:p>
    <w:p>
      <w:r>
        <w:t>HUUUGGGEEE sequence of events their for Rangers and Yu after he walked the bases! Yu turned 2 and then the grounder to Nap! #OpeningDay</w:t>
      </w:r>
    </w:p>
    <w:p>
      <w:r>
        <w:rPr>
          <w:b/>
          <w:u w:val="single"/>
        </w:rPr>
        <w:t>270798</w:t>
      </w:r>
    </w:p>
    <w:p>
      <w:r>
        <w:t>What's your Style Personality? Don't know? Take the test with @hushhomewear in this post 👉🏼https://t.co/bzXhhSB8ZZ #MuHushStyle #minimalism https://t.co/CGgAUnGCQA</w:t>
      </w:r>
    </w:p>
    <w:p>
      <w:r>
        <w:rPr>
          <w:b/>
          <w:u w:val="single"/>
        </w:rPr>
        <w:t>270799</w:t>
      </w:r>
    </w:p>
    <w:p>
      <w:r>
        <w:t>INCREDIBLE DEAL on this beautiful white full size modern tufted faux leather bed! https://t.co/MWxt17jCrQ #fullbed #bedroomfurniture #home</w:t>
      </w:r>
    </w:p>
    <w:p>
      <w:r>
        <w:rPr>
          <w:b/>
          <w:u w:val="single"/>
        </w:rPr>
        <w:t>270800</w:t>
      </w:r>
    </w:p>
    <w:p>
      <w:r>
        <w:t>A-League Review: Bonevacia stuns Melbourne Victory, Maclaren nets nine-minute hat-trick https://t.co/xglmEx9lt9</w:t>
      </w:r>
    </w:p>
    <w:p>
      <w:r>
        <w:rPr>
          <w:b/>
          <w:u w:val="single"/>
        </w:rPr>
        <w:t>270801</w:t>
      </w:r>
    </w:p>
    <w:p>
      <w:r>
        <w:t>DreamWorks Trolls Poppy Figure Only $4.99 via SwagGrabber - Amazon has DreamWorks Trolls Poppy ... https://t.co/sO7ZEkTMvY</w:t>
      </w:r>
    </w:p>
    <w:p>
      <w:r>
        <w:rPr>
          <w:b/>
          <w:u w:val="single"/>
        </w:rPr>
        <w:t>270802</w:t>
      </w:r>
    </w:p>
    <w:p>
      <w:r>
        <w:t>@oldathers Apologies Joe, our 'local' services don't have power sockets in Standard. We'll get your comments logged. ^PF</w:t>
      </w:r>
    </w:p>
    <w:p>
      <w:r>
        <w:rPr>
          <w:b/>
          <w:u w:val="single"/>
        </w:rPr>
        <w:t>270803</w:t>
      </w:r>
    </w:p>
    <w:p>
      <w:r>
        <w:t>Our beautiful child Jacquelin drew this for us from Ecuador :) she's going to college next year… https://t.co/3Jxkt3a5U7</w:t>
      </w:r>
    </w:p>
    <w:p>
      <w:r>
        <w:rPr>
          <w:b/>
          <w:u w:val="single"/>
        </w:rPr>
        <w:t>270804</w:t>
      </w:r>
    </w:p>
    <w:p>
      <w:r>
        <w:t>#NowPlaying 6 FEET by @darkpoet_ Ft. @daSuspekt #TuneIn #WePlayNaijaHits #NaijaHitsFM https://t.co/hAEOID286t</w:t>
      </w:r>
    </w:p>
    <w:p>
      <w:r>
        <w:rPr>
          <w:b/>
          <w:u w:val="single"/>
        </w:rPr>
        <w:t>270805</w:t>
      </w:r>
    </w:p>
    <w:p>
      <w:r>
        <w:t>THE DIAMOND WASNT JULIE HUNTS RING WAS MY FLIGHT PLAN  AND FOUR COUNTRIES TO DO AND SEE LIFE WITHOUT DONNAS WASNT TO SEE THE HUNTS AGAIN</w:t>
      </w:r>
    </w:p>
    <w:p>
      <w:r>
        <w:rPr>
          <w:b/>
          <w:u w:val="single"/>
        </w:rPr>
        <w:t>270806</w:t>
      </w:r>
    </w:p>
    <w:p>
      <w:r>
        <w:t>You're feeling a sense of professional pride today, stemming f... More for Scorpio https://t.co/63fRhySrOu</w:t>
      </w:r>
    </w:p>
    <w:p>
      <w:r>
        <w:rPr>
          <w:b/>
          <w:u w:val="single"/>
        </w:rPr>
        <w:t>270807</w:t>
      </w:r>
    </w:p>
    <w:p>
      <w:r>
        <w:t>Bali to get new underpass before IMF meeting - Jakarta Post https://t.co/UiK00k5mBD #bali #balitoday</w:t>
      </w:r>
    </w:p>
    <w:p>
      <w:r>
        <w:rPr>
          <w:b/>
          <w:u w:val="single"/>
        </w:rPr>
        <w:t>270808</w:t>
      </w:r>
    </w:p>
    <w:p>
      <w:r>
        <w:t>.@boxall on the official end to California's drought https://t.co/8rSfk0dQm9 https://t.co/KOdVezqA7Q</w:t>
      </w:r>
    </w:p>
    <w:p>
      <w:r>
        <w:rPr>
          <w:b/>
          <w:u w:val="single"/>
        </w:rPr>
        <w:t>270809</w:t>
      </w:r>
    </w:p>
    <w:p>
      <w:r>
        <w:t>76ers' Nik Stauskas takes a step up in this third NBA season https://t.co/F4moWTwX2P via @phillysport</w:t>
      </w:r>
    </w:p>
    <w:p>
      <w:r>
        <w:rPr>
          <w:b/>
          <w:u w:val="single"/>
        </w:rPr>
        <w:t>270810</w:t>
      </w:r>
    </w:p>
    <w:p>
      <w:r>
        <w:t>🥊 Where are you watching the fight of 2017?🥊 Reserve a table in our restaurant area to catch all the action - call 01932 761478 today 🥊 https://t.co/9wWmDxiWdS</w:t>
      </w:r>
    </w:p>
    <w:p>
      <w:r>
        <w:rPr>
          <w:b/>
          <w:u w:val="single"/>
        </w:rPr>
        <w:t>270811</w:t>
      </w:r>
    </w:p>
    <w:p>
      <w:r>
        <w:t>NYT takes on North Carolina’s 'bait-and-switch' repeal of the HB2 'bathroom bill' https://t.co/jrmO7mnjxj</w:t>
      </w:r>
    </w:p>
    <w:p>
      <w:r>
        <w:rPr>
          <w:b/>
          <w:u w:val="single"/>
        </w:rPr>
        <w:t>270812</w:t>
      </w:r>
    </w:p>
    <w:p>
      <w:r>
        <w:t>@RussClips It was a really solid overall team effort, especially those core 4. Hopefully this is the turning point</w:t>
      </w:r>
    </w:p>
    <w:p>
      <w:r>
        <w:rPr>
          <w:b/>
          <w:u w:val="single"/>
        </w:rPr>
        <w:t>270813</w:t>
      </w:r>
    </w:p>
    <w:p>
      <w:r>
        <w:t>IM DEAD GIRLSS, IM@DEADDD MY FAV FANFIC ITS GOING TO BE REAL 😭😭😭😻😻😭😭thank you thank you @ItsGoBieber @JileyyOverboard #Danger https://t.co/x6FKmmXamx</w:t>
      </w:r>
    </w:p>
    <w:p>
      <w:r>
        <w:rPr>
          <w:b/>
          <w:u w:val="single"/>
        </w:rPr>
        <w:t>270814</w:t>
      </w:r>
    </w:p>
    <w:p>
      <w:r>
        <w:t>Trump son-in-law and adviser Jared Kushner in Iraq, US official says - ABC News -  via @ABC https://t.co/Fw4HjL1Qe3</w:t>
      </w:r>
    </w:p>
    <w:p>
      <w:r>
        <w:rPr>
          <w:b/>
          <w:u w:val="single"/>
        </w:rPr>
        <w:t>270815</w:t>
      </w:r>
    </w:p>
    <w:p>
      <w:r>
        <w:t>Only about the fifth time I've seen that headline this week so it's starting to feel less impressive.</w:t>
      </w:r>
    </w:p>
    <w:p>
      <w:r>
        <w:rPr>
          <w:b/>
          <w:u w:val="single"/>
        </w:rPr>
        <w:t>270816</w:t>
      </w:r>
    </w:p>
    <w:p>
      <w:r>
        <w:t>Billabong Metallic Beach Trilet Bikini Top Womens https://t.co/axXJHD8vqm https://t.co/ldlDinU98t https://t.co/qNCSKgCVz7</w:t>
      </w:r>
    </w:p>
    <w:p>
      <w:r>
        <w:rPr>
          <w:b/>
          <w:u w:val="single"/>
        </w:rPr>
        <w:t>270817</w:t>
      </w:r>
    </w:p>
    <w:p>
      <w:r>
        <w:t>My mentality being a veteran and before being a veteran is Evel Knievel which means I'm going out in a ball of fire if I have to</w:t>
      </w:r>
    </w:p>
    <w:p>
      <w:r>
        <w:rPr>
          <w:b/>
          <w:u w:val="single"/>
        </w:rPr>
        <w:t>270818</w:t>
      </w:r>
    </w:p>
    <w:p>
      <w:r>
        <w:t>baby is so happy with his axe!!!!! look at my lil lumberjack outdoorsy redneck man 🏕 https://t.co/SAR1M5zgf4</w:t>
      </w:r>
    </w:p>
    <w:p>
      <w:r>
        <w:rPr>
          <w:b/>
          <w:u w:val="single"/>
        </w:rPr>
        <w:t>270819</w:t>
      </w:r>
    </w:p>
    <w:p>
      <w:r>
        <w:t>It's plausible Trump incited violence, federal judge rules in OK'ing lawsuit: Protesters… https://t.co/UwIoDBmqS1</w:t>
      </w:r>
    </w:p>
    <w:p>
      <w:r>
        <w:rPr>
          <w:b/>
          <w:u w:val="single"/>
        </w:rPr>
        <w:t>270820</w:t>
      </w:r>
    </w:p>
    <w:p>
      <w:r>
        <w:t>Work carried out at IKEA j27. Cut &amp;amp; Constructed onsite. #ikea #bespoke  #office #newoffice… https://t.co/19Ju7kIBGJ</w:t>
      </w:r>
    </w:p>
    <w:p>
      <w:r>
        <w:rPr>
          <w:b/>
          <w:u w:val="single"/>
        </w:rPr>
        <w:t>270821</w:t>
      </w:r>
    </w:p>
    <w:p>
      <w:r>
        <w:t>Wall colors can influence potential buyers! Utilizing a bit of color psychology may help you sell your home... https://t.co/3dUzBdC99C</w:t>
      </w:r>
    </w:p>
    <w:p>
      <w:r>
        <w:rPr>
          <w:b/>
          <w:u w:val="single"/>
        </w:rPr>
        <w:t>270822</w:t>
      </w:r>
    </w:p>
    <w:p>
      <w:r>
        <w:t>6 people followed me and dozens of people unfollowed me // automatically checked by https://t.co/pj4hZLVrjH</w:t>
      </w:r>
    </w:p>
    <w:p>
      <w:r>
        <w:rPr>
          <w:b/>
          <w:u w:val="single"/>
        </w:rPr>
        <w:t>270823</w:t>
      </w:r>
    </w:p>
    <w:p>
      <w:r>
        <w:t>@madlyv my new theory Aaron will work for Kimble but secretly report things to Kirkman #DesignatedSurvivor</w:t>
      </w:r>
    </w:p>
    <w:p>
      <w:r>
        <w:rPr>
          <w:b/>
          <w:u w:val="single"/>
        </w:rPr>
        <w:t>270824</w:t>
      </w:r>
    </w:p>
    <w:p>
      <w:r>
        <w:t>Woo! We are super excited! Come on out and support our new team in their first session! https://t.co/fkhAkjxBpB</w:t>
      </w:r>
    </w:p>
    <w:p>
      <w:r>
        <w:rPr>
          <w:b/>
          <w:u w:val="single"/>
        </w:rPr>
        <w:t>270825</w:t>
      </w:r>
    </w:p>
    <w:p>
      <w:r>
        <w:t>Three laps up a 21-storey flat. Dizzy and maxed out from all the turning in the same direction… https://t.co/JLkajAEaCc</w:t>
      </w:r>
    </w:p>
    <w:p>
      <w:r>
        <w:rPr>
          <w:b/>
          <w:u w:val="single"/>
        </w:rPr>
        <w:t>270826</w:t>
      </w:r>
    </w:p>
    <w:p>
      <w:r>
        <w:t>Message from John Lasseter and Disney regarding the passing of Don Rickles. via /r/movies https://t.co/J0BpWJY1Bl #Movies #Travel with us … https://t.co/ex9oP5puKG</w:t>
      </w:r>
    </w:p>
    <w:p>
      <w:r>
        <w:rPr>
          <w:b/>
          <w:u w:val="single"/>
        </w:rPr>
        <w:t>270827</w:t>
      </w:r>
    </w:p>
    <w:p>
      <w:r>
        <w:t xml:space="preserve">'Syrian folk dancers perform in #Damascus in this photo taken in the 1960s' - </w:t>
        <w:br/>
        <w:t>Source: https://t.co/nqrYGVuuuf (@NatGeo) | #Syria https://t.co/hcndabiizc</w:t>
      </w:r>
    </w:p>
    <w:p>
      <w:r>
        <w:rPr>
          <w:b/>
          <w:u w:val="single"/>
        </w:rPr>
        <w:t>270828</w:t>
      </w:r>
    </w:p>
    <w:p>
      <w:r>
        <w:t>I haven't been paying much attention to Twitter lately but why am I seeing so much of this? People are anti-opposite-gender friend? Why? https://t.co/JXovlGTLGc</w:t>
      </w:r>
    </w:p>
    <w:p>
      <w:r>
        <w:rPr>
          <w:b/>
          <w:u w:val="single"/>
        </w:rPr>
        <w:t>270829</w:t>
      </w:r>
    </w:p>
    <w:p>
      <w:r>
        <w:t>@BankersDidIt @marty_walsh Research 9/11 and Logan International Airport. Most of the so-called terrorists took off from there. Boston is Israeli occupied territory. https://t.co/YCgYn9fwOz</w:t>
      </w:r>
    </w:p>
    <w:p>
      <w:r>
        <w:rPr>
          <w:b/>
          <w:u w:val="single"/>
        </w:rPr>
        <w:t>270830</w:t>
      </w:r>
    </w:p>
    <w:p>
      <w:r>
        <w:t>I'm confused, are these the same "beautiful children" that you refuse to let into this country? https://t.co/FeGPWR5BOG</w:t>
      </w:r>
    </w:p>
    <w:p>
      <w:r>
        <w:rPr>
          <w:b/>
          <w:u w:val="single"/>
        </w:rPr>
        <w:t>270831</w:t>
      </w:r>
    </w:p>
    <w:p>
      <w:r>
        <w:t>Always Prepared: 5 Items You Absolutely Must Have in Your 72-Hour Kit https://t.co/GKifwwPMPi https://t.co/TwselwxzP1</w:t>
      </w:r>
    </w:p>
    <w:p>
      <w:r>
        <w:rPr>
          <w:b/>
          <w:u w:val="single"/>
        </w:rPr>
        <w:t>270832</w:t>
      </w:r>
    </w:p>
    <w:p>
      <w:r>
        <w:t>@realDonaldTrump @nytimes @nypost Why not cite the National Enquirer? Think the Post has an ax to grind?Papers desperately need readership</w:t>
      </w:r>
    </w:p>
    <w:p>
      <w:r>
        <w:rPr>
          <w:b/>
          <w:u w:val="single"/>
        </w:rPr>
        <w:t>270833</w:t>
      </w:r>
    </w:p>
    <w:p>
      <w:r>
        <w:t>The ONLY person on this planet that has/had a prettier spinebuster than @REALBobbyRoode clearly was Arn Anderson. Roode is INCREDIBLE!</w:t>
      </w:r>
    </w:p>
    <w:p>
      <w:r>
        <w:rPr>
          <w:b/>
          <w:u w:val="single"/>
        </w:rPr>
        <w:t>270834</w:t>
      </w:r>
    </w:p>
    <w:p>
      <w:r>
        <w:t>Today us #NationalReadARoadMapDay I wonder how many of the people I know actually know how to read a road map #sorrygooglemaps</w:t>
      </w:r>
    </w:p>
    <w:p>
      <w:r>
        <w:rPr>
          <w:b/>
          <w:u w:val="single"/>
        </w:rPr>
        <w:t>270835</w:t>
      </w:r>
    </w:p>
    <w:p>
      <w:r>
        <w:t>@VaatiVidya hey Vaati, are you gonna do an endgame summary for DS3 now the dlc is out? Would love to hear your thoughts about how it ended.</w:t>
      </w:r>
    </w:p>
    <w:p>
      <w:r>
        <w:rPr>
          <w:b/>
          <w:u w:val="single"/>
        </w:rPr>
        <w:t>270836</w:t>
      </w:r>
    </w:p>
    <w:p>
      <w:r>
        <w:t>You're not interested in pursuing stale goals; you need to hav... More for Aquarius https://t.co/L14N9CHb6j</w:t>
      </w:r>
    </w:p>
    <w:p>
      <w:r>
        <w:rPr>
          <w:b/>
          <w:u w:val="single"/>
        </w:rPr>
        <w:t>270837</w:t>
      </w:r>
    </w:p>
    <w:p>
      <w:r>
        <w:t>@BoBoGraniteSt @KingOfAllBobos #LOSER !!!  I love how not one single call is nice to him.  And he has his own Steve, that lady Deanna, holy fuck is she a boring useles nag</w:t>
      </w:r>
    </w:p>
    <w:p>
      <w:r>
        <w:rPr>
          <w:b/>
          <w:u w:val="single"/>
        </w:rPr>
        <w:t>270838</w:t>
      </w:r>
    </w:p>
    <w:p>
      <w:r>
        <w:t>Did you know that the 2017 Subaru Outback was named one of US News &amp;amp; World Report's Best Cars for Families? https://t.co/Mn8zLO8Rrd https://t.co/PT9Dh3cbnb</w:t>
      </w:r>
    </w:p>
    <w:p>
      <w:r>
        <w:rPr>
          <w:b/>
          <w:u w:val="single"/>
        </w:rPr>
        <w:t>270839</w:t>
      </w:r>
    </w:p>
    <w:p>
      <w:r>
        <w:t xml:space="preserve">Fantastic offer available from Monday can only be ordered through me. </w:t>
        <w:br/>
        <w:t>Plus  £4.95 for postage</w:t>
        <w:br/>
        <w:t>#bodyshopwithvickytalbot https://t.co/GR2kO4avEk</w:t>
      </w:r>
    </w:p>
    <w:p>
      <w:r>
        <w:rPr>
          <w:b/>
          <w:u w:val="single"/>
        </w:rPr>
        <w:t>270840</w:t>
      </w:r>
    </w:p>
    <w:p>
      <w:r>
        <w:t>Financial limitations can drag their negative consequences int... More for Gemini https://t.co/k8arnZvDRL</w:t>
      </w:r>
    </w:p>
    <w:p>
      <w:r>
        <w:rPr>
          <w:b/>
          <w:u w:val="single"/>
        </w:rPr>
        <w:t>270841</w:t>
      </w:r>
    </w:p>
    <w:p>
      <w:r>
        <w:t>Enter to win a $75 Amazon eGift Card!  https://t.co/j9ZEv3bEOG    #giftcard #Win #amazon #sweepstakes</w:t>
      </w:r>
    </w:p>
    <w:p>
      <w:r>
        <w:rPr>
          <w:b/>
          <w:u w:val="single"/>
        </w:rPr>
        <w:t>270842</w:t>
      </w:r>
    </w:p>
    <w:p>
      <w:r>
        <w:t>Spring is here and the pests are not far behind. Here are a few spring pest prevention tips we have for you!</w:t>
        <w:br/>
        <w:t>–... https://t.co/JDGXghiFhE</w:t>
      </w:r>
    </w:p>
    <w:p>
      <w:r>
        <w:rPr>
          <w:b/>
          <w:u w:val="single"/>
        </w:rPr>
        <w:t>270843</w:t>
      </w:r>
    </w:p>
    <w:p>
      <w:r>
        <w:t>Me watching these nasty bitches on #LHHATL brag about fucking married men including they boss husband. https://t.co/Bfho5M8gdj</w:t>
      </w:r>
    </w:p>
    <w:p>
      <w:r>
        <w:rPr>
          <w:b/>
          <w:u w:val="single"/>
        </w:rPr>
        <w:t>270844</w:t>
      </w:r>
    </w:p>
    <w:p>
      <w:r>
        <w:t>Today's post is a good one, people. Go check out Leah &amp;amp; Luke's engagement session on the blog!… https://t.co/t42Mof4lb4</w:t>
      </w:r>
    </w:p>
    <w:p>
      <w:r>
        <w:rPr>
          <w:b/>
          <w:u w:val="single"/>
        </w:rPr>
        <w:t>270845</w:t>
      </w:r>
    </w:p>
    <w:p>
      <w:r>
        <w:t>Lost money on an overseas property investment, contact us to get your money back.. ►https://t.co/JfIZPfUqaN https://t.co/bqc8uhop3m</w:t>
      </w:r>
    </w:p>
    <w:p>
      <w:r>
        <w:rPr>
          <w:b/>
          <w:u w:val="single"/>
        </w:rPr>
        <w:t>270846</w:t>
      </w:r>
    </w:p>
    <w:p>
      <w:r>
        <w:t>"Johanna Konta Wins Miami Open to Reach No. 7 in Rankings" by STEPHANIE MYLES via NYT https://t.co/EQkQgtgqHe</w:t>
      </w:r>
    </w:p>
    <w:p>
      <w:r>
        <w:rPr>
          <w:b/>
          <w:u w:val="single"/>
        </w:rPr>
        <w:t>270847</w:t>
      </w:r>
    </w:p>
    <w:p>
      <w:r>
        <w:t>@BOGUMMY    I'm  a  FAN  of  you  from   the  PHILIPPINES  and  I  hope  you  can visit  our    country  again.. 🙂😊😊😊😊😊🤣🤣🤣🤣🤣🤣</w:t>
      </w:r>
    </w:p>
    <w:p>
      <w:r>
        <w:rPr>
          <w:b/>
          <w:u w:val="single"/>
        </w:rPr>
        <w:t>270848</w:t>
      </w:r>
    </w:p>
    <w:p>
      <w:r>
        <w:t>Pablo Escobar's Hitman to March with Uribe, Colombia's Far Right https://t.co/ORvegn35q5 via @Instapaper</w:t>
      </w:r>
    </w:p>
    <w:p>
      <w:r>
        <w:rPr>
          <w:b/>
          <w:u w:val="single"/>
        </w:rPr>
        <w:t>270849</w:t>
      </w:r>
    </w:p>
    <w:p>
      <w:r>
        <w:t>Wow! Awesome deal on Keshima Duo Eyebrow Brush! https://t.co/49hXoU4Gmv | Code: NZ5Z5S2W Save 25% | https://t.co/ezEGoap8D2 #giveaway</w:t>
      </w:r>
    </w:p>
    <w:p>
      <w:r>
        <w:rPr>
          <w:b/>
          <w:u w:val="single"/>
        </w:rPr>
        <w:t>270850</w:t>
      </w:r>
    </w:p>
    <w:p>
      <w:r>
        <w:t>The Backstreet Boys Performed At The ACM Awards And It Was Strangely Entertaining #NewsViews … https://t.co/OEUUXSrTTD</w:t>
      </w:r>
    </w:p>
    <w:p>
      <w:r>
        <w:rPr>
          <w:b/>
          <w:u w:val="single"/>
        </w:rPr>
        <w:t>270851</w:t>
      </w:r>
    </w:p>
    <w:p>
      <w:r>
        <w:t>New post: #2: Requiem for the American Dream: The 10 Principles of Concentration of Wealth &amp;amp; Power https://t.co/Fne5Rlucqo</w:t>
      </w:r>
    </w:p>
    <w:p>
      <w:r>
        <w:rPr>
          <w:b/>
          <w:u w:val="single"/>
        </w:rPr>
        <w:t>270852</w:t>
      </w:r>
    </w:p>
    <w:p>
      <w:r>
        <w:t>Number crunching for the past day - 2 new followers and NO unfollowers. Stats via https://t.co/nyuVgQ9Vpl</w:t>
      </w:r>
    </w:p>
    <w:p>
      <w:r>
        <w:rPr>
          <w:b/>
          <w:u w:val="single"/>
        </w:rPr>
        <w:t>270853</w:t>
      </w:r>
    </w:p>
    <w:p>
      <w:r>
        <w:t>@chelsxkth HAHAHAA I LOVE ~LIARS~ YOU LYING ASS THEY WPULDA DROPPED THEIR PHONES LIKE WHOAAAH LOOK AT HER</w:t>
      </w:r>
    </w:p>
    <w:p>
      <w:r>
        <w:rPr>
          <w:b/>
          <w:u w:val="single"/>
        </w:rPr>
        <w:t>270854</w:t>
      </w:r>
    </w:p>
    <w:p>
      <w:r>
        <w:t>I just earned the 'National Beer Day (2017)' badge on @untappd! https://t.co/at98LZRYKi #NationalBeerDay</w:t>
      </w:r>
    </w:p>
    <w:p>
      <w:r>
        <w:rPr>
          <w:b/>
          <w:u w:val="single"/>
        </w:rPr>
        <w:t>270855</w:t>
      </w:r>
    </w:p>
    <w:p>
      <w:r>
        <w:t>You've been quoted in my #Storify story "Vote of no confidence against SA President " https://t.co/mm0kb8bQuN</w:t>
      </w:r>
    </w:p>
    <w:p>
      <w:r>
        <w:rPr>
          <w:b/>
          <w:u w:val="single"/>
        </w:rPr>
        <w:t>270856</w:t>
      </w:r>
    </w:p>
    <w:p>
      <w:r>
        <w:t>Motorola Droid Turbo 2 XT1585 32GB White Soft Grip (Verizon) Unlocked Smartphone https://t.co/eL6AbyjYLT https://t.co/GeUho4zaDc</w:t>
      </w:r>
    </w:p>
    <w:p>
      <w:r>
        <w:rPr>
          <w:b/>
          <w:u w:val="single"/>
        </w:rPr>
        <w:t>270857</w:t>
      </w:r>
    </w:p>
    <w:p>
      <w:r>
        <w:t>#NBA 2012/13 PANINI PAST &amp;amp; PRESENT JAE CROWDER ROOKIE AUTOGRAPH #235 https://t.co/SdwZ6Osdbi #SO #FF https://t.co/TcSKuEOXyJ</w:t>
      </w:r>
    </w:p>
    <w:p>
      <w:r>
        <w:rPr>
          <w:b/>
          <w:u w:val="single"/>
        </w:rPr>
        <w:t>270858</w:t>
      </w:r>
    </w:p>
    <w:p>
      <w:r>
        <w:t>Ladies and gentlemen. We will soon make a brief stop at Sendai. The stop after Sendai, will be Morioka.</w:t>
      </w:r>
    </w:p>
    <w:p>
      <w:r>
        <w:rPr>
          <w:b/>
          <w:u w:val="single"/>
        </w:rPr>
        <w:t>270859</w:t>
      </w:r>
    </w:p>
    <w:p>
      <w:r>
        <w:t>@DebunkEvoIution @LordCropes @haysquirt @alucard_nogard There is one very simple way to "debunk evolution": provide verifiable evidence *for* creation. https://t.co/W6pRIEn5pM</w:t>
      </w:r>
    </w:p>
    <w:p>
      <w:r>
        <w:rPr>
          <w:b/>
          <w:u w:val="single"/>
        </w:rPr>
        <w:t>270860</w:t>
      </w:r>
    </w:p>
    <w:p>
      <w:r>
        <w:t>Kevin Sayers here. Lakeville, MN I'm looking forward to reading insightful words by top educators. #mnlead</w:t>
      </w:r>
    </w:p>
    <w:p>
      <w:r>
        <w:rPr>
          <w:b/>
          <w:u w:val="single"/>
        </w:rPr>
        <w:t>270861</w:t>
      </w:r>
    </w:p>
    <w:p>
      <w:r>
        <w:t>They know they're wrong and they're afraid. It's the only reason that makes sense.  https://t.co/G8mQStt6dG</w:t>
      </w:r>
    </w:p>
    <w:p>
      <w:r>
        <w:rPr>
          <w:b/>
          <w:u w:val="single"/>
        </w:rPr>
        <w:t>270862</w:t>
      </w:r>
    </w:p>
    <w:p>
      <w:r>
        <w:t>500lvl Covenant University student dies because the school’s hospital had nothing in it https://t.co/e3YsTzyUD1 https://t.co/iONMJTneN3</w:t>
      </w:r>
    </w:p>
    <w:p>
      <w:r>
        <w:rPr>
          <w:b/>
          <w:u w:val="single"/>
        </w:rPr>
        <w:t>270863</w:t>
      </w:r>
    </w:p>
    <w:p>
      <w:r>
        <w:t>We're putting a case study together. One of the more interesting parts is the routing and display is remotely controlled.</w:t>
      </w:r>
    </w:p>
    <w:p>
      <w:r>
        <w:rPr>
          <w:b/>
          <w:u w:val="single"/>
        </w:rPr>
        <w:t>270864</w:t>
      </w:r>
    </w:p>
    <w:p>
      <w:r>
        <w:t>Financial limitations can drag their negative consequences int... More for Gemini https://t.co/Xa3HT11UaT</w:t>
      </w:r>
    </w:p>
    <w:p>
      <w:r>
        <w:rPr>
          <w:b/>
          <w:u w:val="single"/>
        </w:rPr>
        <w:t>270865</w:t>
      </w:r>
    </w:p>
    <w:p>
      <w:r>
        <w:t>Do you know who are awesome? My 16 new followers in the last week! Growing with https://t.co/bNmLlWAFN3</w:t>
      </w:r>
    </w:p>
    <w:p>
      <w:r>
        <w:rPr>
          <w:b/>
          <w:u w:val="single"/>
        </w:rPr>
        <w:t>270866</w:t>
      </w:r>
    </w:p>
    <w:p>
      <w:r>
        <w:t>How many evil acts can you justify in hopes that the outcomes of said acts will add to the greater good? #amwriting #screenwriting #scifi</w:t>
      </w:r>
    </w:p>
    <w:p>
      <w:r>
        <w:rPr>
          <w:b/>
          <w:u w:val="single"/>
        </w:rPr>
        <w:t>270867</w:t>
      </w:r>
    </w:p>
    <w:p>
      <w:r>
        <w:t>I'm boycotting Pepsi!  I am so sick of elitists attempting to dictate to the "little people" what our political beliefs should be. #MAGA https://t.co/dIfRsaH4qy</w:t>
      </w:r>
    </w:p>
    <w:p>
      <w:r>
        <w:rPr>
          <w:b/>
          <w:u w:val="single"/>
        </w:rPr>
        <w:t>270868</w:t>
      </w:r>
    </w:p>
    <w:p>
      <w:r>
        <w:t>San Diego CA USA - Physician- Pulmonary Critical Care - #Job Description We here at Aliron ar... https://t.co/6kItit06es #PHYSICIAN #DOCTOR</w:t>
      </w:r>
    </w:p>
    <w:p>
      <w:r>
        <w:rPr>
          <w:b/>
          <w:u w:val="single"/>
        </w:rPr>
        <w:t>270869</w:t>
      </w:r>
    </w:p>
    <w:p>
      <w:r>
        <w:t>Two hours and counting are you joining the biggest forum for admin professional learning in the world? #adminchat https://t.co/cFEQrQst9z</w:t>
      </w:r>
    </w:p>
    <w:p>
      <w:r>
        <w:rPr>
          <w:b/>
          <w:u w:val="single"/>
        </w:rPr>
        <w:t>270870</w:t>
      </w:r>
    </w:p>
    <w:p>
      <w:r>
        <w:t>Discover new #talkshows with TSL AutoScan it searches best streaming shows works like the old car scanners Free at https://t.co/HO0xs5PA2b</w:t>
      </w:r>
    </w:p>
    <w:p>
      <w:r>
        <w:rPr>
          <w:b/>
          <w:u w:val="single"/>
        </w:rPr>
        <w:t>270871</w:t>
      </w:r>
    </w:p>
    <w:p>
      <w:r>
        <w:t xml:space="preserve">【My cutie devil】　 #mycutiedevil </w:t>
        <w:br/>
        <w:t>【iOS】https://t.co/WJBMntLAqJ</w:t>
        <w:br/>
        <w:t>【Android】https://t.co/azhxq5IQBy https://t.co/qdfgWEk03w</w:t>
      </w:r>
    </w:p>
    <w:p>
      <w:r>
        <w:rPr>
          <w:b/>
          <w:u w:val="single"/>
        </w:rPr>
        <w:t>270872</w:t>
      </w:r>
    </w:p>
    <w:p>
      <w:r>
        <w:t>Cheers mate, really good game of football! Could of gone either way tbh, see you later in season https://t.co/duOVXhPXoQ</w:t>
      </w:r>
    </w:p>
    <w:p>
      <w:r>
        <w:rPr>
          <w:b/>
          <w:u w:val="single"/>
        </w:rPr>
        <w:t>270873</w:t>
      </w:r>
    </w:p>
    <w:p>
      <w:r>
        <w:t>The ones that hurt me, don't care. They hurt me everyday &amp;amp; doesn't phase them. Iditarod #AnimalCruelty #OpIditarod https://t.co/lvhW2b9g3k</w:t>
      </w:r>
    </w:p>
    <w:p>
      <w:r>
        <w:rPr>
          <w:b/>
          <w:u w:val="single"/>
        </w:rPr>
        <w:t>270874</w:t>
      </w:r>
    </w:p>
    <w:p>
      <w:r>
        <w:t>Rehearsal for #VictoryDay military parade in #Russia. TASS/Alamy Live News https://t.co/3X8G8Cvnnm https://t.co/tLupDBrBI9</w:t>
      </w:r>
    </w:p>
    <w:p>
      <w:r>
        <w:rPr>
          <w:b/>
          <w:u w:val="single"/>
        </w:rPr>
        <w:t>270875</w:t>
      </w:r>
    </w:p>
    <w:p>
      <w:r>
        <w:t>The episodes get better each time ! So in love ❤ with #sonofabish  @abishmathew @MallikaDua @Its_Badshah</w:t>
      </w:r>
    </w:p>
    <w:p>
      <w:r>
        <w:rPr>
          <w:b/>
          <w:u w:val="single"/>
        </w:rPr>
        <w:t>270876</w:t>
      </w:r>
    </w:p>
    <w:p>
      <w:r>
        <w:t>@bhargavtimes As checked your recharge transaction is successful please confirm the status with the operator directly. Thanks</w:t>
      </w:r>
    </w:p>
    <w:p>
      <w:r>
        <w:rPr>
          <w:b/>
          <w:u w:val="single"/>
        </w:rPr>
        <w:t>270877</w:t>
      </w:r>
    </w:p>
    <w:p>
      <w:r>
        <w:t>We are excited to be at #MagentoImagine, and honored to be Global Partner of the Year! https://t.co/lk56AchFFB</w:t>
      </w:r>
    </w:p>
    <w:p>
      <w:r>
        <w:rPr>
          <w:b/>
          <w:u w:val="single"/>
        </w:rPr>
        <w:t>270878</w:t>
      </w:r>
    </w:p>
    <w:p>
      <w:r>
        <w:t>Very Lovely Multi Cut Stones .925 Silver Free Shipping Pendant S.7.50 CM https://t.co/ujTaXrjVC4 https://t.co/zKpA5V8ofT</w:t>
      </w:r>
    </w:p>
    <w:p>
      <w:r>
        <w:rPr>
          <w:b/>
          <w:u w:val="single"/>
        </w:rPr>
        <w:t>270879</w:t>
      </w:r>
    </w:p>
    <w:p>
      <w:r>
        <w:t>I liked a @YouTube video from @andywarski https://t.co/VkjknTEf9O The Dark Past of the Crazy Lady Who Screams At Kissing Couple</w:t>
      </w:r>
    </w:p>
    <w:p>
      <w:r>
        <w:rPr>
          <w:b/>
          <w:u w:val="single"/>
        </w:rPr>
        <w:t>270880</w:t>
      </w:r>
    </w:p>
    <w:p>
      <w:r>
        <w:t>Excellent comment piece on Scottish Women's Aid and Rape Crisis Scotland's principled refusal to collude in the Child Tax Credit #rapeclause https://t.co/jkqjvOcdRM</w:t>
      </w:r>
    </w:p>
    <w:p>
      <w:r>
        <w:rPr>
          <w:b/>
          <w:u w:val="single"/>
        </w:rPr>
        <w:t>270881</w:t>
      </w:r>
    </w:p>
    <w:p>
      <w:r>
        <w:t>It's thundering and raining like a mf and the valley rats will still hit the valley downing Vegas Bombs looking for their future hubby/wife</w:t>
      </w:r>
    </w:p>
    <w:p>
      <w:r>
        <w:rPr>
          <w:b/>
          <w:u w:val="single"/>
        </w:rPr>
        <w:t>270882</w:t>
      </w:r>
    </w:p>
    <w:p>
      <w:r>
        <w:t>I'm playing the gorgeous card battle &amp;amp; mini-garden game "Valkyrie Crusade"! Let's go on an adventure in this world toget</w:t>
      </w:r>
    </w:p>
    <w:p>
      <w:r>
        <w:rPr>
          <w:b/>
          <w:u w:val="single"/>
        </w:rPr>
        <w:t>270883</w:t>
      </w:r>
    </w:p>
    <w:p>
      <w:r>
        <w:t>.@maddow QUESTION: When Trump hosts foreign leaders at MarALago, Does foreign country pay for rooms and food?</w:t>
      </w:r>
    </w:p>
    <w:p>
      <w:r>
        <w:rPr>
          <w:b/>
          <w:u w:val="single"/>
        </w:rPr>
        <w:t>270884</w:t>
      </w:r>
    </w:p>
    <w:p>
      <w:r>
        <w:t>Darkness cannot drive out darkness; only light can do that. Hate cannot drive out hate; only love can do that.</w:t>
      </w:r>
    </w:p>
    <w:p>
      <w:r>
        <w:rPr>
          <w:b/>
          <w:u w:val="single"/>
        </w:rPr>
        <w:t>270885</w:t>
      </w:r>
    </w:p>
    <w:p>
      <w:r>
        <w:t>@DJ_Biff_WPG @poltRgYst @ruffer69 @WiebeSunSports Because it makes no sense . You guys never think about the other side of the equation why would you want him to play vs other teams No1 line</w:t>
      </w:r>
    </w:p>
    <w:p>
      <w:r>
        <w:rPr>
          <w:b/>
          <w:u w:val="single"/>
        </w:rPr>
        <w:t>270886</w:t>
      </w:r>
    </w:p>
    <w:p>
      <w:r>
        <w:t>@amirulsh sl6 14:01:01 up 34 days, 2:43, 7 users, load average: 0.20, 0.34, 0.26 Mem: 15875 15598 277 187 667 9121 Swap: 1999 0 1999</w:t>
      </w:r>
    </w:p>
    <w:p>
      <w:r>
        <w:rPr>
          <w:b/>
          <w:u w:val="single"/>
        </w:rPr>
        <w:t>270887</w:t>
      </w:r>
    </w:p>
    <w:p>
      <w:r>
        <w:t>@Trish_AllDay @WrecklessLove Mariah just seems so random though. Abby would've made more sense, but I digress.</w:t>
      </w:r>
    </w:p>
    <w:p>
      <w:r>
        <w:rPr>
          <w:b/>
          <w:u w:val="single"/>
        </w:rPr>
        <w:t>270888</w:t>
      </w:r>
    </w:p>
    <w:p>
      <w:r>
        <w:t>@TheHoodedVaper @DudleyVaper @Jacvapour The RRP on the DNA75 is £79.99, Tank is £14.99.  A LOT of reviewers got samples from @Jacvapour</w:t>
      </w:r>
    </w:p>
    <w:p>
      <w:r>
        <w:rPr>
          <w:b/>
          <w:u w:val="single"/>
        </w:rPr>
        <w:t>270889</w:t>
      </w:r>
    </w:p>
    <w:p>
      <w:r>
        <w:t>Slay like there's no tomorrow this summer and wear your favorite #THIRDCULTURE summer OOTDs.</w:t>
        <w:br/>
        <w:br/>
        <w:t>#ThirdCultureShop #SOEN #weAreNotjustunderwear https://t.co/lwJlhO54vy</w:t>
      </w:r>
    </w:p>
    <w:p>
      <w:r>
        <w:rPr>
          <w:b/>
          <w:u w:val="single"/>
        </w:rPr>
        <w:t>270890</w:t>
      </w:r>
    </w:p>
    <w:p>
      <w:r>
        <w:t>Crunch Report | Dropbox Uploads $600 Million Credit Line: Twitter stops counting @ replies, Dropbox takes a $600… https://t.co/D3OVDY1zeU</w:t>
      </w:r>
    </w:p>
    <w:p>
      <w:r>
        <w:rPr>
          <w:b/>
          <w:u w:val="single"/>
        </w:rPr>
        <w:t>270891</w:t>
      </w:r>
    </w:p>
    <w:p>
      <w:r>
        <w:t>RIP @DonRickles Many fond memories of you, @JohnnyCarson and the rest of the original #TonightShow gang.</w:t>
      </w:r>
    </w:p>
    <w:p>
      <w:r>
        <w:rPr>
          <w:b/>
          <w:u w:val="single"/>
        </w:rPr>
        <w:t>270892</w:t>
      </w:r>
    </w:p>
    <w:p>
      <w:r>
        <w:t>Hello @SpoiltUk's 963 followers - thank you so much for following! Wishing you all a happy Wednesday! 🔶Want this 🆓? https://t.co/YBP1rHzFXw</w:t>
      </w:r>
    </w:p>
    <w:p>
      <w:r>
        <w:rPr>
          <w:b/>
          <w:u w:val="single"/>
        </w:rPr>
        <w:t>270893</w:t>
      </w:r>
    </w:p>
    <w:p>
      <w:r>
        <w:t>Normal high for today: 72 F, normal low: 44 F. Records: High 87 F (2012), Low 28 F (1961). Sunset: 7:57 PM.</w:t>
      </w:r>
    </w:p>
    <w:p>
      <w:r>
        <w:rPr>
          <w:b/>
          <w:u w:val="single"/>
        </w:rPr>
        <w:t>270894</w:t>
      </w:r>
    </w:p>
    <w:p>
      <w:r>
        <w:t>2 new tweeps followed me in the last week. I find relevant people to follow with the #CopyFollowers feature of https://t.co/nvGsfN8Z2G</w:t>
      </w:r>
    </w:p>
    <w:p>
      <w:r>
        <w:rPr>
          <w:b/>
          <w:u w:val="single"/>
        </w:rPr>
        <w:t>270895</w:t>
      </w:r>
    </w:p>
    <w:p>
      <w:r>
        <w:t>Targeted #ISIS accounts</w:t>
        <w:br/>
        <w:t>https://t.co/x6aOZNQJRP</w:t>
        <w:br/>
        <w:t>https://t.co/xQiNTjJZbI</w:t>
        <w:br/>
        <w:t>https://t.co/2oe7zfobaB</w:t>
        <w:br/>
        <w:t>#targets #iceisis #opiceisis</w:t>
      </w:r>
    </w:p>
    <w:p>
      <w:r>
        <w:rPr>
          <w:b/>
          <w:u w:val="single"/>
        </w:rPr>
        <w:t>270896</w:t>
      </w:r>
    </w:p>
    <w:p>
      <w:r>
        <w:t>It's a great day to stop by The Met office and ask about our summer leasing! #downtown #phoenix #apartmenthomes https://t.co/XsvcAJUGoT</w:t>
      </w:r>
    </w:p>
    <w:p>
      <w:r>
        <w:rPr>
          <w:b/>
          <w:u w:val="single"/>
        </w:rPr>
        <w:t>270897</w:t>
      </w:r>
    </w:p>
    <w:p>
      <w:r>
        <w:t>When a business has their own WiFi and a public WiFi but the public is locked, too https://t.co/PIp5B5LOrh</w:t>
      </w:r>
    </w:p>
    <w:p>
      <w:r>
        <w:rPr>
          <w:b/>
          <w:u w:val="single"/>
        </w:rPr>
        <w:t>270898</w:t>
      </w:r>
    </w:p>
    <w:p>
      <w:r>
        <w:t>@JayMeW I love the RT expert face brush for foundation. But just love the blender if I want perfect, flawless finish. But they are defo latexy</w:t>
      </w:r>
    </w:p>
    <w:p>
      <w:r>
        <w:rPr>
          <w:b/>
          <w:u w:val="single"/>
        </w:rPr>
        <w:t>270899</w:t>
      </w:r>
    </w:p>
    <w:p>
      <w:r>
        <w:t>They don't want the ppl 2 know the truth of what has been going on how many others has the BHO been spying on The Hill? @bestdad2000 https://t.co/rgY5Hzl0bx</w:t>
      </w:r>
    </w:p>
    <w:p>
      <w:r>
        <w:rPr>
          <w:b/>
          <w:u w:val="single"/>
        </w:rPr>
        <w:t>270900</w:t>
      </w:r>
    </w:p>
    <w:p>
      <w:r>
        <w:t>@FirstBusnews @ewolamme Hi, I'm sorry to hear of the disruption to your journey - were you able to complete your journey last night? ^CH</w:t>
      </w:r>
    </w:p>
    <w:p>
      <w:r>
        <w:rPr>
          <w:b/>
          <w:u w:val="single"/>
        </w:rPr>
        <w:t>270901</w:t>
      </w:r>
    </w:p>
    <w:p>
      <w:r>
        <w:t>Back to my beautiful Boston! There is nothing better than coming back home🙏🏻✈️ Wish you all a… https://t.co/c25PZxuAfj</w:t>
      </w:r>
    </w:p>
    <w:p>
      <w:r>
        <w:rPr>
          <w:b/>
          <w:u w:val="single"/>
        </w:rPr>
        <w:t>270902</w:t>
      </w:r>
    </w:p>
    <w:p>
      <w:r>
        <w:t>12"  Giraffe w/ Big Eyes &amp;amp; Big Red Heart Adorable Plush Stuffed Animal Plush Toy https://t.co/gFkGyiEAL4 https://t.co/q0rbwlsDCf</w:t>
      </w:r>
    </w:p>
    <w:p>
      <w:r>
        <w:rPr>
          <w:b/>
          <w:u w:val="single"/>
        </w:rPr>
        <w:t>270903</w:t>
      </w:r>
    </w:p>
    <w:p>
      <w:r>
        <w:t>Bollywood Indian Salwar kameez Anarkali Designer Ethnic Party Wear Dress New 132 https://t.co/TRiuLGOklF https://t.co/LpmCic7hAS</w:t>
      </w:r>
    </w:p>
    <w:p>
      <w:r>
        <w:rPr>
          <w:b/>
          <w:u w:val="single"/>
        </w:rPr>
        <w:t>270904</w:t>
      </w:r>
    </w:p>
    <w:p>
      <w:r>
        <w:t>10 x Mixed Lot of Watches - New Look, Next, Limit, Lorus, Identity, River Island https://t.co/ELsfZhCbP1 https://t.co/85RzizCJXr</w:t>
      </w:r>
    </w:p>
    <w:p>
      <w:r>
        <w:rPr>
          <w:b/>
          <w:u w:val="single"/>
        </w:rPr>
        <w:t>270905</w:t>
      </w:r>
    </w:p>
    <w:p>
      <w:r>
        <w:t>Great news! https://t.co/F0CvgeEuSF Thanks to the efforts of @savethemanatee  Still under #MarineMammalProtectionAct @me_kimba #LiteMiami</w:t>
      </w:r>
    </w:p>
    <w:p>
      <w:r>
        <w:rPr>
          <w:b/>
          <w:u w:val="single"/>
        </w:rPr>
        <w:t>270906</w:t>
      </w:r>
    </w:p>
    <w:p>
      <w:r>
        <w:t>Oaklands Finest and @masyawn professor #victorrios is being discussed during the college student… https://t.co/eeEd0xQTiB</w:t>
      </w:r>
    </w:p>
    <w:p>
      <w:r>
        <w:rPr>
          <w:b/>
          <w:u w:val="single"/>
        </w:rPr>
        <w:t>270907</w:t>
      </w:r>
    </w:p>
    <w:p>
      <w:r>
        <w:t>@FazeyPie keep me in the loop - there's lots of 25 but I haven't worked out if there's a new 12 Pidgey type</w:t>
      </w:r>
    </w:p>
    <w:p>
      <w:r>
        <w:rPr>
          <w:b/>
          <w:u w:val="single"/>
        </w:rPr>
        <w:t>270908</w:t>
      </w:r>
    </w:p>
    <w:p>
      <w:r>
        <w:t>TwitchPlaysPokemon Pokémon Blazed Glazed Starts in: 03d18h51m00s516ms 2017-04-05T02:08:59.484Z https://t.co/XPSkoeppuh</w:t>
      </w:r>
    </w:p>
    <w:p>
      <w:r>
        <w:rPr>
          <w:b/>
          <w:u w:val="single"/>
        </w:rPr>
        <w:t>270909</w:t>
      </w:r>
    </w:p>
    <w:p>
      <w:r>
        <w:t>@senseless_rage_ Well, this rule hasn't always existed, so it isn't technically in the constitution.</w:t>
      </w:r>
    </w:p>
    <w:p>
      <w:r>
        <w:rPr>
          <w:b/>
          <w:u w:val="single"/>
        </w:rPr>
        <w:t>270910</w:t>
      </w:r>
    </w:p>
    <w:p>
      <w:r>
        <w:t>Ah, the wonderful melting pot of Brazil, a beacon of hope that racial conflict is not inevitable...oh? Welp, shit. https://t.co/LqiCGsrmF7</w:t>
      </w:r>
    </w:p>
    <w:p>
      <w:r>
        <w:rPr>
          <w:b/>
          <w:u w:val="single"/>
        </w:rPr>
        <w:t>270911</w:t>
      </w:r>
    </w:p>
    <w:p>
      <w:r>
        <w:t>@nataliahayes liking this because I'm happy for you but also you're making me jealous so knock it off</w:t>
      </w:r>
    </w:p>
    <w:p>
      <w:r>
        <w:rPr>
          <w:b/>
          <w:u w:val="single"/>
        </w:rPr>
        <w:t>270912</w:t>
      </w:r>
    </w:p>
    <w:p>
      <w:r>
        <w:t xml:space="preserve">"BNP Paribas' announcement is proof that the fight continues!" #noDAPL #divest </w:t>
        <w:br/>
        <w:t>#WaterIsLife #WednesdayWisdom #DAPL #ClimateChange #Resist https://t.co/JlXr9brKMs</w:t>
      </w:r>
    </w:p>
    <w:p>
      <w:r>
        <w:rPr>
          <w:b/>
          <w:u w:val="single"/>
        </w:rPr>
        <w:t>270913</w:t>
      </w:r>
    </w:p>
    <w:p>
      <w:r>
        <w:t>The latest Westcountry Online Daily! https://t.co/FMts3ucqDU Thanks to @BullsNewsBlog @MoneyNorthEast @Netweather #somvworc</w:t>
      </w:r>
    </w:p>
    <w:p>
      <w:r>
        <w:rPr>
          <w:b/>
          <w:u w:val="single"/>
        </w:rPr>
        <w:t>270914</w:t>
      </w:r>
    </w:p>
    <w:p>
      <w:r>
        <w:t>vía @ESPN: Red Sox: Why stop now? Rick Porcello poised to defend his AL Cy Young - Scott Lauber (ESPN) https://t.co/ACcFGvhdC1</w:t>
      </w:r>
    </w:p>
    <w:p>
      <w:r>
        <w:rPr>
          <w:b/>
          <w:u w:val="single"/>
        </w:rPr>
        <w:t>270915</w:t>
      </w:r>
    </w:p>
    <w:p>
      <w:r>
        <w:t>I'm in the running to win a Primary Arms Upgrade Kit thanks to @GunWinner #GunGiveaways https://t.co/VJIOfhyHNJ</w:t>
      </w:r>
    </w:p>
    <w:p>
      <w:r>
        <w:rPr>
          <w:b/>
          <w:u w:val="single"/>
        </w:rPr>
        <w:t>270916</w:t>
      </w:r>
    </w:p>
    <w:p>
      <w:r>
        <w:t>Looks like things are heading in the right direction for us. Thanks again for all your support!#savebrixtonfarmersmarket</w:t>
      </w:r>
    </w:p>
    <w:p>
      <w:r>
        <w:rPr>
          <w:b/>
          <w:u w:val="single"/>
        </w:rPr>
        <w:t>270917</w:t>
      </w:r>
    </w:p>
    <w:p>
      <w:r>
        <w:t>@RosannaPansino @TheSims @NerdyNummies I love sims! Its so cool! And I loved the video! Good job! And thank you for the videos that you make!🤓🍪🎂🌈🦄</w:t>
      </w:r>
    </w:p>
    <w:p>
      <w:r>
        <w:rPr>
          <w:b/>
          <w:u w:val="single"/>
        </w:rPr>
        <w:t>270918</w:t>
      </w:r>
    </w:p>
    <w:p>
      <w:r>
        <w:t>@Voieinterieure @GittePrina @MohdMuzzammilK @KumariRukshmani @muzammil_masood @dharammegha @bynsny @eldiablo0786 @MrHusayn @LisaTruthJohns @LisaABenning @islamhussain055 @feedingjoy @fisheyedmeena @ElegantF23 @Imported_Fun @Soofinama @BatraK9 @seharuk @HWJCindy @shaz_gujar #Thursday #meditation ! Blessed day to all ! 🌟💛🙏🏼💛🌟 Thanks Mag ! https://t.co/HWvKz3wbcX</w:t>
      </w:r>
    </w:p>
    <w:p>
      <w:r>
        <w:rPr>
          <w:b/>
          <w:u w:val="single"/>
        </w:rPr>
        <w:t>270919</w:t>
      </w:r>
    </w:p>
    <w:p>
      <w:r>
        <w:t>Your legendary determination motivates you to logically calcul... More for Capricorn https://t.co/HPmx2jKYBB</w:t>
      </w:r>
    </w:p>
    <w:p>
      <w:r>
        <w:rPr>
          <w:b/>
          <w:u w:val="single"/>
        </w:rPr>
        <w:t>270920</w:t>
      </w:r>
    </w:p>
    <w:p>
      <w:r>
        <w:t>The possibilities are endless for you and your #Business to #partner up and #Collaborate with @SamVillaPro  on #THEBAMNETWORK #Startups https://t.co/LolYPwqcGR</w:t>
      </w:r>
    </w:p>
    <w:p>
      <w:r>
        <w:rPr>
          <w:b/>
          <w:u w:val="single"/>
        </w:rPr>
        <w:t>270921</w:t>
      </w:r>
    </w:p>
    <w:p>
      <w:r>
        <w:t>About time to hold Trump to same standard the GOP would hold a Democrat under investigation! #NoProbeNoRobe https://t.co/CZVUkzyTSD</w:t>
      </w:r>
    </w:p>
    <w:p>
      <w:r>
        <w:rPr>
          <w:b/>
          <w:u w:val="single"/>
        </w:rPr>
        <w:t>270922</w:t>
      </w:r>
    </w:p>
    <w:p>
      <w:r>
        <w:t>¤» New Betsey Johnson Luv Betsey Dome fuschia  black Crossbody handBag purse  https://t.co/eiKdjf1ICR https://t.co/oBLk0sqe8Y</w:t>
      </w:r>
    </w:p>
    <w:p>
      <w:r>
        <w:rPr>
          <w:b/>
          <w:u w:val="single"/>
        </w:rPr>
        <w:t>270923</w:t>
      </w:r>
    </w:p>
    <w:p>
      <w:r>
        <w:t>Another #Blizzcon lanyard made! This Alliance themed one is for @The_Ashanka Hope you like it! https://t.co/HBwyUqylOB</w:t>
      </w:r>
    </w:p>
    <w:p>
      <w:r>
        <w:rPr>
          <w:b/>
          <w:u w:val="single"/>
        </w:rPr>
        <w:t>270924</w:t>
      </w:r>
    </w:p>
    <w:p>
      <w:r>
        <w:t>You long to be the center of attention, but you can take your ... More for Leo https://t.co/XNvf5Pnh0p</w:t>
      </w:r>
    </w:p>
    <w:p>
      <w:r>
        <w:rPr>
          <w:b/>
          <w:u w:val="single"/>
        </w:rPr>
        <w:t>270925</w:t>
      </w:r>
    </w:p>
    <w:p>
      <w:r>
        <w:t>How can you think some sort of physical, battling approach is the way to go? Bad as Klopp when it comes to not adapting to the oppo</w:t>
      </w:r>
    </w:p>
    <w:p>
      <w:r>
        <w:rPr>
          <w:b/>
          <w:u w:val="single"/>
        </w:rPr>
        <w:t>270926</w:t>
      </w:r>
    </w:p>
    <w:p>
      <w:r>
        <w:t>Former England manager Taylor dead at 72</w:t>
        <w:br/>
        <w:br/>
        <w:t>LONDON: Former England manager Graham Taylor has died of a suspected h https://t.co/lK5ZUpGqbf</w:t>
      </w:r>
    </w:p>
    <w:p>
      <w:r>
        <w:rPr>
          <w:b/>
          <w:u w:val="single"/>
        </w:rPr>
        <w:t>270927</w:t>
      </w:r>
    </w:p>
    <w:p>
      <w:r>
        <w:t>Found a Transponder Snail!</w:t>
        <w:br/>
        <w:t>Extra! Extra! Devil of Ohara captured by CP9!</w:t>
        <w:br/>
        <w:t>https://t.co/ZNbQJQzovy #TreCru https://t.co/NsyFOtm62F</w:t>
      </w:r>
    </w:p>
    <w:p>
      <w:r>
        <w:rPr>
          <w:b/>
          <w:u w:val="single"/>
        </w:rPr>
        <w:t>270928</w:t>
      </w:r>
    </w:p>
    <w:p>
      <w:r>
        <w:t>Now look what you started! (The folks in the car in front of us started tossing crumbs out while… https://t.co/tTsXBWKl1J</w:t>
      </w:r>
    </w:p>
    <w:p>
      <w:r>
        <w:rPr>
          <w:b/>
          <w:u w:val="single"/>
        </w:rPr>
        <w:t>270929</w:t>
      </w:r>
    </w:p>
    <w:p>
      <w:r>
        <w:t>Enhances Davies' appeal further. Decent cheap route into the Spurs DEF if you're after a Walker lite. #FPL https://t.co/CKMtGP8eGe</w:t>
      </w:r>
    </w:p>
    <w:p>
      <w:r>
        <w:rPr>
          <w:b/>
          <w:u w:val="single"/>
        </w:rPr>
        <w:t>270930</w:t>
      </w:r>
    </w:p>
    <w:p>
      <w:r>
        <w:t>@smitaprakash @prabhakar_m True. We dont put them in one category. But for bollywood north indians and hindi cinema is all abt punjabis</w:t>
      </w:r>
    </w:p>
    <w:p>
      <w:r>
        <w:rPr>
          <w:b/>
          <w:u w:val="single"/>
        </w:rPr>
        <w:t>270931</w:t>
      </w:r>
    </w:p>
    <w:p>
      <w:r>
        <w:t>Sitting at the bar at the Anaheim Marriott listening to a guy ramble about his drug experiences. He really loves the sound of his own voice.</w:t>
      </w:r>
    </w:p>
    <w:p>
      <w:r>
        <w:rPr>
          <w:b/>
          <w:u w:val="single"/>
        </w:rPr>
        <w:t>270932</w:t>
      </w:r>
    </w:p>
    <w:p>
      <w:r>
        <w:t>225kw blades, extenders and tips arrived at workshop for fitting before going to site.. https://t.co/ZoOTvvD9Hf</w:t>
      </w:r>
    </w:p>
    <w:p>
      <w:r>
        <w:rPr>
          <w:b/>
          <w:u w:val="single"/>
        </w:rPr>
        <w:t>270933</w:t>
      </w:r>
    </w:p>
    <w:p>
      <w:r>
        <w:t>@JEFFHARDYBRAND @MATTHARDYBRAND @WWE Welcome Home! I am not ashamed to say that I cried tonight when yall came back! So happy you are back!</w:t>
      </w:r>
    </w:p>
    <w:p>
      <w:r>
        <w:rPr>
          <w:b/>
          <w:u w:val="single"/>
        </w:rPr>
        <w:t>270934</w:t>
      </w:r>
    </w:p>
    <w:p>
      <w:r>
        <w:t>I added a video to a @YouTube playlist https://t.co/eulbjsoCUx #410 AM - No Filter (Music Video) Reaction 🔥🔥</w:t>
      </w:r>
    </w:p>
    <w:p>
      <w:r>
        <w:rPr>
          <w:b/>
          <w:u w:val="single"/>
        </w:rPr>
        <w:t>270935</w:t>
      </w:r>
    </w:p>
    <w:p>
      <w:r>
        <w:t>🌅🌅🌅 Mornin', Dunedin, New Zealand! 🇳🇿 The sun will rise above you 4 minutes from now. Enjoy 11.6 hours of daylight today! 🌞</w:t>
      </w:r>
    </w:p>
    <w:p>
      <w:r>
        <w:rPr>
          <w:b/>
          <w:u w:val="single"/>
        </w:rPr>
        <w:t>270936</w:t>
      </w:r>
    </w:p>
    <w:p>
      <w:r>
        <w:t>Listen to Get It In Feat. Maneski (Prod. Fuhrer Cris) by Mawusi #np on #SoundCloud 🔥🔥🔥 #NewMusic #2017 https://t.co/HBadtVq9sf</w:t>
      </w:r>
    </w:p>
    <w:p>
      <w:r>
        <w:rPr>
          <w:b/>
          <w:u w:val="single"/>
        </w:rPr>
        <w:t>270937</w:t>
      </w:r>
    </w:p>
    <w:p>
      <w:r>
        <w:t>Hey Regional Sites! Get ready for our new teaching series on Anabaptism tomorrow morning. Join us for the start of Radical Reformation! https://t.co/l1mhsWE205</w:t>
      </w:r>
    </w:p>
    <w:p>
      <w:r>
        <w:rPr>
          <w:b/>
          <w:u w:val="single"/>
        </w:rPr>
        <w:t>270938</w:t>
      </w:r>
    </w:p>
    <w:p>
      <w:r>
        <w:t>Jurassic pork 🐷🐷🐷 pork belly with sticky chilli and fennel seed glaze, granny Smith apple puree,… https://t.co/eT4D2ClsT3</w:t>
      </w:r>
    </w:p>
    <w:p>
      <w:r>
        <w:rPr>
          <w:b/>
          <w:u w:val="single"/>
        </w:rPr>
        <w:t>270939</w:t>
      </w:r>
    </w:p>
    <w:p>
      <w:r>
        <w:t>Nothing is holding back your imagination now, freeing you to e... More for Aquarius https://t.co/ZHsnNS7zmw</w:t>
      </w:r>
    </w:p>
    <w:p>
      <w:r>
        <w:rPr>
          <w:b/>
          <w:u w:val="single"/>
        </w:rPr>
        <w:t>270940</w:t>
      </w:r>
    </w:p>
    <w:p>
      <w:r>
        <w:t>@NBCNews IF there is war you can bet draft dodger Trump wont be sending any of his children into combat</w:t>
      </w:r>
    </w:p>
    <w:p>
      <w:r>
        <w:rPr>
          <w:b/>
          <w:u w:val="single"/>
        </w:rPr>
        <w:t>270941</w:t>
      </w:r>
    </w:p>
    <w:p>
      <w:r>
        <w:t>@Ohh_Jas If you want, we'd love for you to try out Life Time. Try this free pass! https://t.co/MwhqVJm7sN</w:t>
      </w:r>
    </w:p>
    <w:p>
      <w:r>
        <w:rPr>
          <w:b/>
          <w:u w:val="single"/>
        </w:rPr>
        <w:t>270942</w:t>
      </w:r>
    </w:p>
    <w:p>
      <w:r>
        <w:t>"The best day of your life is the one on which you decide your life is your own. No apologies or..." https://t.co/CXmeVqPtRU https://t.co/2RGMjqEvaP</w:t>
      </w:r>
    </w:p>
    <w:p>
      <w:r>
        <w:rPr>
          <w:b/>
          <w:u w:val="single"/>
        </w:rPr>
        <w:t>270943</w:t>
      </w:r>
    </w:p>
    <w:p>
      <w:r>
        <w:t>[North Philadelphia] Venusaur (M) (IV: 20%) until 07:39:41PM at 979 N 2nd St https://t.co/qWhZdIt8Zu https://t.co/7tqbx2vyS1</w:t>
      </w:r>
    </w:p>
    <w:p>
      <w:r>
        <w:rPr>
          <w:b/>
          <w:u w:val="single"/>
        </w:rPr>
        <w:t>270944</w:t>
      </w:r>
    </w:p>
    <w:p>
      <w:r>
        <w:t>Bone stock 16k mime 93 reef blue.  Stay tuned for what's coming!!! #teambeefcakeracing… https://t.co/ZPqtPOGBBK</w:t>
      </w:r>
    </w:p>
    <w:p>
      <w:r>
        <w:rPr>
          <w:b/>
          <w:u w:val="single"/>
        </w:rPr>
        <w:t>270945</w:t>
      </w:r>
    </w:p>
    <w:p>
      <w:r>
        <w:t>You may be licking your emotional wounds today as you replay r... More for Leo https://t.co/cVo8JJxa1n</w:t>
      </w:r>
    </w:p>
    <w:p>
      <w:r>
        <w:rPr>
          <w:b/>
          <w:u w:val="single"/>
        </w:rPr>
        <w:t>270946</w:t>
      </w:r>
    </w:p>
    <w:p>
      <w:r>
        <w:t>@1004Angxl @SVTNCSC95 @17s_Jun @mingyumu @_1010star @jeonwonwox @_jihoonzi @sseungkw @Crxmulent @17MHA0 @chwhnsol Appa be like https://t.co/RtktBcZOuO</w:t>
      </w:r>
    </w:p>
    <w:p>
      <w:r>
        <w:rPr>
          <w:b/>
          <w:u w:val="single"/>
        </w:rPr>
        <w:t>270947</w:t>
      </w:r>
    </w:p>
    <w:p>
      <w:r>
        <w:t>@paige_weyant @britttmeow_ They are the most comfortable sandals I have worn in my life and I've had mine for 3 years</w:t>
      </w:r>
    </w:p>
    <w:p>
      <w:r>
        <w:rPr>
          <w:b/>
          <w:u w:val="single"/>
        </w:rPr>
        <w:t>270948</w:t>
      </w:r>
    </w:p>
    <w:p>
      <w:r>
        <w:t>@TyeCrane_ All you need is the drive to succeed &amp;amp; you will realize how easy it is. You will love it honestly. I know you got this</w:t>
      </w:r>
    </w:p>
    <w:p>
      <w:r>
        <w:rPr>
          <w:b/>
          <w:u w:val="single"/>
        </w:rPr>
        <w:t>270949</w:t>
      </w:r>
    </w:p>
    <w:p>
      <w:r>
        <w:t>@trustfundbaby Hey there! Thanks for sharing your thoughts, we'll pass them on to the relevant folks 🙂 /SY</w:t>
      </w:r>
    </w:p>
    <w:p>
      <w:r>
        <w:rPr>
          <w:b/>
          <w:u w:val="single"/>
        </w:rPr>
        <w:t>270950</w:t>
      </w:r>
    </w:p>
    <w:p>
      <w:r>
        <w:t>@TheAdultDVDTalk @naughtyamerica @PMarizzle @Glamchowdr not a glowing review of the performance...However, I will still give it a view.</w:t>
      </w:r>
    </w:p>
    <w:p>
      <w:r>
        <w:rPr>
          <w:b/>
          <w:u w:val="single"/>
        </w:rPr>
        <w:t>270951</w:t>
      </w:r>
    </w:p>
    <w:p>
      <w:r>
        <w:t>I love you is something I feel we need to start saying more...&amp;amp; not just to our family's, friends, or loved ones... but 2 strangers..2 all.🙏</w:t>
      </w:r>
    </w:p>
    <w:p>
      <w:r>
        <w:rPr>
          <w:b/>
          <w:u w:val="single"/>
        </w:rPr>
        <w:t>270952</w:t>
      </w:r>
    </w:p>
    <w:p>
      <w:r>
        <w:t>Hyde Rd resurfacing works taking place in Gorton Sun 2 - Mon 3 April then again on Sat 8- Sun 9 April. See link https://t.co/4vEQM6tcuj</w:t>
      </w:r>
    </w:p>
    <w:p>
      <w:r>
        <w:rPr>
          <w:b/>
          <w:u w:val="single"/>
        </w:rPr>
        <w:t>270953</w:t>
      </w:r>
    </w:p>
    <w:p>
      <w:r>
        <w:t>Congrats to @StillBearCreek on earning a Gold Medal for their 100% Rye Vodka #Rye #Vodka @Distilling 's #ADIJudging of #CraftSpirits https://t.co/6ZsK8sIf4Q</w:t>
      </w:r>
    </w:p>
    <w:p>
      <w:r>
        <w:rPr>
          <w:b/>
          <w:u w:val="single"/>
        </w:rPr>
        <w:t>270954</w:t>
      </w:r>
    </w:p>
    <w:p>
      <w:r>
        <w:t xml:space="preserve">#casinocruise bring u a #poolparty every #Tuesday! Make a deposit up 2 £100 and u’ll get a 25% balance booster! </w:t>
        <w:br/>
        <w:t>https://t.co/oGI4VQxEoR https://t.co/ovzQQNzLea</w:t>
      </w:r>
    </w:p>
    <w:p>
      <w:r>
        <w:rPr>
          <w:b/>
          <w:u w:val="single"/>
        </w:rPr>
        <w:t>270955</w:t>
      </w:r>
    </w:p>
    <w:p>
      <w:r>
        <w:t>@TExcited Hi there, is it possible to send you a DM concerning the ownership of your Twitter account? I would love to use the name @Texcited</w:t>
      </w:r>
    </w:p>
    <w:p>
      <w:r>
        <w:rPr>
          <w:b/>
          <w:u w:val="single"/>
        </w:rPr>
        <w:t>270956</w:t>
      </w:r>
    </w:p>
    <w:p>
      <w:r>
        <w:t>Location, location, location! Great Tabor location for this delightful 748sqft ranch! Bring your tool belt and your creativity! ($950k) https://t.co/fRq4MV3KO9</w:t>
      </w:r>
    </w:p>
    <w:p>
      <w:r>
        <w:rPr>
          <w:b/>
          <w:u w:val="single"/>
        </w:rPr>
        <w:t>270957</w:t>
      </w:r>
    </w:p>
    <w:p>
      <w:r>
        <w:t>To Boot New York Adam Derrick MISMATCH 9.5 9 Lorenzo Mens NEW Dress Shoes hu https://t.co/DQfLwibQwA https://t.co/aHchXauMII</w:t>
      </w:r>
    </w:p>
    <w:p>
      <w:r>
        <w:rPr>
          <w:b/>
          <w:u w:val="single"/>
        </w:rPr>
        <w:t>270958</w:t>
      </w:r>
    </w:p>
    <w:p>
      <w:r>
        <w:t>I liked a @YouTube video https://t.co/RQUE7lKhA4 Anna Teacher Zombie To catch student lazy ! Balck Spiderman hide under Table Elsa</w:t>
      </w:r>
    </w:p>
    <w:p>
      <w:r>
        <w:rPr>
          <w:b/>
          <w:u w:val="single"/>
        </w:rPr>
        <w:t>270959</w:t>
      </w:r>
    </w:p>
    <w:p>
      <w:r>
        <w:t>Waiting... (DVD, 2006, 2-Disc Set, Unrated Widescreen) https://t.co/DrSNUWdtFi https://t.co/HT9SECcGet</w:t>
      </w:r>
    </w:p>
    <w:p>
      <w:r>
        <w:rPr>
          <w:b/>
          <w:u w:val="single"/>
        </w:rPr>
        <w:t>270960</w:t>
      </w:r>
    </w:p>
    <w:p>
      <w:r>
        <w:t>Funny they haven't produced any of it.  IF they anything it would be. They have said they have no creditable evidence.</w:t>
      </w:r>
    </w:p>
    <w:p>
      <w:r>
        <w:rPr>
          <w:b/>
          <w:u w:val="single"/>
        </w:rPr>
        <w:t>270961</w:t>
      </w:r>
    </w:p>
    <w:p>
      <w:r>
        <w:t>A wild Dragonite has appeared! Available until 16:01:15 (25m 23s) IV: 37.78 Move: Steel Wing/Hyper Beam. https://t.co/aaJnzLolaQ</w:t>
      </w:r>
    </w:p>
    <w:p>
      <w:r>
        <w:rPr>
          <w:b/>
          <w:u w:val="single"/>
        </w:rPr>
        <w:t>270962</w:t>
      </w:r>
    </w:p>
    <w:p>
      <w:r>
        <w:t>It's the final week for mine and @Emma_JaneMorton @brightonfringe show's crowdfunder! Thanks so much to those who've already donated... I'm</w:t>
      </w:r>
    </w:p>
    <w:p>
      <w:r>
        <w:rPr>
          <w:b/>
          <w:u w:val="single"/>
        </w:rPr>
        <w:t>270963</w:t>
      </w:r>
    </w:p>
    <w:p>
      <w:r>
        <w:t>Agar up m ese hi cheating chalti rhi to up ke youth ka future dark m chala jayega and uski responsibility up government ki hogi</w:t>
      </w:r>
    </w:p>
    <w:p>
      <w:r>
        <w:rPr>
          <w:b/>
          <w:u w:val="single"/>
        </w:rPr>
        <w:t>270964</w:t>
      </w:r>
    </w:p>
    <w:p>
      <w:r>
        <w:t>Japan Returns With 333 Minke Whale Carcasses After &amp;amp;#039;Scientific Expedition&amp;amp;#039;  #chronicfatigue https://t.co/CGGnMB7EXm</w:t>
      </w:r>
    </w:p>
    <w:p>
      <w:r>
        <w:rPr>
          <w:b/>
          <w:u w:val="single"/>
        </w:rPr>
        <w:t>270965</w:t>
      </w:r>
    </w:p>
    <w:p>
      <w:r>
        <w:t>#TriviaTuesday: Which of the following is the 1st @MLB stadium to be certified silver in Leadership in #Energy and Environmental Design? ⚾️</w:t>
      </w:r>
    </w:p>
    <w:p>
      <w:r>
        <w:rPr>
          <w:b/>
          <w:u w:val="single"/>
        </w:rPr>
        <w:t>270966</w:t>
      </w:r>
    </w:p>
    <w:p>
      <w:r>
        <w:t>@jjesse Congratulations, Jonathan, you're one of our lucky winners. Please DM us to redeem your prize!</w:t>
      </w:r>
    </w:p>
    <w:p>
      <w:r>
        <w:rPr>
          <w:b/>
          <w:u w:val="single"/>
        </w:rPr>
        <w:t>270967</w:t>
      </w:r>
    </w:p>
    <w:p>
      <w:r>
        <w:t>#Venezuela Time for a Constitutional Convention to Create a #NewConstitution with real separation of #Power!</w:t>
      </w:r>
    </w:p>
    <w:p>
      <w:r>
        <w:rPr>
          <w:b/>
          <w:u w:val="single"/>
        </w:rPr>
        <w:t>270968</w:t>
      </w:r>
    </w:p>
    <w:p>
      <w:r>
        <w:t>Working extra hard isn't a problem for you passionate Scorpios... More for Scorpio https://t.co/QQdgowxukZ</w:t>
      </w:r>
    </w:p>
    <w:p>
      <w:r>
        <w:rPr>
          <w:b/>
          <w:u w:val="single"/>
        </w:rPr>
        <w:t>270969</w:t>
      </w:r>
    </w:p>
    <w:p>
      <w:r>
        <w:t>It's one thing to get involved with a man that lied and says he's not married okay I get it but it's another when you KNOW he's married</w:t>
      </w:r>
    </w:p>
    <w:p>
      <w:r>
        <w:rPr>
          <w:b/>
          <w:u w:val="single"/>
        </w:rPr>
        <w:t>270970</w:t>
      </w:r>
    </w:p>
    <w:p>
      <w:r>
        <w:t>He Had To Grab A Pelican With His Bare Hands. The Reason Why Is Heartbreaking https://t.co/039wF3oAyD https://t.co/u2ilfTUnhu</w:t>
      </w:r>
    </w:p>
    <w:p>
      <w:r>
        <w:rPr>
          <w:b/>
          <w:u w:val="single"/>
        </w:rPr>
        <w:t>270971</w:t>
      </w:r>
    </w:p>
    <w:p>
      <w:r>
        <w:t>Look man, back in the days of SABC 3 news i will stay up for Lerato Mbele, not only because she was pretty but because she was flowing.</w:t>
      </w:r>
    </w:p>
    <w:p>
      <w:r>
        <w:rPr>
          <w:b/>
          <w:u w:val="single"/>
        </w:rPr>
        <w:t>270972</w:t>
      </w:r>
    </w:p>
    <w:p>
      <w:r>
        <w:t>@Loochiano_ Williams goss traveled like 3x on the last 2 min of the game and didn't get called.. refs were bad on both sides.</w:t>
      </w:r>
    </w:p>
    <w:p>
      <w:r>
        <w:rPr>
          <w:b/>
          <w:u w:val="single"/>
        </w:rPr>
        <w:t>270973</w:t>
      </w:r>
    </w:p>
    <w:p>
      <w:r>
        <w:t>#Biomarkers Market by Product, Application(#Diagnostics, #DrugDiscovery, #PersonalizedMedicine)Disease Indication Sample@http://ow.ly/W4qpM</w:t>
      </w:r>
    </w:p>
    <w:p>
      <w:r>
        <w:rPr>
          <w:b/>
          <w:u w:val="single"/>
        </w:rPr>
        <w:t>270974</w:t>
      </w:r>
    </w:p>
    <w:p>
      <w:r>
        <w:t>And I may move back if it annoys too much but for now, I'll roll with it</w:t>
        <w:br/>
        <w:br/>
        <w:t>btw, for people wanting to follow, it's https://t.co/O9zRB1QJAZ</w:t>
      </w:r>
    </w:p>
    <w:p>
      <w:r>
        <w:rPr>
          <w:b/>
          <w:u w:val="single"/>
        </w:rPr>
        <w:t>270975</w:t>
      </w:r>
    </w:p>
    <w:p>
      <w:r>
        <w:t>Finally made it safe &amp;amp; sound to @MyMyrtleBeach #sandybeachresort &amp;amp; my room &amp;amp; view is breathtaking! 5 days! https://t.co/FDVYeRQmD7</w:t>
      </w:r>
    </w:p>
    <w:p>
      <w:r>
        <w:rPr>
          <w:b/>
          <w:u w:val="single"/>
        </w:rPr>
        <w:t>270976</w:t>
      </w:r>
    </w:p>
    <w:p>
      <w:r>
        <w:t>Cardinal William Keeler was the first bishop to publicly identify priests who were credibly accused of child abuse https://t.co/Jv8Uzkciet</w:t>
      </w:r>
    </w:p>
    <w:p>
      <w:r>
        <w:rPr>
          <w:b/>
          <w:u w:val="single"/>
        </w:rPr>
        <w:t>270977</w:t>
      </w:r>
    </w:p>
    <w:p>
      <w:r>
        <w:t>@newtgingrich I just don't understand why everyone in DC is so afraid of the @HillaryClinton @billclinton. Your thoughts?</w:t>
      </w:r>
    </w:p>
    <w:p>
      <w:r>
        <w:rPr>
          <w:b/>
          <w:u w:val="single"/>
        </w:rPr>
        <w:t>270978</w:t>
      </w:r>
    </w:p>
    <w:p>
      <w:r>
        <w:t>Need to place an order before Monday? Head over to our online store... #designedtobebetter https://t.co/aI7DboY077 https://t.co/94KWvJA6MQ</w:t>
      </w:r>
    </w:p>
    <w:p>
      <w:r>
        <w:rPr>
          <w:b/>
          <w:u w:val="single"/>
        </w:rPr>
        <w:t>270979</w:t>
      </w:r>
    </w:p>
    <w:p>
      <w:r>
        <w:t>Check out this issue of DIVERSITY in Ed Magazine — Fall 2015. My article is on page 16! https://t.co/mbytQsBESk</w:t>
      </w:r>
    </w:p>
    <w:p>
      <w:r>
        <w:rPr>
          <w:b/>
          <w:u w:val="single"/>
        </w:rPr>
        <w:t>270980</w:t>
      </w:r>
    </w:p>
    <w:p>
      <w:r>
        <w:t>If the K-drama industry makes a show as good as Criminal Minds where some stars show up I'll watch it.</w:t>
      </w:r>
    </w:p>
    <w:p>
      <w:r>
        <w:rPr>
          <w:b/>
          <w:u w:val="single"/>
        </w:rPr>
        <w:t>270981</w:t>
      </w:r>
    </w:p>
    <w:p>
      <w:r>
        <w:t>@realDonaldTrump there's literally nothing else to be said right now, this entire tweet can be read verbatim to you and it'd completely apply</w:t>
      </w:r>
    </w:p>
    <w:p>
      <w:r>
        <w:rPr>
          <w:b/>
          <w:u w:val="single"/>
        </w:rPr>
        <w:t>270982</w:t>
      </w:r>
    </w:p>
    <w:p>
      <w:r>
        <w:t>@HockeywthHannah if you want me to just upload my USA gif folder somewhere, I can do this for the greater good</w:t>
      </w:r>
    </w:p>
    <w:p>
      <w:r>
        <w:rPr>
          <w:b/>
          <w:u w:val="single"/>
        </w:rPr>
        <w:t>270983</w:t>
      </w:r>
    </w:p>
    <w:p>
      <w:r>
        <w:t>Wondering how to grow on twitter? I gained 2 followers in the past week. This is the app: https://t.co/STupeqBLLY</w:t>
      </w:r>
    </w:p>
    <w:p>
      <w:r>
        <w:rPr>
          <w:b/>
          <w:u w:val="single"/>
        </w:rPr>
        <w:t>270984</w:t>
      </w:r>
    </w:p>
    <w:p>
      <w:r>
        <w:t>The latest #event news in #Boston April 7, 2017: E! Acquires People's Choice Awards, Additional Coachella Space... https://t.co/UCNGaFWmUm</w:t>
      </w:r>
    </w:p>
    <w:p>
      <w:r>
        <w:rPr>
          <w:b/>
          <w:u w:val="single"/>
        </w:rPr>
        <w:t>270985</w:t>
      </w:r>
    </w:p>
    <w:p>
      <w:r>
        <w:t>Photo shared with #CBCNorth by Margaret Inuktaluk:  'Smoked star fish with tea in Sanikiluaq!" I'd never seen this before.. #Arctic https://t.co/iFNXvSJrqG</w:t>
      </w:r>
    </w:p>
    <w:p>
      <w:r>
        <w:rPr>
          <w:b/>
          <w:u w:val="single"/>
        </w:rPr>
        <w:t>270986</w:t>
      </w:r>
    </w:p>
    <w:p>
      <w:r>
        <w:t>T Mac should've been inducted into the hall of fame right after he dropped 13 in 35 seconds if we're being honest.</w:t>
      </w:r>
    </w:p>
    <w:p>
      <w:r>
        <w:rPr>
          <w:b/>
          <w:u w:val="single"/>
        </w:rPr>
        <w:t>270987</w:t>
      </w:r>
    </w:p>
    <w:p>
      <w:r>
        <w:t>Hey guys @Channel999 can you play ''No Promises'' by @cheatcodesmusic &amp;amp; @ddlovato? Thank you!  #BuyAndStreamNoPromises</w:t>
      </w:r>
    </w:p>
    <w:p>
      <w:r>
        <w:rPr>
          <w:b/>
          <w:u w:val="single"/>
        </w:rPr>
        <w:t>270988</w:t>
      </w:r>
    </w:p>
    <w:p>
      <w:r>
        <w:t>Eeeeeeekkkkkkkk!</w:t>
        <w:br/>
        <w:t>Another set of Work Place Mugs done for Gifted and Blessed in Norton.</w:t>
        <w:br/>
        <w:t>Can't wait to see photos... https://t.co/Frp7OXFcLd</w:t>
      </w:r>
    </w:p>
    <w:p>
      <w:r>
        <w:rPr>
          <w:b/>
          <w:u w:val="single"/>
        </w:rPr>
        <w:t>270989</w:t>
      </w:r>
    </w:p>
    <w:p>
      <w:r>
        <w:t>i swear to myself that the moment i get to see you will be declared one of the best moments of my life #HAPPYMINGGYUDAY https://t.co/Lk7gx11zcH</w:t>
      </w:r>
    </w:p>
    <w:p>
      <w:r>
        <w:rPr>
          <w:b/>
          <w:u w:val="single"/>
        </w:rPr>
        <w:t>270990</w:t>
      </w:r>
    </w:p>
    <w:p>
      <w:r>
        <w:t>Qualcomm outlined a wireless communications device that works to provide both internet connectivi... https://t.co/hR4jSr0rMq</w:t>
      </w:r>
    </w:p>
    <w:p>
      <w:r>
        <w:rPr>
          <w:b/>
          <w:u w:val="single"/>
        </w:rPr>
        <w:t>270991</w:t>
      </w:r>
    </w:p>
    <w:p>
      <w:r>
        <w:t>On the day in 1967 Wilt Chamberlain, playing for the Philadelphia 76ers, grabbed an NBA Playoff record 41... https://t.co/gZM0rtEthS</w:t>
      </w:r>
    </w:p>
    <w:p>
      <w:r>
        <w:rPr>
          <w:b/>
          <w:u w:val="single"/>
        </w:rPr>
        <w:t>270992</w:t>
      </w:r>
    </w:p>
    <w:p>
      <w:r>
        <w:t>I love it when Americans have no clue why you’re in Russia or what you do other than green light dictators and murderers and shun the press. https://t.co/pMmXXaa74W</w:t>
      </w:r>
    </w:p>
    <w:p>
      <w:r>
        <w:rPr>
          <w:b/>
          <w:u w:val="single"/>
        </w:rPr>
        <w:t>270993</w:t>
      </w:r>
    </w:p>
    <w:p>
      <w:r>
        <w:t>You know your office orders in waaay too often when the restaurant starts writing personal notes with deliveries #ThaiCafe https://t.co/H9jqtbuO4S</w:t>
      </w:r>
    </w:p>
    <w:p>
      <w:r>
        <w:rPr>
          <w:b/>
          <w:u w:val="single"/>
        </w:rPr>
        <w:t>270994</w:t>
      </w:r>
    </w:p>
    <w:p>
      <w:r>
        <w:t>@LA_Kappy Thanks for letting us know. Please send your contact info thru our site at https://t.co/uPopSNNUx9.</w:t>
      </w:r>
    </w:p>
    <w:p>
      <w:r>
        <w:rPr>
          <w:b/>
          <w:u w:val="single"/>
        </w:rPr>
        <w:t>270995</w:t>
      </w:r>
    </w:p>
    <w:p>
      <w:r>
        <w:t>@HD_BADUNG Well remove his goals we probably be struggling with Sunderland in relegation battle 😂😂, so how are his goals useless enh</w:t>
      </w:r>
    </w:p>
    <w:p>
      <w:r>
        <w:rPr>
          <w:b/>
          <w:u w:val="single"/>
        </w:rPr>
        <w:t>270996</w:t>
      </w:r>
    </w:p>
    <w:p>
      <w:r>
        <w:t>@bobobalti @Elizabeth_Annex @BraidenHT @Hullbhoy @macaroni1888 That said England don't have an SNP equivalent to vote for. Labour are so fearful of UKIP they've ruined themselves. LDems likewise.</w:t>
      </w:r>
    </w:p>
    <w:p>
      <w:r>
        <w:rPr>
          <w:b/>
          <w:u w:val="single"/>
        </w:rPr>
        <w:t>270997</w:t>
      </w:r>
    </w:p>
    <w:p>
      <w:r>
        <w:t>I won at New York stage with 117 points! Challenge me now![https://t.co/2idHgamsjj] #Bowling_King https://t.co/bl0yJCyT96</w:t>
      </w:r>
    </w:p>
    <w:p>
      <w:r>
        <w:rPr>
          <w:b/>
          <w:u w:val="single"/>
        </w:rPr>
        <w:t>270998</w:t>
      </w:r>
    </w:p>
    <w:p>
      <w:r>
        <w:t>I'm not sure what's going on here but I do see some excited Zips!! #OfficialZip https://t.co/VlljeiqlId</w:t>
      </w:r>
    </w:p>
    <w:p>
      <w:r>
        <w:rPr>
          <w:b/>
          <w:u w:val="single"/>
        </w:rPr>
        <w:t>270999</w:t>
      </w:r>
    </w:p>
    <w:p>
      <w:r>
        <w:t>Spice up your lobster roll with avocados! You’ll be so glad that you did. Check out the recipe! #AFMsweepstakes - https://t.co/kKGixZ4So3 https://t.co/e5xfvhnUiy</w:t>
      </w:r>
    </w:p>
    <w:p>
      <w:r>
        <w:rPr>
          <w:b/>
          <w:u w:val="single"/>
        </w:rPr>
        <w:t>271000</w:t>
      </w:r>
    </w:p>
    <w:p>
      <w:r>
        <w:t>I'm taking about the notorious ones..Like that Eastleigh chap nasikia amekuwa akiterrorize watu vibaya hiyo place. https://t.co/K4fpAkVK1X</w:t>
      </w:r>
    </w:p>
    <w:p>
      <w:r>
        <w:rPr>
          <w:b/>
          <w:u w:val="single"/>
        </w:rPr>
        <w:t>271001</w:t>
      </w:r>
    </w:p>
    <w:p>
      <w:r>
        <w:t>#winemktmonday We have 5 questions and a short amount of time let's get going with Question ! @Julianna_glass https://t.co/HqoLLjwMAU</w:t>
      </w:r>
    </w:p>
    <w:p>
      <w:r>
        <w:rPr>
          <w:b/>
          <w:u w:val="single"/>
        </w:rPr>
        <w:t>271002</w:t>
      </w:r>
    </w:p>
    <w:p>
      <w:r>
        <w:t>Should you develop a company #chatbot? All the pros and cons of implementing this tech in your #digitalstrategy https://t.co/0C5Kl7oPsj https://t.co/3Vl8YrXFbu</w:t>
      </w:r>
    </w:p>
    <w:p>
      <w:r>
        <w:rPr>
          <w:b/>
          <w:u w:val="single"/>
        </w:rPr>
        <w:t>271003</w:t>
      </w:r>
    </w:p>
    <w:p>
      <w:r>
        <w:t>Meron yan..kc 4 me d tym u get 2 spend wid d one u love,no matter hw short dat is, is ur Forever. #MAYWARDAtABSCBNTradeLaunch https://t.co/9WzSGwS1bY</w:t>
      </w:r>
    </w:p>
    <w:p>
      <w:r>
        <w:rPr>
          <w:b/>
          <w:u w:val="single"/>
        </w:rPr>
        <w:t>271004</w:t>
      </w:r>
    </w:p>
    <w:p>
      <w:r>
        <w:t>Nothing is holding back your imagination now, freeing you to e... More for Aquarius https://t.co/yxlBGyKZrr</w:t>
      </w:r>
    </w:p>
    <w:p>
      <w:r>
        <w:rPr>
          <w:b/>
          <w:u w:val="single"/>
        </w:rPr>
        <w:t>271005</w:t>
      </w:r>
    </w:p>
    <w:p>
      <w:r>
        <w:t>@Wild_TigerYT @claw_rezo It was well deserved.  And courteous.  All the things a good t-bag should be.</w:t>
      </w:r>
    </w:p>
    <w:p>
      <w:r>
        <w:rPr>
          <w:b/>
          <w:u w:val="single"/>
        </w:rPr>
        <w:t>271006</w:t>
      </w:r>
    </w:p>
    <w:p>
      <w:r>
        <w:t>Thank you to @NAACP for helping give voice to residents who need a megaphone. https://t.co/buoW7Vq6QD</w:t>
      </w:r>
    </w:p>
    <w:p>
      <w:r>
        <w:rPr>
          <w:b/>
          <w:u w:val="single"/>
        </w:rPr>
        <w:t>271007</w:t>
      </w:r>
    </w:p>
    <w:p>
      <w:r>
        <w:t>Check out my broadcast from my PlayStation 4! #PS4live (Call of Duty®: Modern Warfare® Remastered)  live at https://t.co/OLzgf4Jhzk</w:t>
      </w:r>
    </w:p>
    <w:p>
      <w:r>
        <w:rPr>
          <w:b/>
          <w:u w:val="single"/>
        </w:rPr>
        <w:t>271008</w:t>
      </w:r>
    </w:p>
    <w:p>
      <w:r>
        <w:t xml:space="preserve">Goodnight twitter! ☄ You'll finally be rid of me talking about Ace Attorney! </w:t>
        <w:br/>
        <w:t>... for a while.</w:t>
        <w:br/>
        <w:t>I'll be back 👀🔜</w:t>
      </w:r>
    </w:p>
    <w:p>
      <w:r>
        <w:rPr>
          <w:b/>
          <w:u w:val="single"/>
        </w:rPr>
        <w:t>271009</w:t>
      </w:r>
    </w:p>
    <w:p>
      <w:r>
        <w:t>@paulmsmith It's your output that's important. Not the tools you use. Use what makes you feel comfortable.</w:t>
      </w:r>
    </w:p>
    <w:p>
      <w:r>
        <w:rPr>
          <w:b/>
          <w:u w:val="single"/>
        </w:rPr>
        <w:t>271010</w:t>
      </w:r>
    </w:p>
    <w:p>
      <w:r>
        <w:t>Shinin', shinin', shinin', shinin', yeah</w:t>
        <w:br/>
        <w:t>All of this winnin',</w:t>
        <w:br/>
        <w:t>I've been losin' my mind,… ♫ Shining by DJ Khaled — https://t.co/W5NfnfGdQA</w:t>
      </w:r>
    </w:p>
    <w:p>
      <w:r>
        <w:rPr>
          <w:b/>
          <w:u w:val="single"/>
        </w:rPr>
        <w:t>271011</w:t>
      </w:r>
    </w:p>
    <w:p>
      <w:r>
        <w:t>Public invited to stem cell event in San Diego April 20 – The San Diego Union-Tribune https://t.co/O6PKpIV0ir</w:t>
      </w:r>
    </w:p>
    <w:p>
      <w:r>
        <w:rPr>
          <w:b/>
          <w:u w:val="single"/>
        </w:rPr>
        <w:t>271012</w:t>
      </w:r>
    </w:p>
    <w:p>
      <w:r>
        <w:t>#Socialmedia #Smm #Reddit #Livebroadcasting What is a good email signature? r/socialmedia https://t.co/5AW3dlYHTt</w:t>
      </w:r>
    </w:p>
    <w:p>
      <w:r>
        <w:rPr>
          <w:b/>
          <w:u w:val="single"/>
        </w:rPr>
        <w:t>271013</w:t>
      </w:r>
    </w:p>
    <w:p>
      <w:r>
        <w:t xml:space="preserve">That's ok, neither was their team (a student goes to REAL classes) </w:t>
        <w:br/>
        <w:t>#tooeasy https://t.co/2POCQJx7mZ</w:t>
      </w:r>
    </w:p>
    <w:p>
      <w:r>
        <w:rPr>
          <w:b/>
          <w:u w:val="single"/>
        </w:rPr>
        <w:t>271014</w:t>
      </w:r>
    </w:p>
    <w:p>
      <w:r>
        <w:t>I liked a @YouTube video from @bigjigglypanda https://t.co/0WsUhoPW4M The Great Super Saiyan Golf Rage - GOLF IT FUNNY MOMENTS</w:t>
      </w:r>
    </w:p>
    <w:p>
      <w:r>
        <w:rPr>
          <w:b/>
          <w:u w:val="single"/>
        </w:rPr>
        <w:t>271015</w:t>
      </w:r>
    </w:p>
    <w:p>
      <w:r>
        <w:t>I feel compelled to say this as so much hate and negativity has been directed toward it. Mass Effect: Andromeda is NOT a bad game.</w:t>
      </w:r>
    </w:p>
    <w:p>
      <w:r>
        <w:rPr>
          <w:b/>
          <w:u w:val="single"/>
        </w:rPr>
        <w:t>271016</w:t>
      </w:r>
    </w:p>
    <w:p>
      <w:r>
        <w:t>BILLY: Ma, you watching the show tonight? I don't think I swear in it.      MA: That'd be different. #BellevueCBC @janemaggs4 @AdrCMitchell</w:t>
      </w:r>
    </w:p>
    <w:p>
      <w:r>
        <w:rPr>
          <w:b/>
          <w:u w:val="single"/>
        </w:rPr>
        <w:t>271017</w:t>
      </w:r>
    </w:p>
    <w:p>
      <w:r>
        <w:t>I don't really hit people up like that anymore lost a few friends because of it but wrks both ways🤷🏾‍♂️</w:t>
      </w:r>
    </w:p>
    <w:p>
      <w:r>
        <w:rPr>
          <w:b/>
          <w:u w:val="single"/>
        </w:rPr>
        <w:t>271018</w:t>
      </w:r>
    </w:p>
    <w:p>
      <w:r>
        <w:t>Oh look, Charles M Blow's story is trending again. Every single time he writes something it trends, wtf?</w:t>
        <w:br/>
        <w:br/>
        <w:t>Creeping Toward Crisis</w:t>
      </w:r>
    </w:p>
    <w:p>
      <w:r>
        <w:rPr>
          <w:b/>
          <w:u w:val="single"/>
        </w:rPr>
        <w:t>271019</w:t>
      </w:r>
    </w:p>
    <w:p>
      <w:r>
        <w:t>Came home from school and momma bear cleaned my room, bought me some drinks and flowers, and even left a cute little note💕 https://t.co/mN43PxsC07</w:t>
      </w:r>
    </w:p>
    <w:p>
      <w:r>
        <w:rPr>
          <w:b/>
          <w:u w:val="single"/>
        </w:rPr>
        <w:t>271020</w:t>
      </w:r>
    </w:p>
    <w:p>
      <w:r>
        <w:t>https://t.co/8sk6aEPDZF</w:t>
        <w:br/>
        <w:t>Until Midnight TONIGHT get an extra 20% off Catalogue Price!!!</w:t>
        <w:br/>
        <w:t>Msg me to place order</w:t>
      </w:r>
    </w:p>
    <w:p>
      <w:r>
        <w:rPr>
          <w:b/>
          <w:u w:val="single"/>
        </w:rPr>
        <w:t>271021</w:t>
      </w:r>
    </w:p>
    <w:p>
      <w:r>
        <w:t>Osinbajo ‘Corruption should be treated as a crime against humanity,’ Vice President says https://t.co/W3yzavXpHl https://t.co/Iv8emagfVS</w:t>
      </w:r>
    </w:p>
    <w:p>
      <w:r>
        <w:rPr>
          <w:b/>
          <w:u w:val="single"/>
        </w:rPr>
        <w:t>271022</w:t>
      </w:r>
    </w:p>
    <w:p>
      <w:r>
        <w:t>We're nearly all set up for today's #SPAconvention at Cambridge. It's fully booked! https://t.co/qSLT2QMxkN</w:t>
      </w:r>
    </w:p>
    <w:p>
      <w:r>
        <w:rPr>
          <w:b/>
          <w:u w:val="single"/>
        </w:rPr>
        <w:t>271023</w:t>
      </w:r>
    </w:p>
    <w:p>
      <w:r>
        <w:t>School holidays are coming up soon. Follow up with your healthcare professional if you are going overseas as you may need a #vaccine</w:t>
      </w:r>
    </w:p>
    <w:p>
      <w:r>
        <w:rPr>
          <w:b/>
          <w:u w:val="single"/>
        </w:rPr>
        <w:t>271024</w:t>
      </w:r>
    </w:p>
    <w:p>
      <w:r>
        <w:t>Report: Former Trump National Security Advisor Mike Flynn Offers to Testify for Immunity https://t.co/Q2RKl2b3ID https://t.co/RP5vl9cQO6</w:t>
      </w:r>
    </w:p>
    <w:p>
      <w:r>
        <w:rPr>
          <w:b/>
          <w:u w:val="single"/>
        </w:rPr>
        <w:t>271025</w:t>
      </w:r>
    </w:p>
    <w:p>
      <w:r>
        <w:t>I liked a @YouTube video from @crazybdhackerr https://t.co/fioBktGkNR Bangladeshi Inventor invents AC ( Air Conditioner ) without cost</w:t>
      </w:r>
    </w:p>
    <w:p>
      <w:r>
        <w:rPr>
          <w:b/>
          <w:u w:val="single"/>
        </w:rPr>
        <w:t>271026</w:t>
      </w:r>
    </w:p>
    <w:p>
      <w:r>
        <w:t>2 Deadlift Variations That Are Safer For Your Back!</w:t>
        <w:br/>
        <w:t>#MapleValleyFitness #WorkoutWednesday #FitnessCenter</w:t>
        <w:br/>
        <w:br/>
        <w:t>Read Here: https://t.co/FS7iNOD3tP https://t.co/QD0deaYttH</w:t>
      </w:r>
    </w:p>
    <w:p>
      <w:r>
        <w:rPr>
          <w:b/>
          <w:u w:val="single"/>
        </w:rPr>
        <w:t>271027</w:t>
      </w:r>
    </w:p>
    <w:p>
      <w:r>
        <w:t xml:space="preserve">LOne of the many things I love about teaching is that every day brings a new experience. </w:t>
        <w:br/>
        <w:t>Today we learned ballet. https://t.co/orAm3KISkE</w:t>
      </w:r>
    </w:p>
    <w:p>
      <w:r>
        <w:rPr>
          <w:b/>
          <w:u w:val="single"/>
        </w:rPr>
        <w:t>271028</w:t>
      </w:r>
    </w:p>
    <w:p>
      <w:r>
        <w:t xml:space="preserve">07.04. Vienna Rootikal with </w:t>
        <w:br/>
        <w:t>🔹Daniel Roots</w:t>
        <w:br/>
        <w:t>🔹Dirty Dozen Vienna</w:t>
        <w:br/>
        <w:t>🔹Fruitical Vibes Crew https://t.co/tgiproUNMK</w:t>
      </w:r>
    </w:p>
    <w:p>
      <w:r>
        <w:rPr>
          <w:b/>
          <w:u w:val="single"/>
        </w:rPr>
        <w:t>271029</w:t>
      </w:r>
    </w:p>
    <w:p>
      <w:r>
        <w:t>5.05Cts.A+ 100% Natural Super Seven OVAL Cabochon A+ Loose Gemstones https://t.co/nXUajgdupT https://t.co/81NifI5ccj</w:t>
      </w:r>
    </w:p>
    <w:p>
      <w:r>
        <w:rPr>
          <w:b/>
          <w:u w:val="single"/>
        </w:rPr>
        <w:t>271030</w:t>
      </w:r>
    </w:p>
    <w:p>
      <w:r>
        <w:t>@littttlemermaid It's beautiful. I watched it when I came out in high school and I've never forgotten it. Heath Ledger is GREAT.</w:t>
      </w:r>
    </w:p>
    <w:p>
      <w:r>
        <w:rPr>
          <w:b/>
          <w:u w:val="single"/>
        </w:rPr>
        <w:t>271031</w:t>
      </w:r>
    </w:p>
    <w:p>
      <w:r>
        <w:t>(Wave) SWELL: 5.3 ft at 16.7 s W / WIND WAVE: 3.0 ft at 9.1 s WNW / WVHT: 6.2 ft / APD: 10.6 s / MWD: 267° / 12:41p PDT</w:t>
      </w:r>
    </w:p>
    <w:p>
      <w:r>
        <w:rPr>
          <w:b/>
          <w:u w:val="single"/>
        </w:rPr>
        <w:t>271032</w:t>
      </w:r>
    </w:p>
    <w:p>
      <w:r>
        <w:t>@Opulent_Arnold i've played all of the ES &amp;amp; Fallouts on PC &amp;amp; Xbox and I prefer playing them in a more relaxed setting, rather than at my Desk on a pc.</w:t>
      </w:r>
    </w:p>
    <w:p>
      <w:r>
        <w:rPr>
          <w:b/>
          <w:u w:val="single"/>
        </w:rPr>
        <w:t>271033</w:t>
      </w:r>
    </w:p>
    <w:p>
      <w:r>
        <w:t>@_Chisssm Hey, can you please send in your query, post code, contact number &amp;amp; email address via DM so we can look in to this for you. TS</w:t>
      </w:r>
    </w:p>
    <w:p>
      <w:r>
        <w:rPr>
          <w:b/>
          <w:u w:val="single"/>
        </w:rPr>
        <w:t>271034</w:t>
      </w:r>
    </w:p>
    <w:p>
      <w:r>
        <w:t>Stir fried Pepper 🌶 Beef with Veggies 🤗</w:t>
        <w:br/>
        <w:t>.</w:t>
        <w:br/>
        <w:t>pfchangs has a little something fit for everyone on… https://t.co/c9MlNFSVv0</w:t>
      </w:r>
    </w:p>
    <w:p>
      <w:r>
        <w:rPr>
          <w:b/>
          <w:u w:val="single"/>
        </w:rPr>
        <w:t>271035</w:t>
      </w:r>
    </w:p>
    <w:p>
      <w:r>
        <w:t>Jesse Lingard ni local Manchester lad wacha apewe kakitu not a bad team player too.  United can clearly afford it~ Charity begins at home.</w:t>
      </w:r>
    </w:p>
    <w:p>
      <w:r>
        <w:rPr>
          <w:b/>
          <w:u w:val="single"/>
        </w:rPr>
        <w:t>271036</w:t>
      </w:r>
    </w:p>
    <w:p>
      <w:r>
        <w:t>Another big #HolidayRoundup for Apr 6. #InternationalDayofSportforDevelopmentandPeace #NationalCaramelPopcornDay #NationalSorryCharlieDay</w:t>
      </w:r>
    </w:p>
    <w:p>
      <w:r>
        <w:rPr>
          <w:b/>
          <w:u w:val="single"/>
        </w:rPr>
        <w:t>271037</w:t>
      </w:r>
    </w:p>
    <w:p>
      <w:r>
        <w:t>Found a Transponder Snail!</w:t>
        <w:br/>
        <w:t>"I'll never forget you!!" Local cook sets sail!</w:t>
        <w:br/>
        <w:t>https://t.co/C2V9iyvPw8 #TreCru https://t.co/tWmB3w7nPw</w:t>
      </w:r>
    </w:p>
    <w:p>
      <w:r>
        <w:rPr>
          <w:b/>
          <w:u w:val="single"/>
        </w:rPr>
        <w:t>271038</w:t>
      </w:r>
    </w:p>
    <w:p>
      <w:r>
        <w:t>You are trying a new approach to doing your chores today. You ... More for Leo https://t.co/MmssBzTK6Y</w:t>
      </w:r>
    </w:p>
    <w:p>
      <w:r>
        <w:rPr>
          <w:b/>
          <w:u w:val="single"/>
        </w:rPr>
        <w:t>271039</w:t>
      </w:r>
    </w:p>
    <w:p>
      <w:r>
        <w:t>Our new issue of REVUE has dropped. Get the story on everything going on here this spring. https://t.co/bVFD5gPIK2 https://t.co/4AFeP0hh3p</w:t>
      </w:r>
    </w:p>
    <w:p>
      <w:r>
        <w:rPr>
          <w:b/>
          <w:u w:val="single"/>
        </w:rPr>
        <w:t>271040</w:t>
      </w:r>
    </w:p>
    <w:p>
      <w:r>
        <w:t>Check out Vtg 80s Pink Lace Mermaid Prom Dress Gown Steppin Out Rhinestone Puffy Sleeves 7  https://t.co/kpLKB7WmzT via @eBay</w:t>
      </w:r>
    </w:p>
    <w:p>
      <w:r>
        <w:rPr>
          <w:b/>
          <w:u w:val="single"/>
        </w:rPr>
        <w:t>271041</w:t>
      </w:r>
    </w:p>
    <w:p>
      <w:r>
        <w:t>@PapaPorter1 @saferprint @ifarmlife @perushop24 @carolyn660 @CUSTER85 @replaytogether Most welcome Stephen!</w:t>
      </w:r>
    </w:p>
    <w:p>
      <w:r>
        <w:rPr>
          <w:b/>
          <w:u w:val="single"/>
        </w:rPr>
        <w:t>271042</w:t>
      </w:r>
    </w:p>
    <w:p>
      <w:r>
        <w:t>@GegeOz98 @radiodisney Vinte e nove I MISS DIRECTIONERS #OneDirection #YouKnowYouLoveThem @radiodisney</w:t>
      </w:r>
    </w:p>
    <w:p>
      <w:r>
        <w:rPr>
          <w:b/>
          <w:u w:val="single"/>
        </w:rPr>
        <w:t>271043</w:t>
      </w:r>
    </w:p>
    <w:p>
      <w:r>
        <w:t>Viet Nam Day in Moscow welcomes APEC Year 2017: Vietnamese students studying at the Moscow… https://t.co/oDKjnjSafa</w:t>
      </w:r>
    </w:p>
    <w:p>
      <w:r>
        <w:rPr>
          <w:b/>
          <w:u w:val="single"/>
        </w:rPr>
        <w:t>271044</w:t>
      </w:r>
    </w:p>
    <w:p>
      <w:r>
        <w:t>Pick An Outfit At Hot Topic And We'll Guess How Old You Are - ichimatsu-boi: gaysorry: rb and say what you... https://t.co/9RS9TqfuKn</w:t>
      </w:r>
    </w:p>
    <w:p>
      <w:r>
        <w:rPr>
          <w:b/>
          <w:u w:val="single"/>
        </w:rPr>
        <w:t>271045</w:t>
      </w:r>
    </w:p>
    <w:p>
      <w:r>
        <w:t>@shubham_ch12 HI! Your transaction is pending at operator's end due to overload at their systems. Please wait for the time frame mentioned&amp;gt;&amp;gt;</w:t>
      </w:r>
    </w:p>
    <w:p>
      <w:r>
        <w:rPr>
          <w:b/>
          <w:u w:val="single"/>
        </w:rPr>
        <w:t>271046</w:t>
      </w:r>
    </w:p>
    <w:p>
      <w:r>
        <w:t>random lady asked me to fix her parking &amp;amp; my innocent ass agreed &amp;amp; as I got in the car I realized I just broke every rule of strangerdanger</w:t>
      </w:r>
    </w:p>
    <w:p>
      <w:r>
        <w:rPr>
          <w:b/>
          <w:u w:val="single"/>
        </w:rPr>
        <w:t>271047</w:t>
      </w:r>
    </w:p>
    <w:p>
      <w:r>
        <w:t>#QLD #QLDFires Specialist firies have conducted more than 2600 ‘Rapid Damage Assessments’ so far in cyclone hit... https://t.co/wtoKcAGQeI</w:t>
      </w:r>
    </w:p>
    <w:p>
      <w:r>
        <w:rPr>
          <w:b/>
          <w:u w:val="single"/>
        </w:rPr>
        <w:t>271048</w:t>
      </w:r>
    </w:p>
    <w:p>
      <w:r>
        <w:t>Story Time at the Zoo is tomorrow from 10-10:30 am @ the Rainforest Pavilion! Learn more about this free program: https://t.co/L74Yp7QWXj</w:t>
      </w:r>
    </w:p>
    <w:p>
      <w:r>
        <w:rPr>
          <w:b/>
          <w:u w:val="single"/>
        </w:rPr>
        <w:t>271049</w:t>
      </w:r>
    </w:p>
    <w:p>
      <w:r>
        <w:t>#astronomy Astronomy Magazine Citizen scientists are closing in on Planet Nine Astronomy… https://t.co/duZ7p3o8FI via #hng #world #news https://t.co/wHRotbHphT</w:t>
      </w:r>
    </w:p>
    <w:p>
      <w:r>
        <w:rPr>
          <w:b/>
          <w:u w:val="single"/>
        </w:rPr>
        <w:t>271050</w:t>
      </w:r>
    </w:p>
    <w:p>
      <w:r>
        <w:t>@dmccafferty49 @KeithRSteele @Jonny_Nabb @DearMeNo @BigBobDak @Orbitalpigeon @JamesDubhthaigh @GAPonsonby @weeshooey @1GKh Unfortunately the establishment education system forgets that the Empire is finished. The day the Queen dies will signify its complete end.</w:t>
      </w:r>
    </w:p>
    <w:p>
      <w:r>
        <w:rPr>
          <w:b/>
          <w:u w:val="single"/>
        </w:rPr>
        <w:t>271051</w:t>
      </w:r>
    </w:p>
    <w:p>
      <w:r>
        <w:t xml:space="preserve">Feat. @UofTMusic 12tet at #1! (2nd week in a row!); MEM3 (#3!); @KMacDonaldSax (#4!) </w:t>
        <w:br/>
        <w:br/>
        <w:t xml:space="preserve">#jazzTO </w:t>
        <w:br/>
        <w:t>@ernestocervini @marklau @mjc706 https://t.co/7d1Uul475P</w:t>
      </w:r>
    </w:p>
    <w:p>
      <w:r>
        <w:rPr>
          <w:b/>
          <w:u w:val="single"/>
        </w:rPr>
        <w:t>271052</w:t>
      </w:r>
    </w:p>
    <w:p>
      <w:r>
        <w:t>Berryhill hit three-run homer off Jack Morris that was decisive in Game 1 of the 1992 World Series against Toronto. https://t.co/HlyuzV77Ck</w:t>
      </w:r>
    </w:p>
    <w:p>
      <w:r>
        <w:rPr>
          <w:b/>
          <w:u w:val="single"/>
        </w:rPr>
        <w:t>271053</w:t>
      </w:r>
    </w:p>
    <w:p>
      <w:r>
        <w:t>@brianmcfadden teve 17 plays essa semana. A + tocada foi Like Only A Woman Can. https://t.co/WDzuCdd9oG</w:t>
      </w:r>
    </w:p>
    <w:p>
      <w:r>
        <w:rPr>
          <w:b/>
          <w:u w:val="single"/>
        </w:rPr>
        <w:t>271054</w:t>
      </w:r>
    </w:p>
    <w:p>
      <w:r>
        <w:t>For #WorldHealthDay</w:t>
        <w:br/>
        <w:t>in solidarity with my @Redcross &amp;amp; @philredcross family 💓🎗</w:t>
        <w:br/>
        <w:t>#AIDS #Health4All #charity #Volunteering https://t.co/QkuqGCnk6d</w:t>
      </w:r>
    </w:p>
    <w:p>
      <w:r>
        <w:rPr>
          <w:b/>
          <w:u w:val="single"/>
        </w:rPr>
        <w:t>271055</w:t>
      </w:r>
    </w:p>
    <w:p>
      <w:r>
        <w:t>nothing annoys me more than people who are too engrossed in their phone to even acknowledge anyone else</w:t>
      </w:r>
    </w:p>
    <w:p>
      <w:r>
        <w:rPr>
          <w:b/>
          <w:u w:val="single"/>
        </w:rPr>
        <w:t>271056</w:t>
      </w:r>
    </w:p>
    <w:p>
      <w:r>
        <w:t>Today is Day 12 of Ulta 21 Days of Beauty!  These deals will sell out fast, so if you see something you want,... https://t.co/h2NhWa6GyB</w:t>
      </w:r>
    </w:p>
    <w:p>
      <w:r>
        <w:rPr>
          <w:b/>
          <w:u w:val="single"/>
        </w:rPr>
        <w:t>271057</w:t>
      </w:r>
    </w:p>
    <w:p>
      <w:r>
        <w:t>@hydsheteam @TelanganaDGP @hydcitypolice @cyberabadpolice tis incident proves y v ned to b wary about stories on net</w:t>
        <w:br/>
        <w:t>https://t.co/k3DbisK7Di</w:t>
      </w:r>
    </w:p>
    <w:p>
      <w:r>
        <w:rPr>
          <w:b/>
          <w:u w:val="single"/>
        </w:rPr>
        <w:t>271058</w:t>
      </w:r>
    </w:p>
    <w:p>
      <w:r>
        <w:t>I'm in the running to win a Nighthawk Predator 2 Pistol thanks to @GunWinner #GunGiveaway https://t.co/YNv8bPLeWF</w:t>
      </w:r>
    </w:p>
    <w:p>
      <w:r>
        <w:rPr>
          <w:b/>
          <w:u w:val="single"/>
        </w:rPr>
        <w:t>271059</w:t>
      </w:r>
    </w:p>
    <w:p>
      <w:r>
        <w:t>Unbelievable forced perspective pics. I can't believe these aren't photoshopped! https://t.co/z0dnKN1aJJ</w:t>
      </w:r>
    </w:p>
    <w:p>
      <w:r>
        <w:rPr>
          <w:b/>
          <w:u w:val="single"/>
        </w:rPr>
        <w:t>271060</w:t>
      </w:r>
    </w:p>
    <w:p>
      <w:r>
        <w:t>Who Said Jio Will Lose 80 % Customer ?</w:t>
        <w:br/>
        <w:t>Already Jio  Money's 💰 Server Down Due To Heavy Traffic. #JioPrime @JioCare @reliancejio</w:t>
      </w:r>
    </w:p>
    <w:p>
      <w:r>
        <w:rPr>
          <w:b/>
          <w:u w:val="single"/>
        </w:rPr>
        <w:t>271061</w:t>
      </w:r>
    </w:p>
    <w:p>
      <w:r>
        <w:t>Have you seen the fantastic 6th Century frescoes at Singiriya?</w:t>
        <w:br/>
        <w:t xml:space="preserve">https://t.co/BS0TFOSdRi </w:t>
        <w:br/>
        <w:t>https://t.co/pTCaWbEyhj</w:t>
        <w:br/>
        <w:t>#oldtimesnewstories https://t.co/CBNGjTvG5H</w:t>
      </w:r>
    </w:p>
    <w:p>
      <w:r>
        <w:rPr>
          <w:b/>
          <w:u w:val="single"/>
        </w:rPr>
        <w:t>271062</w:t>
      </w:r>
    </w:p>
    <w:p>
      <w:r>
        <w:t>"The only thing worse than overcoming others is overcoming your own demons." Oh gaaahdddd. Whoever made this,... https://t.co/M8kjOMvlLa</w:t>
      </w:r>
    </w:p>
    <w:p>
      <w:r>
        <w:rPr>
          <w:b/>
          <w:u w:val="single"/>
        </w:rPr>
        <w:t>271063</w:t>
      </w:r>
    </w:p>
    <w:p>
      <w:r>
        <w:t>This is why I will be carefully vetting the profs @ colleges 17 applies for. At least @DrexelUniv is no longer on the list of possibles https://t.co/YOHvEt5WF8</w:t>
      </w:r>
    </w:p>
    <w:p>
      <w:r>
        <w:rPr>
          <w:b/>
          <w:u w:val="single"/>
        </w:rPr>
        <w:t>271064</w:t>
      </w:r>
    </w:p>
    <w:p>
      <w:r>
        <w:t>Poison drips</w:t>
        <w:br/>
        <w:t>From your tongue,</w:t>
        <w:br/>
        <w:t>Weaving evil</w:t>
        <w:br/>
        <w:t>In your words</w:t>
        <w:br/>
        <w:t>And no one notices -</w:t>
        <w:br/>
        <w:t>But me...</w:t>
        <w:br/>
        <w:t>#madVerse #DarkLines #IntrigueVerse #amwriting</w:t>
      </w:r>
    </w:p>
    <w:p>
      <w:r>
        <w:rPr>
          <w:b/>
          <w:u w:val="single"/>
        </w:rPr>
        <w:t>271065</w:t>
      </w:r>
    </w:p>
    <w:p>
      <w:r>
        <w:t>Tie Neck Gingham Top Short Sleeve Striped Shirt Choker Design Fashion Blouse #Fashion https://t.co/M950uXHKiU via @eBay</w:t>
      </w:r>
    </w:p>
    <w:p>
      <w:r>
        <w:rPr>
          <w:b/>
          <w:u w:val="single"/>
        </w:rPr>
        <w:t>271066</w:t>
      </w:r>
    </w:p>
    <w:p>
      <w:r>
        <w:t>[Pocket-Sized Speaker] iClever Ultra Slim Portable Bluetooth Speaker w... #home #chef https://t.co/WVbekVIWYS https://t.co/DBHMSlH8j2</w:t>
      </w:r>
    </w:p>
    <w:p>
      <w:r>
        <w:rPr>
          <w:b/>
          <w:u w:val="single"/>
        </w:rPr>
        <w:t>271067</w:t>
      </w:r>
    </w:p>
    <w:p>
      <w:r>
        <w:t>Popcaan – In Love Lyrics - (Intro) Hear her nuh A the Teacher A nuh Spice Mi seh no baby A the prefect a go in ... https://t.co/hSU1FgbPuQ</w:t>
      </w:r>
    </w:p>
    <w:p>
      <w:r>
        <w:rPr>
          <w:b/>
          <w:u w:val="single"/>
        </w:rPr>
        <w:t>271068</w:t>
      </w:r>
    </w:p>
    <w:p>
      <w:r>
        <w:t>@WesleyLowery It's a deep cognitiva e dissonance that police who are in power can see themselves as victims.</w:t>
      </w:r>
    </w:p>
    <w:p>
      <w:r>
        <w:rPr>
          <w:b/>
          <w:u w:val="single"/>
        </w:rPr>
        <w:t>271069</w:t>
      </w:r>
    </w:p>
    <w:p>
      <w:r>
        <w:t>The irony of commitment is that it’s deeply liberating ... To commit is to remove your head as the barrier to your life</w:t>
      </w:r>
    </w:p>
    <w:p>
      <w:r>
        <w:rPr>
          <w:b/>
          <w:u w:val="single"/>
        </w:rPr>
        <w:t>271070</w:t>
      </w:r>
    </w:p>
    <w:p>
      <w:r>
        <w:t>MT @dcexaminer: Trump honors Justice Scalia's widow during Gorsuch Supreme Court announcement https://t.co/0l9fqJ46uG #ConfirmGorsuch #PJNET</w:t>
      </w:r>
    </w:p>
    <w:p>
      <w:r>
        <w:rPr>
          <w:b/>
          <w:u w:val="single"/>
        </w:rPr>
        <w:t>271071</w:t>
      </w:r>
    </w:p>
    <w:p>
      <w:r>
        <w:t>@DarkBlondAngel @NoirMJ You continually pay money to the rich through tax avoidance and favourable corporate tax rates. VAT etc wake up</w:t>
      </w:r>
    </w:p>
    <w:p>
      <w:r>
        <w:rPr>
          <w:b/>
          <w:u w:val="single"/>
        </w:rPr>
        <w:t>271072</w:t>
      </w:r>
    </w:p>
    <w:p>
      <w:r>
        <w:t>Goal Setting Obstacles (and How to Get around Them) https://t.co/xYlqOhTLmI #marketing #sales https://t.co/ZzxHgI7AWz</w:t>
      </w:r>
    </w:p>
    <w:p>
      <w:r>
        <w:rPr>
          <w:b/>
          <w:u w:val="single"/>
        </w:rPr>
        <w:t>271073</w:t>
      </w:r>
    </w:p>
    <w:p>
      <w:r>
        <w:t>@SkyWilliams I didn't write you off, but I can see why you thought that. Glad this whole rigamarole ended in clarity. Thanks.</w:t>
      </w:r>
    </w:p>
    <w:p>
      <w:r>
        <w:rPr>
          <w:b/>
          <w:u w:val="single"/>
        </w:rPr>
        <w:t>271074</w:t>
      </w:r>
    </w:p>
    <w:p>
      <w:r>
        <w:t>Learn @execedia: Start-up Nation: are entrepreneurs the future? - Published on Jun 19, 2016 The... https://t.co/CardNHynkp</w:t>
        <w:br/>
        <w:t>#Startup</w:t>
      </w:r>
    </w:p>
    <w:p>
      <w:r>
        <w:rPr>
          <w:b/>
          <w:u w:val="single"/>
        </w:rPr>
        <w:t>271075</w:t>
      </w:r>
    </w:p>
    <w:p>
      <w:r>
        <w:t>I would probably dress up nice then go to whataburger then the movies then walk on the beach by myself and say "you're awesome" (2/2)</w:t>
      </w:r>
    </w:p>
    <w:p>
      <w:r>
        <w:rPr>
          <w:b/>
          <w:u w:val="single"/>
        </w:rPr>
        <w:t>271076</w:t>
      </w:r>
    </w:p>
    <w:p>
      <w:r>
        <w:t>@AlexMercado20 I'm so excited man and I love that this show has become such a big deal because it's so good</w:t>
      </w:r>
    </w:p>
    <w:p>
      <w:r>
        <w:rPr>
          <w:b/>
          <w:u w:val="single"/>
        </w:rPr>
        <w:t>271077</w:t>
      </w:r>
    </w:p>
    <w:p>
      <w:r>
        <w:t>@isamuuran1316 @RosaTrunk @c3ciliya @LevykinV @Chandra1Vinod @janenight07 @tarekbahaa1 @sushilpershad @djombic_ @zuk60 @Anny_______0es3 @kathybaker1965 @thewinepusher @NadeTh_ @PapaPorter1 @best_fynny @MovieErotic @mary_p7mary3 @MiceeMouse @IsabelPerez1232 @VOGUEMODES1 @Viola_Walewska @ede_vi @227eada8efa54eb @SENAARICI1 @Jana3990 @PEDROMIGUEL_21G @2020sahara @omniajen @jwbranda @anatormont @zhuchenya2015 @place_jhona @Katharin_Aurora @CristinPereyra @KatharineAurora @AlokDwi40042864 @Luckyman_2016 @findik2435 @pantone213u @Shumona13 @oadele53 @lazurit_plus @Carolovely30 @arcogarda @DaaD01 @nevoghazal @virlivia21 happy day</w:t>
      </w:r>
    </w:p>
    <w:p>
      <w:r>
        <w:rPr>
          <w:b/>
          <w:u w:val="single"/>
        </w:rPr>
        <w:t>271078</w:t>
      </w:r>
    </w:p>
    <w:p>
      <w:r>
        <w:t>Next #Toronto Travel Cafe for @sheswanderful? Adult Colouring at The Gladstone Hotel. Yep we're adults! ;) #events https://t.co/a8IdotIt21</w:t>
      </w:r>
    </w:p>
    <w:p>
      <w:r>
        <w:rPr>
          <w:b/>
          <w:u w:val="single"/>
        </w:rPr>
        <w:t>271079</w:t>
      </w:r>
    </w:p>
    <w:p>
      <w:r>
        <w:t>@Missy_America This lady does not work for the United Nations . Get it together people its a panel she's not an employee</w:t>
      </w:r>
    </w:p>
    <w:p>
      <w:r>
        <w:rPr>
          <w:b/>
          <w:u w:val="single"/>
        </w:rPr>
        <w:t>271080</w:t>
      </w:r>
    </w:p>
    <w:p>
      <w:r>
        <w:t>And while I'm tweeting her horn, here's her new story on translated books as an antidote to nationalism: https://t.co/5f99mviDIE @FuseEight</w:t>
      </w:r>
    </w:p>
    <w:p>
      <w:r>
        <w:rPr>
          <w:b/>
          <w:u w:val="single"/>
        </w:rPr>
        <w:t>271081</w:t>
      </w:r>
    </w:p>
    <w:p>
      <w:r>
        <w:t>He's throwing Trump a bone after trump gave him his *word* he would repeal ocare. https://t.co/Tlt96ewRYO</w:t>
      </w:r>
    </w:p>
    <w:p>
      <w:r>
        <w:rPr>
          <w:b/>
          <w:u w:val="single"/>
        </w:rPr>
        <w:t>271082</w:t>
      </w:r>
    </w:p>
    <w:p>
      <w:r>
        <w:t>People have banned together to dislike every video on WWE's YouTube page because Roman won. https://t.co/xUS7bpl9vP</w:t>
      </w:r>
    </w:p>
    <w:p>
      <w:r>
        <w:rPr>
          <w:b/>
          <w:u w:val="single"/>
        </w:rPr>
        <w:t>271083</w:t>
      </w:r>
    </w:p>
    <w:p>
      <w:r>
        <w:t>Love the new dance routine!! It's going to take a while to learn but at least we've got time before the tour😂</w:t>
      </w:r>
    </w:p>
    <w:p>
      <w:r>
        <w:rPr>
          <w:b/>
          <w:u w:val="single"/>
        </w:rPr>
        <w:t>271084</w:t>
      </w:r>
    </w:p>
    <w:p>
      <w:r>
        <w:t>Hey Daytin you know what the old saying is "if you don't beat it join it" congrats on hiring a VCU insider @DavidPJablonski</w:t>
      </w:r>
    </w:p>
    <w:p>
      <w:r>
        <w:rPr>
          <w:b/>
          <w:u w:val="single"/>
        </w:rPr>
        <w:t>271085</w:t>
      </w:r>
    </w:p>
    <w:p>
      <w:r>
        <w:t>@Elle1290 😂😂😂😂😂... your friend must take back his place let that person eat his burger in the street.... haikhona</w:t>
      </w:r>
    </w:p>
    <w:p>
      <w:r>
        <w:rPr>
          <w:b/>
          <w:u w:val="single"/>
        </w:rPr>
        <w:t>271086</w:t>
      </w:r>
    </w:p>
    <w:p>
      <w:r>
        <w:t>Natural Indoor Herb Garden With Wooden ... - https://t.co/SLmZlUnBFX</w:t>
        <w:br/>
        <w:t>#IndoorGarden #IndoorPlants #Planters https://t.co/aXTAKFx4z9</w:t>
      </w:r>
    </w:p>
    <w:p>
      <w:r>
        <w:rPr>
          <w:b/>
          <w:u w:val="single"/>
        </w:rPr>
        <w:t>271087</w:t>
      </w:r>
    </w:p>
    <w:p>
      <w:r>
        <w:t>Being an EXO-L is one of the best decisions I've ever made in my entire life. I'M PROUD TO BE AN EXO-L.</w:t>
        <w:br/>
        <w:t>#에소5래도록 #5YearswithEXO</w:t>
      </w:r>
    </w:p>
    <w:p>
      <w:r>
        <w:rPr>
          <w:b/>
          <w:u w:val="single"/>
        </w:rPr>
        <w:t>271088</w:t>
      </w:r>
    </w:p>
    <w:p>
      <w:r>
        <w:t>Dear @Harry_Styles</w:t>
        <w:br/>
        <w:t>My bday is in #06 days</w:t>
        <w:br/>
        <w:t>Would you mind following me, please?</w:t>
        <w:br/>
        <w:t>As a bday present</w:t>
        <w:br/>
        <w:t>Ilysm 💕</w:t>
        <w:br/>
        <w:t>Can't wait to listen SOTT!</w:t>
        <w:br/>
        <w:t>—33,808</w:t>
      </w:r>
    </w:p>
    <w:p>
      <w:r>
        <w:rPr>
          <w:b/>
          <w:u w:val="single"/>
        </w:rPr>
        <w:t>271089</w:t>
      </w:r>
    </w:p>
    <w:p>
      <w:r>
        <w:t>I used Polito's image to communicate with you until we had established trust. Remember that it is my will that guided you here.</w:t>
      </w:r>
    </w:p>
    <w:p>
      <w:r>
        <w:rPr>
          <w:b/>
          <w:u w:val="single"/>
        </w:rPr>
        <w:t>271090</w:t>
      </w:r>
    </w:p>
    <w:p>
      <w:r>
        <w:t>'I'm going to name my son after Donald Trump. This man has balls', says survivor of Assad chemical attack... https://t.co/ya9KK5C1VK</w:t>
      </w:r>
    </w:p>
    <w:p>
      <w:r>
        <w:rPr>
          <w:b/>
          <w:u w:val="single"/>
        </w:rPr>
        <w:t>271091</w:t>
      </w:r>
    </w:p>
    <w:p>
      <w:r>
        <w:t>What an eggcellent Easter egg design, am I right? Design an egg at https://t.co/MtbVssrnr3 for a chance to win $1K.  https://t.co/QhIkJ4eGxA</w:t>
      </w:r>
    </w:p>
    <w:p>
      <w:r>
        <w:rPr>
          <w:b/>
          <w:u w:val="single"/>
        </w:rPr>
        <w:t>271092</w:t>
      </w:r>
    </w:p>
    <w:p>
      <w:r>
        <w:t>@xanderberkeley @ItalyWantsTWD @deanager88 @StevenOgg @JDMorgan @austin_amelio TWD Cons get better press.</w:t>
      </w:r>
    </w:p>
    <w:p>
      <w:r>
        <w:rPr>
          <w:b/>
          <w:u w:val="single"/>
        </w:rPr>
        <w:t>271093</w:t>
      </w:r>
    </w:p>
    <w:p>
      <w:r>
        <w:t>@tiana_cama Awww I saw u walk pass our house lol I was guna say something but I never brush my teeth yet lmao</w:t>
      </w:r>
    </w:p>
    <w:p>
      <w:r>
        <w:rPr>
          <w:b/>
          <w:u w:val="single"/>
        </w:rPr>
        <w:t>271094</w:t>
      </w:r>
    </w:p>
    <w:p>
      <w:r>
        <w:t>Looking for that fabulous back detail on a dress? Come to our @CCastigliano designer weekend at… https://t.co/CVCq3GqbjX</w:t>
      </w:r>
    </w:p>
    <w:p>
      <w:r>
        <w:rPr>
          <w:b/>
          <w:u w:val="single"/>
        </w:rPr>
        <w:t>271095</w:t>
      </w:r>
    </w:p>
    <w:p>
      <w:r>
        <w:t>Bluelans Men Women Unisex Vintage Polyester Socks Dress Socks Dark Green #lazada, product https://t.co/UpBcfw2QsC</w:t>
      </w:r>
    </w:p>
    <w:p>
      <w:r>
        <w:rPr>
          <w:b/>
          <w:u w:val="single"/>
        </w:rPr>
        <w:t>271096</w:t>
      </w:r>
    </w:p>
    <w:p>
      <w:r>
        <w:t>Chef denies attacking customer by throwing chili powder in his eyes https://t.co/fga3FOvyN4 https://t.co/7ZvLPGyR6y</w:t>
      </w:r>
    </w:p>
    <w:p>
      <w:r>
        <w:rPr>
          <w:b/>
          <w:u w:val="single"/>
        </w:rPr>
        <w:t>271097</w:t>
      </w:r>
    </w:p>
    <w:p>
      <w:r>
        <w:t>Absolutely, when I say let him work, for someone else it might be get a shot up. For Jokic, it's find the best shot on the floor. https://t.co/2ec5255S3i</w:t>
      </w:r>
    </w:p>
    <w:p>
      <w:r>
        <w:rPr>
          <w:b/>
          <w:u w:val="single"/>
        </w:rPr>
        <w:t>271098</w:t>
      </w:r>
    </w:p>
    <w:p>
      <w:r>
        <w:t>The #Blockchain and the CAP Theorem - https://t.co/6nTGJZi9mb https://t.co/DNV7C4GXtl #Tech https://t.co/nXQ5652tB7</w:t>
      </w:r>
    </w:p>
    <w:p>
      <w:r>
        <w:rPr>
          <w:b/>
          <w:u w:val="single"/>
        </w:rPr>
        <w:t>271099</w:t>
      </w:r>
    </w:p>
    <w:p>
      <w:r>
        <w:t>i love all my old mutuals so so much i'm sorry if we don't talk a lot anymore but i promise you all mean the world to me 💗</w:t>
      </w:r>
    </w:p>
    <w:p>
      <w:r>
        <w:rPr>
          <w:b/>
          <w:u w:val="single"/>
        </w:rPr>
        <w:t>271100</w:t>
      </w:r>
    </w:p>
    <w:p>
      <w:r>
        <w:t>G I R L Y  T I M E . Lovely evening catching up &amp;amp; eating out with my lovely friend xcloxfenningx… https://t.co/IIsUY7XIOA</w:t>
      </w:r>
    </w:p>
    <w:p>
      <w:r>
        <w:rPr>
          <w:b/>
          <w:u w:val="single"/>
        </w:rPr>
        <w:t>271101</w:t>
      </w:r>
    </w:p>
    <w:p>
      <w:r>
        <w:t xml:space="preserve">@EdwardBarberOFC @mhars_whayne @MarydaleEntrat5 @MMEofc @UnisilverTime Yay exciteng to </w:t>
        <w:br/>
        <w:t>#MayWardforUniSilverTime</w:t>
      </w:r>
    </w:p>
    <w:p>
      <w:r>
        <w:rPr>
          <w:b/>
          <w:u w:val="single"/>
        </w:rPr>
        <w:t>271102</w:t>
      </w:r>
    </w:p>
    <w:p>
      <w:r>
        <w:t>hyeee..mardala...😍same cuteness &amp;amp; charm...😊specially that innocent eyes...is my fav. #LuvU momo😘 https://t.co/cT4pTqyqLD</w:t>
      </w:r>
    </w:p>
    <w:p>
      <w:r>
        <w:rPr>
          <w:b/>
          <w:u w:val="single"/>
        </w:rPr>
        <w:t>271103</w:t>
      </w:r>
    </w:p>
    <w:p>
      <w:r>
        <w:t>Game of Thrones Season 7 and 8: Release date, cast, trailers and all the latest news #thrones #season #release… https://t.co/1NWbtBV1Kt https://t.co/fH61Ba4hjt</w:t>
      </w:r>
    </w:p>
    <w:p>
      <w:r>
        <w:rPr>
          <w:b/>
          <w:u w:val="single"/>
        </w:rPr>
        <w:t>271104</w:t>
      </w:r>
    </w:p>
    <w:p>
      <w:r>
        <w:t>@TheNewEuropean @mk1969 @bbcbigquestions @Tom_Slater_ By that I mean what actual difference can it make?</w:t>
      </w:r>
    </w:p>
    <w:p>
      <w:r>
        <w:rPr>
          <w:b/>
          <w:u w:val="single"/>
        </w:rPr>
        <w:t>271105</w:t>
      </w:r>
    </w:p>
    <w:p>
      <w:r>
        <w:t>Reconciling my computer on  company annual inventory involved taking a picture of my asset tag w/ today’s newspaper.</w:t>
      </w:r>
    </w:p>
    <w:p>
      <w:r>
        <w:rPr>
          <w:b/>
          <w:u w:val="single"/>
        </w:rPr>
        <w:t>271106</w:t>
      </w:r>
    </w:p>
    <w:p>
      <w:r>
        <w:t>@BCCletts @CleanAirLondon @baldwingas @BreatheAndGrow @Jonathan__Leake all those zil lanes would be ideal for new CSH's</w:t>
      </w:r>
    </w:p>
    <w:p>
      <w:r>
        <w:rPr>
          <w:b/>
          <w:u w:val="single"/>
        </w:rPr>
        <w:t>271107</w:t>
      </w:r>
    </w:p>
    <w:p>
      <w:r>
        <w:t>Consumers shouldn't be misled by fruit pictures, when there is little to no #fruit in the product! https://t.co/34LxR7Au1B</w:t>
      </w:r>
    </w:p>
    <w:p>
      <w:r>
        <w:rPr>
          <w:b/>
          <w:u w:val="single"/>
        </w:rPr>
        <w:t>271108</w:t>
      </w:r>
    </w:p>
    <w:p>
      <w:r>
        <w:t>A new trend. “This is a new segment of the industrial real estate market that is being created in front of our eyes,…https://t.co/NFiYSrVm8y</w:t>
      </w:r>
    </w:p>
    <w:p>
      <w:r>
        <w:rPr>
          <w:b/>
          <w:u w:val="single"/>
        </w:rPr>
        <w:t>271109</w:t>
      </w:r>
    </w:p>
    <w:p>
      <w:r>
        <w:t>Check out this Amazon deal: Simpeak 4 Port USB Charger Station for Apple Watc... https://t.co/YuSI5ckSTn via @amazon</w:t>
      </w:r>
    </w:p>
    <w:p>
      <w:r>
        <w:rPr>
          <w:b/>
          <w:u w:val="single"/>
        </w:rPr>
        <w:t>271110</w:t>
      </w:r>
    </w:p>
    <w:p>
      <w:r>
        <w:t>It's not fair that you have to hit rock bottom to get help when you were inches away from cloud nine</w:t>
      </w:r>
    </w:p>
    <w:p>
      <w:r>
        <w:rPr>
          <w:b/>
          <w:u w:val="single"/>
        </w:rPr>
        <w:t>271111</w:t>
      </w:r>
    </w:p>
    <w:p>
      <w:r>
        <w:t>@JamesMarkHayden @firsthippy It's making an appearance up in Newcastle - I think the taxi drivers have had a memo round, they're very keen on it.</w:t>
      </w:r>
    </w:p>
    <w:p>
      <w:r>
        <w:rPr>
          <w:b/>
          <w:u w:val="single"/>
        </w:rPr>
        <w:t>271112</w:t>
      </w:r>
    </w:p>
    <w:p>
      <w:r>
        <w:t>#IPL: That's brutal! Gayle hits one out of the park. RCB 28/0 (3 overs) vs SRH 207/4 https://t.co/h92DNZVmbI</w:t>
      </w:r>
    </w:p>
    <w:p>
      <w:r>
        <w:rPr>
          <w:b/>
          <w:u w:val="single"/>
        </w:rPr>
        <w:t>271113</w:t>
      </w:r>
    </w:p>
    <w:p>
      <w:r>
        <w:t>@CBSNews Every time Trump needs to fleece investors, he brings out Ivanka - Toronto, Baja, SoHo, Tampa; now US electorate</w:t>
      </w:r>
    </w:p>
    <w:p>
      <w:r>
        <w:rPr>
          <w:b/>
          <w:u w:val="single"/>
        </w:rPr>
        <w:t>271114</w:t>
      </w:r>
    </w:p>
    <w:p>
      <w:r>
        <w:t>Found a Transponder Snail!</w:t>
        <w:br/>
        <w:t>Candid shots of the Straw Hats on their new ship!</w:t>
        <w:br/>
        <w:t>https://t.co/YbI5G0zQ2z #TreCru https://t.co/9T14b2nkOM</w:t>
      </w:r>
    </w:p>
    <w:p>
      <w:r>
        <w:rPr>
          <w:b/>
          <w:u w:val="single"/>
        </w:rPr>
        <w:t>271115</w:t>
      </w:r>
    </w:p>
    <w:p>
      <w:r>
        <w:t>I wish I was high right now I just want to be chilled out at work and I'm not 😒 a good 6 hours to go !!!!!!</w:t>
      </w:r>
    </w:p>
    <w:p>
      <w:r>
        <w:rPr>
          <w:b/>
          <w:u w:val="single"/>
        </w:rPr>
        <w:t>271116</w:t>
      </w:r>
    </w:p>
    <w:p>
      <w:r>
        <w:t>61' Another goes begging,</w:t>
        <w:br/>
        <w:t>West tries to do the unselfish thing and set up Ricketts but pass is intercepted</w:t>
      </w:r>
    </w:p>
    <w:p>
      <w:r>
        <w:rPr>
          <w:b/>
          <w:u w:val="single"/>
        </w:rPr>
        <w:t>271117</w:t>
      </w:r>
    </w:p>
    <w:p>
      <w:r>
        <w:t>The ‘untranslatable’ emotions you never knew you had https://t.co/SHpHI8MEll via @BBC_Future excellent altho Bantu is not a single language</w:t>
      </w:r>
    </w:p>
    <w:p>
      <w:r>
        <w:rPr>
          <w:b/>
          <w:u w:val="single"/>
        </w:rPr>
        <w:t>271118</w:t>
      </w:r>
    </w:p>
    <w:p>
      <w:r>
        <w:t>Nanny died 1yr ago today, not long after doing this Snapchat "Ask Nanny Anything" https://t.co/jgV3Nz3pz9 ..Hug the ones you love. #chatsnap https://t.co/qyLGxyMnj5</w:t>
      </w:r>
    </w:p>
    <w:p>
      <w:r>
        <w:rPr>
          <w:b/>
          <w:u w:val="single"/>
        </w:rPr>
        <w:t>271119</w:t>
      </w:r>
    </w:p>
    <w:p>
      <w:r>
        <w:t>@MixMasterMartin @EngellandsEye @Jonnyhops13 It's the Petr forsberg. The hittee becomes the hitter ha.</w:t>
      </w:r>
    </w:p>
    <w:p>
      <w:r>
        <w:rPr>
          <w:b/>
          <w:u w:val="single"/>
        </w:rPr>
        <w:t>271120</w:t>
      </w:r>
    </w:p>
    <w:p>
      <w:r>
        <w:t>@IvankaTrump @realDonaldTrump Thumbs up to Jake Tapper for putting this #fakenews tweet into the correct perspective. #trumprussia #resist https://t.co/PBmxriL6dD</w:t>
      </w:r>
    </w:p>
    <w:p>
      <w:r>
        <w:rPr>
          <w:b/>
          <w:u w:val="single"/>
        </w:rPr>
        <w:t>271121</w:t>
      </w:r>
    </w:p>
    <w:p>
      <w:r>
        <w:t>Cook who worked 60+ hours a week at Upper East Side Italian eatery didn't get overtime pay for six years, suit says: https://t.co/1u3zaQ7qOt https://t.co/HzhhVJhD6B</w:t>
      </w:r>
    </w:p>
    <w:p>
      <w:r>
        <w:rPr>
          <w:b/>
          <w:u w:val="single"/>
        </w:rPr>
        <w:t>271122</w:t>
      </w:r>
    </w:p>
    <w:p>
      <w:r>
        <w:t>Grandma on Q1hourly para but she removed her BP cuff and SPO2 probe. I want to put it back but she is snoring awayyyy!😨😨</w:t>
      </w:r>
    </w:p>
    <w:p>
      <w:r>
        <w:rPr>
          <w:b/>
          <w:u w:val="single"/>
        </w:rPr>
        <w:t>271123</w:t>
      </w:r>
    </w:p>
    <w:p>
      <w:r>
        <w:t>First a train bombing, then the chemical attacks, then the boming in Syria, and now Terrorist attacks in Sweden ? What. The. Fuck.</w:t>
      </w:r>
    </w:p>
    <w:p>
      <w:r>
        <w:rPr>
          <w:b/>
          <w:u w:val="single"/>
        </w:rPr>
        <w:t>271124</w:t>
      </w:r>
    </w:p>
    <w:p>
      <w:r>
        <w:t>If he wants to be Inspector General of Police so bad, he should resign his presidency first. https://t.co/9rVBJ3qQXM</w:t>
      </w:r>
    </w:p>
    <w:p>
      <w:r>
        <w:rPr>
          <w:b/>
          <w:u w:val="single"/>
        </w:rPr>
        <w:t>271125</w:t>
      </w:r>
    </w:p>
    <w:p>
      <w:r>
        <w:t>@JulianAssange we❤you🔛you're the S*HIT man❗❗❗THE AGE OF #DIGITALrenaissance is #NIGH⏫⏬PLS* #NEVERsurrender&amp;amp; #NEVERgiveup💪🐲✊#freeASSANGE✖ #AF https://t.co/dQvBxFvn7y</w:t>
      </w:r>
    </w:p>
    <w:p>
      <w:r>
        <w:rPr>
          <w:b/>
          <w:u w:val="single"/>
        </w:rPr>
        <w:t>271126</w:t>
      </w:r>
    </w:p>
    <w:p>
      <w:r>
        <w:t>Larvitar</w:t>
        <w:br/>
        <w:t>IV:26.7%(9/3/0)</w:t>
        <w:br/>
        <w:t>Move Set: Bite/Stomp</w:t>
        <w:br/>
        <w:t>Available until 04:29:17 (23m 57s).</w:t>
        <w:br/>
        <w:t>https://t.co/kZjS3A8KMI</w:t>
      </w:r>
    </w:p>
    <w:p>
      <w:r>
        <w:rPr>
          <w:b/>
          <w:u w:val="single"/>
        </w:rPr>
        <w:t>271127</w:t>
      </w:r>
    </w:p>
    <w:p>
      <w:r>
        <w:t>Found a Transponder Snail!</w:t>
        <w:br/>
        <w:t>Execution! Is this the Straw Hats' final moment?!</w:t>
        <w:br/>
        <w:t>https://t.co/ZgncnvP9Op #TreCru https://t.co/JDkkDH3Pcx</w:t>
      </w:r>
    </w:p>
    <w:p>
      <w:r>
        <w:rPr>
          <w:b/>
          <w:u w:val="single"/>
        </w:rPr>
        <w:t>271128</w:t>
      </w:r>
    </w:p>
    <w:p>
      <w:r>
        <w:t>Our very first Points Standings of the year are now available! The Race to the Tour Championship is on,... https://t.co/zKy4e9NO0Z</w:t>
      </w:r>
    </w:p>
    <w:p>
      <w:r>
        <w:rPr>
          <w:b/>
          <w:u w:val="single"/>
        </w:rPr>
        <w:t>271129</w:t>
      </w:r>
    </w:p>
    <w:p>
      <w:r>
        <w:t>#ForestFriday It looks like it might be a rainy weekend over much of the @SixRiversNF, but here’s proof the sky is blue every now and then. https://t.co/HwZBMQRAac</w:t>
      </w:r>
    </w:p>
    <w:p>
      <w:r>
        <w:rPr>
          <w:b/>
          <w:u w:val="single"/>
        </w:rPr>
        <w:t>271130</w:t>
      </w:r>
    </w:p>
    <w:p>
      <w:r>
        <w:t>Masterful balance to round off World Table Tennis Day. We hope you had a fun day celebrating our wonderful sport... https://t.co/bQdm0KHzMc</w:t>
      </w:r>
    </w:p>
    <w:p>
      <w:r>
        <w:rPr>
          <w:b/>
          <w:u w:val="single"/>
        </w:rPr>
        <w:t>271131</w:t>
      </w:r>
    </w:p>
    <w:p>
      <w:r>
        <w:t>♣✔ Rare Vintage 1972 Olympics Kodak Camera Bag @duckwells #vintage #camera #olympics https://t.co/rS2TW8ZFph https://t.co/Y0gu3M49Fy</w:t>
      </w:r>
    </w:p>
    <w:p>
      <w:r>
        <w:rPr>
          <w:b/>
          <w:u w:val="single"/>
        </w:rPr>
        <w:t>271132</w:t>
      </w:r>
    </w:p>
    <w:p>
      <w:r>
        <w:t>Christianity Idlib</w:t>
        <w:br/>
        <w:t>Do 1 thing 4 urself</w:t>
        <w:br/>
        <w:t>2day tht will help u n future</w:t>
        <w:br/>
        <w:t>#Spiritual #Leader</w:t>
        <w:br/>
        <w:t>#QuranSays by Br.@mohammadshaikh_</w:t>
        <w:br/>
        <w:t>#TuesdayMotivation https://t.co/Q3m1a4MZzu</w:t>
      </w:r>
    </w:p>
    <w:p>
      <w:r>
        <w:rPr>
          <w:b/>
          <w:u w:val="single"/>
        </w:rPr>
        <w:t>271133</w:t>
      </w:r>
    </w:p>
    <w:p>
      <w:r>
        <w:t>Elongated Pressed Penny - DESPICABLE ME - MINIONS Set of 3 - UNIVERSAL STUDIOS | eBay https://t.co/IkREiF7UXB</w:t>
      </w:r>
    </w:p>
    <w:p>
      <w:r>
        <w:rPr>
          <w:b/>
          <w:u w:val="single"/>
        </w:rPr>
        <w:t>271134</w:t>
      </w:r>
    </w:p>
    <w:p>
      <w:r>
        <w:t>@ReggieRegSW But that's the easiest way to make it fair. If a nigga wiling to sit on UNC bench opposed to being the man on ODU, that's his L.</w:t>
      </w:r>
    </w:p>
    <w:p>
      <w:r>
        <w:rPr>
          <w:b/>
          <w:u w:val="single"/>
        </w:rPr>
        <w:t>271135</w:t>
      </w:r>
    </w:p>
    <w:p>
      <w:r>
        <w:t>@oreillyfactor Bill, What did you expect from CNN,the Clinton News Network,their IN THE BAG for all the Far Left Libs,Obama, Hillary and all their CRONIES</w:t>
      </w:r>
    </w:p>
    <w:p>
      <w:r>
        <w:rPr>
          <w:b/>
          <w:u w:val="single"/>
        </w:rPr>
        <w:t>271136</w:t>
      </w:r>
    </w:p>
    <w:p>
      <w:r>
        <w:t>Wherever you may be heading over the Easter break, one of our stylish backpacks will be a trusty companion: https://t.co/ax1lyWhBYp https://t.co/VvbcmSvMjt</w:t>
      </w:r>
    </w:p>
    <w:p>
      <w:r>
        <w:rPr>
          <w:b/>
          <w:u w:val="single"/>
        </w:rPr>
        <w:t>271137</w:t>
      </w:r>
    </w:p>
    <w:p>
      <w:r>
        <w:t>@KeithOlbermann @sahilkapur @FLOTUS Must have used a blue-screen; has she ever been in the White House? #ImpeachThePresident</w:t>
      </w:r>
    </w:p>
    <w:p>
      <w:r>
        <w:rPr>
          <w:b/>
          <w:u w:val="single"/>
        </w:rPr>
        <w:t>271138</w:t>
      </w:r>
    </w:p>
    <w:p>
      <w:r>
        <w:t>Here's my talk on Fake News from  the Lesbians Who tech conference.    Laura Sydell https://t.co/d7gBO8kkzB via @YouTube</w:t>
      </w:r>
    </w:p>
    <w:p>
      <w:r>
        <w:rPr>
          <w:b/>
          <w:u w:val="single"/>
        </w:rPr>
        <w:t>271139</w:t>
      </w:r>
    </w:p>
    <w:p>
      <w:r>
        <w:t>so that was like the coolest thing ever, the orchestra played along with the movie on the screen and it was incredible !!</w:t>
      </w:r>
    </w:p>
    <w:p>
      <w:r>
        <w:rPr>
          <w:b/>
          <w:u w:val="single"/>
        </w:rPr>
        <w:t>271140</w:t>
      </w:r>
    </w:p>
    <w:p>
      <w:r>
        <w:t xml:space="preserve">Psst, hey #Homeschoolers </w:t>
        <w:br/>
        <w:t>Join us TONIGHT at 9 p.m. ET for a Spring Twitter Party</w:t>
        <w:br/>
        <w:t>https://t.co/rYocMegbbo #ihsnet with PRIZES! https://t.co/7YnvyS5Y86</w:t>
      </w:r>
    </w:p>
    <w:p>
      <w:r>
        <w:rPr>
          <w:b/>
          <w:u w:val="single"/>
        </w:rPr>
        <w:t>271141</w:t>
      </w:r>
    </w:p>
    <w:p>
      <w:r>
        <w:t>Baby boy was quite a handful. Did everything  he was warned not to do 😁😁 pooed, cried , refused to sleep and wanted to be carried alot</w:t>
      </w:r>
    </w:p>
    <w:p>
      <w:r>
        <w:rPr>
          <w:b/>
          <w:u w:val="single"/>
        </w:rPr>
        <w:t>271142</w:t>
      </w:r>
    </w:p>
    <w:p>
      <w:r>
        <w:t>@stephenness2 @NidaPeabadly @GraceMurphy2 @Drawnsome @dgp1496 @FJ_Bering @juicemanrocks Have a GREAT ONE' matey, cheers Steve....👍🍴</w:t>
      </w:r>
    </w:p>
    <w:p>
      <w:r>
        <w:rPr>
          <w:b/>
          <w:u w:val="single"/>
        </w:rPr>
        <w:t>271143</w:t>
      </w:r>
    </w:p>
    <w:p>
      <w:r>
        <w:t>$DOLV - close = .0335, now .045 on the bid</w:t>
        <w:br/>
        <w:t>$INVU - close = .045, now .06 on the bid</w:t>
        <w:br/>
        <w:t>$GBSN - close = .007, now .007 on the bid</w:t>
        <w:br/>
        <w:t>2/3 not bad</w:t>
      </w:r>
    </w:p>
    <w:p>
      <w:r>
        <w:rPr>
          <w:b/>
          <w:u w:val="single"/>
        </w:rPr>
        <w:t>271144</w:t>
      </w:r>
    </w:p>
    <w:p>
      <w:r>
        <w:t>@KreaseChan-when will the wars of the</w:t>
        <w:br/>
        <w:t>Is world STOP</w:t>
        <w:br/>
        <w:t>WHEN will people realize that this is NOT acceptable</w:t>
        <w:br/>
        <w:t>When is HUMAN SUFFERING acceptable</w:t>
      </w:r>
    </w:p>
    <w:p>
      <w:r>
        <w:rPr>
          <w:b/>
          <w:u w:val="single"/>
        </w:rPr>
        <w:t>271145</w:t>
      </w:r>
    </w:p>
    <w:p>
      <w:r>
        <w:t>NEED! #Diablo3 https://t.co/qQx1NJkrhG Samsung Galaxy S4 I9500 Phone Case Action Role-Playing Video Game Diablo III XG00003177284</w:t>
      </w:r>
    </w:p>
    <w:p>
      <w:r>
        <w:rPr>
          <w:b/>
          <w:u w:val="single"/>
        </w:rPr>
        <w:t>271146</w:t>
      </w:r>
    </w:p>
    <w:p>
      <w:r>
        <w:t>@gauravbajaj07 Hi Gaurav, please click on the link below to consult Dr. B. K. Sharma who can advice you regarding this https://t.co/Wtmw16zfqy</w:t>
      </w:r>
    </w:p>
    <w:p>
      <w:r>
        <w:rPr>
          <w:b/>
          <w:u w:val="single"/>
        </w:rPr>
        <w:t>271147</w:t>
      </w:r>
    </w:p>
    <w:p>
      <w:r>
        <w:t>Besides foundation, What are your 3 beauty must haves? @TheBeautybyJJ @omaBellemodel @MakeupbyMandy24 @LoveVarnessa</w:t>
      </w:r>
    </w:p>
    <w:p>
      <w:r>
        <w:rPr>
          <w:b/>
          <w:u w:val="single"/>
        </w:rPr>
        <w:t>271148</w:t>
      </w:r>
    </w:p>
    <w:p>
      <w:r>
        <w:t>TBT: Reflecting on past public speaking preparing for upcoming important presentation. #RMPHR #PublicSpeaking... https://t.co/uJtGxuxZ0c</w:t>
      </w:r>
    </w:p>
    <w:p>
      <w:r>
        <w:rPr>
          <w:b/>
          <w:u w:val="single"/>
        </w:rPr>
        <w:t>271149</w:t>
      </w:r>
    </w:p>
    <w:p>
      <w:r>
        <w:t>Most powerful way to breathe life into your #brand #mlm https://t.co/4YXSLmUIvC https://t.co/6baG5Y1avF</w:t>
      </w:r>
    </w:p>
    <w:p>
      <w:r>
        <w:rPr>
          <w:b/>
          <w:u w:val="single"/>
        </w:rPr>
        <w:t>271150</w:t>
      </w:r>
    </w:p>
    <w:p>
      <w:r>
        <w:t>Caribbean360: The development followed several months of intelligence sharing. https://t.co/aGOKR1poPF</w:t>
      </w:r>
    </w:p>
    <w:p>
      <w:r>
        <w:rPr>
          <w:b/>
          <w:u w:val="single"/>
        </w:rPr>
        <w:t>271151</w:t>
      </w:r>
    </w:p>
    <w:p>
      <w:r>
        <w:t>JAP Battle (EXPLICIT) - "Crazy Ex-Girlfriend" https://t.co/65vwI3oOL4</w:t>
        <w:br/>
        <w:br/>
        <w:t>Awe Snap, Scarsdale!!! https://t.co/65vwI3oOL4</w:t>
      </w:r>
    </w:p>
    <w:p>
      <w:r>
        <w:rPr>
          <w:b/>
          <w:u w:val="single"/>
        </w:rPr>
        <w:t>271152</w:t>
      </w:r>
    </w:p>
    <w:p>
      <w:r>
        <w:t>I'm in the running to win a Nighthawk Predator 2 Pistol thanks to @GunWinner #GunGiveaway https://t.co/jvM1BSbYvC</w:t>
      </w:r>
    </w:p>
    <w:p>
      <w:r>
        <w:rPr>
          <w:b/>
          <w:u w:val="single"/>
        </w:rPr>
        <w:t>271153</w:t>
      </w:r>
    </w:p>
    <w:p>
      <w:r>
        <w:t>GVN co-founder &amp;amp; supporter Jay Roy could use a hand! Check out his shop, Cape and Cowl Comics and Collectibles,... https://t.co/GZO9OgJHrH</w:t>
      </w:r>
    </w:p>
    <w:p>
      <w:r>
        <w:rPr>
          <w:b/>
          <w:u w:val="single"/>
        </w:rPr>
        <w:t>271154</w:t>
      </w:r>
    </w:p>
    <w:p>
      <w:r>
        <w:t>We are all pretty excited to meet Darrell C Hammond and Taylor Hicks when they stop by #MorningBreakCLT at 9am... https://t.co/XQqvHZgmcc</w:t>
      </w:r>
    </w:p>
    <w:p>
      <w:r>
        <w:rPr>
          <w:b/>
          <w:u w:val="single"/>
        </w:rPr>
        <w:t>271155</w:t>
      </w:r>
    </w:p>
    <w:p>
      <w:r>
        <w:t>.@Jezebel Even when you speak the language, even if you're one of the 'good' ones, things still go wrong. It's stressful, time-consuming, &amp;amp; expensive.</w:t>
      </w:r>
    </w:p>
    <w:p>
      <w:r>
        <w:rPr>
          <w:b/>
          <w:u w:val="single"/>
        </w:rPr>
        <w:t>271156</w:t>
      </w:r>
    </w:p>
    <w:p>
      <w:r>
        <w:t>You would love to call it quits early in the day so you can le... More for Cancer https://t.co/DYdeiw2ZkB</w:t>
      </w:r>
    </w:p>
    <w:p>
      <w:r>
        <w:rPr>
          <w:b/>
          <w:u w:val="single"/>
        </w:rPr>
        <w:t>271157</w:t>
      </w:r>
    </w:p>
    <w:p>
      <w:r>
        <w:t>@oreillyfactor No spin zone is an ideological platform that disregards facts and is hosted by an inveterate liar, sexual predator and wife beater#Punk</w:t>
      </w:r>
    </w:p>
    <w:p>
      <w:r>
        <w:rPr>
          <w:b/>
          <w:u w:val="single"/>
        </w:rPr>
        <w:t>271158</w:t>
      </w:r>
    </w:p>
    <w:p>
      <w:r>
        <w:t>Can I Sugar While Using Accutane? Retin-A?  Accutane, no!  Wait until after you are done with your A https://t.co/pSK5FHkwd3</w:t>
      </w:r>
    </w:p>
    <w:p>
      <w:r>
        <w:rPr>
          <w:b/>
          <w:u w:val="single"/>
        </w:rPr>
        <w:t>271159</w:t>
      </w:r>
    </w:p>
    <w:p>
      <w:r>
        <w:t>@drewney2000 the encounters were very good!I really want that crawdaunt ! Driffloon would also work! So happy the starters werenot legendary</w:t>
      </w:r>
    </w:p>
    <w:p>
      <w:r>
        <w:rPr>
          <w:b/>
          <w:u w:val="single"/>
        </w:rPr>
        <w:t>271160</w:t>
      </w:r>
    </w:p>
    <w:p>
      <w:r>
        <w:t>Small businesses tend to focus more on planning and less on plans. They watch their surroundings and act accordingly.</w:t>
      </w:r>
    </w:p>
    <w:p>
      <w:r>
        <w:rPr>
          <w:b/>
          <w:u w:val="single"/>
        </w:rPr>
        <w:t>271161</w:t>
      </w:r>
    </w:p>
    <w:p>
      <w:r>
        <w:t>#MLS  ExtraTime Radio: Jonathan Spector on Orlando, Larin | Manneh-Tchani deal https://t.co/qKXsCtLLGV</w:t>
      </w:r>
    </w:p>
    <w:p>
      <w:r>
        <w:rPr>
          <w:b/>
          <w:u w:val="single"/>
        </w:rPr>
        <w:t>271162</w:t>
      </w:r>
    </w:p>
    <w:p>
      <w:r>
        <w:t>@ConservativeTht Exactly why I voted for the "Boss", everything else is gravy, bois https://t.co/SEdt8IG0Qy</w:t>
      </w:r>
    </w:p>
    <w:p>
      <w:r>
        <w:rPr>
          <w:b/>
          <w:u w:val="single"/>
        </w:rPr>
        <w:t>271163</w:t>
      </w:r>
    </w:p>
    <w:p>
      <w:r>
        <w:t>plz tell me y'all think that hannah's voice on 13 reasons why sounds JUST like amanda seyfried's on dear john</w:t>
      </w:r>
    </w:p>
    <w:p>
      <w:r>
        <w:rPr>
          <w:b/>
          <w:u w:val="single"/>
        </w:rPr>
        <w:t>271164</w:t>
      </w:r>
    </w:p>
    <w:p>
      <w:r>
        <w:t>Found a Transponder Snail!</w:t>
        <w:br/>
        <w:t>Candid pics from the Alubarna Palace Baths!</w:t>
        <w:br/>
        <w:t>https://t.co/I2zFohkYVK #TreCru https://t.co/eFnM0MtOZe</w:t>
      </w:r>
    </w:p>
    <w:p>
      <w:r>
        <w:rPr>
          <w:b/>
          <w:u w:val="single"/>
        </w:rPr>
        <w:t>271165</w:t>
      </w:r>
    </w:p>
    <w:p>
      <w:r>
        <w:t>More reminders to come to our bake off coffee morning!</w:t>
        <w:br/>
        <w:t>#weloveourlocalcommunity https://t.co/xB1w5HXoOM</w:t>
      </w:r>
    </w:p>
    <w:p>
      <w:r>
        <w:rPr>
          <w:b/>
          <w:u w:val="single"/>
        </w:rPr>
        <w:t>271166</w:t>
      </w:r>
    </w:p>
    <w:p>
      <w:r>
        <w:t>@depechedmodem @ImaginationTech @RodneyHobson Sad news about SR https://t.co/DKplyjkzyY</w:t>
        <w:br/>
        <w:br/>
        <w:t>Had an enjoyable hour though earlier listening to Rodney earlier in his Conkers' Corner interview</w:t>
      </w:r>
    </w:p>
    <w:p>
      <w:r>
        <w:rPr>
          <w:b/>
          <w:u w:val="single"/>
        </w:rPr>
        <w:t>271167</w:t>
      </w:r>
    </w:p>
    <w:p>
      <w:r>
        <w:t>All the depth I thought this show had just got flushed down the drain. This show is just a hollow but pretty face now.</w:t>
      </w:r>
    </w:p>
    <w:p>
      <w:r>
        <w:rPr>
          <w:b/>
          <w:u w:val="single"/>
        </w:rPr>
        <w:t>271168</w:t>
      </w:r>
    </w:p>
    <w:p>
      <w:r>
        <w:t>I've just unlocked Eager Beaver achievement in Paradise Island 2! https://t.co/UyGH89n8Ds #ParadiseIsland2 #GameInsight</w:t>
      </w:r>
    </w:p>
    <w:p>
      <w:r>
        <w:rPr>
          <w:b/>
          <w:u w:val="single"/>
        </w:rPr>
        <w:t>271169</w:t>
      </w:r>
    </w:p>
    <w:p>
      <w:r>
        <w:t>Liberal candidate for Manly James Griffin may have traded company while insolvent https://t.co/MsNbz7FVEv https://t.co/0PbemPQoj7</w:t>
      </w:r>
    </w:p>
    <w:p>
      <w:r>
        <w:rPr>
          <w:b/>
          <w:u w:val="single"/>
        </w:rPr>
        <w:t>271170</w:t>
      </w:r>
    </w:p>
    <w:p>
      <w:r>
        <w:t>✔‡ 1976 #4 UCLA @ #8 OHIO STATE Football TICKET STUB Woody Hayes Terry Do... Act fast! https://t.co/rAhLoOUSSY https://t.co/kPn0305Q2p</w:t>
      </w:r>
    </w:p>
    <w:p>
      <w:r>
        <w:rPr>
          <w:b/>
          <w:u w:val="single"/>
        </w:rPr>
        <w:t>271171</w:t>
      </w:r>
    </w:p>
    <w:p>
      <w:r>
        <w:t>I liked a @YouTube video from @soargaming https://t.co/izfisyy7i2 SoaR: Clip of the Week #41 ft. SoaR Days - Powered by @GFUELEnergy</w:t>
      </w:r>
    </w:p>
    <w:p>
      <w:r>
        <w:rPr>
          <w:b/>
          <w:u w:val="single"/>
        </w:rPr>
        <w:t>271172</w:t>
      </w:r>
    </w:p>
    <w:p>
      <w:r>
        <w:t>One more free beat For yall</w:t>
        <w:br/>
        <w:t>Heart of a Man produced by SHLOK</w:t>
        <w:br/>
        <w:t>gonna upload it soon on my youtube channel</w:t>
        <w:br/>
        <w:t>Like share and subscribe to it</w:t>
      </w:r>
    </w:p>
    <w:p>
      <w:r>
        <w:rPr>
          <w:b/>
          <w:u w:val="single"/>
        </w:rPr>
        <w:t>271173</w:t>
      </w:r>
    </w:p>
    <w:p>
      <w:r>
        <w:t>@celestial_goth IM GLAD MY MAKING WATCHING DECISIONS BASED ON WHETHER I HAVE A BONER FOR A CHARACTER IS ENTERTAINING TO YOU PFFFF (i love you)</w:t>
      </w:r>
    </w:p>
    <w:p>
      <w:r>
        <w:rPr>
          <w:b/>
          <w:u w:val="single"/>
        </w:rPr>
        <w:t>271174</w:t>
      </w:r>
    </w:p>
    <w:p>
      <w:r>
        <w:t>Read the first 8 pages of KIM REAPER #1 by @sarahgraleyart, in comic shops Wednesday, April 5! https://t.co/xZdnGyKaCs #comics #newcomics https://t.co/ytcgNzadhD</w:t>
      </w:r>
    </w:p>
    <w:p>
      <w:r>
        <w:rPr>
          <w:b/>
          <w:u w:val="single"/>
        </w:rPr>
        <w:t>271175</w:t>
      </w:r>
    </w:p>
    <w:p>
      <w:r>
        <w:t>I have major respect for Mbalula, but moving him to police when he was doing well in sports is highly questionable</w:t>
      </w:r>
    </w:p>
    <w:p>
      <w:r>
        <w:rPr>
          <w:b/>
          <w:u w:val="single"/>
        </w:rPr>
        <w:t>271176</w:t>
      </w:r>
    </w:p>
    <w:p>
      <w:r>
        <w:t>-- bringing her over to the edge and keeping her there until I was ready to let her fall. It was so sweet when I let her go. The cries--</w:t>
      </w:r>
    </w:p>
    <w:p>
      <w:r>
        <w:rPr>
          <w:b/>
          <w:u w:val="single"/>
        </w:rPr>
        <w:t>271177</w:t>
      </w:r>
    </w:p>
    <w:p>
      <w:r>
        <w:t>Find our Nutella &amp;amp; Hazelnut brownies this Saturday at Leeds Kirkgate Market! #leeds #brownies… https://t.co/8Ll0S5ykrW</w:t>
      </w:r>
    </w:p>
    <w:p>
      <w:r>
        <w:rPr>
          <w:b/>
          <w:u w:val="single"/>
        </w:rPr>
        <w:t>271178</w:t>
      </w:r>
    </w:p>
    <w:p>
      <w:r>
        <w:t>Kicking off the #imibalaArtsfestival!!.  The talented #imibalafreshtalent search winner. Ethan… https://t.co/Uz1E62kjbc</w:t>
      </w:r>
    </w:p>
    <w:p>
      <w:r>
        <w:rPr>
          <w:b/>
          <w:u w:val="single"/>
        </w:rPr>
        <w:t>271179</w:t>
      </w:r>
    </w:p>
    <w:p>
      <w:r>
        <w:t>@thebakeryfix they were surprisingly. Used a recipe from a book called "how to cook the perfect" by marcus waring.</w:t>
      </w:r>
    </w:p>
    <w:p>
      <w:r>
        <w:rPr>
          <w:b/>
          <w:u w:val="single"/>
        </w:rPr>
        <w:t>271180</w:t>
      </w:r>
    </w:p>
    <w:p>
      <w:r>
        <w:t>Trump Settles Suit With Celebrity Chef Over Scrapped Restaurant - https://t.co/iaJ7vxF2Ex https://t.co/nZSWgYGeeK https://t.co/5w8qZVGcnu</w:t>
      </w:r>
    </w:p>
    <w:p>
      <w:r>
        <w:rPr>
          <w:b/>
          <w:u w:val="single"/>
        </w:rPr>
        <w:t>271181</w:t>
      </w:r>
    </w:p>
    <w:p>
      <w:r>
        <w:t>Just noticed that the Brandywine Zoo, which I submitted, is now a POI Munzee. Very nice. I’ll go capture it one day. https://t.co/PaWcCYn4M0</w:t>
      </w:r>
    </w:p>
    <w:p>
      <w:r>
        <w:rPr>
          <w:b/>
          <w:u w:val="single"/>
        </w:rPr>
        <w:t>271182</w:t>
      </w:r>
    </w:p>
    <w:p>
      <w:r>
        <w:t>.@GeorgeAmedore we're not kidding Wheres funding 4 our children? #FundCFE #EducationEquity #nysbudget @Jasgripper @ScharffK @saraniccoli</w:t>
      </w:r>
    </w:p>
    <w:p>
      <w:r>
        <w:rPr>
          <w:b/>
          <w:u w:val="single"/>
        </w:rPr>
        <w:t>271183</w:t>
      </w:r>
    </w:p>
    <w:p>
      <w:r>
        <w:t>Now Playing: Big Sean f. E-40 &amp;amp; Rock Ross - IDFWU 'I Don't Fuck With You' (Remix) (Radio Edit) by on @7Six5Live #GetLive</w:t>
      </w:r>
    </w:p>
    <w:p>
      <w:r>
        <w:rPr>
          <w:b/>
          <w:u w:val="single"/>
        </w:rPr>
        <w:t>271184</w:t>
      </w:r>
    </w:p>
    <w:p>
      <w:r>
        <w:t>Mother suspected of abducting her two sons has been found https://t.co/wLv5qMz1Ng ^MetroUK https://t.co/72dgApZenZ</w:t>
      </w:r>
    </w:p>
    <w:p>
      <w:r>
        <w:rPr>
          <w:b/>
          <w:u w:val="single"/>
        </w:rPr>
        <w:t>271185</w:t>
      </w:r>
    </w:p>
    <w:p>
      <w:r>
        <w:t>@marvisirmed  . Madam thanks for raising our voice. May Allah bless you with all happiness of life</w:t>
        <w:br/>
        <w:t>Justice4cce2013</w:t>
      </w:r>
    </w:p>
    <w:p>
      <w:r>
        <w:rPr>
          <w:b/>
          <w:u w:val="single"/>
        </w:rPr>
        <w:t>271186</w:t>
      </w:r>
    </w:p>
    <w:p>
      <w:r>
        <w:t>#freetraffic This Traffic “System” Gets You Massive Amounts of Traffic And Turns It Into Immediate &amp;amp; Recurring Cash https://t.co/4UnSDdU4xo</w:t>
      </w:r>
    </w:p>
    <w:p>
      <w:r>
        <w:rPr>
          <w:b/>
          <w:u w:val="single"/>
        </w:rPr>
        <w:t>271187</w:t>
      </w:r>
    </w:p>
    <w:p>
      <w:r>
        <w:t>yes friends. its possible to make icons of the girls without making them look anemic https://t.co/lXndeZjqec</w:t>
      </w:r>
    </w:p>
    <w:p>
      <w:r>
        <w:rPr>
          <w:b/>
          <w:u w:val="single"/>
        </w:rPr>
        <w:t>271188</w:t>
      </w:r>
    </w:p>
    <w:p>
      <w:r>
        <w:t>The abridged version of this week's cover story on the colorful past of the Coral Sea:</w:t>
        <w:br/>
        <w:br/>
        <w:t>https://t.co/nTTkQzktfm</w:t>
      </w:r>
    </w:p>
    <w:p>
      <w:r>
        <w:rPr>
          <w:b/>
          <w:u w:val="single"/>
        </w:rPr>
        <w:t>271189</w:t>
      </w:r>
    </w:p>
    <w:p>
      <w:r>
        <w:t>@LittleZ_SSB @PS_shift1 Can confirm not having a spot you think you deserve really pushes you a lot :))</w:t>
      </w:r>
    </w:p>
    <w:p>
      <w:r>
        <w:rPr>
          <w:b/>
          <w:u w:val="single"/>
        </w:rPr>
        <w:t>271190</w:t>
      </w:r>
    </w:p>
    <w:p>
      <w:r>
        <w:t>@vernesm @BBassem7 @CNN @jaketapper 1. Because you do not understand charts with baseline that does not start from 0</w:t>
        <w:br/>
        <w:br/>
        <w:t>2. Because you believe warmongering US propaganda</w:t>
      </w:r>
    </w:p>
    <w:p>
      <w:r>
        <w:rPr>
          <w:b/>
          <w:u w:val="single"/>
        </w:rPr>
        <w:t>271191</w:t>
      </w:r>
    </w:p>
    <w:p>
      <w:r>
        <w:t>#Londonislovinit RT  London,UK. on 6-7 Feb 17, The independent UK published my legal #complaint https://t.co/hzSgHu01cd &amp;amp; NA from the court https://t.co/yhTj6rhud3</w:t>
      </w:r>
    </w:p>
    <w:p>
      <w:r>
        <w:rPr>
          <w:b/>
          <w:u w:val="single"/>
        </w:rPr>
        <w:t>271192</w:t>
      </w:r>
    </w:p>
    <w:p>
      <w:r>
        <w:t xml:space="preserve">Latest on deadly St Petersburg metro blast: </w:t>
        <w:br/>
        <w:br/>
        <w:t>https://t.co/DTLlyLziL6 by #BBCBreaking via @c0nvey https://t.co/F1AECy3049</w:t>
      </w:r>
    </w:p>
    <w:p>
      <w:r>
        <w:rPr>
          <w:b/>
          <w:u w:val="single"/>
        </w:rPr>
        <w:t>271193</w:t>
      </w:r>
    </w:p>
    <w:p>
      <w:r>
        <w:t>Found a Transponder Snail!</w:t>
        <w:br/>
        <w:t>What's inside? Mystery barrel's shocking secret!!</w:t>
        <w:br/>
        <w:t>https://t.co/sehKvru847 #TreCru https://t.co/ReRx7vidU2</w:t>
      </w:r>
    </w:p>
    <w:p>
      <w:r>
        <w:rPr>
          <w:b/>
          <w:u w:val="single"/>
        </w:rPr>
        <w:t>271194</w:t>
      </w:r>
    </w:p>
    <w:p>
      <w:r>
        <w:t>Aw im just wandering  what looks more delicious  jimins face or the cake lol wtf am i thinking, its definately jimins face 😋@Lala_BTS_V #BTS https://t.co/VavOQyc8xO</w:t>
      </w:r>
    </w:p>
    <w:p>
      <w:r>
        <w:rPr>
          <w:b/>
          <w:u w:val="single"/>
        </w:rPr>
        <w:t>271195</w:t>
      </w:r>
    </w:p>
    <w:p>
      <w:r>
        <w:t>@TwinklingSagas wants @Moto_IND entertainment Video steaming reading books and shopping #haveitall! #motog5 35</w:t>
      </w:r>
    </w:p>
    <w:p>
      <w:r>
        <w:rPr>
          <w:b/>
          <w:u w:val="single"/>
        </w:rPr>
        <w:t>271196</w:t>
      </w:r>
    </w:p>
    <w:p>
      <w:r>
        <w:t>Really interesting read on the value of communications in the testing &amp;amp; continues delivery cycle by Amido https://t.co/seepF5XVko</w:t>
      </w:r>
    </w:p>
    <w:p>
      <w:r>
        <w:rPr>
          <w:b/>
          <w:u w:val="single"/>
        </w:rPr>
        <w:t>271197</w:t>
      </w:r>
    </w:p>
    <w:p>
      <w:r>
        <w:t>@HRBlock i don't know abt DM, but we apply from Mumbai. If u require any information or u want to help us, pls mail on shamal730@gmail.com</w:t>
      </w:r>
    </w:p>
    <w:p>
      <w:r>
        <w:rPr>
          <w:b/>
          <w:u w:val="single"/>
        </w:rPr>
        <w:t>271198</w:t>
      </w:r>
    </w:p>
    <w:p>
      <w:r>
        <w:t>Watch lesbian movie: https://t.co/V47AJCc0O1</w:t>
        <w:br/>
        <w:t>Right down to business with her boss https://t.co/Y49Fz5yrfT</w:t>
      </w:r>
    </w:p>
    <w:p>
      <w:r>
        <w:rPr>
          <w:b/>
          <w:u w:val="single"/>
        </w:rPr>
        <w:t>271199</w:t>
      </w:r>
    </w:p>
    <w:p>
      <w:r>
        <w:t>That's what they want, and it is even more important for President Zuma to exercise his constitutionally given rights, its fine to consult. https://t.co/hdkDSmdMZy</w:t>
      </w:r>
    </w:p>
    <w:p>
      <w:r>
        <w:rPr>
          <w:b/>
          <w:u w:val="single"/>
        </w:rPr>
        <w:t>271200</w:t>
      </w:r>
    </w:p>
    <w:p>
      <w:r>
        <w:t>Soccer cleats? Nike Magista Onda FG Soccer Cleats - Dark Citron &amp;amp; Black Size 12 https://t.co/t6aarprLw9</w:t>
      </w:r>
    </w:p>
    <w:p>
      <w:r>
        <w:rPr>
          <w:b/>
          <w:u w:val="single"/>
        </w:rPr>
        <w:t>271201</w:t>
      </w:r>
    </w:p>
    <w:p>
      <w:r>
        <w:t>pictures from when I saw @LukeBryanOnline earlier this month! check out that butt 😍 haha https://t.co/1FNV7lf3y6</w:t>
      </w:r>
    </w:p>
    <w:p>
      <w:r>
        <w:rPr>
          <w:b/>
          <w:u w:val="single"/>
        </w:rPr>
        <w:t>271202</w:t>
      </w:r>
    </w:p>
    <w:p>
      <w:r>
        <w:t>.@EconPatrick on what the #NFL can teach the federal government about rule-making: https://t.co/Od3fBZ2nxl https://t.co/H0cke1D0gz</w:t>
      </w:r>
    </w:p>
    <w:p>
      <w:r>
        <w:rPr>
          <w:b/>
          <w:u w:val="single"/>
        </w:rPr>
        <w:t>271203</w:t>
      </w:r>
    </w:p>
    <w:p>
      <w:r>
        <w:t>me tonight: the personification of the 'you're home alone on a Friday night? God you're pathetic' meme</w:t>
      </w:r>
    </w:p>
    <w:p>
      <w:r>
        <w:rPr>
          <w:b/>
          <w:u w:val="single"/>
        </w:rPr>
        <w:t>271204</w:t>
      </w:r>
    </w:p>
    <w:p>
      <w:r>
        <w:t>@orichalcum7 @Quora Elrond's all like, no, no, bring the hobbits, it'll be great.</w:t>
        <w:br/>
        <w:br/>
        <w:t>*when Gandalf's out of the room*</w:t>
        <w:br/>
        <w:br/>
        <w:t>oh my god guys he's bringing the hobbits</w:t>
      </w:r>
    </w:p>
    <w:p>
      <w:r>
        <w:rPr>
          <w:b/>
          <w:u w:val="single"/>
        </w:rPr>
        <w:t>271205</w:t>
      </w:r>
    </w:p>
    <w:p>
      <w:r>
        <w:t>just saw some guy in a gas station parking lot with a four loko in one hand and a bud light in the other and that's how i'm trying to be rn</w:t>
      </w:r>
    </w:p>
    <w:p>
      <w:r>
        <w:rPr>
          <w:b/>
          <w:u w:val="single"/>
        </w:rPr>
        <w:t>271206</w:t>
      </w:r>
    </w:p>
    <w:p>
      <w:r>
        <w:t>30 maart 1853 werd Vincent van Gogh geboren #VanGogh #MoMA The Starry Night - Google Arts &amp;amp; Culture https://t.co/GiGsBbQ4Fa via @googlearts</w:t>
      </w:r>
    </w:p>
    <w:p>
      <w:r>
        <w:rPr>
          <w:b/>
          <w:u w:val="single"/>
        </w:rPr>
        <w:t>271207</w:t>
      </w:r>
    </w:p>
    <w:p>
      <w:r>
        <w:t>Dood says "it's Friday night, time to knock off and relax!  #rescuedog #rescuedogsofinstagram… https://t.co/KyhS6qrW1Y</w:t>
      </w:r>
    </w:p>
    <w:p>
      <w:r>
        <w:rPr>
          <w:b/>
          <w:u w:val="single"/>
        </w:rPr>
        <w:t>271208</w:t>
      </w:r>
    </w:p>
    <w:p>
      <w:r>
        <w:t>@KFILE Pretty much he has less influence on or knowledge of NK than a sophomore in college studying international relations.</w:t>
      </w:r>
    </w:p>
    <w:p>
      <w:r>
        <w:rPr>
          <w:b/>
          <w:u w:val="single"/>
        </w:rPr>
        <w:t>271209</w:t>
      </w:r>
    </w:p>
    <w:p>
      <w:r>
        <w:t>Hey THE MILITARY MATTERS thanks for the follow! We must do all we can to stop Soros and the establishment! follow me on gab.ai stopsorosnow.</w:t>
      </w:r>
    </w:p>
    <w:p>
      <w:r>
        <w:rPr>
          <w:b/>
          <w:u w:val="single"/>
        </w:rPr>
        <w:t>271210</w:t>
      </w:r>
    </w:p>
    <w:p>
      <w:r>
        <w:t>LOL: Check out the funniest reactions to Yahoo and AOL's new name https://t.co/4dRWdDyPzg ^City AM https://t.co/uOg5PmLzOE</w:t>
      </w:r>
    </w:p>
    <w:p>
      <w:r>
        <w:rPr>
          <w:b/>
          <w:u w:val="single"/>
        </w:rPr>
        <w:t>271211</w:t>
      </w:r>
    </w:p>
    <w:p>
      <w:r>
        <w:t>Ultras in Sweden have flouted a national law banning face masks by wearing niqabs to their team's first game of th… https://t.co/gMtBDoXZzy https://t.co/xvIGGr0QLM</w:t>
      </w:r>
    </w:p>
    <w:p>
      <w:r>
        <w:rPr>
          <w:b/>
          <w:u w:val="single"/>
        </w:rPr>
        <w:t>271212</w:t>
      </w:r>
    </w:p>
    <w:p>
      <w:r>
        <w:t>As William Gladstone once didn't say; "OMG, where do I start?"#busy #tvproduction #media #omg :D https://t.co/satFqWdkKw</w:t>
      </w:r>
    </w:p>
    <w:p>
      <w:r>
        <w:rPr>
          <w:b/>
          <w:u w:val="single"/>
        </w:rPr>
        <w:t>271213</w:t>
      </w:r>
    </w:p>
    <w:p>
      <w:r>
        <w:t>10:00 AM:Temp: 46.5F - Wind: 0.0 m/s (S) -Barometer: 29.557 hPa - Humidity: 99%25 - Rain: 0.39#fb https://t.co/Rryz9ch1Z7</w:t>
      </w:r>
    </w:p>
    <w:p>
      <w:r>
        <w:rPr>
          <w:b/>
          <w:u w:val="single"/>
        </w:rPr>
        <w:t>271214</w:t>
      </w:r>
    </w:p>
    <w:p>
      <w:r>
        <w:t>@mcashmanCBE Michael as a fellow internationalist &amp;amp; human right campaigner youre quite right to speak out against narrow minded nationalist populists!</w:t>
      </w:r>
    </w:p>
    <w:p>
      <w:r>
        <w:rPr>
          <w:b/>
          <w:u w:val="single"/>
        </w:rPr>
        <w:t>271215</w:t>
      </w:r>
    </w:p>
    <w:p>
      <w:r>
        <w:t>@BissellBrosBrew if anyone wants to trade me for some, let me know. Have some TH and Trillium from this past week to offer.</w:t>
      </w:r>
    </w:p>
    <w:p>
      <w:r>
        <w:rPr>
          <w:b/>
          <w:u w:val="single"/>
        </w:rPr>
        <w:t>271216</w:t>
      </w:r>
    </w:p>
    <w:p>
      <w:r>
        <w:t>#forty #2017forty #Lent #inside Inside this bowl is miraculous frozen bananas mixed with cocoa &amp;amp;… https://t.co/pONXlra7mO</w:t>
      </w:r>
    </w:p>
    <w:p>
      <w:r>
        <w:rPr>
          <w:b/>
          <w:u w:val="single"/>
        </w:rPr>
        <w:t>271217</w:t>
      </w:r>
    </w:p>
    <w:p>
      <w:r>
        <w:t>@rinsenpai I'd say best to prepare for the worst and build a plan. But resume as is for now if it's working. @Twitch is pretty resonable.</w:t>
      </w:r>
    </w:p>
    <w:p>
      <w:r>
        <w:rPr>
          <w:b/>
          <w:u w:val="single"/>
        </w:rPr>
        <w:t>271218</w:t>
      </w:r>
    </w:p>
    <w:p>
      <w:r>
        <w:t>... and unexpectedly channeling my former colleague Joel Sheesley! Detail of his O Magnum Mysterium. #JoelSheesley @WheatonCollege https://t.co/bM1r48HlDo</w:t>
      </w:r>
    </w:p>
    <w:p>
      <w:r>
        <w:rPr>
          <w:b/>
          <w:u w:val="single"/>
        </w:rPr>
        <w:t>271219</w:t>
      </w:r>
    </w:p>
    <w:p>
      <w:r>
        <w:t>Like my results should I have an impairment but my accomplishments didn't match that. Which is great.</w:t>
      </w:r>
    </w:p>
    <w:p>
      <w:r>
        <w:rPr>
          <w:b/>
          <w:u w:val="single"/>
        </w:rPr>
        <w:t>271220</w:t>
      </w:r>
    </w:p>
    <w:p>
      <w:r>
        <w:t>.@SamHarrisOrg is on 🔥! They're 1st place in the #Webbys People’s Voice. Give ‘em some ❤️ + VOTE: https://t.co/6NBNiDuI3z /</w:t>
      </w:r>
    </w:p>
    <w:p>
      <w:r>
        <w:rPr>
          <w:b/>
          <w:u w:val="single"/>
        </w:rPr>
        <w:t>271221</w:t>
      </w:r>
    </w:p>
    <w:p>
      <w:r>
        <w:t>The latest The Sosyal Medya Pazarlama Daily! https://t.co/l1SgbSiLGq Thanks to @SernurY @alemsah @rehabasogul #digitalmarketing</w:t>
      </w:r>
    </w:p>
    <w:p>
      <w:r>
        <w:rPr>
          <w:b/>
          <w:u w:val="single"/>
        </w:rPr>
        <w:t>271222</w:t>
      </w:r>
    </w:p>
    <w:p>
      <w:r>
        <w:t>I am most definitely am not streaming today, I had a real fucking shitty day and I'm so pissed right now, I would really love it if someone</w:t>
      </w:r>
    </w:p>
    <w:p>
      <w:r>
        <w:rPr>
          <w:b/>
          <w:u w:val="single"/>
        </w:rPr>
        <w:t>271223</w:t>
      </w:r>
    </w:p>
    <w:p>
      <w:r>
        <w:t>This godforsaken country turns the basic human right of mobility into a near-revolutionary act. More power to this woman &amp;amp; others like her. https://t.co/pqzmyf3yYf</w:t>
      </w:r>
    </w:p>
    <w:p>
      <w:r>
        <w:rPr>
          <w:b/>
          <w:u w:val="single"/>
        </w:rPr>
        <w:t>271224</w:t>
      </w:r>
    </w:p>
    <w:p>
      <w:r>
        <w:t>The CW Sets Summer 2017 Premiere Dates for 'Whose Line Is It… https://t.co/OmnFbt8jVW #tv #WhoseLineIsItAnyway #WhoseLineIsItAnyway https://t.co/G6aa9oI6yg</w:t>
      </w:r>
    </w:p>
    <w:p>
      <w:r>
        <w:rPr>
          <w:b/>
          <w:u w:val="single"/>
        </w:rPr>
        <w:t>271225</w:t>
      </w:r>
    </w:p>
    <w:p>
      <w:r>
        <w:t>@Run_Forwes_Run Never rooted for a team that's not Cleveland/Ohio related as hard as I am right now lol</w:t>
      </w:r>
    </w:p>
    <w:p>
      <w:r>
        <w:rPr>
          <w:b/>
          <w:u w:val="single"/>
        </w:rPr>
        <w:t>271226</w:t>
      </w:r>
    </w:p>
    <w:p>
      <w:r>
        <w:t>@Ehizmann Club football is back with a huge lineup of games on SuperSport. Get the fixtures here.</w:t>
        <w:br/>
        <w:t>https://t.co/a4BAAKkWel</w:t>
      </w:r>
    </w:p>
    <w:p>
      <w:r>
        <w:rPr>
          <w:b/>
          <w:u w:val="single"/>
        </w:rPr>
        <w:t>271227</w:t>
      </w:r>
    </w:p>
    <w:p>
      <w:r>
        <w:t>Twitter sues the Trump administration over its attempt to unmask an anti-Trump account (AP photo) https://t.co/DPVs8A4GGk https://t.co/ydNz32L8ZH</w:t>
      </w:r>
    </w:p>
    <w:p>
      <w:r>
        <w:rPr>
          <w:b/>
          <w:u w:val="single"/>
        </w:rPr>
        <w:t>271228</w:t>
      </w:r>
    </w:p>
    <w:p>
      <w:r>
        <w:t>Genuine question - how can you tell if something is culture appreciation or culture appropriation? Because I didn't know that was a thing...</w:t>
      </w:r>
    </w:p>
    <w:p>
      <w:r>
        <w:rPr>
          <w:b/>
          <w:u w:val="single"/>
        </w:rPr>
        <w:t>271229</w:t>
      </w:r>
    </w:p>
    <w:p>
      <w:r>
        <w:t>One of the best tag teams in wrestling the last couple of years @DashWilderWWE and @ScottDawsonWWE The Revival debut on Raw</w:t>
        <w:br/>
        <w:t>#RAWaftermania https://t.co/nuNkwk7x0X</w:t>
      </w:r>
    </w:p>
    <w:p>
      <w:r>
        <w:rPr>
          <w:b/>
          <w:u w:val="single"/>
        </w:rPr>
        <w:t>271230</w:t>
      </w:r>
    </w:p>
    <w:p>
      <w:r>
        <w:t>Would You Like To Live Without ‘Money Worries’ For The Rest Of Your Life? #MLM #onlinemarketing https://t.co/fba4CJtxCD</w:t>
      </w:r>
    </w:p>
    <w:p>
      <w:r>
        <w:rPr>
          <w:b/>
          <w:u w:val="single"/>
        </w:rPr>
        <w:t>271231</w:t>
      </w:r>
    </w:p>
    <w:p>
      <w:r>
        <w:t>The only way to be happy is to give into sadness first. Because without sadness, there’s no happiness; you would never learn how to smile.</w:t>
      </w:r>
    </w:p>
    <w:p>
      <w:r>
        <w:rPr>
          <w:b/>
          <w:u w:val="single"/>
        </w:rPr>
        <w:t>271232</w:t>
      </w:r>
    </w:p>
    <w:p>
      <w:r>
        <w:t>via @nytimes Having a positive attitude will make you a  better problem solver #EarthOptimism  https://t.co/0riH5UR9VR</w:t>
      </w:r>
    </w:p>
    <w:p>
      <w:r>
        <w:rPr>
          <w:b/>
          <w:u w:val="single"/>
        </w:rPr>
        <w:t>271233</w:t>
      </w:r>
    </w:p>
    <w:p>
      <w:r>
        <w:t>Dems pick up enough votes to sustain filibuster against Gorsuch, Trump’s Supreme Court pick … https://t.co/DAEiud4P83</w:t>
      </w:r>
    </w:p>
    <w:p>
      <w:r>
        <w:rPr>
          <w:b/>
          <w:u w:val="single"/>
        </w:rPr>
        <w:t>271234</w:t>
      </w:r>
    </w:p>
    <w:p>
      <w:r>
        <w:t>Tom Price intervened on rule that would hurt drug profits, the same day he acquired drug stock https://t.co/xrfngyfCYn via @statnews</w:t>
      </w:r>
    </w:p>
    <w:p>
      <w:r>
        <w:rPr>
          <w:b/>
          <w:u w:val="single"/>
        </w:rPr>
        <w:t>271235</w:t>
      </w:r>
    </w:p>
    <w:p>
      <w:r>
        <w:t>No more boring showers! Entertains your little ones with awesome rainbow shower head! 🚿</w:t>
        <w:br/>
        <w:br/>
        <w:t>Get it here &amp;gt;... https://t.co/8gfmTi3gwQ</w:t>
      </w:r>
    </w:p>
    <w:p>
      <w:r>
        <w:rPr>
          <w:b/>
          <w:u w:val="single"/>
        </w:rPr>
        <w:t>271236</w:t>
      </w:r>
    </w:p>
    <w:p>
      <w:r>
        <w:t>Professional pointers on finding the right stance, and information on the most common casting problems https://t.co/le3WF0M14x #Flyfish</w:t>
      </w:r>
    </w:p>
    <w:p>
      <w:r>
        <w:rPr>
          <w:b/>
          <w:u w:val="single"/>
        </w:rPr>
        <w:t>271237</w:t>
      </w:r>
    </w:p>
    <w:p>
      <w:r>
        <w:t>Vasyl Lomachenko will use his fists and his mind against Jason Sosa https://t.co/dXCEQTUdLw #losangeles #LA https://t.co/er8Dqi0aIs</w:t>
      </w:r>
    </w:p>
    <w:p>
      <w:r>
        <w:rPr>
          <w:b/>
          <w:u w:val="single"/>
        </w:rPr>
        <w:t>271238</w:t>
      </w:r>
    </w:p>
    <w:p>
      <w:r>
        <w:t>Chikorita 82.2% (15/10/12)</w:t>
        <w:br/>
        <w:t>Vine Whip/Grass Knot</w:t>
        <w:br/>
        <w:t>[Northside] 23 Park Ave 51104</w:t>
        <w:br/>
        <w:t>08:54:20am (25m 12s)</w:t>
        <w:br/>
        <w:t>https://t.co/je5gC0rRhO</w:t>
      </w:r>
    </w:p>
    <w:p>
      <w:r>
        <w:rPr>
          <w:b/>
          <w:u w:val="single"/>
        </w:rPr>
        <w:t>271239</w:t>
      </w:r>
    </w:p>
    <w:p>
      <w:r>
        <w:t>just caught myself strutting thru the btv airport at 5am in heels &amp;amp; a furry jacket clutching a large black americano with MY PINKY up</w:t>
      </w:r>
    </w:p>
    <w:p>
      <w:r>
        <w:rPr>
          <w:b/>
          <w:u w:val="single"/>
        </w:rPr>
        <w:t>271240</w:t>
      </w:r>
    </w:p>
    <w:p>
      <w:r>
        <w:t>Ok.. might have to see if I can watch some of these episodes. VERY interesting IF true. https://t.co/BW7RjrEnfH</w:t>
      </w:r>
    </w:p>
    <w:p>
      <w:r>
        <w:rPr>
          <w:b/>
          <w:u w:val="single"/>
        </w:rPr>
        <w:t>271241</w:t>
      </w:r>
    </w:p>
    <w:p>
      <w:r>
        <w:t>While we are not privileged to see the Transfiguration of the physical body of Jesus Christ, we do have an... https://t.co/Ui3mEfxN1J</w:t>
      </w:r>
    </w:p>
    <w:p>
      <w:r>
        <w:rPr>
          <w:b/>
          <w:u w:val="single"/>
        </w:rPr>
        <w:t>271242</w:t>
      </w:r>
    </w:p>
    <w:p>
      <w:r>
        <w:t>These #MLB Plays from @RSandersDFS could help you Khrush Your Opponents today. https://t.co/orgmGTSz8c</w:t>
      </w:r>
    </w:p>
    <w:p>
      <w:r>
        <w:rPr>
          <w:b/>
          <w:u w:val="single"/>
        </w:rPr>
        <w:t>271243</w:t>
      </w:r>
    </w:p>
    <w:p>
      <w:r>
        <w:t>The 23 Best Tiny San Antonio Restaurants You Should’ve Tried by Now https://t.co/CuhnrKOQ0y https://t.co/6LM0tcpNXC</w:t>
      </w:r>
    </w:p>
    <w:p>
      <w:r>
        <w:rPr>
          <w:b/>
          <w:u w:val="single"/>
        </w:rPr>
        <w:t>271244</w:t>
      </w:r>
    </w:p>
    <w:p>
      <w:r>
        <w:t>I added a video to a @YouTube playlist https://t.co/JTSbwL0aJy Sunrisers Hyderabad v Royal Challengers Bangalore - Match 1, IPL 2017</w:t>
      </w:r>
    </w:p>
    <w:p>
      <w:r>
        <w:rPr>
          <w:b/>
          <w:u w:val="single"/>
        </w:rPr>
        <w:t>271245</w:t>
      </w:r>
    </w:p>
    <w:p>
      <w:r>
        <w:t>Bradley Beal (25 points, 3 rebonds, 2 steals) et John Wall (24 points, 8 assists) en canne face aux Knicks. https://t.co/k9Ul7uwNbp</w:t>
      </w:r>
    </w:p>
    <w:p>
      <w:r>
        <w:rPr>
          <w:b/>
          <w:u w:val="single"/>
        </w:rPr>
        <w:t>271246</w:t>
      </w:r>
    </w:p>
    <w:p>
      <w:r>
        <w:t>@missmuckyduck @wildlifelass We tried asking the groom, but she didn't give us an answer, hopefully when I go again, I might get an answer. Me too ,I'm a big softie toox</w:t>
      </w:r>
    </w:p>
    <w:p>
      <w:r>
        <w:rPr>
          <w:b/>
          <w:u w:val="single"/>
        </w:rPr>
        <w:t>271247</w:t>
      </w:r>
    </w:p>
    <w:p>
      <w:r>
        <w:t>@pensionlawyeruk @PensionsDave @ShareRadioUK @GECFrost @sarabenwell Thank you Jennie- I'll miss doing it</w:t>
      </w:r>
    </w:p>
    <w:p>
      <w:r>
        <w:rPr>
          <w:b/>
          <w:u w:val="single"/>
        </w:rPr>
        <w:t>271248</w:t>
      </w:r>
    </w:p>
    <w:p>
      <w:r>
        <w:t>LOLOLOLOLOLOLOLOLOL @DevinNunes *RUSSIAN NATIONAL ANTHEM'. I FUCKIN' LOVE IT! #Indivisible #resistanceisNOTfutile #NunesMustResign @maddow</w:t>
      </w:r>
    </w:p>
    <w:p>
      <w:r>
        <w:rPr>
          <w:b/>
          <w:u w:val="single"/>
        </w:rPr>
        <w:t>271249</w:t>
      </w:r>
    </w:p>
    <w:p>
      <w:r>
        <w:t>One for my brutalist friends. Love the chunky practicality about it  #brutalist #concrete… https://t.co/l1UePm6ZcX</w:t>
      </w:r>
    </w:p>
    <w:p>
      <w:r>
        <w:rPr>
          <w:b/>
          <w:u w:val="single"/>
        </w:rPr>
        <w:t>271250</w:t>
      </w:r>
    </w:p>
    <w:p>
      <w:r>
        <w:t>You are as steady as a rock today and people close to you feel... More for Aquarius https://t.co/xUblqGJSj1</w:t>
      </w:r>
    </w:p>
    <w:p>
      <w:r>
        <w:rPr>
          <w:b/>
          <w:u w:val="single"/>
        </w:rPr>
        <w:t>271251</w:t>
      </w:r>
    </w:p>
    <w:p>
      <w:r>
        <w:t>@crustybakerinoz The thing is that most rental properties don't allow you to have a pet from the outset.</w:t>
      </w:r>
    </w:p>
    <w:p>
      <w:r>
        <w:rPr>
          <w:b/>
          <w:u w:val="single"/>
        </w:rPr>
        <w:t>271252</w:t>
      </w:r>
    </w:p>
    <w:p>
      <w:r>
        <w:t>@BOOOMSHAKABOOOM e.g. White Chicks movie</w:t>
        <w:br/>
        <w:br/>
        <w:t>But wouldn't you say it's because there was a derogatory history behind "white face"</w:t>
      </w:r>
    </w:p>
    <w:p>
      <w:r>
        <w:rPr>
          <w:b/>
          <w:u w:val="single"/>
        </w:rPr>
        <w:t>271253</w:t>
      </w:r>
    </w:p>
    <w:p>
      <w:r>
        <w:t>Donald Trump’s pal Roger Stone digs an even deeper hole with Russian hacker Guccifer 2.0 https://t.co/8BXOsHzNhx via @PalmerReport</w:t>
      </w:r>
    </w:p>
    <w:p>
      <w:r>
        <w:rPr>
          <w:b/>
          <w:u w:val="single"/>
        </w:rPr>
        <w:t>271254</w:t>
      </w:r>
    </w:p>
    <w:p>
      <w:r>
        <w:t>This song is about the great @AntoGriezmann and what he's done for the  french https://t.co/sECLpoes4U #AllezLesBleus #jenny #8675309</w:t>
      </w:r>
    </w:p>
    <w:p>
      <w:r>
        <w:rPr>
          <w:b/>
          <w:u w:val="single"/>
        </w:rPr>
        <w:t>271255</w:t>
      </w:r>
    </w:p>
    <w:p>
      <w:r>
        <w:t>Seth's Blog: Seriously vs. personally https://t.co/KJOhTCd7d4 by @ThisIsSethsBlog https://t.co/AmOYCfHVnC</w:t>
      </w:r>
    </w:p>
    <w:p>
      <w:r>
        <w:rPr>
          <w:b/>
          <w:u w:val="single"/>
        </w:rPr>
        <w:t>271256</w:t>
      </w:r>
    </w:p>
    <w:p>
      <w:r>
        <w:t>Setting this as a motivation for my work tonight! #seventeen #smileflower @pledis17_STAFF @pledis_17 https://t.co/aasMKwGXV4</w:t>
      </w:r>
    </w:p>
    <w:p>
      <w:r>
        <w:rPr>
          <w:b/>
          <w:u w:val="single"/>
        </w:rPr>
        <w:t>271257</w:t>
      </w:r>
    </w:p>
    <w:p>
      <w:r>
        <w:t>tell me why someone came up to me today and asked if I work here when I'm stood in my Tesco uniform 🙃</w:t>
      </w:r>
    </w:p>
    <w:p>
      <w:r>
        <w:rPr>
          <w:b/>
          <w:u w:val="single"/>
        </w:rPr>
        <w:t>271258</w:t>
      </w:r>
    </w:p>
    <w:p>
      <w:r>
        <w:t>Thought I would share SBI Visa Credit Card (Rating-2.03/5) #WriteShareWin https://t.co/tnr9OsMtRR via @MouthShut</w:t>
      </w:r>
    </w:p>
    <w:p>
      <w:r>
        <w:rPr>
          <w:b/>
          <w:u w:val="single"/>
        </w:rPr>
        <w:t>271259</w:t>
      </w:r>
    </w:p>
    <w:p>
      <w:r>
        <w:t>#BreakingNews: Treasury Secretary #SteveMnuchin preparing new sanctions against #Syria</w:t>
        <w:br/>
        <w:t>https://t.co/aReZ5KFflJ</w:t>
      </w:r>
    </w:p>
    <w:p>
      <w:r>
        <w:rPr>
          <w:b/>
          <w:u w:val="single"/>
        </w:rPr>
        <w:t>271260</w:t>
      </w:r>
    </w:p>
    <w:p>
      <w:r>
        <w:t>When gratitude was expected at the wrong times, it can be challenging to have it at the right times. #complextrauma https://t.co/DMnMfrRSvs</w:t>
      </w:r>
    </w:p>
    <w:p>
      <w:r>
        <w:rPr>
          <w:b/>
          <w:u w:val="single"/>
        </w:rPr>
        <w:t>271261</w:t>
      </w:r>
    </w:p>
    <w:p>
      <w:r>
        <w:t>@OliviaVivianne 🖒🖒We've used them to get rapid strep tests (one of my kids goes straight to scarlet fever) and "emergency" sports clearances.</w:t>
      </w:r>
    </w:p>
    <w:p>
      <w:r>
        <w:rPr>
          <w:b/>
          <w:u w:val="single"/>
        </w:rPr>
        <w:t>271262</w:t>
      </w:r>
    </w:p>
    <w:p>
      <w:r>
        <w:t>@abdbozkurt there is typo 2012 should be replaced by 2002; thanks for the great piece! https://t.co/8XtcFY5cZk</w:t>
      </w:r>
    </w:p>
    <w:p>
      <w:r>
        <w:rPr>
          <w:b/>
          <w:u w:val="single"/>
        </w:rPr>
        <w:t>271263</w:t>
      </w:r>
    </w:p>
    <w:p>
      <w:r>
        <w:t>Oops!</w:t>
        <w:br/>
        <w:t>@michaelharrisdr @tgradous @realDonaldTrump @goldy_levy @shlomikliab @fernandcohentan @Intersymbol @rudyandcobie @Lunaseesall https://t.co/HXcFo4yPhX</w:t>
      </w:r>
    </w:p>
    <w:p>
      <w:r>
        <w:rPr>
          <w:b/>
          <w:u w:val="single"/>
        </w:rPr>
        <w:t>271264</w:t>
      </w:r>
    </w:p>
    <w:p>
      <w:r>
        <w:t>@soren_grey maybe "slim" chance is little to no chance and "fat" chance is a good chance but also used as sarcasm. huh I never thought of it</w:t>
      </w:r>
    </w:p>
    <w:p>
      <w:r>
        <w:rPr>
          <w:b/>
          <w:u w:val="single"/>
        </w:rPr>
        <w:t>271265</w:t>
      </w:r>
    </w:p>
    <w:p>
      <w:r>
        <w:t>Check out WHEN THE WIND BLOWS, JOHN SAUL, 1ST EDITION (BC), DELL, HC&amp;amp;DJ, VG!  https://t.co/8DiX750Nol via @eBay</w:t>
      </w:r>
    </w:p>
    <w:p>
      <w:r>
        <w:rPr>
          <w:b/>
          <w:u w:val="single"/>
        </w:rPr>
        <w:t>271266</w:t>
      </w:r>
    </w:p>
    <w:p>
      <w:r>
        <w:t>@Harikiranvijay1 Hello there, i acquired this excellent outstanding campaign, then users will receive coffee sampl https://t.co/j8iOeGVeOH</w:t>
      </w:r>
    </w:p>
    <w:p>
      <w:r>
        <w:rPr>
          <w:b/>
          <w:u w:val="single"/>
        </w:rPr>
        <w:t>271267</w:t>
      </w:r>
    </w:p>
    <w:p>
      <w:r>
        <w:t>Charity you better let that boy beat you walls down before he find a church queen that will assume the position. #Greenleaf https://t.co/Z7b2cT5Gtt</w:t>
      </w:r>
    </w:p>
    <w:p>
      <w:r>
        <w:rPr>
          <w:b/>
          <w:u w:val="single"/>
        </w:rPr>
        <w:t>271268</w:t>
      </w:r>
    </w:p>
    <w:p>
      <w:r>
        <w:t>Love only grows by sharing. You can only have more for yourself by giving it away to others.</w:t>
        <w:br/>
        <w:br/>
        <w:t>MAYWARD GratefullyBlessed</w:t>
      </w:r>
    </w:p>
    <w:p>
      <w:r>
        <w:rPr>
          <w:b/>
          <w:u w:val="single"/>
        </w:rPr>
        <w:t>271269</w:t>
      </w:r>
    </w:p>
    <w:p>
      <w:r>
        <w:t>The minister has little power to act on the purse to avoid further downgrades for a year at least!It's junk n more junk n more junk!</w:t>
      </w:r>
    </w:p>
    <w:p>
      <w:r>
        <w:rPr>
          <w:b/>
          <w:u w:val="single"/>
        </w:rPr>
        <w:t>271270</w:t>
      </w:r>
    </w:p>
    <w:p>
      <w:r>
        <w:t>@MonjaAlly @LJPBR @radiodisney @laurenjbrasil @laurencombr ALLY</w:t>
        <w:br/>
        <w:t>HARMOS RDMA</w:t>
        <w:br/>
        <w:t>#FifthHarmony #YouKnowYouLoveThem @radiodisney</w:t>
      </w:r>
    </w:p>
    <w:p>
      <w:r>
        <w:rPr>
          <w:b/>
          <w:u w:val="single"/>
        </w:rPr>
        <w:t>271271</w:t>
      </w:r>
    </w:p>
    <w:p>
      <w:r>
        <w:t>Meet the shady broker Kushner used to build a fancy high-rise w/Trump’s name on it: https://t.co/Cl31HXcUWj</w:t>
      </w:r>
    </w:p>
    <w:p>
      <w:r>
        <w:rPr>
          <w:b/>
          <w:u w:val="single"/>
        </w:rPr>
        <w:t>271272</w:t>
      </w:r>
    </w:p>
    <w:p>
      <w:r>
        <w:t>@Crystal_Fishy o yes good morning long time how are you I am eat breakfast smile to your what you doing latter I go work have a wonderful</w:t>
      </w:r>
    </w:p>
    <w:p>
      <w:r>
        <w:rPr>
          <w:b/>
          <w:u w:val="single"/>
        </w:rPr>
        <w:t>271273</w:t>
      </w:r>
    </w:p>
    <w:p>
      <w:r>
        <w:t>A ‘Grammar Vigilante’ Sneaks Around At Night Fixing An Infuriatingly Common Error On Public Signs https://t.co/XuNPfZ3ezU</w:t>
      </w:r>
    </w:p>
    <w:p>
      <w:r>
        <w:rPr>
          <w:b/>
          <w:u w:val="single"/>
        </w:rPr>
        <w:t>271274</w:t>
      </w:r>
    </w:p>
    <w:p>
      <w:r>
        <w:t>@xotmatrix Sounds like the emulated hardware. Kind of expected if so... that does usually hurt as every Peek/Poke has lots of extra overhead.</w:t>
      </w:r>
    </w:p>
    <w:p>
      <w:r>
        <w:rPr>
          <w:b/>
          <w:u w:val="single"/>
        </w:rPr>
        <w:t>271275</w:t>
      </w:r>
    </w:p>
    <w:p>
      <w:r>
        <w:t>Antonio Conte’s media conference will be taking place at approximately 1.15pm (UK) this afternoon.</w:t>
        <w:br/>
        <w:br/>
        <w:t>Watch it live 👉 https://t.co/Sf1jfj5xNm https://t.co/KXhienmMAp</w:t>
      </w:r>
    </w:p>
    <w:p>
      <w:r>
        <w:rPr>
          <w:b/>
          <w:u w:val="single"/>
        </w:rPr>
        <w:t>271276</w:t>
      </w:r>
    </w:p>
    <w:p>
      <w:r>
        <w:t xml:space="preserve">@blackpyramidofficial </w:t>
        <w:br/>
        <w:t xml:space="preserve">Outta Here Jersey </w:t>
        <w:br/>
        <w:t xml:space="preserve">@embellishnyc Bad Biker Acid Jeans </w:t>
        <w:br/>
        <w:t>@nike Air Foamposite One Olympic... https://t.co/jjBtWjzSzK</w:t>
      </w:r>
    </w:p>
    <w:p>
      <w:r>
        <w:rPr>
          <w:b/>
          <w:u w:val="single"/>
        </w:rPr>
        <w:t>271277</w:t>
      </w:r>
    </w:p>
    <w:p>
      <w:r>
        <w:t>everrrrrryyyyybbbbooooddddyyyyyyyy</w:t>
        <w:br/>
        <w:t>(yeah ahhh)</w:t>
        <w:br/>
        <w:t>rock your bodyyyyyyyyyyyyyyyyyyyyyy</w:t>
        <w:br/>
        <w:t xml:space="preserve">(yeah ahhh) </w:t>
        <w:br/>
        <w:br/>
        <w:t>#ACMs</w:t>
      </w:r>
    </w:p>
    <w:p>
      <w:r>
        <w:rPr>
          <w:b/>
          <w:u w:val="single"/>
        </w:rPr>
        <w:t>271278</w:t>
      </w:r>
    </w:p>
    <w:p>
      <w:r>
        <w:t>@OnswitchLtd All hinges on assessment and awareness of risk rather than becoming complacent just because wearing skull cap 🤕</w:t>
      </w:r>
    </w:p>
    <w:p>
      <w:r>
        <w:rPr>
          <w:b/>
          <w:u w:val="single"/>
        </w:rPr>
        <w:t>271279</w:t>
      </w:r>
    </w:p>
    <w:p>
      <w:r>
        <w:t>5 ways content marketing can stoke customer loyalty https://t.co/56S0wXoSjA #contentmarketing #marketing via… https://t.co/Rk8o27s4DK</w:t>
      </w:r>
    </w:p>
    <w:p>
      <w:r>
        <w:rPr>
          <w:b/>
          <w:u w:val="single"/>
        </w:rPr>
        <w:t>271280</w:t>
      </w:r>
    </w:p>
    <w:p>
      <w:r>
        <w:t>I love it when a new work program rolls out smoothly!</w:t>
        <w:br/>
        <w:t>That isn't what's happening. But isn't it nice when it does? *sigh* 😥</w:t>
      </w:r>
    </w:p>
    <w:p>
      <w:r>
        <w:rPr>
          <w:b/>
          <w:u w:val="single"/>
        </w:rPr>
        <w:t>271281</w:t>
      </w:r>
    </w:p>
    <w:p>
      <w:r>
        <w:t>@wirralphil1 @UKPoliticsLive Luckily, there's still time to change that choice. Otherwise the public will overwhelmingly choose May.</w:t>
      </w:r>
    </w:p>
    <w:p>
      <w:r>
        <w:rPr>
          <w:b/>
          <w:u w:val="single"/>
        </w:rPr>
        <w:t>271282</w:t>
      </w:r>
    </w:p>
    <w:p>
      <w:r>
        <w:t>if the Grand Prix of Paris is such a prestigious and important tournament then why not actually rank the guy who won it, Jimmy Kennedy</w:t>
      </w:r>
    </w:p>
    <w:p>
      <w:r>
        <w:rPr>
          <w:b/>
          <w:u w:val="single"/>
        </w:rPr>
        <w:t>271283</w:t>
      </w:r>
    </w:p>
    <w:p>
      <w:r>
        <w:t>WiganWarriorsRL : “George (Williams) isn’t anywhere near his best, his tries have been great but I know that he ca… https://t.co/p7cZKyhhdI) https://t.co/mnEbKgdpib</w:t>
      </w:r>
    </w:p>
    <w:p>
      <w:r>
        <w:rPr>
          <w:b/>
          <w:u w:val="single"/>
        </w:rPr>
        <w:t>271284</w:t>
      </w:r>
    </w:p>
    <w:p>
      <w:r>
        <w:t>Social media has become an important part of marketing. More and more people... https://t.co/T3GGtdkMs1</w:t>
        <w:br/>
        <w:t>#marketing https://t.co/mPcJtlGhLC</w:t>
      </w:r>
    </w:p>
    <w:p>
      <w:r>
        <w:rPr>
          <w:b/>
          <w:u w:val="single"/>
        </w:rPr>
        <w:t>271285</w:t>
      </w:r>
    </w:p>
    <w:p>
      <w:r>
        <w:t>S/o g0ldenne 🤘🔥 Thanks for the support!!</w:t>
        <w:br/>
        <w:t xml:space="preserve">NEW MUSIC 'FUCKNIGGAx3' OUT NOW!! </w:t>
        <w:br/>
        <w:t>🖕🖤🔥☠</w:t>
        <w:br/>
        <w:t>**LiNk iN mY… https://t.co/VQk2OkzRUt</w:t>
      </w:r>
    </w:p>
    <w:p>
      <w:r>
        <w:rPr>
          <w:b/>
          <w:u w:val="single"/>
        </w:rPr>
        <w:t>271286</w:t>
      </w:r>
    </w:p>
    <w:p>
      <w:r>
        <w:t>East shrine, Durga, Built during the reign of Vikramaditya II by Queen Lokamahadevi to commemorate her husband s vic…https://t.co/Z4wIYXRv2Z</w:t>
      </w:r>
    </w:p>
    <w:p>
      <w:r>
        <w:rPr>
          <w:b/>
          <w:u w:val="single"/>
        </w:rPr>
        <w:t>271287</w:t>
      </w:r>
    </w:p>
    <w:p>
      <w:r>
        <w:t xml:space="preserve">#CelineDoux, 22yo #camgirl Petite body, 35B tits, Brown eyes and Brown hair. </w:t>
        <w:br/>
        <w:t>#WOMANCAM &amp;gt;&amp;gt;  https://t.co/E3B3ylYxmu https://t.co/pWlYAZYYbE</w:t>
      </w:r>
    </w:p>
    <w:p>
      <w:r>
        <w:rPr>
          <w:b/>
          <w:u w:val="single"/>
        </w:rPr>
        <w:t>271288</w:t>
      </w:r>
    </w:p>
    <w:p>
      <w:r>
        <w:t>Sexy #KiraSabinne, 27yo #camgirl Curvaceous body, 32D tits, Green eyes and Dyed hair. https://t.co/BvvEm1riOE https://t.co/aTF7IG7GTW</w:t>
      </w:r>
    </w:p>
    <w:p>
      <w:r>
        <w:rPr>
          <w:b/>
          <w:u w:val="single"/>
        </w:rPr>
        <w:t>271289</w:t>
      </w:r>
    </w:p>
    <w:p>
      <w:r>
        <w:t>"And We're Floating Out into NoWhere" @KidCudi Adventures &amp;amp; Speed Bullet 2 Heaven is a Futuristic Album 🙌🏾🙏🏾🌊🌊🌊🌊💥🌹 thank u</w:t>
      </w:r>
    </w:p>
    <w:p>
      <w:r>
        <w:rPr>
          <w:b/>
          <w:u w:val="single"/>
        </w:rPr>
        <w:t>271290</w:t>
      </w:r>
    </w:p>
    <w:p>
      <w:r>
        <w:t>I've never had the chance to treat my man how I really want to bc none have been worth it so far. I will make a worthy man so happy 1 day.</w:t>
      </w:r>
    </w:p>
    <w:p>
      <w:r>
        <w:rPr>
          <w:b/>
          <w:u w:val="single"/>
        </w:rPr>
        <w:t>271291</w:t>
      </w:r>
    </w:p>
    <w:p>
      <w:r>
        <w:t>122CT 100% NATURAL CHALCY SLICE FANCY SHAPE CABOCHON PENDANT SIZE GEMSTONE G3715 https://t.co/pRW1WtPDp6 https://t.co/f59EX9lAzw</w:t>
      </w:r>
    </w:p>
    <w:p>
      <w:r>
        <w:rPr>
          <w:b/>
          <w:u w:val="single"/>
        </w:rPr>
        <w:t>271292</w:t>
      </w:r>
    </w:p>
    <w:p>
      <w:r>
        <w:t>I've been playing Sabrina Thwaite since 1976, but they've just asked me to take on Molly Button. #thearchers https://t.co/m8UwBOj78Y</w:t>
      </w:r>
    </w:p>
    <w:p>
      <w:r>
        <w:rPr>
          <w:b/>
          <w:u w:val="single"/>
        </w:rPr>
        <w:t>271293</w:t>
      </w:r>
    </w:p>
    <w:p>
      <w:r>
        <w:t>Work being done for race prep......never ending! Love to race though! Thank you Frank!… https://t.co/mpGeSUwjeF</w:t>
      </w:r>
    </w:p>
    <w:p>
      <w:r>
        <w:rPr>
          <w:b/>
          <w:u w:val="single"/>
        </w:rPr>
        <w:t>271294</w:t>
      </w:r>
    </w:p>
    <w:p>
      <w:r>
        <w:t>Advice if diagnosed with CFS. Checklist: pacing, diet… #cfsme https://t.co/R6mXHeL4T5 https://t.co/533Y4fQ6bw</w:t>
      </w:r>
    </w:p>
    <w:p>
      <w:r>
        <w:rPr>
          <w:b/>
          <w:u w:val="single"/>
        </w:rPr>
        <w:t>271295</w:t>
      </w:r>
    </w:p>
    <w:p>
      <w:r>
        <w:t>Sources #Dodgers have traded OF Yasiel Puig to the #Rangers for OF Delino DeShields Jr. https://t.co/X9CE7RXHke</w:t>
      </w:r>
    </w:p>
    <w:p>
      <w:r>
        <w:rPr>
          <w:b/>
          <w:u w:val="single"/>
        </w:rPr>
        <w:t>271296</w:t>
      </w:r>
    </w:p>
    <w:p>
      <w:r>
        <w:t>Thank you so much, I love you @TheTide @TheTideAustin @TheTideDrew @TheTideLevi @TheTideNate https://t.co/WUuRDWN2rl</w:t>
      </w:r>
    </w:p>
    <w:p>
      <w:r>
        <w:rPr>
          <w:b/>
          <w:u w:val="single"/>
        </w:rPr>
        <w:t>271297</w:t>
      </w:r>
    </w:p>
    <w:p>
      <w:r>
        <w:t>4) safety gloves. It's time we start calling out the hypocrisy and end our coddling of religion. No more tax breaks for churches. No more</w:t>
      </w:r>
    </w:p>
    <w:p>
      <w:r>
        <w:rPr>
          <w:b/>
          <w:u w:val="single"/>
        </w:rPr>
        <w:t>271298</w:t>
      </w:r>
    </w:p>
    <w:p>
      <w:r>
        <w:t xml:space="preserve">JUST IN  »» All about hailstones, today it rained heavily in Gangtok and other parts of Sikkim. </w:t>
        <w:br/>
        <w:br/>
        <w:t>For more... https://t.co/CcLDSJyNxE</w:t>
      </w:r>
    </w:p>
    <w:p>
      <w:r>
        <w:rPr>
          <w:b/>
          <w:u w:val="single"/>
        </w:rPr>
        <w:t>271299</w:t>
      </w:r>
    </w:p>
    <w:p>
      <w:r>
        <w:t>No Incentive? Algorand Blockchain Sparks Debate at Cryptography Event https://t.co/REZp0f1gUe #FC2017</w:t>
      </w:r>
    </w:p>
    <w:p>
      <w:r>
        <w:rPr>
          <w:b/>
          <w:u w:val="single"/>
        </w:rPr>
        <w:t>271300</w:t>
      </w:r>
    </w:p>
    <w:p>
      <w:r>
        <w:t>Alan Arkin On His Comic Turn For Going In Style -- Interview#alanarkin #goinginstyle  https://t.co/O0X8meklYW</w:t>
      </w:r>
    </w:p>
    <w:p>
      <w:r>
        <w:rPr>
          <w:b/>
          <w:u w:val="single"/>
        </w:rPr>
        <w:t>271301</w:t>
      </w:r>
    </w:p>
    <w:p>
      <w:r>
        <w:t>It's tempting to create an action plan based on the bright blu... More for Aquarius https://t.co/pPYx4oVueq</w:t>
      </w:r>
    </w:p>
    <w:p>
      <w:r>
        <w:rPr>
          <w:b/>
          <w:u w:val="single"/>
        </w:rPr>
        <w:t>271302</w:t>
      </w:r>
    </w:p>
    <w:p>
      <w:r>
        <w:t>Crystal Palace vs Arsenal squads revealed, injuries, suspensions and more ahead of Selhurst Park clash #AFC #CPFC https://t.co/wo4uGwUHKj</w:t>
      </w:r>
    </w:p>
    <w:p>
      <w:r>
        <w:rPr>
          <w:b/>
          <w:u w:val="single"/>
        </w:rPr>
        <w:t>271303</w:t>
      </w:r>
    </w:p>
    <w:p>
      <w:r>
        <w:t>[South Side] Lapras (M) (IV: 53%) until 09:59:50AM at 6104 S Parkside Ave https://t.co/emNU2fIycy https://t.co/1Pb7rT2UPC</w:t>
      </w:r>
    </w:p>
    <w:p>
      <w:r>
        <w:rPr>
          <w:b/>
          <w:u w:val="single"/>
        </w:rPr>
        <w:t>271304</w:t>
      </w:r>
    </w:p>
    <w:p>
      <w:r>
        <w:t>They keep on discovering beautiful and historical findings! Love this! #history #Egypt #pyramid https://t.co/3AmPRmhMPI</w:t>
      </w:r>
    </w:p>
    <w:p>
      <w:r>
        <w:rPr>
          <w:b/>
          <w:u w:val="single"/>
        </w:rPr>
        <w:t>271305</w:t>
      </w:r>
    </w:p>
    <w:p>
      <w:r>
        <w:t xml:space="preserve">🙌 YASSS It's time for a great show dinaa elsayed:#share .. #شير 😂😂 </w:t>
        <w:br/>
        <w:t>https://t.co/b2uSmKdEdr https://t.co/rWO4LSFUYV</w:t>
      </w:r>
    </w:p>
    <w:p>
      <w:r>
        <w:rPr>
          <w:b/>
          <w:u w:val="single"/>
        </w:rPr>
        <w:t>271306</w:t>
      </w:r>
    </w:p>
    <w:p>
      <w:r>
        <w:t>All new content added to my #dropbox #movie list</w:t>
        <w:br/>
        <w:t>get the list now</w:t>
        <w:br/>
        <w:t>email</w:t>
        <w:br/>
        <w:t>musclemilfuk@gmail.com https://t.co/3LStXgC2nG</w:t>
      </w:r>
    </w:p>
    <w:p>
      <w:r>
        <w:rPr>
          <w:b/>
          <w:u w:val="single"/>
        </w:rPr>
        <w:t>271307</w:t>
      </w:r>
    </w:p>
    <w:p>
      <w:r>
        <w:t>@Jay_Naidoo When people say "we must all stand together" - where were you standing before it started to affect you?</w:t>
      </w:r>
    </w:p>
    <w:p>
      <w:r>
        <w:rPr>
          <w:b/>
          <w:u w:val="single"/>
        </w:rPr>
        <w:t>271308</w:t>
      </w:r>
    </w:p>
    <w:p>
      <w:r>
        <w:t>Amazon Kindle Paperwhite, 4GB WIFI (Model DP75SDI) (FE3007988) https://t.co/6R4tRe5OnV https://t.co/BbvPCLAi50</w:t>
      </w:r>
    </w:p>
    <w:p>
      <w:r>
        <w:rPr>
          <w:b/>
          <w:u w:val="single"/>
        </w:rPr>
        <w:t>271309</w:t>
      </w:r>
    </w:p>
    <w:p>
      <w:r>
        <w:t>Just grabbed HitFilm 4 Express #free from @HitFilmOFFICIAL! I'm ready to make my own #StarWars style effects. https://t.co/ifrynmATj3</w:t>
      </w:r>
    </w:p>
    <w:p>
      <w:r>
        <w:rPr>
          <w:b/>
          <w:u w:val="single"/>
        </w:rPr>
        <w:t>271310</w:t>
      </w:r>
    </w:p>
    <w:p>
      <w:r>
        <w:t>Finished first mixes for Introvert, this band seriously rocks! Now onto the biggest day of the year...#Wrestlemania</w:t>
      </w:r>
    </w:p>
    <w:p>
      <w:r>
        <w:rPr>
          <w:b/>
          <w:u w:val="single"/>
        </w:rPr>
        <w:t>271311</w:t>
      </w:r>
    </w:p>
    <w:p>
      <w:r>
        <w:t>This is absolutely ridiculous. If ICW are getting the same treatment I might just cry. 10/10 WWE ✌️ https://t.co/3ZKmwpqEWN</w:t>
      </w:r>
    </w:p>
    <w:p>
      <w:r>
        <w:rPr>
          <w:b/>
          <w:u w:val="single"/>
        </w:rPr>
        <w:t>271312</w:t>
      </w:r>
    </w:p>
    <w:p>
      <w:r>
        <w:t>@reevynap Yes...After the Chinese business revoked on Trump https://t.co/l8ssRZeKHm.@realDonaldTrump</w:t>
      </w:r>
    </w:p>
    <w:p>
      <w:r>
        <w:rPr>
          <w:b/>
          <w:u w:val="single"/>
        </w:rPr>
        <w:t>271313</w:t>
      </w:r>
    </w:p>
    <w:p>
      <w:r>
        <w:t>The only difference between then and us is where we happened to be born. The paranoia about these people is heartbreaking https://t.co/vzTJX54zPD</w:t>
      </w:r>
    </w:p>
    <w:p>
      <w:r>
        <w:rPr>
          <w:b/>
          <w:u w:val="single"/>
        </w:rPr>
        <w:t>271314</w:t>
      </w:r>
    </w:p>
    <w:p>
      <w:r>
        <w:t>THANK YOU GUYS FOR PLAYING TALK TOO MUCH! i have heard it in a while @Go963MN @BDandG963 @COIN_music</w:t>
      </w:r>
    </w:p>
    <w:p>
      <w:r>
        <w:rPr>
          <w:b/>
          <w:u w:val="single"/>
        </w:rPr>
        <w:t>271315</w:t>
      </w:r>
    </w:p>
    <w:p>
      <w:r>
        <w:t>@PiratesForum Sort out the back four keeper included shitolo must get a game time.. Then yu'll  see the results as we are building the team</w:t>
      </w:r>
    </w:p>
    <w:p>
      <w:r>
        <w:rPr>
          <w:b/>
          <w:u w:val="single"/>
        </w:rPr>
        <w:t>271316</w:t>
      </w:r>
    </w:p>
    <w:p>
      <w:r>
        <w:t xml:space="preserve">#FirstTeam w/ @TaylorZarzour and @GregMcElroy is live!  </w:t>
        <w:br/>
        <w:t xml:space="preserve">915am @SethOnHoops </w:t>
        <w:br/>
        <w:t xml:space="preserve">930am @CoachJimmyDykes </w:t>
        <w:br/>
        <w:t>complete #nationalchampionship recap!</w:t>
      </w:r>
    </w:p>
    <w:p>
      <w:r>
        <w:rPr>
          <w:b/>
          <w:u w:val="single"/>
        </w:rPr>
        <w:t>271317</w:t>
      </w:r>
    </w:p>
    <w:p>
      <w:r>
        <w:t>Your unwavering resolve might be the key to putting things bac... More for Taurus https://t.co/Ydc13HcPmK</w:t>
      </w:r>
    </w:p>
    <w:p>
      <w:r>
        <w:rPr>
          <w:b/>
          <w:u w:val="single"/>
        </w:rPr>
        <w:t>271318</w:t>
      </w:r>
    </w:p>
    <w:p>
      <w:r>
        <w:t>@amitrj87 @I_Atheist_ I've graduated 4m govt hospital in Maha, I know how well Delhi hospitals are managed. Opening 150 mohalla clinics in 2 years is a dreamjob</w:t>
      </w:r>
    </w:p>
    <w:p>
      <w:r>
        <w:rPr>
          <w:b/>
          <w:u w:val="single"/>
        </w:rPr>
        <w:t>271319</w:t>
      </w:r>
    </w:p>
    <w:p>
      <w:r>
        <w:t>#Royksopp I Had This Thing - Kraak &amp;amp; Smaak Remix playlist #chill #lounge CHILL-ONE radio player: https://t.co/xfZCSVEGbm</w:t>
      </w:r>
    </w:p>
    <w:p>
      <w:r>
        <w:rPr>
          <w:b/>
          <w:u w:val="single"/>
        </w:rPr>
        <w:t>271320</w:t>
      </w:r>
    </w:p>
    <w:p>
      <w:r>
        <w:t>i think abt lukeyuri a lot and get confused over the ship but i have no room to talk when i looked at yusei and yuma and was like "dat cute"</w:t>
      </w:r>
    </w:p>
    <w:p>
      <w:r>
        <w:rPr>
          <w:b/>
          <w:u w:val="single"/>
        </w:rPr>
        <w:t>271321</w:t>
      </w:r>
    </w:p>
    <w:p>
      <w:r>
        <w:t>New post: Sources: Adrian Peterson leaves Patriots visit on Monday with no deal – ESPN https://t.co/orKmS63Bh5</w:t>
      </w:r>
    </w:p>
    <w:p>
      <w:r>
        <w:rPr>
          <w:b/>
          <w:u w:val="single"/>
        </w:rPr>
        <w:t>271322</w:t>
      </w:r>
    </w:p>
    <w:p>
      <w:r>
        <w:t>@SabChinaHai to the best of my knowledge, all vendors need to get approval for comms teams from BCCI apart from NREGAing Shastri Siva SanjuManju</w:t>
      </w:r>
    </w:p>
    <w:p>
      <w:r>
        <w:rPr>
          <w:b/>
          <w:u w:val="single"/>
        </w:rPr>
        <w:t>271323</w:t>
      </w:r>
    </w:p>
    <w:p>
      <w:r>
        <w:t>Correction: The Chicken Pot Pie Dinner is this Saturday, April 8th! You don't want to be a month late for this great meal ($10).</w:t>
      </w:r>
    </w:p>
    <w:p>
      <w:r>
        <w:rPr>
          <w:b/>
          <w:u w:val="single"/>
        </w:rPr>
        <w:t>271324</w:t>
      </w:r>
    </w:p>
    <w:p>
      <w:r>
        <w:t>.@jamespaxtonyo @eonline Keep submitting your @eonlineTV #AlphaMaleMadness nominations for @jamespaxtonyo ✨❤️ #Eyewitness https://t.co/IkapZBw2fb</w:t>
      </w:r>
    </w:p>
    <w:p>
      <w:r>
        <w:rPr>
          <w:b/>
          <w:u w:val="single"/>
        </w:rPr>
        <w:t>271325</w:t>
      </w:r>
    </w:p>
    <w:p>
      <w:r>
        <w:t>Make American News Great Again! #MAGA Download the app: https://t.co/2mX1xJjFAH https://t.co/tOG8Yo5z0k</w:t>
      </w:r>
    </w:p>
    <w:p>
      <w:r>
        <w:rPr>
          <w:b/>
          <w:u w:val="single"/>
        </w:rPr>
        <w:t>271326</w:t>
      </w:r>
    </w:p>
    <w:p>
      <w:r>
        <w:t>@GibbKennedy @Zen432 There's a house opposite my GP surgery has had stickers in window since 2014. Always makes me smile.</w:t>
      </w:r>
    </w:p>
    <w:p>
      <w:r>
        <w:rPr>
          <w:b/>
          <w:u w:val="single"/>
        </w:rPr>
        <w:t>271327</w:t>
      </w:r>
    </w:p>
    <w:p>
      <w:r>
        <w:t>@Kylere_Original, true, but it simply compares against a white male as referent, which can be read as racist.</w:t>
        <w:br/>
        <w:t>@EcoFeminita</w:t>
      </w:r>
    </w:p>
    <w:p>
      <w:r>
        <w:rPr>
          <w:b/>
          <w:u w:val="single"/>
        </w:rPr>
        <w:t>271328</w:t>
      </w:r>
    </w:p>
    <w:p>
      <w:r>
        <w:t>Check out M&amp;amp;A ADVISORY LIMITED's  Cash Bank In Hand. It fell to £ 427207 in 2013. Full annual report - https://t.co/0H5xgTiGXx</w:t>
      </w:r>
    </w:p>
    <w:p>
      <w:r>
        <w:rPr>
          <w:b/>
          <w:u w:val="single"/>
        </w:rPr>
        <w:t>271329</w:t>
      </w:r>
    </w:p>
    <w:p>
      <w:r>
        <w:t>Tell more people that you love them. You never know how much they might need it. - Chris Brogan #quote</w:t>
      </w:r>
    </w:p>
    <w:p>
      <w:r>
        <w:rPr>
          <w:b/>
          <w:u w:val="single"/>
        </w:rPr>
        <w:t>271330</w:t>
      </w:r>
    </w:p>
    <w:p>
      <w:r>
        <w:t>I peeped a long time ago what I would have to deal with ... I tried &amp;amp;&amp;amp; it didn't work and now I'm good</w:t>
      </w:r>
    </w:p>
    <w:p>
      <w:r>
        <w:rPr>
          <w:b/>
          <w:u w:val="single"/>
        </w:rPr>
        <w:t>271331</w:t>
      </w:r>
    </w:p>
    <w:p>
      <w:r>
        <w:t>Being a cog in a larger set of gear works might upset someone ... More for Virgo https://t.co/4kKSePMG9l</w:t>
      </w:r>
    </w:p>
    <w:p>
      <w:r>
        <w:rPr>
          <w:b/>
          <w:u w:val="single"/>
        </w:rPr>
        <w:t>271332</w:t>
      </w:r>
    </w:p>
    <w:p>
      <w:r>
        <w:t>@kaylaaaah17 for real😭 i can be extra💁🏽 but they be on a whole nother level😳 like daaamn fr? no chill!😭😂😂 &amp;amp; when they're mad?😳✌🏽🏃🏽‍♀️</w:t>
      </w:r>
    </w:p>
    <w:p>
      <w:r>
        <w:rPr>
          <w:b/>
          <w:u w:val="single"/>
        </w:rPr>
        <w:t>271333</w:t>
      </w:r>
    </w:p>
    <w:p>
      <w:r>
        <w:t>Our new #Tastemade video features our Avocado Crab Dip! This recipe is sure to be a hit! #AFMsweepstakes - https://t.co/PmZvp9HxVn https://t.co/IApCnnVzOG</w:t>
      </w:r>
    </w:p>
    <w:p>
      <w:r>
        <w:rPr>
          <w:b/>
          <w:u w:val="single"/>
        </w:rPr>
        <w:t>271334</w:t>
      </w:r>
    </w:p>
    <w:p>
      <w:r>
        <w:t>Virginia students forced to copy the Islamic conversion prayer &amp;amp; praise muhammad https://t.co/4HmIxhN7tV https://t.co/g80uVD7zYK #breaking</w:t>
      </w:r>
    </w:p>
    <w:p>
      <w:r>
        <w:rPr>
          <w:b/>
          <w:u w:val="single"/>
        </w:rPr>
        <w:t>271335</w:t>
      </w:r>
    </w:p>
    <w:p>
      <w:r>
        <w:t>"@maryballesteros: But he will only dance when he's with her 💙 #IkawAngSunshineKo #CantHelpFallingInLove https://t.co/olqe152OH7"</w:t>
      </w:r>
    </w:p>
    <w:p>
      <w:r>
        <w:rPr>
          <w:b/>
          <w:u w:val="single"/>
        </w:rPr>
        <w:t>271336</w:t>
      </w:r>
    </w:p>
    <w:p>
      <w:r>
        <w:t>Some of our Flex S units for #CBALive2017 this week! #chargingstations #chargingkiosks https://t.co/LpuINkFog0</w:t>
      </w:r>
    </w:p>
    <w:p>
      <w:r>
        <w:rPr>
          <w:b/>
          <w:u w:val="single"/>
        </w:rPr>
        <w:t>271337</w:t>
      </w:r>
    </w:p>
    <w:p>
      <w:r>
        <w:t>The team are listening into the #SQLBits Q&amp;amp;A</w:t>
        <w:br/>
        <w:t xml:space="preserve">#sqlclone </w:t>
        <w:br/>
        <w:t>Next up is @way0utwest in Dome 3 talking #DevOps https://t.co/e1vul8TzL3</w:t>
      </w:r>
    </w:p>
    <w:p>
      <w:r>
        <w:rPr>
          <w:b/>
          <w:u w:val="single"/>
        </w:rPr>
        <w:t>271338</w:t>
      </w:r>
    </w:p>
    <w:p>
      <w:r>
        <w:t>Any tweets besides bot tweets aren't mine, so go follow my new personal: @sociopatherific #JeroenBot</w:t>
      </w:r>
    </w:p>
    <w:p>
      <w:r>
        <w:rPr>
          <w:b/>
          <w:u w:val="single"/>
        </w:rPr>
        <w:t>271339</w:t>
      </w:r>
    </w:p>
    <w:p>
      <w:r>
        <w:t>I've entered a competition to win the amazing Lee Stafford Cordless Ceramic Hair Straightener via @realmumreview https://t.co/GBR73kDF7n</w:t>
      </w:r>
    </w:p>
    <w:p>
      <w:r>
        <w:rPr>
          <w:b/>
          <w:u w:val="single"/>
        </w:rPr>
        <w:t>271340</w:t>
      </w:r>
    </w:p>
    <w:p>
      <w:r>
        <w:t>@oreillyfactor If we're lucky, this is the beginning of the end for POS Bill O'Reilly, king of fake news.   https://t.co/RcpPfjrfw7</w:t>
      </w:r>
    </w:p>
    <w:p>
      <w:r>
        <w:rPr>
          <w:b/>
          <w:u w:val="single"/>
        </w:rPr>
        <w:t>271341</w:t>
      </w:r>
    </w:p>
    <w:p>
      <w:r>
        <w:t>@RBRadio2 @AnanVII @kevinlicklider @5five6 @2457klhu all that #ScreenCap proves is the BBC did a documentary where they claims "scientific racism" not genetic basis for it</w:t>
      </w:r>
    </w:p>
    <w:p>
      <w:r>
        <w:rPr>
          <w:b/>
          <w:u w:val="single"/>
        </w:rPr>
        <w:t>271342</w:t>
      </w:r>
    </w:p>
    <w:p>
      <w:r>
        <w:t>@JasonKander @SpencerJCox @SenJohnMcCain I disagree politically but respect @RepCharlieDent Good man, honorable public servant</w:t>
      </w:r>
    </w:p>
    <w:p>
      <w:r>
        <w:rPr>
          <w:b/>
          <w:u w:val="single"/>
        </w:rPr>
        <w:t>271343</w:t>
      </w:r>
    </w:p>
    <w:p>
      <w:r>
        <w:t>Online #AffiliateMarketing Made Simple: Make huge money, A Step-by-Step Guide https://t.co/ujLPTKUwJP https://t.co/TtY0rCcoYP</w:t>
      </w:r>
    </w:p>
    <w:p>
      <w:r>
        <w:rPr>
          <w:b/>
          <w:u w:val="single"/>
        </w:rPr>
        <w:t>271344</w:t>
      </w:r>
    </w:p>
    <w:p>
      <w:r>
        <w:t>one person followed me and 3 people unfollowed me // automatically checked by https://t.co/MlwARBno9a</w:t>
      </w:r>
    </w:p>
    <w:p>
      <w:r>
        <w:rPr>
          <w:b/>
          <w:u w:val="single"/>
        </w:rPr>
        <w:t>271345</w:t>
      </w:r>
    </w:p>
    <w:p>
      <w:r>
        <w:t>i got bored and read all about the onision drama and man, I feel bad for the girls that associate with him</w:t>
      </w:r>
    </w:p>
    <w:p>
      <w:r>
        <w:rPr>
          <w:b/>
          <w:u w:val="single"/>
        </w:rPr>
        <w:t>271346</w:t>
      </w:r>
    </w:p>
    <w:p>
      <w:r>
        <w:t>You might have trouble expressing your feelings today, but no ... More for Taurus https://t.co/ZKmPM3qxP5</w:t>
      </w:r>
    </w:p>
    <w:p>
      <w:r>
        <w:rPr>
          <w:b/>
          <w:u w:val="single"/>
        </w:rPr>
        <w:t>271347</w:t>
      </w:r>
    </w:p>
    <w:p>
      <w:r>
        <w:t xml:space="preserve">Don't be mean, be smart </w:t>
        <w:br/>
        <w:t xml:space="preserve">Taiwan Wheel Factory : FUTEK ALLOY CO LTD </w:t>
        <w:br/>
        <w:t xml:space="preserve">https://t.co/EGN5GTu0Yn </w:t>
        <w:br/>
        <w:t>team@ftk.com.tw https://t.co/86mjkFEKzQ</w:t>
      </w:r>
    </w:p>
    <w:p>
      <w:r>
        <w:rPr>
          <w:b/>
          <w:u w:val="single"/>
        </w:rPr>
        <w:t>271348</w:t>
      </w:r>
    </w:p>
    <w:p>
      <w:r>
        <w:t>#NEED CD DUPLICATION, 100 Cds $60 All Packages include Shipping and Handling https://t.co/FwuKLRW5Bu https://t.co/DrcGyLunKQ</w:t>
      </w:r>
    </w:p>
    <w:p>
      <w:r>
        <w:rPr>
          <w:b/>
          <w:u w:val="single"/>
        </w:rPr>
        <w:t>271349</w:t>
      </w:r>
    </w:p>
    <w:p>
      <w:r>
        <w:t>Have you seen our latest His Healing Presence Newsletter: March/April 2017 ? https://t.co/VVsZI3nDPi</w:t>
      </w:r>
    </w:p>
    <w:p>
      <w:r>
        <w:rPr>
          <w:b/>
          <w:u w:val="single"/>
        </w:rPr>
        <w:t>271350</w:t>
      </w:r>
    </w:p>
    <w:p>
      <w:r>
        <w:t>Getting Younger Boaters Hooked on Boating #boating #marinemarketing https://t.co/pk1lKPnIss #DirectMarketing https://t.co/n2F55anYXM</w:t>
      </w:r>
    </w:p>
    <w:p>
      <w:r>
        <w:rPr>
          <w:b/>
          <w:u w:val="single"/>
        </w:rPr>
        <w:t>271351</w:t>
      </w:r>
    </w:p>
    <w:p>
      <w:r>
        <w:t>I have to talk to the aide. She cannot be leaving clothes wet in the washer. The blouse I am wearing is moldy. I... https://t.co/RlfdnD75OI</w:t>
      </w:r>
    </w:p>
    <w:p>
      <w:r>
        <w:rPr>
          <w:b/>
          <w:u w:val="single"/>
        </w:rPr>
        <w:t>271352</w:t>
      </w:r>
    </w:p>
    <w:p>
      <w:r>
        <w:t>@Ishmae1 Explodes around self forces target to use equipped skill assigned to same button Scrambles target's buttons for X seconds.</w:t>
      </w:r>
    </w:p>
    <w:p>
      <w:r>
        <w:rPr>
          <w:b/>
          <w:u w:val="single"/>
        </w:rPr>
        <w:t>271353</w:t>
      </w:r>
    </w:p>
    <w:p>
      <w:r>
        <w:t xml:space="preserve">3rd #SapnkingNewTrack on #DryveOnY @Y1079FM x @Y979FM - "The Streets" by @RichHomieQuan </w:t>
        <w:br/>
        <w:br/>
        <w:t>cc: @soulmanonYFM @DjMicSmith @stanleyonyfm</w:t>
      </w:r>
    </w:p>
    <w:p>
      <w:r>
        <w:rPr>
          <w:b/>
          <w:u w:val="single"/>
        </w:rPr>
        <w:t>271354</w:t>
      </w:r>
    </w:p>
    <w:p>
      <w:r>
        <w:t>#nowplaying @kpstanfill Kristian Stanfill - Shout Hosanna https://t.co/6rpM9rtktC https://t.co/Ej97q4anwU</w:t>
      </w:r>
    </w:p>
    <w:p>
      <w:r>
        <w:rPr>
          <w:b/>
          <w:u w:val="single"/>
        </w:rPr>
        <w:t>271355</w:t>
      </w:r>
    </w:p>
    <w:p>
      <w:r>
        <w:t>Someone created a Wikipedia article about "Trapped: Buried Alive". Help expand it! #Film https://t.co/3m4OdbveEJ</w:t>
      </w:r>
    </w:p>
    <w:p>
      <w:r>
        <w:rPr>
          <w:b/>
          <w:u w:val="single"/>
        </w:rPr>
        <w:t>271356</w:t>
      </w:r>
    </w:p>
    <w:p>
      <w:r>
        <w:t>#RIPJanetKaniniIkua We will celebrate her for all the good things she did.</w:t>
        <w:br/>
        <w:t>This #GoodDeedsDayKE  Is for all Kenyans. https://t.co/4eV4gQE75M</w:t>
      </w:r>
    </w:p>
    <w:p>
      <w:r>
        <w:rPr>
          <w:b/>
          <w:u w:val="single"/>
        </w:rPr>
        <w:t>271357</w:t>
      </w:r>
    </w:p>
    <w:p>
      <w:r>
        <w:t>Druid, Awen, Bronze Pendant, Spiritual, Pagan, by GreenManJewellery  https://t.co/gtXTSyGJZd via @Etsy</w:t>
      </w:r>
    </w:p>
    <w:p>
      <w:r>
        <w:rPr>
          <w:b/>
          <w:u w:val="single"/>
        </w:rPr>
        <w:t>271358</w:t>
      </w:r>
    </w:p>
    <w:p>
      <w:r>
        <w:t>from 1968 #chambersbrothers #buffalospringfield #richiehavens #GraphicDesign https://t.co/9UZ5zKBXRQ</w:t>
      </w:r>
    </w:p>
    <w:p>
      <w:r>
        <w:rPr>
          <w:b/>
          <w:u w:val="single"/>
        </w:rPr>
        <w:t>271359</w:t>
      </w:r>
    </w:p>
    <w:p>
      <w:r>
        <w:t>Only a few hours to go to catch Zee TV's exclusive on #T1PrimaRacing! Stay tuned to your screens at 10:30 PM to watch the best moments! https://t.co/PIgIPAll6A</w:t>
      </w:r>
    </w:p>
    <w:p>
      <w:r>
        <w:rPr>
          <w:b/>
          <w:u w:val="single"/>
        </w:rPr>
        <w:t>271360</w:t>
      </w:r>
    </w:p>
    <w:p>
      <w:r>
        <w:t>The 5 Best Reptiles and Amphibians for Kids https://t.co/6iJiZXVWDw via @petMD #Pets https://t.co/gi2TRhyZzr</w:t>
      </w:r>
    </w:p>
    <w:p>
      <w:r>
        <w:rPr>
          <w:b/>
          <w:u w:val="single"/>
        </w:rPr>
        <w:t>271361</w:t>
      </w:r>
    </w:p>
    <w:p>
      <w:r>
        <w:t>Creating a tight agenda for the day is only one piece of the p... More for Pisces https://t.co/DCGTZNP9Fo</w:t>
      </w:r>
    </w:p>
    <w:p>
      <w:r>
        <w:rPr>
          <w:b/>
          <w:u w:val="single"/>
        </w:rPr>
        <w:t>271362</w:t>
      </w:r>
    </w:p>
    <w:p>
      <w:r>
        <w:t>QuikVolt NCAA Dual USB Car Charger Auburn Tigers 2-Day Delivery https://t.co/TtkyyyIYdi https://t.co/l0nWMK7jWf</w:t>
      </w:r>
    </w:p>
    <w:p>
      <w:r>
        <w:rPr>
          <w:b/>
          <w:u w:val="single"/>
        </w:rPr>
        <w:t>271363</w:t>
      </w:r>
    </w:p>
    <w:p>
      <w:r>
        <w:t>Thanks so much for the amazing review Kim!  I'm so glad I as able to make the process easy for you! Good luck in your new home! #yelpreview</w:t>
      </w:r>
    </w:p>
    <w:p>
      <w:r>
        <w:rPr>
          <w:b/>
          <w:u w:val="single"/>
        </w:rPr>
        <w:t>271364</w:t>
      </w:r>
    </w:p>
    <w:p>
      <w:r>
        <w:t>#NP The Spiritual Machines @TSM_band @evanfrankfort @RadioCandyHits - Valentine on @Indie365Radio https://t.co/PjPY6LKhas</w:t>
      </w:r>
    </w:p>
    <w:p>
      <w:r>
        <w:rPr>
          <w:b/>
          <w:u w:val="single"/>
        </w:rPr>
        <w:t>271365</w:t>
      </w:r>
    </w:p>
    <w:p>
      <w:r>
        <w:t>Today's @entcity #TKSF • Tap for credits 👇🏼.</w:t>
        <w:br/>
        <w:t>.</w:t>
        <w:br/>
        <w:t>FLORAL TANK: @rachel_roy @winners… https://t.co/NS9smKLwdj</w:t>
      </w:r>
    </w:p>
    <w:p>
      <w:r>
        <w:rPr>
          <w:b/>
          <w:u w:val="single"/>
        </w:rPr>
        <w:t>271366</w:t>
      </w:r>
    </w:p>
    <w:p>
      <w:r>
        <w:t>ARCA Unveils the World's first Single-Stage-to-Orbit Rocket https://t.co/ILAK6XnDMg via @universetoday</w:t>
      </w:r>
    </w:p>
    <w:p>
      <w:r>
        <w:rPr>
          <w:b/>
          <w:u w:val="single"/>
        </w:rPr>
        <w:t>271367</w:t>
      </w:r>
    </w:p>
    <w:p>
      <w:r>
        <w:t>(Wave) SWELL: 2.3 ft at 11.4 s ESE / WIND WAVE: 1.0 ft at 5.0 s SE / WVHT: 2.3 ft / APD: 5.6 s / MWD: 107° / 2:00a EDT</w:t>
      </w:r>
    </w:p>
    <w:p>
      <w:r>
        <w:rPr>
          <w:b/>
          <w:u w:val="single"/>
        </w:rPr>
        <w:t>271368</w:t>
      </w:r>
    </w:p>
    <w:p>
      <w:r>
        <w:t>QUIZ: Can You Guess Which Tattoo Belongs To Which Celeb? https://t.co/yysA8rdjbo https://t.co/Jv4BfeO69t</w:t>
      </w:r>
    </w:p>
    <w:p>
      <w:r>
        <w:rPr>
          <w:b/>
          <w:u w:val="single"/>
        </w:rPr>
        <w:t>271369</w:t>
      </w:r>
    </w:p>
    <w:p>
      <w:r>
        <w:t>@JKH2 Sticks his middle-finger at the Bernie supporter. Take that to the bank mother frakking knuckle dragger</w:t>
      </w:r>
    </w:p>
    <w:p>
      <w:r>
        <w:rPr>
          <w:b/>
          <w:u w:val="single"/>
        </w:rPr>
        <w:t>271370</w:t>
      </w:r>
    </w:p>
    <w:p>
      <w:r>
        <w:t>XETV-SD: SDCCD Educators Vow to Protect Immigrant Students from Discrimi... https://t.co/3zPEM0d8MP via @YouTube</w:t>
      </w:r>
    </w:p>
    <w:p>
      <w:r>
        <w:rPr>
          <w:b/>
          <w:u w:val="single"/>
        </w:rPr>
        <w:t>271371</w:t>
      </w:r>
    </w:p>
    <w:p>
      <w:r>
        <w:t>@AllisulliOTProf #otalk2us 1. The Holding the VLDC banner @ Welcome Ceremony. 2. Meeting all my twitter OT contacts. 3. Presidential address</w:t>
      </w:r>
    </w:p>
    <w:p>
      <w:r>
        <w:rPr>
          <w:b/>
          <w:u w:val="single"/>
        </w:rPr>
        <w:t>271372</w:t>
      </w:r>
    </w:p>
    <w:p>
      <w:r>
        <w:t>So as of today, people in @FlintshireCC can't use the skips in Chester due to not paying council tax in Chester #unbelievable</w:t>
      </w:r>
    </w:p>
    <w:p>
      <w:r>
        <w:rPr>
          <w:b/>
          <w:u w:val="single"/>
        </w:rPr>
        <w:t>271373</w:t>
      </w:r>
    </w:p>
    <w:p>
      <w:r>
        <w:t>McConnell’s shining moment | TheHill. Proud of our Leader. Principle + Strategy + Courage = Historic Legacy https://t.co/lNSeET48j9</w:t>
      </w:r>
    </w:p>
    <w:p>
      <w:r>
        <w:rPr>
          <w:b/>
          <w:u w:val="single"/>
        </w:rPr>
        <w:t>271374</w:t>
      </w:r>
    </w:p>
    <w:p>
      <w:r>
        <w:t>Fab news for all our #TeamBones #ManchesterMarathon runners! Best of luck everyone https://t.co/4mFiOJZj5A</w:t>
      </w:r>
    </w:p>
    <w:p>
      <w:r>
        <w:rPr>
          <w:b/>
          <w:u w:val="single"/>
        </w:rPr>
        <w:t>271375</w:t>
      </w:r>
    </w:p>
    <w:p>
      <w:r>
        <w:t>@colinsharron @draglikepull Lowry is also averaging 16:01 in ice time vs Laine's 17:57 per game. Also, the original tweet indicated goals/60, total ice doesn't matter</w:t>
      </w:r>
    </w:p>
    <w:p>
      <w:r>
        <w:rPr>
          <w:b/>
          <w:u w:val="single"/>
        </w:rPr>
        <w:t>271376</w:t>
      </w:r>
    </w:p>
    <w:p>
      <w:r>
        <w:t>=Kemi Olunloyo in prison uniform: 6 facts we know about her arrest so far (photos) https://t.co/jdnnkRQvvm</w:t>
      </w:r>
    </w:p>
    <w:p>
      <w:r>
        <w:rPr>
          <w:b/>
          <w:u w:val="single"/>
        </w:rPr>
        <w:t>271377</w:t>
      </w:r>
    </w:p>
    <w:p>
      <w:r>
        <w:t>I entered a giveaway for a chance to win "Wireless Door Chime, Cambond House Door Bell Kit..." by Cambond. https://t.co/oPToAKWScC #giveaway</w:t>
      </w:r>
    </w:p>
    <w:p>
      <w:r>
        <w:rPr>
          <w:b/>
          <w:u w:val="single"/>
        </w:rPr>
        <w:t>271378</w:t>
      </w:r>
    </w:p>
    <w:p>
      <w:r>
        <w:t>https://t.co/mjap4mazcl FREE E-BOOK&amp;gt;&amp;gt; 101+ Tips To Grow Your Traffic Without Paying Google a Cent!  https://t.co/Q4XE58ncGi #marketing …</w:t>
      </w:r>
    </w:p>
    <w:p>
      <w:r>
        <w:rPr>
          <w:b/>
          <w:u w:val="single"/>
        </w:rPr>
        <w:t>271379</w:t>
      </w:r>
    </w:p>
    <w:p>
      <w:r>
        <w:t>Meeting People Online and Tips for networking online #networking #mlm #prospecting https://t.co/xVfdJIq6hD https://t.co/v1POVzojhX</w:t>
      </w:r>
    </w:p>
    <w:p>
      <w:r>
        <w:rPr>
          <w:b/>
          <w:u w:val="single"/>
        </w:rPr>
        <w:t>271380</w:t>
      </w:r>
    </w:p>
    <w:p>
      <w:r>
        <w:t>It's 4 in the morning, I can't sleep because of jetlag, and now I'm missing France more than ever...❤🇫🇷 https://t.co/AJvQCpYSNP</w:t>
      </w:r>
    </w:p>
    <w:p>
      <w:r>
        <w:rPr>
          <w:b/>
          <w:u w:val="single"/>
        </w:rPr>
        <w:t>271381</w:t>
      </w:r>
    </w:p>
    <w:p>
      <w:r>
        <w:t>Donnie, you're really scratching ANYTHING to divert attention.  She understands governance while you play with Lincoln Logs. https://t.co/IGF18B1LfK</w:t>
      </w:r>
    </w:p>
    <w:p>
      <w:r>
        <w:rPr>
          <w:b/>
          <w:u w:val="single"/>
        </w:rPr>
        <w:t>271382</w:t>
      </w:r>
    </w:p>
    <w:p>
      <w:r>
        <w:t>The latest ☀ WORDPRESS NEWS ☀! https://t.co/ESW1RLy7BE Thanks to @pressavenue @GSISknghtONLINE @milliekou #webdesign</w:t>
      </w:r>
    </w:p>
    <w:p>
      <w:r>
        <w:rPr>
          <w:b/>
          <w:u w:val="single"/>
        </w:rPr>
        <w:t>271383</w:t>
      </w:r>
    </w:p>
    <w:p>
      <w:r>
        <w:t>Mini celebrities who are looking for attention and tweeting about housemates, see your life.#BBNaija https://t.co/MhQvmF4u3M</w:t>
      </w:r>
    </w:p>
    <w:p>
      <w:r>
        <w:rPr>
          <w:b/>
          <w:u w:val="single"/>
        </w:rPr>
        <w:t>271384</w:t>
      </w:r>
    </w:p>
    <w:p>
      <w:r>
        <w:t>Personalised #Kids Backpacks are the size up from standard kids backpack https://t.co/eBNSkQR1hh https://t.co/6pxViDKNJ2</w:t>
      </w:r>
    </w:p>
    <w:p>
      <w:r>
        <w:rPr>
          <w:b/>
          <w:u w:val="single"/>
        </w:rPr>
        <w:t>271385</w:t>
      </w:r>
    </w:p>
    <w:p>
      <w:r>
        <w:t>IoT: A world of possibilities "connecting the unconnected".</w:t>
        <w:br/>
        <w:t xml:space="preserve"># WIS/UNIFI </w:t>
        <w:br/>
        <w:t>https://t.co/uuMey14GG1 https://t.co/pTd2l9OBpL</w:t>
      </w:r>
    </w:p>
    <w:p>
      <w:r>
        <w:rPr>
          <w:b/>
          <w:u w:val="single"/>
        </w:rPr>
        <w:t>271386</w:t>
      </w:r>
    </w:p>
    <w:p>
      <w:r>
        <w:t>#TheLawFirmofKathyMcArthur A Self-Driving Car Lay Flipped On Its Side - Whose Fault Was the... Read Blog: https://t.co/B4bDtQtBwp</w:t>
      </w:r>
    </w:p>
    <w:p>
      <w:r>
        <w:rPr>
          <w:b/>
          <w:u w:val="single"/>
        </w:rPr>
        <w:t>271387</w:t>
      </w:r>
    </w:p>
    <w:p>
      <w:r>
        <w:t>#NowPlaying Joy Peters - Don't Loose Your Heart Tonight | Radio ITALOPOWER! | https://t.co/gt2r9caOhK</w:t>
      </w:r>
    </w:p>
    <w:p>
      <w:r>
        <w:rPr>
          <w:b/>
          <w:u w:val="single"/>
        </w:rPr>
        <w:t>271388</w:t>
      </w:r>
    </w:p>
    <w:p>
      <w:r>
        <w:t xml:space="preserve">Father loses term time holiday case at Supreme Court. </w:t>
        <w:br/>
        <w:br/>
        <w:t xml:space="preserve">Let us know what you think. </w:t>
        <w:br/>
        <w:br/>
        <w:t>https://t.co/k92OFDtx9J</w:t>
      </w:r>
    </w:p>
    <w:p>
      <w:r>
        <w:rPr>
          <w:b/>
          <w:u w:val="single"/>
        </w:rPr>
        <w:t>271389</w:t>
      </w:r>
    </w:p>
    <w:p>
      <w:r>
        <w:t>The International Space Station is passing overhead March 31, 2017 at 08:03PM, for 549 seconds. Give 'em a Wave! https://t.co/kREpCeQBjH</w:t>
      </w:r>
    </w:p>
    <w:p>
      <w:r>
        <w:rPr>
          <w:b/>
          <w:u w:val="single"/>
        </w:rPr>
        <w:t>271390</w:t>
      </w:r>
    </w:p>
    <w:p>
      <w:r>
        <w:t>this is the life of Jermeeka in aviona's Realtime Subscriber Count on @YouTube https://t.co/cv2mPdcu9s via @iakshatmittal</w:t>
      </w:r>
    </w:p>
    <w:p>
      <w:r>
        <w:rPr>
          <w:b/>
          <w:u w:val="single"/>
        </w:rPr>
        <w:t>271391</w:t>
      </w:r>
    </w:p>
    <w:p>
      <w:r>
        <w:t>Several WWE Superstars Removed From Tonight’s WrestleMania Andre The Giant Battle Royal https://t.co/uLEPwMYXkf</w:t>
      </w:r>
    </w:p>
    <w:p>
      <w:r>
        <w:rPr>
          <w:b/>
          <w:u w:val="single"/>
        </w:rPr>
        <w:t>271392</w:t>
      </w:r>
    </w:p>
    <w:p>
      <w:r>
        <w:t>LADIES NIGHT is coming! May 12th, 5:30-8:30pm. Join us for #chairmassage, #hennapainting, #hairsparkles, and LOTS... https://t.co/CTw96S0fs1</w:t>
      </w:r>
    </w:p>
    <w:p>
      <w:r>
        <w:rPr>
          <w:b/>
          <w:u w:val="single"/>
        </w:rPr>
        <w:t>271393</w:t>
      </w:r>
    </w:p>
    <w:p>
      <w:r>
        <w:t>@realDonaldTrump the hatred of u is based on the lefts unmasking of their lies by u.Thought obama's election sealed/lefts control 4 ever.</w:t>
      </w:r>
    </w:p>
    <w:p>
      <w:r>
        <w:rPr>
          <w:b/>
          <w:u w:val="single"/>
        </w:rPr>
        <w:t>271394</w:t>
      </w:r>
    </w:p>
    <w:p>
      <w:r>
        <w:t>@WynneO @pastoravac @cnnbrk Agreed! This was a lot about a bunch of men, and sadly women, who couldn't handle a female president. What a bunch of idiots</w:t>
      </w:r>
    </w:p>
    <w:p>
      <w:r>
        <w:rPr>
          <w:b/>
          <w:u w:val="single"/>
        </w:rPr>
        <w:t>271395</w:t>
      </w:r>
    </w:p>
    <w:p>
      <w:r>
        <w:t xml:space="preserve">#contentmarketing : FREE New E-Book </w:t>
        <w:br/>
        <w:t xml:space="preserve">“How To Build Rapport Fast” </w:t>
        <w:br/>
        <w:t>https://t.co/dQEaiAsXSI https://t.co/VRmykIdDJO via joatmon14</w:t>
      </w:r>
    </w:p>
    <w:p>
      <w:r>
        <w:rPr>
          <w:b/>
          <w:u w:val="single"/>
        </w:rPr>
        <w:t>271396</w:t>
      </w:r>
    </w:p>
    <w:p>
      <w:r>
        <w:t>Lin-Manuel Miranda and Sarah Michelle Gellar are the perfect embodiment of best internet friends https://t.co/JjOqiHEXE7</w:t>
      </w:r>
    </w:p>
    <w:p>
      <w:r>
        <w:rPr>
          <w:b/>
          <w:u w:val="single"/>
        </w:rPr>
        <w:t>271397</w:t>
      </w:r>
    </w:p>
    <w:p>
      <w:r>
        <w:t>#ItsaClassik!!! New Music! "Getcha Bag Up"(Audio) - Young Cliff / https://t.co/u2ImeaJiaR       / #TrillLifeStyle</w:t>
      </w:r>
    </w:p>
    <w:p>
      <w:r>
        <w:rPr>
          <w:b/>
          <w:u w:val="single"/>
        </w:rPr>
        <w:t>271398</w:t>
      </w:r>
    </w:p>
    <w:p>
      <w:r>
        <w:t>FOLLOW JCWs @OGKevingill &amp;amp;check out https://t.co/fppwMFhRIo w/ guests like @amberoneal1 @RealMickFoley @Konnan5150 &amp;amp;more @KevinGillShow</w:t>
      </w:r>
    </w:p>
    <w:p>
      <w:r>
        <w:rPr>
          <w:b/>
          <w:u w:val="single"/>
        </w:rPr>
        <w:t>271399</w:t>
      </w:r>
    </w:p>
    <w:p>
      <w:r>
        <w:t>Although your feelings are complicated, you don't have to spea... More for Scorpio https://t.co/4azmEheYcm</w:t>
      </w:r>
    </w:p>
    <w:p>
      <w:r>
        <w:rPr>
          <w:b/>
          <w:u w:val="single"/>
        </w:rPr>
        <w:t>271400</w:t>
      </w:r>
    </w:p>
    <w:p>
      <w:r>
        <w:t>The last day of Capstones did not disappoint! Sad to see another year of projects behind us, but so proud of all the work! https://t.co/Wm67Wcs6jd</w:t>
      </w:r>
    </w:p>
    <w:p>
      <w:r>
        <w:rPr>
          <w:b/>
          <w:u w:val="single"/>
        </w:rPr>
        <w:t>271401</w:t>
      </w:r>
    </w:p>
    <w:p>
      <w:r>
        <w:t>Devin Nunes: No, I won’t share my  source with the other members of the House Intel Committee</w:t>
        <w:br/>
        <w:t>https://t.co/vWoXoKNcWk</w:t>
        <w:br/>
        <w:t>#NunesStandFirm https://t.co/sT8frU8255</w:t>
      </w:r>
    </w:p>
    <w:p>
      <w:r>
        <w:rPr>
          <w:b/>
          <w:u w:val="single"/>
        </w:rPr>
        <w:t>271402</w:t>
      </w:r>
    </w:p>
    <w:p>
      <w:r>
        <w:t>#GHCE RT TabithaKhaye: Gone Viral! Reba McEntire’s New Song, “Back To God” Is So Good It Gave Us Chills. Click&amp;gt;&amp;gt; https://t.co/gXY401pujL ……</w:t>
      </w:r>
    </w:p>
    <w:p>
      <w:r>
        <w:rPr>
          <w:b/>
          <w:u w:val="single"/>
        </w:rPr>
        <w:t>271403</w:t>
      </w:r>
    </w:p>
    <w:p>
      <w:r>
        <w:t>#VentureBeat: Microsoft is killing Access Services for SharePoint Online in April 2018 https://t.co/nI9lg8kEgl by jordannovet lordcedric.c…</w:t>
      </w:r>
    </w:p>
    <w:p>
      <w:r>
        <w:rPr>
          <w:b/>
          <w:u w:val="single"/>
        </w:rPr>
        <w:t>271404</w:t>
      </w:r>
    </w:p>
    <w:p>
      <w:r>
        <w:t>#Giveaway to win a Toy Bundle from @SonyPicsAtHome #Toysforgirls #Toysforboys @mudpiefridays https://t.co/5QZBprNtQC</w:t>
      </w:r>
    </w:p>
    <w:p>
      <w:r>
        <w:rPr>
          <w:b/>
          <w:u w:val="single"/>
        </w:rPr>
        <w:t>271405</w:t>
      </w:r>
    </w:p>
    <w:p>
      <w:r>
        <w:t>I'm out of here a session is awaiting my arrival..... until next week Tallaght. https://t.co/JJ2Cey8HkG</w:t>
      </w:r>
    </w:p>
    <w:p>
      <w:r>
        <w:rPr>
          <w:b/>
          <w:u w:val="single"/>
        </w:rPr>
        <w:t>271406</w:t>
      </w:r>
    </w:p>
    <w:p>
      <w:r>
        <w:t>The tradition continues! My fave OT rock star @ShawnPhippsPhD and me toast the #OTCentennial at #AOTA17 https://t.co/4Kqic2kRKZ</w:t>
      </w:r>
    </w:p>
    <w:p>
      <w:r>
        <w:rPr>
          <w:b/>
          <w:u w:val="single"/>
        </w:rPr>
        <w:t>271407</w:t>
      </w:r>
    </w:p>
    <w:p>
      <w:r>
        <w:t>Play for a chance to instantly win points and you could get an ULTRA TV! https://t.co/HSeUhr7dES via @SYWSweeps</w:t>
      </w:r>
    </w:p>
    <w:p>
      <w:r>
        <w:rPr>
          <w:b/>
          <w:u w:val="single"/>
        </w:rPr>
        <w:t>271408</w:t>
      </w:r>
    </w:p>
    <w:p>
      <w:r>
        <w:t>@diannabooher Hello,</w:t>
        <w:br/>
        <w:t>You’re invited to list Booher Research in our Ethical Companies Catalog.</w:t>
        <w:br/>
        <w:t>Join Free: https://t.co/JsLm6u9ZWz</w:t>
        <w:br/>
        <w:t>IBSO</w:t>
      </w:r>
    </w:p>
    <w:p>
      <w:r>
        <w:rPr>
          <w:b/>
          <w:u w:val="single"/>
        </w:rPr>
        <w:t>271409</w:t>
      </w:r>
    </w:p>
    <w:p>
      <w:r>
        <w:t>https://t.co/0T2qUXGpkE #solar and home batteries comparison table #solarenergy #offgrid #renewableenergy</w:t>
      </w:r>
    </w:p>
    <w:p>
      <w:r>
        <w:rPr>
          <w:b/>
          <w:u w:val="single"/>
        </w:rPr>
        <w:t>271410</w:t>
      </w:r>
    </w:p>
    <w:p>
      <w:r>
        <w:t>Found a Transponder Snail!</w:t>
        <w:br/>
        <w:t>Famed Pirate Hunter captured! Exclusive shots!!</w:t>
        <w:br/>
        <w:t>https://t.co/5Iqx2xQk4N #TreCru https://t.co/ogKucwWSTP</w:t>
      </w:r>
    </w:p>
    <w:p>
      <w:r>
        <w:rPr>
          <w:b/>
          <w:u w:val="single"/>
        </w:rPr>
        <w:t>271411</w:t>
      </w:r>
    </w:p>
    <w:p>
      <w:r>
        <w:t>Radware's DDoS Handbook: The Ultimate Gu https://t.co/CoezBRg6f4 #InfoSec #Cybersecurity https://t.co/kNojGaa4Sm https://t.co/xlXgnSRXf1</w:t>
      </w:r>
    </w:p>
    <w:p>
      <w:r>
        <w:rPr>
          <w:b/>
          <w:u w:val="single"/>
        </w:rPr>
        <w:t>271412</w:t>
      </w:r>
    </w:p>
    <w:p>
      <w:r>
        <w:t>My target for Spurs is 73 points as that will be our best in premier league and show progression...A trophy would be nice too #COYS</w:t>
      </w:r>
    </w:p>
    <w:p>
      <w:r>
        <w:rPr>
          <w:b/>
          <w:u w:val="single"/>
        </w:rPr>
        <w:t>271413</w:t>
      </w:r>
    </w:p>
    <w:p>
      <w:r>
        <w:t>May&amp;amp;Brexit: to lose Scotlnd may be regrded as a misfortune; to lose NIreland looks like carelessness; losng Gibralter is sheer inefficiency</w:t>
      </w:r>
    </w:p>
    <w:p>
      <w:r>
        <w:rPr>
          <w:b/>
          <w:u w:val="single"/>
        </w:rPr>
        <w:t>271414</w:t>
      </w:r>
    </w:p>
    <w:p>
      <w:r>
        <w:t>@chirag_kapoor Dear Sir, we hope your concern has been resolved. Please let us know if there is anything else you need help with.</w:t>
      </w:r>
    </w:p>
    <w:p>
      <w:r>
        <w:rPr>
          <w:b/>
          <w:u w:val="single"/>
        </w:rPr>
        <w:t>271415</w:t>
      </w:r>
    </w:p>
    <w:p>
      <w:r>
        <w:t>Severe Thunderstorm Warning including Hempstead TX, Prairie View TX, Magnolia TX until 1:15 PM CDT https://t.co/xmHmAMPVKF</w:t>
      </w:r>
    </w:p>
    <w:p>
      <w:r>
        <w:rPr>
          <w:b/>
          <w:u w:val="single"/>
        </w:rPr>
        <w:t>271416</w:t>
      </w:r>
    </w:p>
    <w:p>
      <w:r>
        <w:t>@jlmclin @apurposefulwife yes, I've been involved with those as well. I'm glad we're allies in our efforts to extend help to those in need.</w:t>
      </w:r>
    </w:p>
    <w:p>
      <w:r>
        <w:rPr>
          <w:b/>
          <w:u w:val="single"/>
        </w:rPr>
        <w:t>271417</w:t>
      </w:r>
    </w:p>
    <w:p>
      <w:r>
        <w:t>"Vet Talk Radio with Sergeant Gonzalo Duran Episode 5" on "Patriot Nation" is airing 04/05/2017 tonight at 7 pm... https://t.co/qthsYLxrlB</w:t>
      </w:r>
    </w:p>
    <w:p>
      <w:r>
        <w:rPr>
          <w:b/>
          <w:u w:val="single"/>
        </w:rPr>
        <w:t>271418</w:t>
      </w:r>
    </w:p>
    <w:p>
      <w:r>
        <w:t>Don't ever settle for less than you deserve. #quote #tweetjukebox https://t.co/oL9KD5QovV https://t.co/uaAOlLdpOD</w:t>
      </w:r>
    </w:p>
    <w:p>
      <w:r>
        <w:rPr>
          <w:b/>
          <w:u w:val="single"/>
        </w:rPr>
        <w:t>271419</w:t>
      </w:r>
    </w:p>
    <w:p>
      <w:r>
        <w:t>#CorbusPharmaceuticals Corbus Pharma Drug Shows No Clinical Benefit for Cystic Fibrosis Pat... Read more: https://t.co/X0KvAwQwz6 $CRBP</w:t>
      </w:r>
    </w:p>
    <w:p>
      <w:r>
        <w:rPr>
          <w:b/>
          <w:u w:val="single"/>
        </w:rPr>
        <w:t>271420</w:t>
      </w:r>
    </w:p>
    <w:p>
      <w:r>
        <w:t xml:space="preserve">@ThompsonCigar </w:t>
        <w:br/>
        <w:t>Worst customer service ever.  Thanks for ruining bachelor party I'm hosting this weekend. #thompsonisnotclutchatall</w:t>
      </w:r>
    </w:p>
    <w:p>
      <w:r>
        <w:rPr>
          <w:b/>
          <w:u w:val="single"/>
        </w:rPr>
        <w:t>271421</w:t>
      </w:r>
    </w:p>
    <w:p>
      <w:r>
        <w:t>Trump University was a scam.  He is paying out $25-million to those ripped-off.  Why is this not a bigger story?</w:t>
      </w:r>
    </w:p>
    <w:p>
      <w:r>
        <w:rPr>
          <w:b/>
          <w:u w:val="single"/>
        </w:rPr>
        <w:t>271422</w:t>
      </w:r>
    </w:p>
    <w:p>
      <w:r>
        <w:t>We want to hear from you: Do you think ANC members will vote against Zuma in parliament if a motion of no confidence was tabled? https://t.co/ml59JaUlHm</w:t>
      </w:r>
    </w:p>
    <w:p>
      <w:r>
        <w:rPr>
          <w:b/>
          <w:u w:val="single"/>
        </w:rPr>
        <w:t>271423</w:t>
      </w:r>
    </w:p>
    <w:p>
      <w:r>
        <w:t>@geeker_out @CarolinaD423 @angelcosta78 @TinkonBrink She used to gush about a book where the  main character had similar features as well.</w:t>
      </w:r>
    </w:p>
    <w:p>
      <w:r>
        <w:rPr>
          <w:b/>
          <w:u w:val="single"/>
        </w:rPr>
        <w:t>271424</w:t>
      </w:r>
    </w:p>
    <w:p>
      <w:r>
        <w:t>“Never go travel alone! People are scary!”</w:t>
        <w:br/>
        <w:t>Are you in or are you out?</w:t>
        <w:br/>
        <w:br/>
        <w:t>https://t.co/487NMTjLVY</w:t>
        <w:br/>
        <w:t>#ttot #traveltuesday #travelblog #solotravel</w:t>
      </w:r>
    </w:p>
    <w:p>
      <w:r>
        <w:rPr>
          <w:b/>
          <w:u w:val="single"/>
        </w:rPr>
        <w:t>271425</w:t>
      </w:r>
    </w:p>
    <w:p>
      <w:r>
        <w:t>I entered a giveaway for a chance to win "UNIMEIX Professional 12 Pcs Makeup Brushes Cosme..." by UNIMEIX. https://t.co/WZfDwLrWLx #giveaway</w:t>
      </w:r>
    </w:p>
    <w:p>
      <w:r>
        <w:rPr>
          <w:b/>
          <w:u w:val="single"/>
        </w:rPr>
        <w:t>271426</w:t>
      </w:r>
    </w:p>
    <w:p>
      <w:r>
        <w:t>@sadsackjetsfan @thrubeniuk Any team you choose , immediately up on the locker room wall " They think  we can't beat them " Do you really want that</w:t>
      </w:r>
    </w:p>
    <w:p>
      <w:r>
        <w:rPr>
          <w:b/>
          <w:u w:val="single"/>
        </w:rPr>
        <w:t>271427</w:t>
      </w:r>
    </w:p>
    <w:p>
      <w:r>
        <w:t>@howaboutafresca isn't Lonzo Ball's mom white? Wish everyone would stop interviewing Lamar Ball kind of feel sorry for Lonzo &amp;amp; his brothers</w:t>
      </w:r>
    </w:p>
    <w:p>
      <w:r>
        <w:rPr>
          <w:b/>
          <w:u w:val="single"/>
        </w:rPr>
        <w:t>271428</w:t>
      </w:r>
    </w:p>
    <w:p>
      <w:r>
        <w:t>@zachheltzel @rolandsmartin @CNN Lord, miller and kaleigh mc. Not to mention you hired Lewandowski who was receiving severance. I no longer take the network seriously.</w:t>
      </w:r>
    </w:p>
    <w:p>
      <w:r>
        <w:rPr>
          <w:b/>
          <w:u w:val="single"/>
        </w:rPr>
        <w:t>271429</w:t>
      </w:r>
    </w:p>
    <w:p>
      <w:r>
        <w:t>#Easter is only a couple of weeks away guys...who thinks we should be making dishes like these over #Easterweekend? #sushi #sushichicks https://t.co/0FTIcaCCgA</w:t>
      </w:r>
    </w:p>
    <w:p>
      <w:r>
        <w:rPr>
          <w:b/>
          <w:u w:val="single"/>
        </w:rPr>
        <w:t>271430</w:t>
      </w:r>
    </w:p>
    <w:p>
      <w:r>
        <w:t>IGN: Check out our review of the new DC animated movie Teen Titans: The #JudasContract https://t.co/iphXimmu19 https://t.co/Vz5yQp6p52</w:t>
      </w:r>
    </w:p>
    <w:p>
      <w:r>
        <w:rPr>
          <w:b/>
          <w:u w:val="single"/>
        </w:rPr>
        <w:t>271431</w:t>
      </w:r>
    </w:p>
    <w:p>
      <w:r>
        <w:t>https://t.co/bsYDjxCEqO</w:t>
        <w:br/>
        <w:t xml:space="preserve">"He /chris steele ex-MI6/ really thought what he had would sway the election." </w:t>
        <w:br/>
        <w:t>so who was trying to fix US elex??</w:t>
      </w:r>
    </w:p>
    <w:p>
      <w:r>
        <w:rPr>
          <w:b/>
          <w:u w:val="single"/>
        </w:rPr>
        <w:t>271432</w:t>
      </w:r>
    </w:p>
    <w:p>
      <w:r>
        <w:t>If you don't know much about aquaponics then check this out. A very cool self sustainable gardening  https://t.co/BGdVSBDkne</w:t>
      </w:r>
    </w:p>
    <w:p>
      <w:r>
        <w:rPr>
          <w:b/>
          <w:u w:val="single"/>
        </w:rPr>
        <w:t>271433</w:t>
      </w:r>
    </w:p>
    <w:p>
      <w:r>
        <w:t>Franklin Library: Signed 60: Morris West: Catholic Church Shoes of the Fisherman https://t.co/8o9ZEkDIm3 https://t.co/GCGGKTlf8F</w:t>
      </w:r>
    </w:p>
    <w:p>
      <w:r>
        <w:rPr>
          <w:b/>
          <w:u w:val="single"/>
        </w:rPr>
        <w:t>271434</w:t>
      </w:r>
    </w:p>
    <w:p>
      <w:r>
        <w:t>Grant, Tyler Holly &amp;amp; the @WJ_TF_XC Twitter guru at @westminsterpa today. Grant ran 15:36 in the 5K. https://t.co/62iEwMsDLg</w:t>
      </w:r>
    </w:p>
    <w:p>
      <w:r>
        <w:rPr>
          <w:b/>
          <w:u w:val="single"/>
        </w:rPr>
        <w:t>271435</w:t>
      </w:r>
    </w:p>
    <w:p>
      <w:r>
        <w:t>Yes we are, and I am not surprised...congrats to my friends that work in the NICU. #tchhr https://t.co/cusrdph4NJ</w:t>
      </w:r>
    </w:p>
    <w:p>
      <w:r>
        <w:rPr>
          <w:b/>
          <w:u w:val="single"/>
        </w:rPr>
        <w:t>271436</w:t>
      </w:r>
    </w:p>
    <w:p>
      <w:r>
        <w:t>Congrats to @timoandres, playing six world premieres in tonight's all-star @NonesuchRecords tribute to Robert Hurwitz @BAM_Brooklyn</w:t>
      </w:r>
    </w:p>
    <w:p>
      <w:r>
        <w:rPr>
          <w:b/>
          <w:u w:val="single"/>
        </w:rPr>
        <w:t>271437</w:t>
      </w:r>
    </w:p>
    <w:p>
      <w:r>
        <w:t>In #Syria just as we judge consequences of intervention we must be willing to judge consequences of non-intervention https://t.co/dN6ZeD1tJs</w:t>
      </w:r>
    </w:p>
    <w:p>
      <w:r>
        <w:rPr>
          <w:b/>
          <w:u w:val="single"/>
        </w:rPr>
        <w:t>271438</w:t>
      </w:r>
    </w:p>
    <w:p>
      <w:r>
        <w:t>So the trap stands now as the little brother in his room shirtless, the illegal alien Gloria making noise on other sd of wall ready2shoot??</w:t>
      </w:r>
    </w:p>
    <w:p>
      <w:r>
        <w:rPr>
          <w:b/>
          <w:u w:val="single"/>
        </w:rPr>
        <w:t>271439</w:t>
      </w:r>
    </w:p>
    <w:p>
      <w:r>
        <w:t>.@BSchweinsteiger scores and has a late assist in @MLS debut for @ChicagoFire @dw_sports https://t.co/TeHwqlrZl4 https://t.co/8RJpC2Yeje</w:t>
      </w:r>
    </w:p>
    <w:p>
      <w:r>
        <w:rPr>
          <w:b/>
          <w:u w:val="single"/>
        </w:rPr>
        <w:t>271440</w:t>
      </w:r>
    </w:p>
    <w:p>
      <w:r>
        <w:t>CHECK OUT-:: @raidenmusic ft. @brightlights333 - Heart Of Steel (OfficialLiveVideo) [OUT NOW on @ProtocolRec 🎵🎵</w:t>
        <w:br/>
        <w:br/>
        <w:t>https://t.co/KMxeSFSKft</w:t>
      </w:r>
    </w:p>
    <w:p>
      <w:r>
        <w:rPr>
          <w:b/>
          <w:u w:val="single"/>
        </w:rPr>
        <w:t>271441</w:t>
      </w:r>
    </w:p>
    <w:p>
      <w:r>
        <w:t>@Xavierlirious @DeliriousGirl17 The saddest part is that in my High school, Half of them don't know the songs "Ice Ice Baby" and "Can't touch this"</w:t>
      </w:r>
    </w:p>
    <w:p>
      <w:r>
        <w:rPr>
          <w:b/>
          <w:u w:val="single"/>
        </w:rPr>
        <w:t>271442</w:t>
      </w:r>
    </w:p>
    <w:p>
      <w:r>
        <w:t>@thisizjohn I'm sorry that your policy canceled. So we can help, please DM us your name, state, and phone #. ~ Christine</w:t>
      </w:r>
    </w:p>
    <w:p>
      <w:r>
        <w:rPr>
          <w:b/>
          <w:u w:val="single"/>
        </w:rPr>
        <w:t>271443</w:t>
      </w:r>
    </w:p>
    <w:p>
      <w:r>
        <w:t>I liked a @YouTube video from @lyquocson1 https://t.co/OY4vnNdl75 Vegito SSGSS4 Blue Kaioken X10 So Amazing - Mods X2m Dragon Ball</w:t>
      </w:r>
    </w:p>
    <w:p>
      <w:r>
        <w:rPr>
          <w:b/>
          <w:u w:val="single"/>
        </w:rPr>
        <w:t>271444</w:t>
      </w:r>
    </w:p>
    <w:p>
      <w:r>
        <w:t>Hey https://t.co/uce594uHbA thanks for the follow. Don't forget to signup to my newsletter here: https://t.co/gz0rlPgASM #TheComfortKillers</w:t>
      </w:r>
    </w:p>
    <w:p>
      <w:r>
        <w:rPr>
          <w:b/>
          <w:u w:val="single"/>
        </w:rPr>
        <w:t>271445</w:t>
      </w:r>
    </w:p>
    <w:p>
      <w:r>
        <w:t>With more than hundred movies being released every year, is it #Hollywood or #Bollywood. https://t.co/iuf4eqYOps</w:t>
      </w:r>
    </w:p>
    <w:p>
      <w:r>
        <w:rPr>
          <w:b/>
          <w:u w:val="single"/>
        </w:rPr>
        <w:t>271446</w:t>
      </w:r>
    </w:p>
    <w:p>
      <w:r>
        <w:t>@gabriella_akat Finally a commander in chief willing to stand up for morals and value, unlike the #ESTABLISHMENT,who care ONLY about their personal wealth. https://t.co/X289EYE8Te</w:t>
      </w:r>
    </w:p>
    <w:p>
      <w:r>
        <w:rPr>
          <w:b/>
          <w:u w:val="single"/>
        </w:rPr>
        <w:t>271447</w:t>
      </w:r>
    </w:p>
    <w:p>
      <w:r>
        <w:t>Good luck to the @sydneyswans @neaflofficial side, taking on the Brisbane Lions at 1.30pm. Get the win boys! 🔴⚪️❤️</w:t>
      </w:r>
    </w:p>
    <w:p>
      <w:r>
        <w:rPr>
          <w:b/>
          <w:u w:val="single"/>
        </w:rPr>
        <w:t>271448</w:t>
      </w:r>
    </w:p>
    <w:p>
      <w:r>
        <w:t>Heartbroken💔...We just lost a man Prof DR BINAGIwho made it possible 4 many of us @UWWhitewater!Gone     but will never be forgotten!🌹😇 https://t.co/IkRLrtumbk</w:t>
      </w:r>
    </w:p>
    <w:p>
      <w:r>
        <w:rPr>
          <w:b/>
          <w:u w:val="single"/>
        </w:rPr>
        <w:t>271449</w:t>
      </w:r>
    </w:p>
    <w:p>
      <w:r>
        <w:t>Amazing Spider-Man # 129/ Lionsgate Films Reprint / 1st Appearance of Punisher https://t.co/2kFFGMhUwc https://t.co/X7hkddTEcv</w:t>
      </w:r>
    </w:p>
    <w:p>
      <w:r>
        <w:rPr>
          <w:b/>
          <w:u w:val="single"/>
        </w:rPr>
        <w:t>271450</w:t>
      </w:r>
    </w:p>
    <w:p>
      <w:r>
        <w:t>@amy_jolyn Yeah I also have 5 blankets and fleece sheets and I'm still cold because my mom doesn't turn the heater up🙄</w:t>
      </w:r>
    </w:p>
    <w:p>
      <w:r>
        <w:rPr>
          <w:b/>
          <w:u w:val="single"/>
        </w:rPr>
        <w:t>271451</w:t>
      </w:r>
    </w:p>
    <w:p>
      <w:r>
        <w:t>@munch34m @oilvoice37 @vote4p3dr0 @EdmontonOilers I can't listen to him. His obnoxious, over the top, wrastling growl boils my blood. I miss the silky sounds of RP lol</w:t>
      </w:r>
    </w:p>
    <w:p>
      <w:r>
        <w:rPr>
          <w:b/>
          <w:u w:val="single"/>
        </w:rPr>
        <w:t>271452</w:t>
      </w:r>
    </w:p>
    <w:p>
      <w:r>
        <w:t>Are you sure what side of the glass you are on?</w:t>
        <w:br/>
        <w:t>See the safety of the life you have built</w:t>
        <w:br/>
        <w:t>Everything where it belongs</w:t>
      </w:r>
    </w:p>
    <w:p>
      <w:r>
        <w:rPr>
          <w:b/>
          <w:u w:val="single"/>
        </w:rPr>
        <w:t>271453</w:t>
      </w:r>
    </w:p>
    <w:p>
      <w:r>
        <w:t>3rd distillery on 3 days.  On the beautiful Isle of Arran. @scott_drummond #scotland @ Isle of… https://t.co/QxhkXTLv88</w:t>
      </w:r>
    </w:p>
    <w:p>
      <w:r>
        <w:rPr>
          <w:b/>
          <w:u w:val="single"/>
        </w:rPr>
        <w:t>271454</w:t>
      </w:r>
    </w:p>
    <w:p>
      <w:r>
        <w:t>Working extra hard isn't a problem for you passionate Scorpios... More for Scorpio https://t.co/580CwMJpsT</w:t>
      </w:r>
    </w:p>
    <w:p>
      <w:r>
        <w:rPr>
          <w:b/>
          <w:u w:val="single"/>
        </w:rPr>
        <w:t>271455</w:t>
      </w:r>
    </w:p>
    <w:p>
      <w:r>
        <w:t>Do you know someone looking for a great property in Murrells Inlet? Contact Gene Heidt at 843-241-1313 for... https://t.co/m9AvjCp6xJ</w:t>
      </w:r>
    </w:p>
    <w:p>
      <w:r>
        <w:rPr>
          <w:b/>
          <w:u w:val="single"/>
        </w:rPr>
        <w:t>271456</w:t>
      </w:r>
    </w:p>
    <w:p>
      <w:r>
        <w:t>.@CBSNeews' Fraudster @ScottPelley falsely claims 'no credible sourse alleges' Clintons were paid for uranium deal https://t.co/W3nrqw9r3A</w:t>
      </w:r>
    </w:p>
    <w:p>
      <w:r>
        <w:rPr>
          <w:b/>
          <w:u w:val="single"/>
        </w:rPr>
        <w:t>271457</w:t>
      </w:r>
    </w:p>
    <w:p>
      <w:r>
        <w:t>Hate girls that be all up on my mans notifications but when he tweets about me you bitches are no where to be found 😂</w:t>
      </w:r>
    </w:p>
    <w:p>
      <w:r>
        <w:rPr>
          <w:b/>
          <w:u w:val="single"/>
        </w:rPr>
        <w:t>271458</w:t>
      </w:r>
    </w:p>
    <w:p>
      <w:r>
        <w:t>Military Messenger Bag 2017 New Fashion Men Messeng... USD 9.90</w:t>
        <w:br/>
        <w:t>➤ https://t.co/DFNZrVAfLK https://t.co/i2A9brPwT6</w:t>
      </w:r>
    </w:p>
    <w:p>
      <w:r>
        <w:rPr>
          <w:b/>
          <w:u w:val="single"/>
        </w:rPr>
        <w:t>271459</w:t>
      </w:r>
    </w:p>
    <w:p>
      <w:r>
        <w:t>@salesxpert81 @Grummz @Cernovich A much smaller time scale. 150-200 years instead of millions. That is the alarming part. The speed at which the climate is changing. It is</w:t>
      </w:r>
    </w:p>
    <w:p>
      <w:r>
        <w:rPr>
          <w:b/>
          <w:u w:val="single"/>
        </w:rPr>
        <w:t>271460</w:t>
      </w:r>
    </w:p>
    <w:p>
      <w:r>
        <w:t>Breakfast tacos and Toby's Estate coffee every morning @swelldive !! Just 2 steps from the… https://t.co/8JCvhR95zM</w:t>
      </w:r>
    </w:p>
    <w:p>
      <w:r>
        <w:rPr>
          <w:b/>
          <w:u w:val="single"/>
        </w:rPr>
        <w:t>271461</w:t>
      </w:r>
    </w:p>
    <w:p>
      <w:r>
        <w:t>Various #kamenrider #ultraman #Tokusatsu Joke Announcements From April Fools Day https://t.co/OJXSbdJdyf https://t.co/eERyr2gZwi</w:t>
      </w:r>
    </w:p>
    <w:p>
      <w:r>
        <w:rPr>
          <w:b/>
          <w:u w:val="single"/>
        </w:rPr>
        <w:t>271462</w:t>
      </w:r>
    </w:p>
    <w:p>
      <w:r>
        <w:t>Found a Transponder Snail!</w:t>
        <w:br/>
        <w:t>Candid shots of the Straw Hats on their new ship!</w:t>
        <w:br/>
        <w:t>https://t.co/oFk3rm7uLn #TreCru https://t.co/OB7qu71krP</w:t>
      </w:r>
    </w:p>
    <w:p>
      <w:r>
        <w:rPr>
          <w:b/>
          <w:u w:val="single"/>
        </w:rPr>
        <w:t>271463</w:t>
      </w:r>
    </w:p>
    <w:p>
      <w:r>
        <w:t>@tutti_too hell yeah lol cause that picture is from the won &amp;amp; only video. He shouldn't play games with hearts😒</w:t>
      </w:r>
    </w:p>
    <w:p>
      <w:r>
        <w:rPr>
          <w:b/>
          <w:u w:val="single"/>
        </w:rPr>
        <w:t>271464</w:t>
      </w:r>
    </w:p>
    <w:p>
      <w:r>
        <w:t>Improve your hair skin &amp;amp; nails. Complete nutrition you will notice. https://t.co/OGeIOteeHN #hair #hairstyle #curlyhair #hairsalon #longhair https://t.co/gEt0ka0pBk</w:t>
      </w:r>
    </w:p>
    <w:p>
      <w:r>
        <w:rPr>
          <w:b/>
          <w:u w:val="single"/>
        </w:rPr>
        <w:t>271465</w:t>
      </w:r>
    </w:p>
    <w:p>
      <w:r>
        <w:t>SO ALL YOU MFS WANT TO ARGUE OVER A DAMN MATH PROBLEM BUT WHEN MFS IN SCHOOL THEY DONT EVEN DO SHIT IN SCHOOL DONT FUCKING @ ME</w:t>
      </w:r>
    </w:p>
    <w:p>
      <w:r>
        <w:rPr>
          <w:b/>
          <w:u w:val="single"/>
        </w:rPr>
        <w:t>271466</w:t>
      </w:r>
    </w:p>
    <w:p>
      <w:r>
        <w:t>Dog Literally Kept in a Hole in the Ground Finally Gets the Forever Family She Deserves</w:t>
        <w:br/>
        <w:t>https://t.co/cPtZjDKPxf https://t.co/zvSTptY9Tr</w:t>
      </w:r>
    </w:p>
    <w:p>
      <w:r>
        <w:rPr>
          <w:b/>
          <w:u w:val="single"/>
        </w:rPr>
        <w:t>271467</w:t>
      </w:r>
    </w:p>
    <w:p>
      <w:r>
        <w:t>Miss a City Council meeting? No problem! Watch past meetings and more OnDemand on our website, https://t.co/KplqCqRyhS.</w:t>
      </w:r>
    </w:p>
    <w:p>
      <w:r>
        <w:rPr>
          <w:b/>
          <w:u w:val="single"/>
        </w:rPr>
        <w:t>271468</w:t>
      </w:r>
    </w:p>
    <w:p>
      <w:r>
        <w:t>Feeling blustery &amp;amp; cold tonight-even with current temps in the 40s for the valley. Winds out of the west are sustained at 20 in Springfield https://t.co/IL9JOL80KT</w:t>
      </w:r>
    </w:p>
    <w:p>
      <w:r>
        <w:rPr>
          <w:b/>
          <w:u w:val="single"/>
        </w:rPr>
        <w:t>271469</w:t>
      </w:r>
    </w:p>
    <w:p>
      <w:r>
        <w:t>Climbing well but feel like you've plateaued? Show up for our Advanced Technique course tomorrow evening at South... https://t.co/hwadiCY46x</w:t>
      </w:r>
    </w:p>
    <w:p>
      <w:r>
        <w:rPr>
          <w:b/>
          <w:u w:val="single"/>
        </w:rPr>
        <w:t>271470</w:t>
      </w:r>
    </w:p>
    <w:p>
      <w:r>
        <w:t>Don't waste time. Mindful tactics to amplify your #fitness results.  https://t.co/cBcaxq1q6g #lifehack #growth https://t.co/pAcaTOnfII</w:t>
      </w:r>
    </w:p>
    <w:p>
      <w:r>
        <w:rPr>
          <w:b/>
          <w:u w:val="single"/>
        </w:rPr>
        <w:t>271471</w:t>
      </w:r>
    </w:p>
    <w:p>
      <w:r>
        <w:t>@nerdist I dunno what Gotham City Sirens is, but I do agree that Oracle is cool. She's what the next DC movie should be about.</w:t>
      </w:r>
    </w:p>
    <w:p>
      <w:r>
        <w:rPr>
          <w:b/>
          <w:u w:val="single"/>
        </w:rPr>
        <w:t>271472</w:t>
      </w:r>
    </w:p>
    <w:p>
      <w:r>
        <w:t>CtrlSec: Targeted #ISIS accounts</w:t>
        <w:br/>
        <w:t>https://t.co/Ht1dwCbV0W</w:t>
        <w:br/>
        <w:t>https://t.co/h2wCIeA2KD</w:t>
        <w:br/>
        <w:t>https://t.co/ebhEymWKfB</w:t>
        <w:br/>
        <w:t>#targets #iceisis #opiceisis</w:t>
      </w:r>
    </w:p>
    <w:p>
      <w:r>
        <w:rPr>
          <w:b/>
          <w:u w:val="single"/>
        </w:rPr>
        <w:t>271473</w:t>
      </w:r>
    </w:p>
    <w:p>
      <w:r>
        <w:t>@neontaster Geez must of been bad for this kind of blowback. Think they r doing it to get u to quit?</w:t>
      </w:r>
    </w:p>
    <w:p>
      <w:r>
        <w:rPr>
          <w:b/>
          <w:u w:val="single"/>
        </w:rPr>
        <w:t>271474</w:t>
      </w:r>
    </w:p>
    <w:p>
      <w:r>
        <w:t>President Trump just signed off on killing your Internet privacy protections https://t.co/SzqreQDzDp by #CNN via @c0nvey https://t.co/e3nF868uWa</w:t>
      </w:r>
    </w:p>
    <w:p>
      <w:r>
        <w:rPr>
          <w:b/>
          <w:u w:val="single"/>
        </w:rPr>
        <w:t>271475</w:t>
      </w:r>
    </w:p>
    <w:p>
      <w:r>
        <w:t>So we would expect them to engage in a cultural exchange and respect the environmental integrity of the planet they were visiting? https://t.co/nBZrk3tq8I</w:t>
      </w:r>
    </w:p>
    <w:p>
      <w:r>
        <w:rPr>
          <w:b/>
          <w:u w:val="single"/>
        </w:rPr>
        <w:t>271476</w:t>
      </w:r>
    </w:p>
    <w:p>
      <w:r>
        <w:t>@jonny_brownlee @AliBrownleetri - See you guys are not down for Gold coast &amp;amp; was wondering when you're next racing? Hope both recovered now.</w:t>
      </w:r>
    </w:p>
    <w:p>
      <w:r>
        <w:rPr>
          <w:b/>
          <w:u w:val="single"/>
        </w:rPr>
        <w:t>271477</w:t>
      </w:r>
    </w:p>
    <w:p>
      <w:r>
        <w:t>Im at a crawfish boil for my mom jobs and one of her coworkers tryna get me to drink henny with her 💀💀</w:t>
      </w:r>
    </w:p>
    <w:p>
      <w:r>
        <w:rPr>
          <w:b/>
          <w:u w:val="single"/>
        </w:rPr>
        <w:t>271478</w:t>
      </w:r>
    </w:p>
    <w:p>
      <w:r>
        <w:t>I've just watched episode S05E21 of Modern Family! #ModernFamily  https://t.co/zKNVYLTM3U https://t.co/yVrLxywXP0</w:t>
      </w:r>
    </w:p>
    <w:p>
      <w:r>
        <w:rPr>
          <w:b/>
          <w:u w:val="single"/>
        </w:rPr>
        <w:t>271479</w:t>
      </w:r>
    </w:p>
    <w:p>
      <w:r>
        <w:t>MOEN Glenshire 26 in. x 22 in. Frameless Pivoting Wall Mirror in Spot Resist Brushed Nickel https://t.co/SYhOZBbPoY</w:t>
      </w:r>
    </w:p>
    <w:p>
      <w:r>
        <w:rPr>
          <w:b/>
          <w:u w:val="single"/>
        </w:rPr>
        <w:t>271480</w:t>
      </w:r>
    </w:p>
    <w:p>
      <w:r>
        <w:t>@oomf i hope you know that your brother is the biggest piece of trash and one of the worst human beings to walk this earth💕💕</w:t>
      </w:r>
    </w:p>
    <w:p>
      <w:r>
        <w:rPr>
          <w:b/>
          <w:u w:val="single"/>
        </w:rPr>
        <w:t>271481</w:t>
      </w:r>
    </w:p>
    <w:p>
      <w:r>
        <w:t>@NicoleNBrieFan @TheSethRolling @BellaTwins @JohnCena John i know your full of surprises why dont yall have a wedding thats never been done before.</w:t>
      </w:r>
    </w:p>
    <w:p>
      <w:r>
        <w:rPr>
          <w:b/>
          <w:u w:val="single"/>
        </w:rPr>
        <w:t>271482</w:t>
      </w:r>
    </w:p>
    <w:p>
      <w:r>
        <w:t>In life you will meet two kinds of people. Ones who build you up, and ones who tear you down. But in the end, you will thank them both.</w:t>
      </w:r>
    </w:p>
    <w:p>
      <w:r>
        <w:rPr>
          <w:b/>
          <w:u w:val="single"/>
        </w:rPr>
        <w:t>271483</w:t>
      </w:r>
    </w:p>
    <w:p>
      <w:r>
        <w:t xml:space="preserve">UN CHASTISES REPUBLICANS </w:t>
        <w:br/>
        <w:t>The United Nations Just Sent a Severe Warning to Republicans - https://t.co/35AHyEnTe8</w:t>
      </w:r>
    </w:p>
    <w:p>
      <w:r>
        <w:rPr>
          <w:b/>
          <w:u w:val="single"/>
        </w:rPr>
        <w:t>271484</w:t>
      </w:r>
    </w:p>
    <w:p>
      <w:r>
        <w:t>Filo Megatronz, enjoy this trailer again of Smurfs: The Lost Village featuring Meghan Trainor's I'm A Lady. Track... https://t.co/bwWnQLLxkI</w:t>
      </w:r>
    </w:p>
    <w:p>
      <w:r>
        <w:rPr>
          <w:b/>
          <w:u w:val="single"/>
        </w:rPr>
        <w:t>271485</w:t>
      </w:r>
    </w:p>
    <w:p>
      <w:r>
        <w:t>Trump is gonna take half of congress down with him. We are not getting impeachment with a GOP congress it's just not gonna happen people. https://t.co/eUEUb82nPD</w:t>
      </w:r>
    </w:p>
    <w:p>
      <w:r>
        <w:rPr>
          <w:b/>
          <w:u w:val="single"/>
        </w:rPr>
        <w:t>271486</w:t>
      </w:r>
    </w:p>
    <w:p>
      <w:r>
        <w:t>@SoledOutChicago hey mama so sorry had no clue I was logged out lol all is good hope you r feeling better</w:t>
      </w:r>
    </w:p>
    <w:p>
      <w:r>
        <w:rPr>
          <w:b/>
          <w:u w:val="single"/>
        </w:rPr>
        <w:t>271487</w:t>
      </w:r>
    </w:p>
    <w:p>
      <w:r>
        <w:t>@glassofdecaf yes according to you match fixing should also stay on the field. We should not punish them right? Superb logic</w:t>
      </w:r>
    </w:p>
    <w:p>
      <w:r>
        <w:rPr>
          <w:b/>
          <w:u w:val="single"/>
        </w:rPr>
        <w:t>271488</w:t>
      </w:r>
    </w:p>
    <w:p>
      <w:r>
        <w:t>Khan Shaikhoun this afternoon. "We won't kneel except for God" says one banner in Arabic. #Syria https://t.co/Dyt7DB1QnK</w:t>
      </w:r>
    </w:p>
    <w:p>
      <w:r>
        <w:rPr>
          <w:b/>
          <w:u w:val="single"/>
        </w:rPr>
        <w:t>271489</w:t>
      </w:r>
    </w:p>
    <w:p>
      <w:r>
        <w:t>Show the world @SenateGOP @SenateDems @HouseDemocrats @HouseGOP we are united supporting @POTUS actions against al-Assad.</w:t>
      </w:r>
    </w:p>
    <w:p>
      <w:r>
        <w:rPr>
          <w:b/>
          <w:u w:val="single"/>
        </w:rPr>
        <w:t>271490</w:t>
      </w:r>
    </w:p>
    <w:p>
      <w:r>
        <w:t>@GearboxSoftware just played thru the 1st 3 acts of bulletstorm it's awesome to see it back on ps4 even better on pro,can't wait to play</w:t>
      </w:r>
    </w:p>
    <w:p>
      <w:r>
        <w:rPr>
          <w:b/>
          <w:u w:val="single"/>
        </w:rPr>
        <w:t>271491</w:t>
      </w:r>
    </w:p>
    <w:p>
      <w:r>
        <w:t>@FoxNews @POTUS I'm​ working in a company bringing my Professional Ideas and I received nothing in return still making almost the same and barely surviving</w:t>
      </w:r>
    </w:p>
    <w:p>
      <w:r>
        <w:rPr>
          <w:b/>
          <w:u w:val="single"/>
        </w:rPr>
        <w:t>271492</w:t>
      </w:r>
    </w:p>
    <w:p>
      <w:r>
        <w:t>I can't be in pure they like to take your drank 🤦🏾‍♀️🤦🏾‍♀️.. like mavericks security wasn't even doing all that .</w:t>
      </w:r>
    </w:p>
    <w:p>
      <w:r>
        <w:rPr>
          <w:b/>
          <w:u w:val="single"/>
        </w:rPr>
        <w:t>271493</w:t>
      </w:r>
    </w:p>
    <w:p>
      <w:r>
        <w:t>Just saw someone call the UNC academic scandal the "most egregious fraud in the history of American sports" Hahaha. Can't make this stuff up</w:t>
      </w:r>
    </w:p>
    <w:p>
      <w:r>
        <w:rPr>
          <w:b/>
          <w:u w:val="single"/>
        </w:rPr>
        <w:t>271494</w:t>
      </w:r>
    </w:p>
    <w:p>
      <w:r>
        <w:t>I mean at this point they have to know it's me because I drew myself in the exact outfit, hat, and earrings I wear</w:t>
      </w:r>
    </w:p>
    <w:p>
      <w:r>
        <w:rPr>
          <w:b/>
          <w:u w:val="single"/>
        </w:rPr>
        <w:t>271495</w:t>
      </w:r>
    </w:p>
    <w:p>
      <w:r>
        <w:t>I wonder if Queen Elizabeth is well in health. Hope she is. I've been seeing a lot of articles lately boosting Charles as "future King."</w:t>
      </w:r>
    </w:p>
    <w:p>
      <w:r>
        <w:rPr>
          <w:b/>
          <w:u w:val="single"/>
        </w:rPr>
        <w:t>271496</w:t>
      </w:r>
    </w:p>
    <w:p>
      <w:r>
        <w:t>This happen 1 in every 80k births, and we actually got it on recorded...</w:t>
        <w:br/>
        <w:t>https://t.co/H1BjJD0rRM https://t.co/68XF3trqX0</w:t>
      </w:r>
    </w:p>
    <w:p>
      <w:r>
        <w:rPr>
          <w:b/>
          <w:u w:val="single"/>
        </w:rPr>
        <w:t>271497</w:t>
      </w:r>
    </w:p>
    <w:p>
      <w:r>
        <w:t>You're on a roll today and everything you encounter seems to a... More for Leo https://t.co/7F6TH8U0TQ</w:t>
      </w:r>
    </w:p>
    <w:p>
      <w:r>
        <w:rPr>
          <w:b/>
          <w:u w:val="single"/>
        </w:rPr>
        <w:t>271498</w:t>
      </w:r>
    </w:p>
    <w:p>
      <w:r>
        <w:t>Small watercourses are contaminated with large numbers of herbicides, fungicides and insecticides @EawagResearch https://t.co/qkWoHdJy9Z https://t.co/XjRh44pngo</w:t>
      </w:r>
    </w:p>
    <w:p>
      <w:r>
        <w:rPr>
          <w:b/>
          <w:u w:val="single"/>
        </w:rPr>
        <w:t>271499</w:t>
      </w:r>
    </w:p>
    <w:p>
      <w:r>
        <w:t>@davidkenny71 @theweeman77 My observation remains though, and cannot be proved, but I'm not sure it was an 'innocent' error. So perhaps justice is served.</w:t>
      </w:r>
    </w:p>
    <w:p>
      <w:r>
        <w:rPr>
          <w:b/>
          <w:u w:val="single"/>
        </w:rPr>
        <w:t>271500</w:t>
      </w:r>
    </w:p>
    <w:p>
      <w:r>
        <w:t>#honesttalk was there 30 minutes of music released in the 1990s better than Alice In Chains' Jar of Flies?</w:t>
      </w:r>
    </w:p>
    <w:p>
      <w:r>
        <w:rPr>
          <w:b/>
          <w:u w:val="single"/>
        </w:rPr>
        <w:t>271501</w:t>
      </w:r>
    </w:p>
    <w:p>
      <w:r>
        <w:t>[Save The Date] •4.8.17• The Creators of "THANK GOD ITS HOMECOMING" #TGIH Presents  #LEGENDARY… https://t.co/PJF7ohfqcf</w:t>
      </w:r>
    </w:p>
    <w:p>
      <w:r>
        <w:rPr>
          <w:b/>
          <w:u w:val="single"/>
        </w:rPr>
        <w:t>271502</w:t>
      </w:r>
    </w:p>
    <w:p>
      <w:r>
        <w:t>You nailed it @notthefakeSVP, Brock Stassi deserves to top your show as "Best Thing I Saw Today" @espn @Phillies #Phillies</w:t>
      </w:r>
    </w:p>
    <w:p>
      <w:r>
        <w:rPr>
          <w:b/>
          <w:u w:val="single"/>
        </w:rPr>
        <w:t>271503</w:t>
      </w:r>
    </w:p>
    <w:p>
      <w:r>
        <w:t xml:space="preserve">The pretty coral colors in this room are perfect for spring! </w:t>
        <w:br/>
        <w:br/>
        <w:t>If you were to redecorate your bedroom, what... https://t.co/pzV3HJmr3n</w:t>
      </w:r>
    </w:p>
    <w:p>
      <w:r>
        <w:rPr>
          <w:b/>
          <w:u w:val="single"/>
        </w:rPr>
        <w:t>271504</w:t>
      </w:r>
    </w:p>
    <w:p>
      <w:r>
        <w:t>@byaganti Yes you may. Please be advised that the TV(TV and the packing together) should not exceed 32 kilogrames in weight. &amp;gt;&amp;gt;&amp;gt;</w:t>
      </w:r>
    </w:p>
    <w:p>
      <w:r>
        <w:rPr>
          <w:b/>
          <w:u w:val="single"/>
        </w:rPr>
        <w:t>271505</w:t>
      </w:r>
    </w:p>
    <w:p>
      <w:r>
        <w:t>Thinking about your place in the outer world is more of a ment... More for Libra https://t.co/lrSPS171f3</w:t>
      </w:r>
    </w:p>
    <w:p>
      <w:r>
        <w:rPr>
          <w:b/>
          <w:u w:val="single"/>
        </w:rPr>
        <w:t>271506</w:t>
      </w:r>
    </w:p>
    <w:p>
      <w:r>
        <w:t>@AgriChatUK trying to look on the bright side &amp;amp; need something to compensate for the loss of farming grants #AgriChatuk</w:t>
      </w:r>
    </w:p>
    <w:p>
      <w:r>
        <w:rPr>
          <w:b/>
          <w:u w:val="single"/>
        </w:rPr>
        <w:t>271507</w:t>
      </w:r>
    </w:p>
    <w:p>
      <w:r>
        <w:t>Perfetti van Melle USA, which produces Airheads, Mentos and other popular candy brands, will expand its... https://t.co/A9I5FVXX1v</w:t>
      </w:r>
    </w:p>
    <w:p>
      <w:r>
        <w:rPr>
          <w:b/>
          <w:u w:val="single"/>
        </w:rPr>
        <w:t>271508</w:t>
      </w:r>
    </w:p>
    <w:p>
      <w:r>
        <w:t>@T_Bartman @EybenFarms @luckycangus @Kevysansom @patkunz @bradproud @ce3131 no had a bad experience with bourgault many years ago #oncebit</w:t>
      </w:r>
    </w:p>
    <w:p>
      <w:r>
        <w:rPr>
          <w:b/>
          <w:u w:val="single"/>
        </w:rPr>
        <w:t>271509</w:t>
      </w:r>
    </w:p>
    <w:p>
      <w:r>
        <w:t>@Tarunvijay U r such a fool. I didn't know that. Please improve your knowledge of India before commenting on these issues</w:t>
      </w:r>
    </w:p>
    <w:p>
      <w:r>
        <w:rPr>
          <w:b/>
          <w:u w:val="single"/>
        </w:rPr>
        <w:t>271510</w:t>
      </w:r>
    </w:p>
    <w:p>
      <w:r>
        <w:t>@Blizzard_Ent overwatch has been ruined by trolls on the ps4. Either do something about it or lose player base</w:t>
      </w:r>
    </w:p>
    <w:p>
      <w:r>
        <w:rPr>
          <w:b/>
          <w:u w:val="single"/>
        </w:rPr>
        <w:t>271511</w:t>
      </w:r>
    </w:p>
    <w:p>
      <w:r>
        <w:t>@Trumpsmole @TuckerCarlson @MarkSteynOnline He said fbi didn't get one either. Go listen to what he said. He denied anyone got a visa warrent.</w:t>
      </w:r>
    </w:p>
    <w:p>
      <w:r>
        <w:rPr>
          <w:b/>
          <w:u w:val="single"/>
        </w:rPr>
        <w:t>271512</w:t>
      </w:r>
    </w:p>
    <w:p>
      <w:r>
        <w:t>I'm old enough to remember Andrea asking Hillary if she feared for her safety because Trump would not accept election results. https://t.co/eaE7HJJYAn</w:t>
      </w:r>
    </w:p>
    <w:p>
      <w:r>
        <w:rPr>
          <w:b/>
          <w:u w:val="single"/>
        </w:rPr>
        <w:t>271513</w:t>
      </w:r>
    </w:p>
    <w:p>
      <w:r>
        <w:t>I'll never consider myself average, no matter how many times I'm met with hardship and failure I'm no average bitch</w:t>
      </w:r>
    </w:p>
    <w:p>
      <w:r>
        <w:rPr>
          <w:b/>
          <w:u w:val="single"/>
        </w:rPr>
        <w:t>271514</w:t>
      </w:r>
    </w:p>
    <w:p>
      <w:r>
        <w:t>Handmade #Camera clock in wood #digital #Computer #Cameras</w:t>
        <w:br/>
        <w:br/>
        <w:t>- https://t.co/obCo5HFskx</w:t>
        <w:br/>
        <w:t>- https://t.co/x6ILYmvVWV https://t.co/pn19H4S8Y6</w:t>
      </w:r>
    </w:p>
    <w:p>
      <w:r>
        <w:rPr>
          <w:b/>
          <w:u w:val="single"/>
        </w:rPr>
        <w:t>271515</w:t>
      </w:r>
    </w:p>
    <w:p>
      <w:r>
        <w:t>happy birthday @JackStaniforth hope you have the best day!!! See you soon 🕺🏼🕺🏼 https://t.co/trjg9sWWAV</w:t>
      </w:r>
    </w:p>
    <w:p>
      <w:r>
        <w:rPr>
          <w:b/>
          <w:u w:val="single"/>
        </w:rPr>
        <w:t>271516</w:t>
      </w:r>
    </w:p>
    <w:p>
      <w:r>
        <w:t>Retweeted thepoliticalcat (@thepoliticalcat):</w:t>
        <w:br/>
        <w:br/>
        <w:t>Please read @LouiseMensch's latest. She ties the last threads... https://t.co/046Jqo9Xad</w:t>
      </w:r>
    </w:p>
    <w:p>
      <w:r>
        <w:rPr>
          <w:b/>
          <w:u w:val="single"/>
        </w:rPr>
        <w:t>271517</w:t>
      </w:r>
    </w:p>
    <w:p>
      <w:r>
        <w:t>@rafmillerfan @rafaelmiller07 YES YES YES A HUNDRED TIMES YES!!! 💖💖💖💕💕💕CANT WAIT TO SEE IT!!! PLZ CONVINCE HIM</w:t>
      </w:r>
    </w:p>
    <w:p>
      <w:r>
        <w:rPr>
          <w:b/>
          <w:u w:val="single"/>
        </w:rPr>
        <w:t>271518</w:t>
      </w:r>
    </w:p>
    <w:p>
      <w:r>
        <w:t>#Gifs #anos #culos The post appeared first on El Arca de Fino. https://t.co/u9VzXjkIaV https://t.co/DM3AQYXmae</w:t>
      </w:r>
    </w:p>
    <w:p>
      <w:r>
        <w:rPr>
          <w:b/>
          <w:u w:val="single"/>
        </w:rPr>
        <w:t>271519</w:t>
      </w:r>
    </w:p>
    <w:p>
      <w:r>
        <w:t>I'm always happy to see friends. It gives me a boost like nothing else can. And yes, it is better than sitting around in my jammies.</w:t>
      </w:r>
    </w:p>
    <w:p>
      <w:r>
        <w:rPr>
          <w:b/>
          <w:u w:val="single"/>
        </w:rPr>
        <w:t>271520</w:t>
      </w:r>
    </w:p>
    <w:p>
      <w:r>
        <w:t>@LouiseMensch @OSweetSavage @GCHQ I didn't know there were so many ignorant asses who enjoy &amp;amp; stand for a liar &amp;amp; con artist.Once Trump gets Impeached these egos will deflate</w:t>
      </w:r>
    </w:p>
    <w:p>
      <w:r>
        <w:rPr>
          <w:b/>
          <w:u w:val="single"/>
        </w:rPr>
        <w:t>271521</w:t>
      </w:r>
    </w:p>
    <w:p>
      <w:r>
        <w:t>Lmao so they're going with the 'Shame world powers out of action' technique huh? https://t.co/XRx9PWR1nF</w:t>
      </w:r>
    </w:p>
    <w:p>
      <w:r>
        <w:rPr>
          <w:b/>
          <w:u w:val="single"/>
        </w:rPr>
        <w:t>271522</w:t>
      </w:r>
    </w:p>
    <w:p>
      <w:r>
        <w:t>First meal on #SilverMuse round the pool! #cruise #luxury #delicious https://t.co/lCIp7CJjKN https://t.co/trfyRtmbPn</w:t>
      </w:r>
    </w:p>
    <w:p>
      <w:r>
        <w:rPr>
          <w:b/>
          <w:u w:val="single"/>
        </w:rPr>
        <w:t>271523</w:t>
      </w:r>
    </w:p>
    <w:p>
      <w:r>
        <w:t>Features editor Archer Parquette reveals the dichotomy between the extent of his self-expression at BC and at home. https://t.co/J70q8EQfVZ</w:t>
      </w:r>
    </w:p>
    <w:p>
      <w:r>
        <w:rPr>
          <w:b/>
          <w:u w:val="single"/>
        </w:rPr>
        <w:t>271524</w:t>
      </w:r>
    </w:p>
    <w:p>
      <w:r>
        <w:t>@thenewbrunette Pleasure, but with a hopeful lead in to business as well. Aerial filming. Been done but still...</w:t>
      </w:r>
    </w:p>
    <w:p>
      <w:r>
        <w:rPr>
          <w:b/>
          <w:u w:val="single"/>
        </w:rPr>
        <w:t>271525</w:t>
      </w:r>
    </w:p>
    <w:p>
      <w:r>
        <w:t>Caught His Eye - Wolf, 9in x 12in, watercolor on board, ©Rebecca Latham Hope you enjoy! ..share if you like.... https://t.co/vhJJsimUw8</w:t>
      </w:r>
    </w:p>
    <w:p>
      <w:r>
        <w:rPr>
          <w:b/>
          <w:u w:val="single"/>
        </w:rPr>
        <w:t>271526</w:t>
      </w:r>
    </w:p>
    <w:p>
      <w:r>
        <w:t>Got the cute #hellokitty #lunchbox as a BD present from my fan back in 2012 since I was obsessed… https://t.co/o6n6LtzmXR</w:t>
      </w:r>
    </w:p>
    <w:p>
      <w:r>
        <w:rPr>
          <w:b/>
          <w:u w:val="single"/>
        </w:rPr>
        <w:t>271527</w:t>
      </w:r>
    </w:p>
    <w:p>
      <w:r>
        <w:t>my friends made me a playlist but once i stopped talking 2 them i stopped listening 2 it but i cant remember how many of 1 band was on it</w:t>
      </w:r>
    </w:p>
    <w:p>
      <w:r>
        <w:rPr>
          <w:b/>
          <w:u w:val="single"/>
        </w:rPr>
        <w:t>271528</w:t>
      </w:r>
    </w:p>
    <w:p>
      <w:r>
        <w:t>Of course, you want to be recognized for your contributions on... More for Pisces https://t.co/NxbAh8QIOc</w:t>
      </w:r>
    </w:p>
    <w:p>
      <w:r>
        <w:rPr>
          <w:b/>
          <w:u w:val="single"/>
        </w:rPr>
        <w:t>271529</w:t>
      </w:r>
    </w:p>
    <w:p>
      <w:r>
        <w:t>An #Anglesey snapshot into the #seakayak symposium...  bookings open...</w:t>
        <w:br/>
        <w:t>https://t.co/OXYusEhyAb</w:t>
        <w:br/>
        <w:br/>
        <w:t>https://t.co/z44j2pGJYq</w:t>
      </w:r>
    </w:p>
    <w:p>
      <w:r>
        <w:rPr>
          <w:b/>
          <w:u w:val="single"/>
        </w:rPr>
        <w:t>271530</w:t>
      </w:r>
    </w:p>
    <w:p>
      <w:r>
        <w:t>We have to say that @RockRoseGin is a definite weekend fave https://t.co/nECk8cMMIN #rockrose #gin https://t.co/jaHtOfdFoE</w:t>
      </w:r>
    </w:p>
    <w:p>
      <w:r>
        <w:rPr>
          <w:b/>
          <w:u w:val="single"/>
        </w:rPr>
        <w:t>271531</w:t>
      </w:r>
    </w:p>
    <w:p>
      <w:r>
        <w:t>Tommy Robinson gets questioned about his association with Britain First &amp;amp; the BNP &amp;amp; nazis.Asks for cameras to be turned off &amp;amp; jogs away.🤦‍♂️</w:t>
      </w:r>
    </w:p>
    <w:p>
      <w:r>
        <w:rPr>
          <w:b/>
          <w:u w:val="single"/>
        </w:rPr>
        <w:t>271532</w:t>
      </w:r>
    </w:p>
    <w:p>
      <w:r>
        <w:t>'ENCELADUS' @ 2017-03-31 09:59 w/ ISSNA using CL1 &amp;amp; CL2. NASA/JPL-Caltech/SSI https://t.co/HNZXZqFUv2 https://t.co/eR5q8cbIsd</w:t>
      </w:r>
    </w:p>
    <w:p>
      <w:r>
        <w:rPr>
          <w:b/>
          <w:u w:val="single"/>
        </w:rPr>
        <w:t>271533</w:t>
      </w:r>
    </w:p>
    <w:p>
      <w:r>
        <w:t>It is Amazing what You Can Accomplish If you Do Not Care Who Gets The Credit.</w:t>
        <w:br/>
        <w:t>MAYWARD GratefullyBlessed</w:t>
      </w:r>
    </w:p>
    <w:p>
      <w:r>
        <w:rPr>
          <w:b/>
          <w:u w:val="single"/>
        </w:rPr>
        <w:t>271534</w:t>
      </w:r>
    </w:p>
    <w:p>
      <w:r>
        <w:t>@pgessing An interesting comparison and write-up. Lack of attention to structural shift in oil &amp;amp; gas sector undercuts any conclusions to be made.</w:t>
      </w:r>
    </w:p>
    <w:p>
      <w:r>
        <w:rPr>
          <w:b/>
          <w:u w:val="single"/>
        </w:rPr>
        <w:t>271535</w:t>
      </w:r>
    </w:p>
    <w:p>
      <w:r>
        <w:t>your not gonna change a nigga.he is who he is either you accept it or you dont. you cant turn silver into gold.🤷🏽‍♀️😴</w:t>
      </w:r>
    </w:p>
    <w:p>
      <w:r>
        <w:rPr>
          <w:b/>
          <w:u w:val="single"/>
        </w:rPr>
        <w:t>271536</w:t>
      </w:r>
    </w:p>
    <w:p>
      <w:r>
        <w:t>@Ps4Ark @Jatheish @survivetheark When the dragon boss on ps4 already works? We already spent many resources and time for it, and nothing occurs!</w:t>
      </w:r>
    </w:p>
    <w:p>
      <w:r>
        <w:rPr>
          <w:b/>
          <w:u w:val="single"/>
        </w:rPr>
        <w:t>271537</w:t>
      </w:r>
    </w:p>
    <w:p>
      <w:r>
        <w:t>Come on out and meet the Bike&amp;amp;Walk Montclair team at our ANNUAL GET TOGETHER!</w:t>
        <w:br/>
        <w:br/>
        <w:t>Thursday April 13, 7:30-9:00 PM... https://t.co/IZOYpZmrpR</w:t>
      </w:r>
    </w:p>
    <w:p>
      <w:r>
        <w:rPr>
          <w:b/>
          <w:u w:val="single"/>
        </w:rPr>
        <w:t>271538</w:t>
      </w:r>
    </w:p>
    <w:p>
      <w:r>
        <w:t>@justinamash @cabbageguy No way can you because you will be label a flip flop. To do anything else means you are weak and have no principles. Governing not GOP ideal</w:t>
      </w:r>
    </w:p>
    <w:p>
      <w:r>
        <w:rPr>
          <w:b/>
          <w:u w:val="single"/>
        </w:rPr>
        <w:t>271539</w:t>
      </w:r>
    </w:p>
    <w:p>
      <w:r>
        <w:t>【 Today's pickup item 】</w:t>
        <w:br/>
        <w:t>⚗ HENRIK VIBSKOV ⚗</w:t>
        <w:br/>
        <w:t>e-shop ➡ https://t.co/TkHpNLul6E</w:t>
        <w:br/>
        <w:t>worldwide shipping ➡ https://t.co/LihqIz4jhk https://t.co/NtT28kumAx</w:t>
      </w:r>
    </w:p>
    <w:p>
      <w:r>
        <w:rPr>
          <w:b/>
          <w:u w:val="single"/>
        </w:rPr>
        <w:t>271540</w:t>
      </w:r>
    </w:p>
    <w:p>
      <w:r>
        <w:t>Synergy Pharmaceuticals Launches the Poop Troop, the First Emoji Keyboard Designed to $SGYP https://t.co/vuoVL3FXuX https://t.co/DoRgZ2GQOD</w:t>
      </w:r>
    </w:p>
    <w:p>
      <w:r>
        <w:rPr>
          <w:b/>
          <w:u w:val="single"/>
        </w:rPr>
        <w:t>271541</w:t>
      </w:r>
    </w:p>
    <w:p>
      <w:r>
        <w:t>@cnnbrk Obama hires journalists to spread  what they want u to hear..and have fcc shut down any dissenting opinion..this doesnt sound like usa https://t.co/Aut0o0HijB</w:t>
      </w:r>
    </w:p>
    <w:p>
      <w:r>
        <w:rPr>
          <w:b/>
          <w:u w:val="single"/>
        </w:rPr>
        <w:t>271542</w:t>
      </w:r>
    </w:p>
    <w:p>
      <w:r>
        <w:t>#Food #News (#GroupBoard) : 3,339 Likes, 23 Comments - Cyril Lignac (@cyril_lignac) on Instagram: “Good morning ev… https://t.co/DlwiBxcTfa https://t.co/wBjTd67AFx</w:t>
      </w:r>
    </w:p>
    <w:p>
      <w:r>
        <w:rPr>
          <w:b/>
          <w:u w:val="single"/>
        </w:rPr>
        <w:t>271543</w:t>
      </w:r>
    </w:p>
    <w:p>
      <w:r>
        <w:t>8.45Cts.A+ 100% Natural Tourmaline Rough Quality Loose Gemstones https://t.co/8AiWgFO49K https://t.co/xus9qXXkLm</w:t>
      </w:r>
    </w:p>
    <w:p>
      <w:r>
        <w:rPr>
          <w:b/>
          <w:u w:val="single"/>
        </w:rPr>
        <w:t>271544</w:t>
      </w:r>
    </w:p>
    <w:p>
      <w:r>
        <w:t>Drench YOUR skin with the power of our Sea Infused Moisturizer! https://t.co/7GAE4BqplB https://t.co/CAwccg21pe</w:t>
      </w:r>
    </w:p>
    <w:p>
      <w:r>
        <w:rPr>
          <w:b/>
          <w:u w:val="single"/>
        </w:rPr>
        <w:t>271545</w:t>
      </w:r>
    </w:p>
    <w:p>
      <w:r>
        <w:t>@realDonaldTrump Oh, so it takes love to fuck people over?  I see.  Well then you're just the criminal mind to do it.  Carry on strange one.</w:t>
      </w:r>
    </w:p>
    <w:p>
      <w:r>
        <w:rPr>
          <w:b/>
          <w:u w:val="single"/>
        </w:rPr>
        <w:t>271546</w:t>
      </w:r>
    </w:p>
    <w:p>
      <w:r>
        <w:t>10:26 CEST: Temperature: 8.0°C, Wind: WNW, 10 kph (ave), 17 kph (gust), Humidity: 63%, Rain (hourly) 0.0 mm, Pressure: 1012 hPa, rising slow</w:t>
      </w:r>
    </w:p>
    <w:p>
      <w:r>
        <w:rPr>
          <w:b/>
          <w:u w:val="single"/>
        </w:rPr>
        <w:t>271547</w:t>
      </w:r>
    </w:p>
    <w:p>
      <w:r>
        <w:t>I think I better go play the lottery because I just correctly plugged in a USB cord on the first try.</w:t>
      </w:r>
    </w:p>
    <w:p>
      <w:r>
        <w:rPr>
          <w:b/>
          <w:u w:val="single"/>
        </w:rPr>
        <w:t>271548</w:t>
      </w:r>
    </w:p>
    <w:p>
      <w:r>
        <w:t>Elias Romanos on Down Ballot Roll Off #IABD #neworleans #emersoncollege @emersoncollege https://t.co/q9wJochl1W</w:t>
      </w:r>
    </w:p>
    <w:p>
      <w:r>
        <w:rPr>
          <w:b/>
          <w:u w:val="single"/>
        </w:rPr>
        <w:t>271549</w:t>
      </w:r>
    </w:p>
    <w:p>
      <w:r>
        <w:t>#content #marketing #PR U.S. Ill-Prepared to Stop Widespread Russian Information Warfare https://t.co/nOHnKtLx37</w:t>
      </w:r>
    </w:p>
    <w:p>
      <w:r>
        <w:rPr>
          <w:b/>
          <w:u w:val="single"/>
        </w:rPr>
        <w:t>271550</w:t>
      </w:r>
    </w:p>
    <w:p>
      <w:r>
        <w:t>@jimmykorderas they were happy to let the swearing chants go with no interruption, but Cole trying hard to talk nonstop over Delete chants</w:t>
      </w:r>
    </w:p>
    <w:p>
      <w:r>
        <w:rPr>
          <w:b/>
          <w:u w:val="single"/>
        </w:rPr>
        <w:t>271551</w:t>
      </w:r>
    </w:p>
    <w:p>
      <w:r>
        <w:t>Issues of self-doubt step out of the shadows if you run into a... More for Aries https://t.co/Ugsy8yDCwp</w:t>
      </w:r>
    </w:p>
    <w:p>
      <w:r>
        <w:rPr>
          <w:b/>
          <w:u w:val="single"/>
        </w:rPr>
        <w:t>271552</w:t>
      </w:r>
    </w:p>
    <w:p>
      <w:r>
        <w:t>Waisay IK k CoAS k democracy k favour main honey ki statement k bad to NS ki tabyt thk honi chahye. Ya phir the meeting news done its damage</w:t>
      </w:r>
    </w:p>
    <w:p>
      <w:r>
        <w:rPr>
          <w:b/>
          <w:u w:val="single"/>
        </w:rPr>
        <w:t>271553</w:t>
      </w:r>
    </w:p>
    <w:p>
      <w:r>
        <w:t>Discover "Ghost Touch" by LA Dragoni via BookTweeter https://t.co/lyrme3vS2I #bktwtr https://t.co/pE7ELs08vA</w:t>
      </w:r>
    </w:p>
    <w:p>
      <w:r>
        <w:rPr>
          <w:b/>
          <w:u w:val="single"/>
        </w:rPr>
        <w:t>271554</w:t>
      </w:r>
    </w:p>
    <w:p>
      <w:r>
        <w:t>Audio 5:27</w:t>
        <w:br/>
        <w:t>Disappearance of controversial West Papua friendship mural creates a stir in Darwin https://t.co/FGCidv0oGk via @abcnews</w:t>
      </w:r>
    </w:p>
    <w:p>
      <w:r>
        <w:rPr>
          <w:b/>
          <w:u w:val="single"/>
        </w:rPr>
        <w:t>271555</w:t>
      </w:r>
    </w:p>
    <w:p>
      <w:r>
        <w:t>@seanhannity My opinion, Obama knew what Susan has done just like he knew when she lied about the Benghazi; liars..!</w:t>
      </w:r>
    </w:p>
    <w:p>
      <w:r>
        <w:rPr>
          <w:b/>
          <w:u w:val="single"/>
        </w:rPr>
        <w:t>271556</w:t>
      </w:r>
    </w:p>
    <w:p>
      <w:r>
        <w:t>#Avaloq Developer with experience in the #Banking sector wanted for this role - find out more and apply! https://t.co/lgvlFAo6ye #jobs</w:t>
      </w:r>
    </w:p>
    <w:p>
      <w:r>
        <w:rPr>
          <w:b/>
          <w:u w:val="single"/>
        </w:rPr>
        <w:t>271557</w:t>
      </w:r>
    </w:p>
    <w:p>
      <w:r>
        <w:t>Thinking about joining us? Here's what you need to know before you visit us: https://t.co/mC1bmL5bOn https://t.co/J6RMVNwxDG</w:t>
      </w:r>
    </w:p>
    <w:p>
      <w:r>
        <w:rPr>
          <w:b/>
          <w:u w:val="single"/>
        </w:rPr>
        <w:t>271558</w:t>
      </w:r>
    </w:p>
    <w:p>
      <w:r>
        <w:t>• Mamushka Presenta •</w:t>
        <w:br/>
        <w:t>Mie 12 Abril | Comp Multiespacio</w:t>
        <w:br/>
        <w:t>《GLOW PARTY FESTIVAL》</w:t>
        <w:br/>
        <w:t>☆ B2B DJS | VIP… https://t.co/iUnEVK4nFe</w:t>
      </w:r>
    </w:p>
    <w:p>
      <w:r>
        <w:rPr>
          <w:b/>
          <w:u w:val="single"/>
        </w:rPr>
        <w:t>271559</w:t>
      </w:r>
    </w:p>
    <w:p>
      <w:r>
        <w:t>I respect @myfabolouslife for giving photographers their photo credit. My guy @donlikecheadle is out here working. Do your thing bro... https://t.co/BeYR3xXZxg</w:t>
      </w:r>
    </w:p>
    <w:p>
      <w:r>
        <w:rPr>
          <w:b/>
          <w:u w:val="single"/>
        </w:rPr>
        <w:t>271560</w:t>
      </w:r>
    </w:p>
    <w:p>
      <w:r>
        <w:t>Laini Taylor killing it at the keynote for #TeenBookCon! @ Alief Taylor High School https://t.co/ftWO8ZHPp4</w:t>
      </w:r>
    </w:p>
    <w:p>
      <w:r>
        <w:rPr>
          <w:b/>
          <w:u w:val="single"/>
        </w:rPr>
        <w:t>271561</w:t>
      </w:r>
    </w:p>
    <w:p>
      <w:r>
        <w:t>Health Warrior Chia Bars, Coconut, Superfood Snack, 110 Calories, 1060mg Omega-3s, 4g Sugar, 4g Fiber, Gluten... https://t.co/1sBEVTmZDQ</w:t>
      </w:r>
    </w:p>
    <w:p>
      <w:r>
        <w:rPr>
          <w:b/>
          <w:u w:val="single"/>
        </w:rPr>
        <w:t>271562</w:t>
      </w:r>
    </w:p>
    <w:p>
      <w:r>
        <w:t>My dad is sending me videos of the tribute to Mr. I at the @tigers opening season, &amp;amp; I started crying for the first time in a long time...</w:t>
      </w:r>
    </w:p>
    <w:p>
      <w:r>
        <w:rPr>
          <w:b/>
          <w:u w:val="single"/>
        </w:rPr>
        <w:t>271563</w:t>
      </w:r>
    </w:p>
    <w:p>
      <w:r>
        <w:t>Congressman Risks Everything To Tell The Truth About Trump’s Threatening Actions - https://t.co/NYMkkl5F6t</w:t>
      </w:r>
    </w:p>
    <w:p>
      <w:r>
        <w:rPr>
          <w:b/>
          <w:u w:val="single"/>
        </w:rPr>
        <w:t>271564</w:t>
      </w:r>
    </w:p>
    <w:p>
      <w:r>
        <w:t>Magnificent Cat 😻🐈🐱</w:t>
        <w:br/>
        <w:t>❤</w:t>
        <w:br/>
        <w:t>#Photo By @ Unknown</w:t>
        <w:br/>
        <w:t>💙</w:t>
        <w:br/>
        <w:t>@happyanimalls @happyanimalls</w:t>
        <w:br/>
        <w:t>💚</w:t>
        <w:br/>
        <w:t>#happyanimalls… https://t.co/WsB6tgbKyR</w:t>
      </w:r>
    </w:p>
    <w:p>
      <w:r>
        <w:rPr>
          <w:b/>
          <w:u w:val="single"/>
        </w:rPr>
        <w:t>271565</w:t>
      </w:r>
    </w:p>
    <w:p>
      <w:r>
        <w:t>#8: TONYMOLY Pandas Dream So Cool Eye Stick, 1.4 Ounce: TONYMOLY Pandas Dream So Cool Eye Stick, 1.4… https://t.co/L3PYf6udhf #VisionCare</w:t>
      </w:r>
    </w:p>
    <w:p>
      <w:r>
        <w:rPr>
          <w:b/>
          <w:u w:val="single"/>
        </w:rPr>
        <w:t>271566</w:t>
      </w:r>
    </w:p>
    <w:p>
      <w:r>
        <w:t>@themummy Ha ha why does everyone keep referring to the the Brendan Fraser movies as the originals? Sorry....they're not the original!</w:t>
      </w:r>
    </w:p>
    <w:p>
      <w:r>
        <w:rPr>
          <w:b/>
          <w:u w:val="single"/>
        </w:rPr>
        <w:t>271567</w:t>
      </w:r>
    </w:p>
    <w:p>
      <w:r>
        <w:t>Facebook marketing, pages, apps &amp;amp; tabs business services. https://t.co/OA57xJ3wMM @nyndesigns is a #facebookdeveloper</w:t>
      </w:r>
    </w:p>
    <w:p>
      <w:r>
        <w:rPr>
          <w:b/>
          <w:u w:val="single"/>
        </w:rPr>
        <w:t>271568</w:t>
      </w:r>
    </w:p>
    <w:p>
      <w:r>
        <w:t>It wasn't really a Hazard "masterclass", he got awarded a deflected goal, missed a penalty &amp;amp; barely scored the rebound. Did nothing else.</w:t>
      </w:r>
    </w:p>
    <w:p>
      <w:r>
        <w:rPr>
          <w:b/>
          <w:u w:val="single"/>
        </w:rPr>
        <w:t>271569</w:t>
      </w:r>
    </w:p>
    <w:p>
      <w:r>
        <w:t>The past couple of days have been terrible but somehow i managed to exist at the same time as Grant Gustin so that's pretty cool.</w:t>
      </w:r>
    </w:p>
    <w:p>
      <w:r>
        <w:rPr>
          <w:b/>
          <w:u w:val="single"/>
        </w:rPr>
        <w:t>271570</w:t>
      </w:r>
    </w:p>
    <w:p>
      <w:r>
        <w:t>"We would leave with every authority to pursue institutional insurance isn't a drug focus on the supply crisis", said Ed Baker to Kim Jens.</w:t>
      </w:r>
    </w:p>
    <w:p>
      <w:r>
        <w:rPr>
          <w:b/>
          <w:u w:val="single"/>
        </w:rPr>
        <w:t>271571</w:t>
      </w:r>
    </w:p>
    <w:p>
      <w:r>
        <w:t>When your pace group comes through 5 seconds slow and you just know how coach is gonna react https://t.co/DRo0UDqVms</w:t>
      </w:r>
    </w:p>
    <w:p>
      <w:r>
        <w:rPr>
          <w:b/>
          <w:u w:val="single"/>
        </w:rPr>
        <w:t>271572</w:t>
      </w:r>
    </w:p>
    <w:p>
      <w:r>
        <w:t>Study by Developers Suggests Windows Store Is Poised for Growth https://t.co/oEjMx5cg4D https://t.co/MeszKG4CHo</w:t>
      </w:r>
    </w:p>
    <w:p>
      <w:r>
        <w:rPr>
          <w:b/>
          <w:u w:val="single"/>
        </w:rPr>
        <w:t>271573</w:t>
      </w:r>
    </w:p>
    <w:p>
      <w:r>
        <w:t>There's no hot water to shower in this house yet I had mental prepare for this shower and I'm don't think I'm gonna recover</w:t>
      </w:r>
    </w:p>
    <w:p>
      <w:r>
        <w:rPr>
          <w:b/>
          <w:u w:val="single"/>
        </w:rPr>
        <w:t>271574</w:t>
      </w:r>
    </w:p>
    <w:p>
      <w:r>
        <w:t>#NowPlaying on Jack FM : Coldplay - Adventure of a lifetime @coldplay @Coldplayvideo @NightRTs #Variety #Rock #Radio https://t.co/kOHixb2oE2</w:t>
      </w:r>
    </w:p>
    <w:p>
      <w:r>
        <w:rPr>
          <w:b/>
          <w:u w:val="single"/>
        </w:rPr>
        <w:t>271575</w:t>
      </w:r>
    </w:p>
    <w:p>
      <w:r>
        <w:t>Feuding Trump aides meet and agree to end 'palace intrigue': source https://t.co/E2BX24S4sM #Business #Markets #News https://t.co/YQEfpdbBDR</w:t>
      </w:r>
    </w:p>
    <w:p>
      <w:r>
        <w:rPr>
          <w:b/>
          <w:u w:val="single"/>
        </w:rPr>
        <w:t>271576</w:t>
      </w:r>
    </w:p>
    <w:p>
      <w:r>
        <w:t>@juliehdavis Fire, set, aim! So many forgotten lessons, that apparently weren't taught at Yale.... Facts are important! A seemingly inconvenient truth!</w:t>
      </w:r>
    </w:p>
    <w:p>
      <w:r>
        <w:rPr>
          <w:b/>
          <w:u w:val="single"/>
        </w:rPr>
        <w:t>271577</w:t>
      </w:r>
    </w:p>
    <w:p>
      <w:r>
        <w:t>"There will a little bit of an attitude adjustment on the oversight committee" https://t.co/ybzxe9ds0i</w:t>
      </w:r>
    </w:p>
    <w:p>
      <w:r>
        <w:rPr>
          <w:b/>
          <w:u w:val="single"/>
        </w:rPr>
        <w:t>271578</w:t>
      </w:r>
    </w:p>
    <w:p>
      <w:r>
        <w:t>Congress Proposes Warrant Requirement Before Border Agents Can Search Phones Of U.S. Citizens</w:t>
        <w:br/>
        <w:t>https://t.co/MzBKkG1fl9</w:t>
      </w:r>
    </w:p>
    <w:p>
      <w:r>
        <w:rPr>
          <w:b/>
          <w:u w:val="single"/>
        </w:rPr>
        <w:t>271579</w:t>
      </w:r>
    </w:p>
    <w:p>
      <w:r>
        <w:t>Students share their personal surveys/graphs with their peers and explain what they learned. https://t.co/B1GkFcWrTB</w:t>
      </w:r>
    </w:p>
    <w:p>
      <w:r>
        <w:rPr>
          <w:b/>
          <w:u w:val="single"/>
        </w:rPr>
        <w:t>271580</w:t>
      </w:r>
    </w:p>
    <w:p>
      <w:r>
        <w:t>Temp: 32.4F  W C: 32.4F  Wind:--- at 0.0kts Baro: 1029.3mb and Rising slowly Rain today: 0.00in R H: 99%  #wvwx</w:t>
      </w:r>
    </w:p>
    <w:p>
      <w:r>
        <w:rPr>
          <w:b/>
          <w:u w:val="single"/>
        </w:rPr>
        <w:t>271581</w:t>
      </w:r>
    </w:p>
    <w:p>
      <w:r>
        <w:t>Many other airlines are expected to follow this trend!  Call us to find out how to take advantage of these great... https://t.co/XVfEESpHfj</w:t>
      </w:r>
    </w:p>
    <w:p>
      <w:r>
        <w:rPr>
          <w:b/>
          <w:u w:val="single"/>
        </w:rPr>
        <w:t>271582</w:t>
      </w:r>
    </w:p>
    <w:p>
      <w:r>
        <w:t>Join us in making this event a success! Visit our Amazon Wish List &amp;amp; consider purchasing filled plastic eggs! https://t.co/0U66gM5ExH</w:t>
      </w:r>
    </w:p>
    <w:p>
      <w:r>
        <w:rPr>
          <w:b/>
          <w:u w:val="single"/>
        </w:rPr>
        <w:t>271583</w:t>
      </w:r>
    </w:p>
    <w:p>
      <w:r>
        <w:t>Earliest memories:</w:t>
        <w:br/>
        <w:t xml:space="preserve">• wondering if I constructed this reality which I'm experiencing </w:t>
        <w:br/>
        <w:t>• wondering if everyone's perception of reality differs</w:t>
      </w:r>
    </w:p>
    <w:p>
      <w:r>
        <w:rPr>
          <w:b/>
          <w:u w:val="single"/>
        </w:rPr>
        <w:t>271584</w:t>
      </w:r>
    </w:p>
    <w:p>
      <w:r>
        <w:t>@Gapple7w7 @DiizMC @S0uLeZ_ @TheFlamesScotty @DaddyFxde @minifiregamer @Jason_eZ @LokqRay @Synctions @xSlimifyy @MichPlayz @SweaxMC_ @venyuh Yeah. Why would you waste that time when you know your gonna take an L?</w:t>
      </w:r>
    </w:p>
    <w:p>
      <w:r>
        <w:rPr>
          <w:b/>
          <w:u w:val="single"/>
        </w:rPr>
        <w:t>271585</w:t>
      </w:r>
    </w:p>
    <w:p>
      <w:r>
        <w:t>Disney installs metal detectors, bag searches and pat downs at hotels and park entrances https://t.co/bgC4kJjSLx</w:t>
      </w:r>
    </w:p>
    <w:p>
      <w:r>
        <w:rPr>
          <w:b/>
          <w:u w:val="single"/>
        </w:rPr>
        <w:t>271586</w:t>
      </w:r>
    </w:p>
    <w:p>
      <w:r>
        <w:t>PURE DELICIOUSNESS!!!!!!!</w:t>
        <w:br/>
        <w:t>Vegan chocolate peanut butter muffins</w:t>
        <w:br/>
        <w:t>#vegan #chocolatepeanutbutter… https://t.co/0c5ixpUUib</w:t>
      </w:r>
    </w:p>
    <w:p>
      <w:r>
        <w:rPr>
          <w:b/>
          <w:u w:val="single"/>
        </w:rPr>
        <w:t>271587</w:t>
      </w:r>
    </w:p>
    <w:p>
      <w:r>
        <w:t>Help Desk Technician - San Francisco, CA 94612 , US #jobs #San Francisco pls RT: 21Tech is looking for a Help Desk… https://t.co/R4ja90lVHS</w:t>
      </w:r>
    </w:p>
    <w:p>
      <w:r>
        <w:rPr>
          <w:b/>
          <w:u w:val="single"/>
        </w:rPr>
        <w:t>271588</w:t>
      </w:r>
    </w:p>
    <w:p>
      <w:r>
        <w:t>@KofiYeb89134966 It was a huge weekend of football!</w:t>
        <w:br/>
        <w:t>Check out all the highlights here -&amp;gt; https://t.co/kOtzRsIa9V  https://t.co/32kVST3hxM</w:t>
      </w:r>
    </w:p>
    <w:p>
      <w:r>
        <w:rPr>
          <w:b/>
          <w:u w:val="single"/>
        </w:rPr>
        <w:t>271589</w:t>
      </w:r>
    </w:p>
    <w:p>
      <w:r>
        <w:t>Investigative journalists find that, yes, car insurers still discriminate against people of color https://t.co/h6750r5POt</w:t>
      </w:r>
    </w:p>
    <w:p>
      <w:r>
        <w:rPr>
          <w:b/>
          <w:u w:val="single"/>
        </w:rPr>
        <w:t>271590</w:t>
      </w:r>
    </w:p>
    <w:p>
      <w:r>
        <w:t>@Akash629Kumar Please check your account statement for information regarding the transaction. Thank you</w:t>
      </w:r>
    </w:p>
    <w:p>
      <w:r>
        <w:rPr>
          <w:b/>
          <w:u w:val="single"/>
        </w:rPr>
        <w:t>271591</w:t>
      </w:r>
    </w:p>
    <w:p>
      <w:r>
        <w:t>There is a method to your madness as you attempt to keep every... More for Leo https://t.co/fPvlDL4QGO</w:t>
      </w:r>
    </w:p>
    <w:p>
      <w:r>
        <w:rPr>
          <w:b/>
          <w:u w:val="single"/>
        </w:rPr>
        <w:t>271592</w:t>
      </w:r>
    </w:p>
    <w:p>
      <w:r>
        <w:t>@aboveaveragehoe @PartyPeteOSRS @RuneScape @JagexInfinity @JagexTron @JagexBalance scammer off sythe is proclaiming to make 4b off selling users and scamming on 3rd party websites.</w:t>
      </w:r>
    </w:p>
    <w:p>
      <w:r>
        <w:rPr>
          <w:b/>
          <w:u w:val="single"/>
        </w:rPr>
        <w:t>271593</w:t>
      </w:r>
    </w:p>
    <w:p>
      <w:r>
        <w:t>With his ill timed sliding tackles he is more of a liability at the moment. 😑 https://t.co/Ur8VMMaUYn</w:t>
      </w:r>
    </w:p>
    <w:p>
      <w:r>
        <w:rPr>
          <w:b/>
          <w:u w:val="single"/>
        </w:rPr>
        <w:t>271594</w:t>
      </w:r>
    </w:p>
    <w:p>
      <w:r>
        <w:t>Enter @PfisterFaucets Allegan Giveaway for a chance to win a kitchen prize package! #PfisterStyleSuite https://t.co/do1SplQY8m</w:t>
      </w:r>
    </w:p>
    <w:p>
      <w:r>
        <w:rPr>
          <w:b/>
          <w:u w:val="single"/>
        </w:rPr>
        <w:t>271595</w:t>
      </w:r>
    </w:p>
    <w:p>
      <w:r>
        <w:t>@AmericanLungUT INDOOR POLLUTION is a killer with toxic fumes, dust and air with lesser oxygen content. https://t.co/ZRoYMe8YRk</w:t>
      </w:r>
    </w:p>
    <w:p>
      <w:r>
        <w:rPr>
          <w:b/>
          <w:u w:val="single"/>
        </w:rPr>
        <w:t>271596</w:t>
      </w:r>
    </w:p>
    <w:p>
      <w:r>
        <w:t>Now that would be a perfect way for me to travel - love road trips! :) #TravelSkills https://t.co/mzxEe6boPM</w:t>
      </w:r>
    </w:p>
    <w:p>
      <w:r>
        <w:rPr>
          <w:b/>
          <w:u w:val="single"/>
        </w:rPr>
        <w:t>271597</w:t>
      </w:r>
    </w:p>
    <w:p>
      <w:r>
        <w:t>#Horseracing News - Casse Switches Strategy for Ashland Duo - The 1 1/16-mile Central Bank Ashland Stakes (G1) ... https://t.co/4SzRhq2rgC</w:t>
      </w:r>
    </w:p>
    <w:p>
      <w:r>
        <w:rPr>
          <w:b/>
          <w:u w:val="single"/>
        </w:rPr>
        <w:t>271598</w:t>
      </w:r>
    </w:p>
    <w:p>
      <w:r>
        <w:t>@L1mJahey Skins still have problems against the run&amp;amp;Eagles still have problems playing any pass happy team. Makes sense as of now till draft</w:t>
      </w:r>
    </w:p>
    <w:p>
      <w:r>
        <w:rPr>
          <w:b/>
          <w:u w:val="single"/>
        </w:rPr>
        <w:t>271599</w:t>
      </w:r>
    </w:p>
    <w:p>
      <w:r>
        <w:t>We know you've got that itch to go outside! Take a break; we won't tell! #SpringTime #Outdoors via @mashable  https://t.co/fOmNgNo4Se</w:t>
      </w:r>
    </w:p>
    <w:p>
      <w:r>
        <w:rPr>
          <w:b/>
          <w:u w:val="single"/>
        </w:rPr>
        <w:t>271600</w:t>
      </w:r>
    </w:p>
    <w:p>
      <w:r>
        <w:t>@nord_Chanel @mollytheshihtz Fun! Sundays 1 pm est tues &amp;amp; thurs 8 pm est also on saturdays at 4 pm there is a fun show called #OTLFP interview diff anipals and adoptions</w:t>
      </w:r>
    </w:p>
    <w:p>
      <w:r>
        <w:rPr>
          <w:b/>
          <w:u w:val="single"/>
        </w:rPr>
        <w:t>271601</w:t>
      </w:r>
    </w:p>
    <w:p>
      <w:r>
        <w:t>#RT #like4follow Review: Yooka-Laylee — Addictive gameplay despite limitations - MSPoweruser https://t.co/511lwIajui</w:t>
      </w:r>
    </w:p>
    <w:p>
      <w:r>
        <w:rPr>
          <w:b/>
          <w:u w:val="single"/>
        </w:rPr>
        <w:t>271602</w:t>
      </w:r>
    </w:p>
    <w:p>
      <w:r>
        <w:t>What it's like having ADHD</w:t>
        <w:br/>
        <w:br/>
        <w:t>Doing the dishes, and every other chore at the same time. (Good thing I'm vacuuming... https://t.co/sYiGtSbHre</w:t>
      </w:r>
    </w:p>
    <w:p>
      <w:r>
        <w:rPr>
          <w:b/>
          <w:u w:val="single"/>
        </w:rPr>
        <w:t>271603</w:t>
      </w:r>
    </w:p>
    <w:p>
      <w:r>
        <w:t>Bully -- Scholarship Edition (Microsoft Xbox 360, 2008) https://t.co/IMLKb69E9X https://t.co/eQvQGyFMFH</w:t>
      </w:r>
    </w:p>
    <w:p>
      <w:r>
        <w:rPr>
          <w:b/>
          <w:u w:val="single"/>
        </w:rPr>
        <w:t>271604</w:t>
      </w:r>
    </w:p>
    <w:p>
      <w:r>
        <w:t>ICYMI: @AmySharkMusic performed Adore at @1029 and had a chat with Flan &amp;amp; Emily Jade with Christo earlier this week! https://t.co/cbw3N0YdNt https://t.co/KgjWTKlFFH</w:t>
      </w:r>
    </w:p>
    <w:p>
      <w:r>
        <w:rPr>
          <w:b/>
          <w:u w:val="single"/>
        </w:rPr>
        <w:t>271605</w:t>
      </w:r>
    </w:p>
    <w:p>
      <w:r>
        <w:t>Love seeing all these people taking @CFcomiX's panda challenge! 😄👍 @StudioTeaBreak #bambooofpandas https://t.co/bO6UR02KyZ</w:t>
      </w:r>
    </w:p>
    <w:p>
      <w:r>
        <w:rPr>
          <w:b/>
          <w:u w:val="single"/>
        </w:rPr>
        <w:t>271606</w:t>
      </w:r>
    </w:p>
    <w:p>
      <w:r>
        <w:t>@AngelicNat38 @KatherinePathak Were you 19 last April? I hope you're not just returning to Samos Plenty more to see.</w:t>
      </w:r>
    </w:p>
    <w:p>
      <w:r>
        <w:rPr>
          <w:b/>
          <w:u w:val="single"/>
        </w:rPr>
        <w:t>271607</w:t>
      </w:r>
    </w:p>
    <w:p>
      <w:r>
        <w:t>@Valnoon13 Hmm maybe. The shit teams don't attack us ur right. I think we need a ball playing one to compliment Bailly tbf. And sell the Belgian tree😡</w:t>
      </w:r>
    </w:p>
    <w:p>
      <w:r>
        <w:rPr>
          <w:b/>
          <w:u w:val="single"/>
        </w:rPr>
        <w:t>271608</w:t>
      </w:r>
    </w:p>
    <w:p>
      <w:r>
        <w:t>it's the same for me, i wouldn't ever hold anyone back from receiving the best love they deserve and desire https://t.co/cy1YGd0YrB</w:t>
      </w:r>
    </w:p>
    <w:p>
      <w:r>
        <w:rPr>
          <w:b/>
          <w:u w:val="single"/>
        </w:rPr>
        <w:t>271609</w:t>
      </w:r>
    </w:p>
    <w:p>
      <w:r>
        <w:t>YUMMY TUMMY: Super Moist Gingerbread Cake Recipe - Gingerbread Snacking Cake Recipe https://t.co/lAq038Sis6</w:t>
      </w:r>
    </w:p>
    <w:p>
      <w:r>
        <w:rPr>
          <w:b/>
          <w:u w:val="single"/>
        </w:rPr>
        <w:t>271610</w:t>
      </w:r>
    </w:p>
    <w:p>
      <w:r>
        <w:t>I played the Sandy Caps mini game in Paradise Island 2, and my score was: 151 #GameInsight #ParadiseIsland2</w:t>
      </w:r>
    </w:p>
    <w:p>
      <w:r>
        <w:rPr>
          <w:b/>
          <w:u w:val="single"/>
        </w:rPr>
        <w:t>271611</w:t>
      </w:r>
    </w:p>
    <w:p>
      <w:r>
        <w:t>How many followers do you get daily? 2 awesome new followers for me! Grow with https://t.co/Qwn5vUXnT9</w:t>
      </w:r>
    </w:p>
    <w:p>
      <w:r>
        <w:rPr>
          <w:b/>
          <w:u w:val="single"/>
        </w:rPr>
        <w:t>271612</w:t>
      </w:r>
    </w:p>
    <w:p>
      <w:r>
        <w:t>Class lona mass ni, Mass lona class ni mix chesthe beauty ani #HappyBirthdayAlluArjun https://t.co/Ouleq2Bz4M</w:t>
      </w:r>
    </w:p>
    <w:p>
      <w:r>
        <w:rPr>
          <w:b/>
          <w:u w:val="single"/>
        </w:rPr>
        <w:t>271613</w:t>
      </w:r>
    </w:p>
    <w:p>
      <w:r>
        <w:t xml:space="preserve">BlackTradeLines Marketing &amp;amp; Advertising - Must Watch!  </w:t>
        <w:br/>
        <w:t>https://t.co/ImHqoK5EQc</w:t>
        <w:br/>
        <w:t>#BlackWallStreet</w:t>
      </w:r>
    </w:p>
    <w:p>
      <w:r>
        <w:rPr>
          <w:b/>
          <w:u w:val="single"/>
        </w:rPr>
        <w:t>271614</w:t>
      </w:r>
    </w:p>
    <w:p>
      <w:r>
        <w:t>About last night 💚 Bravura London First Cleanse Oil 💚 Verso Foaming cleanser 💚 Caudalie Beauty… https://t.co/cb6fNvZkb1</w:t>
      </w:r>
    </w:p>
    <w:p>
      <w:r>
        <w:rPr>
          <w:b/>
          <w:u w:val="single"/>
        </w:rPr>
        <w:t>271615</w:t>
      </w:r>
    </w:p>
    <w:p>
      <w:r>
        <w:t>Eating with friends may hinder #weightloss, study says https://t.co/prC1Ula69Z https://t.co/EsKkB4rg5W</w:t>
      </w:r>
    </w:p>
    <w:p>
      <w:r>
        <w:rPr>
          <w:b/>
          <w:u w:val="single"/>
        </w:rPr>
        <w:t>271616</w:t>
      </w:r>
    </w:p>
    <w:p>
      <w:r>
        <w:t>Mood 👌💣🎨</w:t>
        <w:br/>
        <w:t>oil on canvas 100x100cm (39.4x39.4 inches)</w:t>
        <w:br/>
        <w:t>https://t.co/1cEY1xJ9c4 #mrartpride #girl… https://t.co/Mrrn6gK7Sp</w:t>
      </w:r>
    </w:p>
    <w:p>
      <w:r>
        <w:rPr>
          <w:b/>
          <w:u w:val="single"/>
        </w:rPr>
        <w:t>271617</w:t>
      </w:r>
    </w:p>
    <w:p>
      <w:r>
        <w:t>.@TheJohnRylands Discover a collection of incredible objects and the curious stories behind them. https://t.co/bpuyUBTfAJ https://t.co/iOdov6Rstw</w:t>
      </w:r>
    </w:p>
    <w:p>
      <w:r>
        <w:rPr>
          <w:b/>
          <w:u w:val="single"/>
        </w:rPr>
        <w:t>271618</w:t>
      </w:r>
    </w:p>
    <w:p>
      <w:r>
        <w:t>https://t.co/FYX4EG1c7A you guys could you all go and drop me a like and comment on the video I just uploaded much appreciated ❤️❤️</w:t>
      </w:r>
    </w:p>
    <w:p>
      <w:r>
        <w:rPr>
          <w:b/>
          <w:u w:val="single"/>
        </w:rPr>
        <w:t>271619</w:t>
      </w:r>
    </w:p>
    <w:p>
      <w:r>
        <w:t>@marieon_ I'm saying something gotta give. I'm not opening my legs to nobody that's not doing shit for me.</w:t>
      </w:r>
    </w:p>
    <w:p>
      <w:r>
        <w:rPr>
          <w:b/>
          <w:u w:val="single"/>
        </w:rPr>
        <w:t>271620</w:t>
      </w:r>
    </w:p>
    <w:p>
      <w:r>
        <w:t>"We should let love be uppermost in our hearts because all our doings without love are nothing." #TBJoshua</w:t>
      </w:r>
    </w:p>
    <w:p>
      <w:r>
        <w:rPr>
          <w:b/>
          <w:u w:val="single"/>
        </w:rPr>
        <w:t>271621</w:t>
      </w:r>
    </w:p>
    <w:p>
      <w:r>
        <w:t>Daring The Pilot by @Jeannie_Moon #amreading #Romance @Barclay_PR @TulePublishing https://t.co/lYOxqkjZ6R via @JacqBiggar</w:t>
      </w:r>
    </w:p>
    <w:p>
      <w:r>
        <w:rPr>
          <w:b/>
          <w:u w:val="single"/>
        </w:rPr>
        <w:t>271622</w:t>
      </w:r>
    </w:p>
    <w:p>
      <w:r>
        <w:t>I wonder how many of us need to hear this tonight? Be blessed, Beloved. Waiting on the Lord is not for the faint... https://t.co/xgR9cyKugc</w:t>
      </w:r>
    </w:p>
    <w:p>
      <w:r>
        <w:rPr>
          <w:b/>
          <w:u w:val="single"/>
        </w:rPr>
        <w:t>271623</w:t>
      </w:r>
    </w:p>
    <w:p>
      <w:r>
        <w:t>ACT NOW: Tell @NCAA to reject anti-#LGBT non-repeal of #HB2, stand against discrimination https://t.co/VeG9uLu1t4 @freedom4allusa</w:t>
      </w:r>
    </w:p>
    <w:p>
      <w:r>
        <w:rPr>
          <w:b/>
          <w:u w:val="single"/>
        </w:rPr>
        <w:t>271624</w:t>
      </w:r>
    </w:p>
    <w:p>
      <w:r>
        <w:t>BPD 911 Dispatch: AUTO ACCIDENT | NB I 100 N/W COLD SPRING LN | Sat, Apr 8th 2017, 3:32 am | Low | P170980366</w:t>
      </w:r>
    </w:p>
    <w:p>
      <w:r>
        <w:rPr>
          <w:b/>
          <w:u w:val="single"/>
        </w:rPr>
        <w:t>271625</w:t>
      </w:r>
    </w:p>
    <w:p>
      <w:r>
        <w:t>From the least qualified person to speak on appreciating doctors for something other than providing revenue to themselves. https://t.co/8Jl3tZv6Qp</w:t>
      </w:r>
    </w:p>
    <w:p>
      <w:r>
        <w:rPr>
          <w:b/>
          <w:u w:val="single"/>
        </w:rPr>
        <w:t>271626</w:t>
      </w:r>
    </w:p>
    <w:p>
      <w:r>
        <w:t>Vuln: radare2 'libr/bin/p/bin_bflt.c' Remote Heap Buffer Overflow Vulnerability https://t.co/QRMbiO3qp9</w:t>
      </w:r>
    </w:p>
    <w:p>
      <w:r>
        <w:rPr>
          <w:b/>
          <w:u w:val="single"/>
        </w:rPr>
        <w:t>271627</w:t>
      </w:r>
    </w:p>
    <w:p>
      <w:r>
        <w:t>84eeb3fcce9c103c9b6f16d788f52ee9b09dbf16a6a86fc718a9badf3f511a52ebf8647463540dc8cf736c9adf6d2b2091925ec5e391dbbbb01a6a1222df0156241e29000000</w:t>
      </w:r>
    </w:p>
    <w:p>
      <w:r>
        <w:rPr>
          <w:b/>
          <w:u w:val="single"/>
        </w:rPr>
        <w:t>271628</w:t>
      </w:r>
    </w:p>
    <w:p>
      <w:r>
        <w:t>When we take pride in our identity as labels, we disrespect ourselves as Human Beings. We lose our Self-Respect, Sel…https://t.co/9GJyNUCyvh</w:t>
      </w:r>
    </w:p>
    <w:p>
      <w:r>
        <w:rPr>
          <w:b/>
          <w:u w:val="single"/>
        </w:rPr>
        <w:t>271629</w:t>
      </w:r>
    </w:p>
    <w:p>
      <w:r>
        <w:t>In rotation on Diverse #World Music #Radio - ANNA MELATO - Canzone arrabbiata - Listen at https://t.co/GqyUwZjEMS</w:t>
      </w:r>
    </w:p>
    <w:p>
      <w:r>
        <w:rPr>
          <w:b/>
          <w:u w:val="single"/>
        </w:rPr>
        <w:t>271630</w:t>
      </w:r>
    </w:p>
    <w:p>
      <w:r>
        <w:t>#Learning is a process that must be inspired. Playing is the best way to achieve it. #Chopi is a perfect app for it. Now in the @appStore https://t.co/NbYcrBkYpI</w:t>
      </w:r>
    </w:p>
    <w:p>
      <w:r>
        <w:rPr>
          <w:b/>
          <w:u w:val="single"/>
        </w:rPr>
        <w:t>271631</w:t>
      </w:r>
    </w:p>
    <w:p>
      <w:r>
        <w:t>Stand for something or fall for anything. 5 cos pull ads from 'The O'Reilly Factor' in growing movement -CNNMoney https://t.co/MT54I2kiTH</w:t>
      </w:r>
    </w:p>
    <w:p>
      <w:r>
        <w:rPr>
          <w:b/>
          <w:u w:val="single"/>
        </w:rPr>
        <w:t>271632</w:t>
      </w:r>
    </w:p>
    <w:p>
      <w:r>
        <w:t>Dale Earnhardt Jr. talks Cowboys-Redskins rivalry, favorite D-FW barbecue spots and @TXMotorSpeedway memories</w:t>
        <w:br/>
        <w:br/>
        <w:t>https://t.co/IHIbmox01U https://t.co/USxeXxoUFI</w:t>
      </w:r>
    </w:p>
    <w:p>
      <w:r>
        <w:rPr>
          <w:b/>
          <w:u w:val="single"/>
        </w:rPr>
        <w:t>271633</w:t>
      </w:r>
    </w:p>
    <w:p>
      <w:r>
        <w:t>Hi Prof. This is the central claim of the extensive literature on critical race studies, critical whiteness studies &amp;amp; related disciplines. https://t.co/G2dod1MlBS</w:t>
      </w:r>
    </w:p>
    <w:p>
      <w:r>
        <w:rPr>
          <w:b/>
          <w:u w:val="single"/>
        </w:rPr>
        <w:t>271634</w:t>
      </w:r>
    </w:p>
    <w:p>
      <w:r>
        <w:t>@archerwithacode "One hell of a big name but I like it, we could drop the Mills tho. I wouldn't mind" But it had a nice ring to it. "Think she will like it?"</w:t>
      </w:r>
    </w:p>
    <w:p>
      <w:r>
        <w:rPr>
          <w:b/>
          <w:u w:val="single"/>
        </w:rPr>
        <w:t>271635</w:t>
      </w:r>
    </w:p>
    <w:p>
      <w:r>
        <w:t>Personal Notes: No Personal Notes Industry: Other Vulnerabilities: 32 Scan Date/Time: Fri, 07 Apr 2017 07:01:55... https://t.co/UDoLKMmRWC</w:t>
      </w:r>
    </w:p>
    <w:p>
      <w:r>
        <w:rPr>
          <w:b/>
          <w:u w:val="single"/>
        </w:rPr>
        <w:t>271636</w:t>
      </w:r>
    </w:p>
    <w:p>
      <w:r>
        <w:t>If you don't wanna go out. It's not shit to do when you're single and all your friends aren't. I'm so bored. 😩🙄</w:t>
      </w:r>
    </w:p>
    <w:p>
      <w:r>
        <w:rPr>
          <w:b/>
          <w:u w:val="single"/>
        </w:rPr>
        <w:t>271637</w:t>
      </w:r>
    </w:p>
    <w:p>
      <w:r>
        <w:t>@SilverFoxMi @Olivia4Naked @iPoppySmith @ameliawillems No matter what you do, you still have to stroke something :ohlord</w:t>
      </w:r>
    </w:p>
    <w:p>
      <w:r>
        <w:rPr>
          <w:b/>
          <w:u w:val="single"/>
        </w:rPr>
        <w:t>271638</w:t>
      </w:r>
    </w:p>
    <w:p>
      <w:r>
        <w:t>It's Runtown's 1st ever Concert! Turn up Lagos - 9 DAYS TO ONE NIGHT ONLY &amp;amp; @iruntown gives U nothing but Wavy vibes !</w:t>
      </w:r>
    </w:p>
    <w:p>
      <w:r>
        <w:rPr>
          <w:b/>
          <w:u w:val="single"/>
        </w:rPr>
        <w:t>271639</w:t>
      </w:r>
    </w:p>
    <w:p>
      <w:r>
        <w:t>The best and most beautiful things in the world cannot be seen or even touched - they must be felt with the heart.</w:t>
      </w:r>
    </w:p>
    <w:p>
      <w:r>
        <w:rPr>
          <w:b/>
          <w:u w:val="single"/>
        </w:rPr>
        <w:t>271640</w:t>
      </w:r>
    </w:p>
    <w:p>
      <w:r>
        <w:t>Awesomeness April 1 start National Financial Literacy Month and Teach Children to Save. Super excited it's 20th... https://t.co/fwUxIqvTgR</w:t>
      </w:r>
    </w:p>
    <w:p>
      <w:r>
        <w:rPr>
          <w:b/>
          <w:u w:val="single"/>
        </w:rPr>
        <w:t>271641</w:t>
      </w:r>
    </w:p>
    <w:p>
      <w:r>
        <w:t>Handmade cute fabric rabbit girl - dressed in a stripe and denim combo, flower… https://t.co/KaxaG3nsfk #Etsy #Tilda https://t.co/fsZhIjinZC</w:t>
      </w:r>
    </w:p>
    <w:p>
      <w:r>
        <w:rPr>
          <w:b/>
          <w:u w:val="single"/>
        </w:rPr>
        <w:t>271642</w:t>
      </w:r>
    </w:p>
    <w:p>
      <w:r>
        <w:t>The fam uniting to watch opening day together...wonder how Dexter Fowler feels playing against his WS buds?! https://t.co/1TFY7Ls0RN</w:t>
      </w:r>
    </w:p>
    <w:p>
      <w:r>
        <w:rPr>
          <w:b/>
          <w:u w:val="single"/>
        </w:rPr>
        <w:t>271643</w:t>
      </w:r>
    </w:p>
    <w:p>
      <w:r>
        <w:t>Just favorited "Dirty Disco Radio 211 - With Kono Vidovic" by @Kono_Vidovic on Mixcloud https://t.co/pl3AK79bta</w:t>
      </w:r>
    </w:p>
    <w:p>
      <w:r>
        <w:rPr>
          <w:b/>
          <w:u w:val="single"/>
        </w:rPr>
        <w:t>271644</w:t>
      </w:r>
    </w:p>
    <w:p>
      <w:r>
        <w:t>Congrats to @Ultimatechick91 and @tbreinich, you have won free admission for tonight's salsa… https://t.co/U4oLruVrto</w:t>
      </w:r>
    </w:p>
    <w:p>
      <w:r>
        <w:rPr>
          <w:b/>
          <w:u w:val="single"/>
        </w:rPr>
        <w:t>271645</w:t>
      </w:r>
    </w:p>
    <w:p>
      <w:r>
        <w:t>"Origami Autumn"</w:t>
        <w:br/>
        <w:t>For those addicted to ink. Pen not included.</w:t>
        <w:br/>
        <w:t>Notebooks here</w:t>
        <w:br/>
        <w:t>https://t.co/76xYWB4yEv https://t.co/dZgMmzTPoF</w:t>
      </w:r>
    </w:p>
    <w:p>
      <w:r>
        <w:rPr>
          <w:b/>
          <w:u w:val="single"/>
        </w:rPr>
        <w:t>271646</w:t>
      </w:r>
    </w:p>
    <w:p>
      <w:r>
        <w:t>'Working with the Cuckoo crew is a pleasure, privilege and a masterclass of fine work.', says BFTB client, Francois https://t.co/OzLVaW9YVS</w:t>
      </w:r>
    </w:p>
    <w:p>
      <w:r>
        <w:rPr>
          <w:b/>
          <w:u w:val="single"/>
        </w:rPr>
        <w:t>271647</w:t>
      </w:r>
    </w:p>
    <w:p>
      <w:r>
        <w:t>The latest Tech and Education Updates! https://t.co/EX3OqVPbJO Thanks to @InstituteforSEL @MrKosar @MLBrinson_CHS #edchat #edtech</w:t>
      </w:r>
    </w:p>
    <w:p>
      <w:r>
        <w:rPr>
          <w:b/>
          <w:u w:val="single"/>
        </w:rPr>
        <w:t>271648</w:t>
      </w:r>
    </w:p>
    <w:p>
      <w:r>
        <w:t>@_PrettyLady_101 HI BABES 💕SHOP @BOSSXTEND ‼️FOR THE BEST 7A and 8A HAIR EVER 😱😱COOL DEALS AND EXCLUSIVE DISCOUNTS  🎉🎉USE DISCOUNT CODE👉🏼BOSSKENNEDI 💞 https://t.co/jMgecXryX7</w:t>
      </w:r>
    </w:p>
    <w:p>
      <w:r>
        <w:rPr>
          <w:b/>
          <w:u w:val="single"/>
        </w:rPr>
        <w:t>271649</w:t>
      </w:r>
    </w:p>
    <w:p>
      <w:r>
        <w:t xml:space="preserve">#NowPlaying rivers of babylon - carlene davis  Total Praise Fm -  </w:t>
        <w:br/>
        <w:t>Listen and feel the Praise https://t.co/1D3jinNbAJ</w:t>
      </w:r>
    </w:p>
    <w:p>
      <w:r>
        <w:rPr>
          <w:b/>
          <w:u w:val="single"/>
        </w:rPr>
        <w:t>271650</w:t>
      </w:r>
    </w:p>
    <w:p>
      <w:r>
        <w:t>Today's work in progress: a new tavern sign for @WisSave #LutesAreHard #rpg #tavern https://t.co/Pics6eIpN5</w:t>
      </w:r>
    </w:p>
    <w:p>
      <w:r>
        <w:rPr>
          <w:b/>
          <w:u w:val="single"/>
        </w:rPr>
        <w:t>271651</w:t>
      </w:r>
    </w:p>
    <w:p>
      <w:r>
        <w:t>Ariat Men's Heritage Cowboy Boot Square Toe- 10007850 sz 10D: $101.99 (0 Bids)End Date: Thursday Mar-30-2017... https://t.co/6DNVMXjK5K</w:t>
      </w:r>
    </w:p>
    <w:p>
      <w:r>
        <w:rPr>
          <w:b/>
          <w:u w:val="single"/>
        </w:rPr>
        <w:t>271652</w:t>
      </w:r>
    </w:p>
    <w:p>
      <w:r>
        <w:t>Boko Haram top member surrenders — Army - Tribune NewsPaper - https://t.co/cIbqQDVgne https://t.co/xP6tjoq62c</w:t>
      </w:r>
    </w:p>
    <w:p>
      <w:r>
        <w:rPr>
          <w:b/>
          <w:u w:val="single"/>
        </w:rPr>
        <w:t>271653</w:t>
      </w:r>
    </w:p>
    <w:p>
      <w:r>
        <w:t>See a virtual tour of one of our newest #listings 5062 Lee Point #Terrell #NC  https://t.co/1XiG0pzHvC https://t.co/1yFZ36kwzt</w:t>
      </w:r>
    </w:p>
    <w:p>
      <w:r>
        <w:rPr>
          <w:b/>
          <w:u w:val="single"/>
        </w:rPr>
        <w:t>271654</w:t>
      </w:r>
    </w:p>
    <w:p>
      <w:r>
        <w:t>Kansas House fails in attempt to override Medicaid veto: reports https://t.co/AkAC5vegvr https://t.co/FICFammtU9</w:t>
      </w:r>
    </w:p>
    <w:p>
      <w:r>
        <w:rPr>
          <w:b/>
          <w:u w:val="single"/>
        </w:rPr>
        <w:t>271655</w:t>
      </w:r>
    </w:p>
    <w:p>
      <w:r>
        <w:t>Stourbridge stabbings: Lydia Wilkinson visits family home - https://t.co/dHoAVsUCr4 Away at univ at the time @BBCNews</w:t>
      </w:r>
    </w:p>
    <w:p>
      <w:r>
        <w:rPr>
          <w:b/>
          <w:u w:val="single"/>
        </w:rPr>
        <w:t>271656</w:t>
      </w:r>
    </w:p>
    <w:p>
      <w:r>
        <w:t>Ronald McDonalds must give out £10k to the employee who gives out the least amount of sauces each month! Need to be a shoplifter to get 2</w:t>
      </w:r>
    </w:p>
    <w:p>
      <w:r>
        <w:rPr>
          <w:b/>
          <w:u w:val="single"/>
        </w:rPr>
        <w:t>271657</w:t>
      </w:r>
    </w:p>
    <w:p>
      <w:r>
        <w:t>Happy Opening Day Eve! We’re back and ready for baseball. Update to the latest version of Race to the Pennant now: https://t.co/i0PEqqbk0k</w:t>
      </w:r>
    </w:p>
    <w:p>
      <w:r>
        <w:rPr>
          <w:b/>
          <w:u w:val="single"/>
        </w:rPr>
        <w:t>271658</w:t>
      </w:r>
    </w:p>
    <w:p>
      <w:r>
        <w:t>I liked a @YouTube video from @overboardhumor https://t.co/BP4w4s3aWR MAKE SURE YOU DON'T CUM IN ME.</w:t>
      </w:r>
    </w:p>
    <w:p>
      <w:r>
        <w:rPr>
          <w:b/>
          <w:u w:val="single"/>
        </w:rPr>
        <w:t>271659</w:t>
      </w:r>
    </w:p>
    <w:p>
      <w:r>
        <w:t>[Kew] Blastoise (M) (IV: 26%) until 12:18:36PM at 50 Barnard Grove https://t.co/ZeYAJPS9MW https://t.co/nzmM3Yjd8x</w:t>
      </w:r>
    </w:p>
    <w:p>
      <w:r>
        <w:rPr>
          <w:b/>
          <w:u w:val="single"/>
        </w:rPr>
        <w:t>271660</w:t>
      </w:r>
    </w:p>
    <w:p>
      <w:r>
        <w:t>Read Portfolio Careers Today at https://t.co/le5w7orxDa includes @procedurespro @JulitaDavies @hh_finance_jobs #hiring</w:t>
      </w:r>
    </w:p>
    <w:p>
      <w:r>
        <w:rPr>
          <w:b/>
          <w:u w:val="single"/>
        </w:rPr>
        <w:t>271661</w:t>
      </w:r>
    </w:p>
    <w:p>
      <w:r>
        <w:t>@divya_16_ @narendramodi What we wish to see is systemic changes.. rationalization, ease of doing biz, minimal human interaction.. hope it happens soon</w:t>
      </w:r>
    </w:p>
    <w:p>
      <w:r>
        <w:rPr>
          <w:b/>
          <w:u w:val="single"/>
        </w:rPr>
        <w:t>271662</w:t>
      </w:r>
    </w:p>
    <w:p>
      <w:r>
        <w:t>April 20: Learn more about our public DESIGN competition for the Pier 8 Promenade Park. Tell us your ideas! #WestHarbour #HamOnt https://t.co/oSszSrjHDB</w:t>
      </w:r>
    </w:p>
    <w:p>
      <w:r>
        <w:rPr>
          <w:b/>
          <w:u w:val="single"/>
        </w:rPr>
        <w:t>271663</w:t>
      </w:r>
    </w:p>
    <w:p>
      <w:r>
        <w:t xml:space="preserve">📹|Fifth Harmony cantando All In My Head (via corinne_chuu no Instagram)|Anna </w:t>
        <w:br/>
        <w:br/>
        <w:t>#727TourHongKong</w:t>
        <w:br/>
        <w:br/>
        <w:t>https://t.co/2VUZRowtVi</w:t>
      </w:r>
    </w:p>
    <w:p>
      <w:r>
        <w:rPr>
          <w:b/>
          <w:u w:val="single"/>
        </w:rPr>
        <w:t>271664</w:t>
      </w:r>
    </w:p>
    <w:p>
      <w:r>
        <w:t>FFS.. she's flogging a book and making a fortune out of this rubbish. Don't give this con woman a platform (unless for comedy)  #latelate</w:t>
      </w:r>
    </w:p>
    <w:p>
      <w:r>
        <w:rPr>
          <w:b/>
          <w:u w:val="single"/>
        </w:rPr>
        <w:t>271665</w:t>
      </w:r>
    </w:p>
    <w:p>
      <w:r>
        <w:t>Found a Transponder Snail!</w:t>
        <w:br/>
        <w:t>Famed Pirate Hunter captured! Exclusive shots!!</w:t>
        <w:br/>
        <w:t>https://t.co/PWCqLZ8MK2 #TreCru https://t.co/xIo1yopFA2</w:t>
      </w:r>
    </w:p>
    <w:p>
      <w:r>
        <w:rPr>
          <w:b/>
          <w:u w:val="single"/>
        </w:rPr>
        <w:t>271666</w:t>
      </w:r>
    </w:p>
    <w:p>
      <w:r>
        <w:t>Vans Off The Wall Adolescence Flannel Button Shirt Yellow 8418 192 Womens Sz M https://t.co/0UDrR7KfL6 https://t.co/aV3RRJvg8n</w:t>
      </w:r>
    </w:p>
    <w:p>
      <w:r>
        <w:rPr>
          <w:b/>
          <w:u w:val="single"/>
        </w:rPr>
        <w:t>271667</w:t>
      </w:r>
    </w:p>
    <w:p>
      <w:r>
        <w:t>Tried something new! My Luke Evans version of Sinestro! Would love for him to join the DC Extended Universe! https://t.co/FkN93A5YED</w:t>
      </w:r>
    </w:p>
    <w:p>
      <w:r>
        <w:rPr>
          <w:b/>
          <w:u w:val="single"/>
        </w:rPr>
        <w:t>271668</w:t>
      </w:r>
    </w:p>
    <w:p>
      <w:r>
        <w:t>You otter take a tour with us on northern #VancouverIsland. Wildlife &amp;amp; photography tours just for you https://t.co/R7HZKGkd6j #exploreBC https://t.co/7IbTncbBhf</w:t>
      </w:r>
    </w:p>
    <w:p>
      <w:r>
        <w:rPr>
          <w:b/>
          <w:u w:val="single"/>
        </w:rPr>
        <w:t>271669</w:t>
      </w:r>
    </w:p>
    <w:p>
      <w:r>
        <w:t>Daily Whyzz: Can Animals Smile? Ask your kids! #DYK #didyouknow #dailywhyzz https://t.co/7FANJMjFzq https://t.co/qPkFWWhYLu</w:t>
      </w:r>
    </w:p>
    <w:p>
      <w:r>
        <w:rPr>
          <w:b/>
          <w:u w:val="single"/>
        </w:rPr>
        <w:t>271670</w:t>
      </w:r>
    </w:p>
    <w:p>
      <w:r>
        <w:t>Listen to "Sofire," a downtempo, jazzy remix of Justin Timberlake's "Sexyback" by @jrobbdaproducer https://t.co/dZi4i35OOa https://t.co/a1LX0Vhdps</w:t>
      </w:r>
    </w:p>
    <w:p>
      <w:r>
        <w:rPr>
          <w:b/>
          <w:u w:val="single"/>
        </w:rPr>
        <w:t>271671</w:t>
      </w:r>
    </w:p>
    <w:p>
      <w:r>
        <w:t>No other song gets me hype the way run it up by g herbo does... like I cannot explain it, I'm a whole different person 😂😂😂</w:t>
      </w:r>
    </w:p>
    <w:p>
      <w:r>
        <w:rPr>
          <w:b/>
          <w:u w:val="single"/>
        </w:rPr>
        <w:t>271672</w:t>
      </w:r>
    </w:p>
    <w:p>
      <w:r>
        <w:t xml:space="preserve">Beautiful Greek Orthodox Hymn. </w:t>
        <w:br/>
        <w:t xml:space="preserve">Holy Virgin. </w:t>
        <w:br/>
        <w:t xml:space="preserve">Said to be given by the Angels </w:t>
        <w:br/>
        <w:t>Sure you'll enjoy https://t.co/K2FGfsjjD9</w:t>
      </w:r>
    </w:p>
    <w:p>
      <w:r>
        <w:rPr>
          <w:b/>
          <w:u w:val="single"/>
        </w:rPr>
        <w:t>271673</w:t>
      </w:r>
    </w:p>
    <w:p>
      <w:r>
        <w:t>@jchammerette @BBCRadio2 Is it really extortion? You have a choice on if you purchase a holiday or not, if it's expensive dont go</w:t>
      </w:r>
    </w:p>
    <w:p>
      <w:r>
        <w:rPr>
          <w:b/>
          <w:u w:val="single"/>
        </w:rPr>
        <w:t>271674</w:t>
      </w:r>
    </w:p>
    <w:p>
      <w:r>
        <w:t>@JohnArthurHutch It's where he started Republican! Also I'm a new fan of the Indians because they win now! Don't question me sexist!</w:t>
      </w:r>
    </w:p>
    <w:p>
      <w:r>
        <w:rPr>
          <w:b/>
          <w:u w:val="single"/>
        </w:rPr>
        <w:t>271675</w:t>
      </w:r>
    </w:p>
    <w:p>
      <w:r>
        <w:t>I guess words are better than actions for the ones that like to here the fake "i love you's" .... Whateves i guess</w:t>
      </w:r>
    </w:p>
    <w:p>
      <w:r>
        <w:rPr>
          <w:b/>
          <w:u w:val="single"/>
        </w:rPr>
        <w:t>271676</w:t>
      </w:r>
    </w:p>
    <w:p>
      <w:r>
        <w:t>Don't forget. Tomorrow, first home friendly. Come get your members card and support the lads. Tea Room is open as always.</w:t>
      </w:r>
    </w:p>
    <w:p>
      <w:r>
        <w:rPr>
          <w:b/>
          <w:u w:val="single"/>
        </w:rPr>
        <w:t>271677</w:t>
      </w:r>
    </w:p>
    <w:p>
      <w:r>
        <w:t>@DarickR @FabianNicieza @maguirekevin @AH_AdamHughes @JimLee I was just looking at your Wolverine run the other day. Always thought that was underrated. Anyway, thanks for taking time out.</w:t>
      </w:r>
    </w:p>
    <w:p>
      <w:r>
        <w:rPr>
          <w:b/>
          <w:u w:val="single"/>
        </w:rPr>
        <w:t>271678</w:t>
      </w:r>
    </w:p>
    <w:p>
      <w:r>
        <w:t>@mad_hill @DanaSchwartzzz She still could have said no. She's not struggling for money. She knew better. She's not dumb.</w:t>
      </w:r>
    </w:p>
    <w:p>
      <w:r>
        <w:rPr>
          <w:b/>
          <w:u w:val="single"/>
        </w:rPr>
        <w:t>271679</w:t>
      </w:r>
    </w:p>
    <w:p>
      <w:r>
        <w:t>Singing "As long as YOU'RE in control, it will work out for me" 🎤🙏🙌 this song is so on time.......yess God!!!!!!!!!!!</w:t>
      </w:r>
    </w:p>
    <w:p>
      <w:r>
        <w:rPr>
          <w:b/>
          <w:u w:val="single"/>
        </w:rPr>
        <w:t>271680</w:t>
      </w:r>
    </w:p>
    <w:p>
      <w:r>
        <w:t>🐎🐎🐎TODAY’S TIPS 🐎🐎🐎</w:t>
        <w:br/>
        <w:br/>
        <w:t>All Today’s #HorseRacing Tips Are Now Live On Our Site https://t.co/Kgt3rf9cIL</w:t>
        <w:br/>
        <w:br/>
        <w:t>#Warwick #Taunton #Wolverhampton https://t.co/UT9Yo4bWmo</w:t>
      </w:r>
    </w:p>
    <w:p>
      <w:r>
        <w:rPr>
          <w:b/>
          <w:u w:val="single"/>
        </w:rPr>
        <w:t>271681</w:t>
      </w:r>
    </w:p>
    <w:p>
      <w:r>
        <w:t>LED Door Light Projector HD For AUDI S LINE S3 S4 S5 S6 S7 S8 SQ5 TT TTS RS4 RS5 https://t.co/OF67KQrK0e https://t.co/Ya87ji7KUY</w:t>
      </w:r>
    </w:p>
    <w:p>
      <w:r>
        <w:rPr>
          <w:b/>
          <w:u w:val="single"/>
        </w:rPr>
        <w:t>271682</w:t>
      </w:r>
    </w:p>
    <w:p>
      <w:r>
        <w:t>@makeshiftadult Is it that hard? I seriously don't know but I don't understand all these other terrible updates and no edit!</w:t>
      </w:r>
    </w:p>
    <w:p>
      <w:r>
        <w:rPr>
          <w:b/>
          <w:u w:val="single"/>
        </w:rPr>
        <w:t>271683</w:t>
      </w:r>
    </w:p>
    <w:p>
      <w:r>
        <w:t>@CraftingActs @xonerax @CarloDagostino @GordonRamsay Yeah super smart banning anything that goes against islam...totally doesnt put islam on a pedestal and create more hate between religions</w:t>
      </w:r>
    </w:p>
    <w:p>
      <w:r>
        <w:rPr>
          <w:b/>
          <w:u w:val="single"/>
        </w:rPr>
        <w:t>271684</w:t>
      </w:r>
    </w:p>
    <w:p>
      <w:r>
        <w:t>Retweeted CITY 105.1FM (@CITY1051):</w:t>
        <w:br/>
        <w:br/>
        <w:t>#NP @YungenPlayDirty #COMFY  #THECITYCAFE WITH @kemismallzz ..LEGOO!!!</w:t>
      </w:r>
    </w:p>
    <w:p>
      <w:r>
        <w:rPr>
          <w:b/>
          <w:u w:val="single"/>
        </w:rPr>
        <w:t>271685</w:t>
      </w:r>
    </w:p>
    <w:p>
      <w:r>
        <w:t>5 SUPERB GEM BU SEALED WESTWARD JOURNEY ROLLS PEACE KEELBOAT BUFFALO OCEAN 2006D https://t.co/r8OlXIBvz8 https://t.co/JCOrnwF95P</w:t>
      </w:r>
    </w:p>
    <w:p>
      <w:r>
        <w:rPr>
          <w:b/>
          <w:u w:val="single"/>
        </w:rPr>
        <w:t>271686</w:t>
      </w:r>
    </w:p>
    <w:p>
      <w:r>
        <w:t>@bcookkiie I'm glad. I started watching it and it pulled me in but all it did was constantly make me sad. I was hyperventilating during the last ep.</w:t>
      </w:r>
    </w:p>
    <w:p>
      <w:r>
        <w:rPr>
          <w:b/>
          <w:u w:val="single"/>
        </w:rPr>
        <w:t>271687</w:t>
      </w:r>
    </w:p>
    <w:p>
      <w:r>
        <w:t>Participants receiving one on one guidance from their instructor during our Adobe Photoshop class last week. https://t.co/OMEOCZ33j4</w:t>
      </w:r>
    </w:p>
    <w:p>
      <w:r>
        <w:rPr>
          <w:b/>
          <w:u w:val="single"/>
        </w:rPr>
        <w:t>271688</w:t>
      </w:r>
    </w:p>
    <w:p>
      <w:r>
        <w:t>Wedding Chair Cake Topper Nautical Cake Chair Topper Beach https://t.co/BQUCrPrqp0 via @Etsy</w:t>
        <w:br/>
        <w:t>we make the finest cake toppers...</w:t>
      </w:r>
    </w:p>
    <w:p>
      <w:r>
        <w:rPr>
          <w:b/>
          <w:u w:val="single"/>
        </w:rPr>
        <w:t>271689</w:t>
      </w:r>
    </w:p>
    <w:p>
      <w:r>
        <w:t>Both the Leafs and Jays playing at around the same time, ahhhhh. Attention will be on the buds but still, go Jays!</w:t>
      </w:r>
    </w:p>
    <w:p>
      <w:r>
        <w:rPr>
          <w:b/>
          <w:u w:val="single"/>
        </w:rPr>
        <w:t>271690</w:t>
      </w:r>
    </w:p>
    <w:p>
      <w:r>
        <w:t>@Cubs players were more worried about Piscotty than the game at the end of that play. Good guys on that team. #STLCards</w:t>
      </w:r>
    </w:p>
    <w:p>
      <w:r>
        <w:rPr>
          <w:b/>
          <w:u w:val="single"/>
        </w:rPr>
        <w:t>271691</w:t>
      </w:r>
    </w:p>
    <w:p>
      <w:r>
        <w:t>@JustSMiTz dont want to have extra fees with transferring. just $500 would be cheaper. it would have to go up for 10% more for their cut</w:t>
      </w:r>
    </w:p>
    <w:p>
      <w:r>
        <w:rPr>
          <w:b/>
          <w:u w:val="single"/>
        </w:rPr>
        <w:t>271692</w:t>
      </w:r>
    </w:p>
    <w:p>
      <w:r>
        <w:t>NEW Incipio 6PO4zb1 Focal Bluetooth Camera Case For iPhone 5/5S/SE Low White https://t.co/3U3kvs2AQq https://t.co/Xew7wNGeuB</w:t>
      </w:r>
    </w:p>
    <w:p>
      <w:r>
        <w:rPr>
          <w:b/>
          <w:u w:val="single"/>
        </w:rPr>
        <w:t>271693</w:t>
      </w:r>
    </w:p>
    <w:p>
      <w:r>
        <w:t>Rep'n that #Dad swag - almost a litre in one #mug will do nicely for my morning… https://t.co/4VwZQZVvtx</w:t>
      </w:r>
    </w:p>
    <w:p>
      <w:r>
        <w:rPr>
          <w:b/>
          <w:u w:val="single"/>
        </w:rPr>
        <w:t>271694</w:t>
      </w:r>
    </w:p>
    <w:p>
      <w:r>
        <w:t>#BristolCityFC #Robins #BCFC Officials - Preston v Bristol City (4/4/17) #OneCityOneTeam https://t.co/JcDjV9ut8e</w:t>
      </w:r>
    </w:p>
    <w:p>
      <w:r>
        <w:rPr>
          <w:b/>
          <w:u w:val="single"/>
        </w:rPr>
        <w:t>271695</w:t>
      </w:r>
    </w:p>
    <w:p>
      <w:r>
        <w:t>having to take a break from working on art because i'm so overwhelmed by good emotions there are actual tears in my eyes</w:t>
      </w:r>
    </w:p>
    <w:p>
      <w:r>
        <w:rPr>
          <w:b/>
          <w:u w:val="single"/>
        </w:rPr>
        <w:t>271696</w:t>
      </w:r>
    </w:p>
    <w:p>
      <w:r>
        <w:t>@luxtravelchat But I do love wearing colourful dresses, flattering tops and plain jeans (occasionally the white jeans come out) #LuxTravelChat</w:t>
      </w:r>
    </w:p>
    <w:p>
      <w:r>
        <w:rPr>
          <w:b/>
          <w:u w:val="single"/>
        </w:rPr>
        <w:t>271697</w:t>
      </w:r>
    </w:p>
    <w:p>
      <w:r>
        <w:t>It seems the things both @PurpleFrogAlex and I care about in a hotel room are that the shower is good and there's socket next to the bed</w:t>
      </w:r>
    </w:p>
    <w:p>
      <w:r>
        <w:rPr>
          <w:b/>
          <w:u w:val="single"/>
        </w:rPr>
        <w:t>271698</w:t>
      </w:r>
    </w:p>
    <w:p>
      <w:r>
        <w:t>@DISupdates please reach out to @kennychesney to play at the #Daytona500 next year! #kennychesneyfordaytona500in2018 #60th</w:t>
      </w:r>
    </w:p>
    <w:p>
      <w:r>
        <w:rPr>
          <w:b/>
          <w:u w:val="single"/>
        </w:rPr>
        <w:t>271699</w:t>
      </w:r>
    </w:p>
    <w:p>
      <w:r>
        <w:t>@kittygrimm Have you read Eyrbyggja's saga where oaths are sworn by twelve dead guys and then the townspeople sue the zombies and win the case</w:t>
      </w:r>
    </w:p>
    <w:p>
      <w:r>
        <w:rPr>
          <w:b/>
          <w:u w:val="single"/>
        </w:rPr>
        <w:t>271700</w:t>
      </w:r>
    </w:p>
    <w:p>
      <w:r>
        <w:t>3 people followed me and one person unfollowed me // automatically checked by https://t.co/mJZSZCPCPb</w:t>
      </w:r>
    </w:p>
    <w:p>
      <w:r>
        <w:rPr>
          <w:b/>
          <w:u w:val="single"/>
        </w:rPr>
        <w:t>271701</w:t>
      </w:r>
    </w:p>
    <w:p>
      <w:r>
        <w:t>Big Data and a big problem: Crunching the numbers on retention https://t.co/dTua3qRfa9 🗣#Opines on #BigData</w:t>
      </w:r>
    </w:p>
    <w:p>
      <w:r>
        <w:rPr>
          <w:b/>
          <w:u w:val="single"/>
        </w:rPr>
        <w:t>271702</w:t>
      </w:r>
    </w:p>
    <w:p>
      <w:r>
        <w:t>Corinth Was One of the Most Powerful Greek City States https://t.co/vOyhDy1hdj via @about_athens https://t.co/3Y94dcRyQ7</w:t>
      </w:r>
    </w:p>
    <w:p>
      <w:r>
        <w:rPr>
          <w:b/>
          <w:u w:val="single"/>
        </w:rPr>
        <w:t>271703</w:t>
      </w:r>
    </w:p>
    <w:p>
      <w:r>
        <w:t>PAKISTAN: 31/03/17: 10:26: At Least 22 People #Killed, Some 50 Injured in Marketplace #Bomb…… https://t.co/WXevTWzHoJ</w:t>
      </w:r>
    </w:p>
    <w:p>
      <w:r>
        <w:rPr>
          <w:b/>
          <w:u w:val="single"/>
        </w:rPr>
        <w:t>271704</w:t>
      </w:r>
    </w:p>
    <w:p>
      <w:r>
        <w:t>The boys are playing basketball in the kitchen while I'm doing dishes, I looked over to see they… https://t.co/f40ljSt0tY</w:t>
      </w:r>
    </w:p>
    <w:p>
      <w:r>
        <w:rPr>
          <w:b/>
          <w:u w:val="single"/>
        </w:rPr>
        <w:t>271705</w:t>
      </w:r>
    </w:p>
    <w:p>
      <w:r>
        <w:t>@TarekFatah Allah has left muslims and he is with all other human beings as muslims on a wrong way &amp;amp; some who r right  also face due to terrorist..</w:t>
      </w:r>
    </w:p>
    <w:p>
      <w:r>
        <w:rPr>
          <w:b/>
          <w:u w:val="single"/>
        </w:rPr>
        <w:t>271706</w:t>
      </w:r>
    </w:p>
    <w:p>
      <w:r>
        <w:t>#NowPlaying #NP @Axwell @Ingrosso @Kid_Ink - I Love You @CIDmusic Remix @emimusic #FDR023 #FadeInRadio Vamosssss!! 🇪🇸🔥</w:t>
      </w:r>
    </w:p>
    <w:p>
      <w:r>
        <w:rPr>
          <w:b/>
          <w:u w:val="single"/>
        </w:rPr>
        <w:t>271707</w:t>
      </w:r>
    </w:p>
    <w:p>
      <w:r>
        <w:t>@iamahmed007 NEW TASK UNLOCKED: Un-jumble the OnePlus slogan to win 1 Cr #OneCroreOnePlus https://t.co/fbMKG7Nw51</w:t>
      </w:r>
    </w:p>
    <w:p>
      <w:r>
        <w:rPr>
          <w:b/>
          <w:u w:val="single"/>
        </w:rPr>
        <w:t>271708</w:t>
      </w:r>
    </w:p>
    <w:p>
      <w:r>
        <w:t>I wish people would inform themselves about the supposed gender wage gap ... But that would kill a political narrative. https://t.co/v1wXEYJbDv</w:t>
      </w:r>
    </w:p>
    <w:p>
      <w:r>
        <w:rPr>
          <w:b/>
          <w:u w:val="single"/>
        </w:rPr>
        <w:t>271709</w:t>
      </w:r>
    </w:p>
    <w:p>
      <w:r>
        <w:t>Like be real , how can you hate meeeee 😅. I'm always smiling spreading positivity https://t.co/mxYLhl8q53</w:t>
      </w:r>
    </w:p>
    <w:p>
      <w:r>
        <w:rPr>
          <w:b/>
          <w:u w:val="single"/>
        </w:rPr>
        <w:t>271710</w:t>
      </w:r>
    </w:p>
    <w:p>
      <w:r>
        <w:t>Vizlly Facebook Apps can track purchase intent to help you demonstrate your ROI from #SocialMedia. https://t.co/eJ6Sy0lwBM https://t.co/UZ7WjHeQeQ</w:t>
      </w:r>
    </w:p>
    <w:p>
      <w:r>
        <w:rPr>
          <w:b/>
          <w:u w:val="single"/>
        </w:rPr>
        <w:t>271711</w:t>
      </w:r>
    </w:p>
    <w:p>
      <w:r>
        <w:t>“City Of Stars” - Ryan Gosling &amp;amp; Emma Stone (La La Land Soundtrack) - Co... https://t.co/9WJ7BsXMZ6</w:t>
      </w:r>
    </w:p>
    <w:p>
      <w:r>
        <w:rPr>
          <w:b/>
          <w:u w:val="single"/>
        </w:rPr>
        <w:t>271712</w:t>
      </w:r>
    </w:p>
    <w:p>
      <w:r>
        <w:t>I think there will be a lot of interesting things coming down the pipe on this blog w/ some behind the scenes... https://t.co/QAXWR1Uizl</w:t>
      </w:r>
    </w:p>
    <w:p>
      <w:r>
        <w:rPr>
          <w:b/>
          <w:u w:val="single"/>
        </w:rPr>
        <w:t>271713</w:t>
      </w:r>
    </w:p>
    <w:p>
      <w:r>
        <w:t>New artwork for sale! - "Brown spiral stairs" - https://t.co/EnMkshv8qE @fineartamerica https://t.co/GUYz4qNgLk</w:t>
      </w:r>
    </w:p>
    <w:p>
      <w:r>
        <w:rPr>
          <w:b/>
          <w:u w:val="single"/>
        </w:rPr>
        <w:t>271714</w:t>
      </w:r>
    </w:p>
    <w:p>
      <w:r>
        <w:t>Wind 0.0 km/h NNE. Barometer 996.0 hPa, Falling. Temperature 2.7 °C. Rain today 12.0 mm. Humidity 100%</w:t>
      </w:r>
    </w:p>
    <w:p>
      <w:r>
        <w:rPr>
          <w:b/>
          <w:u w:val="single"/>
        </w:rPr>
        <w:t>271715</w:t>
      </w:r>
    </w:p>
    <w:p>
      <w:r>
        <w:t>Number crunching for the past day - 1 new follower and 3 unfollowers. Stats via https://t.co/O2QsOdjHCl</w:t>
      </w:r>
    </w:p>
    <w:p>
      <w:r>
        <w:rPr>
          <w:b/>
          <w:u w:val="single"/>
        </w:rPr>
        <w:t>271716</w:t>
      </w:r>
    </w:p>
    <w:p>
      <w:r>
        <w:t>#World #congress Venezuela leader urges Court to review the judgment on Congress https://t.co/G9z1CzmOIc https://t.co/t2rxUlVatT</w:t>
      </w:r>
    </w:p>
    <w:p>
      <w:r>
        <w:rPr>
          <w:b/>
          <w:u w:val="single"/>
        </w:rPr>
        <w:t>271717</w:t>
      </w:r>
    </w:p>
    <w:p>
      <w:r>
        <w:t>Thanks to @BBD_Aircraft @PWCanada @CAE_Inc , #BizAv on leading edge of Quebec and #Canadian economies https://t.co/C19eTlzUrb by @SkiesMag https://t.co/2N1tNt8uKK</w:t>
      </w:r>
    </w:p>
    <w:p>
      <w:r>
        <w:rPr>
          <w:b/>
          <w:u w:val="single"/>
        </w:rPr>
        <w:t>271718</w:t>
      </w:r>
    </w:p>
    <w:p>
      <w:r>
        <w:t>@MedRoyalty @doc_sparty @CandyM_B it's also a good form to check on ur patient after rounds, lectures etc. to see how the plan is going.</w:t>
      </w:r>
    </w:p>
    <w:p>
      <w:r>
        <w:rPr>
          <w:b/>
          <w:u w:val="single"/>
        </w:rPr>
        <w:t>271719</w:t>
      </w:r>
    </w:p>
    <w:p>
      <w:r>
        <w:t>So @BarackObama lied and children died a horrible death. #syria I hope you sleep well tonight, Obama.</w:t>
      </w:r>
    </w:p>
    <w:p>
      <w:r>
        <w:rPr>
          <w:b/>
          <w:u w:val="single"/>
        </w:rPr>
        <w:t>271720</w:t>
      </w:r>
    </w:p>
    <w:p>
      <w:r>
        <w:t>Pick up tomorrow's @guardian for an interview with our @OtleyCycleClub Patron @lizziedeignan https://t.co/tWDplvFhvX? #WomensCycling</w:t>
      </w:r>
    </w:p>
    <w:p>
      <w:r>
        <w:rPr>
          <w:b/>
          <w:u w:val="single"/>
        </w:rPr>
        <w:t>271721</w:t>
      </w:r>
    </w:p>
    <w:p>
      <w:r>
        <w:t>Alarming food insecurity in #SouthSudan: @WFP_SouthSudan working on the front lines to assist https://t.co/dpQrEHrqot</w:t>
      </w:r>
    </w:p>
    <w:p>
      <w:r>
        <w:rPr>
          <w:b/>
          <w:u w:val="single"/>
        </w:rPr>
        <w:t>271722</w:t>
      </w:r>
    </w:p>
    <w:p>
      <w:r>
        <w:t>On pollution we only talk of #DeathByBreath. Micro-dust particles have tremendous effect on machinery/computers too &amp;amp; we loose crores.</w:t>
      </w:r>
    </w:p>
    <w:p>
      <w:r>
        <w:rPr>
          <w:b/>
          <w:u w:val="single"/>
        </w:rPr>
        <w:t>271723</w:t>
      </w:r>
    </w:p>
    <w:p>
      <w:r>
        <w:t>@GameOverGreggy saw your instagram post, mines not looking as good either. Got it 4 years ago in New York! https://t.co/ng0s2VXkkL</w:t>
      </w:r>
    </w:p>
    <w:p>
      <w:r>
        <w:rPr>
          <w:b/>
          <w:u w:val="single"/>
        </w:rPr>
        <w:t>271724</w:t>
      </w:r>
    </w:p>
    <w:p>
      <w:r>
        <w:t>When reading this, insert "trump" for "Obama".  And "Syria" in place of "Libya or Iran". Makes sense now. 👇 https://t.co/J7QS7T2IgF</w:t>
      </w:r>
    </w:p>
    <w:p>
      <w:r>
        <w:rPr>
          <w:b/>
          <w:u w:val="single"/>
        </w:rPr>
        <w:t>271725</w:t>
      </w:r>
    </w:p>
    <w:p>
      <w:r>
        <w:t>@thereeljames @RichardChurch16 @TheMikeSnyder @_xxSJC @Steele131 @JasonRempala @Da_Nerdette @iamJakeLane @patrickbromley @MPomaro Thank you very much James! :-)</w:t>
      </w:r>
    </w:p>
    <w:p>
      <w:r>
        <w:rPr>
          <w:b/>
          <w:u w:val="single"/>
        </w:rPr>
        <w:t>271726</w:t>
      </w:r>
    </w:p>
    <w:p>
      <w:r>
        <w:t>This is much a more difficult and impressive feat than people give it credit for being. https://t.co/gtMfpyW2Y4</w:t>
      </w:r>
    </w:p>
    <w:p>
      <w:r>
        <w:rPr>
          <w:b/>
          <w:u w:val="single"/>
        </w:rPr>
        <w:t>271727</w:t>
      </w:r>
    </w:p>
    <w:p>
      <w:r>
        <w:t>Watched the Madalyn Murray O'Hair biopic; #TheMostHatedWomaninAmerica on @netflix. My 3 letter review, WFF!?! https://t.co/vaTmcUkhve</w:t>
      </w:r>
    </w:p>
    <w:p>
      <w:r>
        <w:rPr>
          <w:b/>
          <w:u w:val="single"/>
        </w:rPr>
        <w:t>271728</w:t>
      </w:r>
    </w:p>
    <w:p>
      <w:r>
        <w:t xml:space="preserve">Are #Michigan #DataCenters Contending with #MarketOversupply? (Screencast) - YouTube </w:t>
        <w:br/>
        <w:t>https://t.co/2g8lD4QLRf https://t.co/81gmp0UDXT</w:t>
      </w:r>
    </w:p>
    <w:p>
      <w:r>
        <w:rPr>
          <w:b/>
          <w:u w:val="single"/>
        </w:rPr>
        <w:t>271729</w:t>
      </w:r>
    </w:p>
    <w:p>
      <w:r>
        <w:t>Found a Transponder Snail!</w:t>
        <w:br/>
        <w:t>Battle rages in Upper Yard! Shandians vs. "Kami"!</w:t>
        <w:br/>
        <w:t>https://t.co/t5l6Z7TCKe #TreCru https://t.co/BL9PBVDPRm</w:t>
      </w:r>
    </w:p>
    <w:p>
      <w:r>
        <w:rPr>
          <w:b/>
          <w:u w:val="single"/>
        </w:rPr>
        <w:t>271730</w:t>
      </w:r>
    </w:p>
    <w:p>
      <w:r>
        <w:t>#WitchHunt: Bill O’Reilly Is a Good Man Being Attacked – Glenn Beck #PressureGroups  https://t.co/R4sYtCL7c4</w:t>
      </w:r>
    </w:p>
    <w:p>
      <w:r>
        <w:rPr>
          <w:b/>
          <w:u w:val="single"/>
        </w:rPr>
        <w:t>271731</w:t>
      </w:r>
    </w:p>
    <w:p>
      <w:r>
        <w:t>One of my earliest WWC interviews @ClarkeMicah Peter Hitchens – ‘Pilgrim’s Progress’ and Porridge. https://t.co/foXVW7O9mC #Classic</w:t>
      </w:r>
    </w:p>
    <w:p>
      <w:r>
        <w:rPr>
          <w:b/>
          <w:u w:val="single"/>
        </w:rPr>
        <w:t>271732</w:t>
      </w:r>
    </w:p>
    <w:p>
      <w:r>
        <w:t>Excited 2 talk socmed law w/ @mikejny at @prsane Confrence on *4/28* in @CorningFLX https://t.co/8KswMH7CJp #PRxNE17 @PRSARochester @PRSA</w:t>
      </w:r>
    </w:p>
    <w:p>
      <w:r>
        <w:rPr>
          <w:b/>
          <w:u w:val="single"/>
        </w:rPr>
        <w:t>271733</w:t>
      </w:r>
    </w:p>
    <w:p>
      <w:r>
        <w:t>#BestMusicInstrument Smartxchoices 30″ Inch Children Electrical Guitar With 5W Amp Cable… https://t.co/SY5Lro3jmY</w:t>
      </w:r>
    </w:p>
    <w:p>
      <w:r>
        <w:rPr>
          <w:b/>
          <w:u w:val="single"/>
        </w:rPr>
        <w:t>271734</w:t>
      </w:r>
    </w:p>
    <w:p>
      <w:r>
        <w:t>Whatsapp Miss Attiya at 0534740154 to sort out your GAT قدرات score!</w:t>
        <w:br/>
        <w:br/>
        <w:t>Checkout this amazing Success Story 🎉</w:t>
        <w:br/>
        <w:t>https://t.co/U27A07x9SU https://t.co/m6D8iEJuTo</w:t>
      </w:r>
    </w:p>
    <w:p>
      <w:r>
        <w:rPr>
          <w:b/>
          <w:u w:val="single"/>
        </w:rPr>
        <w:t>271735</w:t>
      </w:r>
    </w:p>
    <w:p>
      <w:r>
        <w:t>You may be licking your emotional wounds today as you replay r... More for Leo https://t.co/VEuoU9KPUQ</w:t>
      </w:r>
    </w:p>
    <w:p>
      <w:r>
        <w:rPr>
          <w:b/>
          <w:u w:val="single"/>
        </w:rPr>
        <w:t>271736</w:t>
      </w:r>
    </w:p>
    <w:p>
      <w:r>
        <w:t>It's an all-too-familiar lesson for you Archers: more of a goo... More for Sagittarius https://t.co/PBJ9lDufBs</w:t>
      </w:r>
    </w:p>
    <w:p>
      <w:r>
        <w:rPr>
          <w:b/>
          <w:u w:val="single"/>
        </w:rPr>
        <w:t>271737</w:t>
      </w:r>
    </w:p>
    <w:p>
      <w:r>
        <w:t>@lacatchat I like this. And I have other things to focus on now too - I am learning to paint etc. But occasionally, I glance back and sigh.</w:t>
      </w:r>
    </w:p>
    <w:p>
      <w:r>
        <w:rPr>
          <w:b/>
          <w:u w:val="single"/>
        </w:rPr>
        <w:t>271738</w:t>
      </w:r>
    </w:p>
    <w:p>
      <w:r>
        <w:t>I mean spn wouldn't be that stupid to fuck him over (and I mean fuck him over to the point that a mob will be at the writers' front door)</w:t>
      </w:r>
    </w:p>
    <w:p>
      <w:r>
        <w:rPr>
          <w:b/>
          <w:u w:val="single"/>
        </w:rPr>
        <w:t>271739</w:t>
      </w:r>
    </w:p>
    <w:p>
      <w:r>
        <w:t>Last night, me and my girlfriend watched three DVDs back to back. Luckily, I was the one facing the telly - Tim Vine</w:t>
      </w:r>
    </w:p>
    <w:p>
      <w:r>
        <w:rPr>
          <w:b/>
          <w:u w:val="single"/>
        </w:rPr>
        <w:t>271740</w:t>
      </w:r>
    </w:p>
    <w:p>
      <w:r>
        <w:t>@peplamb @POTUS @WhiteHouse @FLOTUS @realDonaldTrump Yeah,  That he ends up behind bars very , very soon !</w:t>
      </w:r>
    </w:p>
    <w:p>
      <w:r>
        <w:rPr>
          <w:b/>
          <w:u w:val="single"/>
        </w:rPr>
        <w:t>271741</w:t>
      </w:r>
    </w:p>
    <w:p>
      <w:r>
        <w:t>#ALDUBKSApril9and12 Success is a journey, not a destination. The doing is often more important than the outcome.</w:t>
      </w:r>
    </w:p>
    <w:p>
      <w:r>
        <w:rPr>
          <w:b/>
          <w:u w:val="single"/>
        </w:rPr>
        <w:t>271742</w:t>
      </w:r>
    </w:p>
    <w:p>
      <w:r>
        <w:t>12/20GA 8 Round Shotgun Ammo Buttstock Holder for Right and Left Shooters Black https://t.co/2klUcA0vVr https://t.co/WgHeoQBtj3</w:t>
      </w:r>
    </w:p>
    <w:p>
      <w:r>
        <w:rPr>
          <w:b/>
          <w:u w:val="single"/>
        </w:rPr>
        <w:t>271743</w:t>
      </w:r>
    </w:p>
    <w:p>
      <w:r>
        <w:t>You might be disgruntled with your current social standing bec... More for Taurus https://t.co/kUQUVevB6l</w:t>
      </w:r>
    </w:p>
    <w:p>
      <w:r>
        <w:rPr>
          <w:b/>
          <w:u w:val="single"/>
        </w:rPr>
        <w:t>271744</w:t>
      </w:r>
    </w:p>
    <w:p>
      <w:r>
        <w:t>Ready for things to heat up?</w:t>
        <w:br/>
        <w:t>Spring will be here before you know it. Are you prepared?? 221B Tactical is YOUR... https://t.co/F93Jrspfwv</w:t>
      </w:r>
    </w:p>
    <w:p>
      <w:r>
        <w:rPr>
          <w:b/>
          <w:u w:val="single"/>
        </w:rPr>
        <w:t>271745</w:t>
      </w:r>
    </w:p>
    <w:p>
      <w:r>
        <w:t>Check out Steve Madden Women's Knee High Leather Boots Wedge Maryn Stone Brown Size 9M  https://t.co/wt4SQEi0a6 via @eBay</w:t>
      </w:r>
    </w:p>
    <w:p>
      <w:r>
        <w:rPr>
          <w:b/>
          <w:u w:val="single"/>
        </w:rPr>
        <w:t>271746</w:t>
      </w:r>
    </w:p>
    <w:p>
      <w:r>
        <w:t>@Krijali who are the people you know who are not in the Grey zone? Can you introduce me to one of them?</w:t>
      </w:r>
    </w:p>
    <w:p>
      <w:r>
        <w:rPr>
          <w:b/>
          <w:u w:val="single"/>
        </w:rPr>
        <w:t>271747</w:t>
      </w:r>
    </w:p>
    <w:p>
      <w:r>
        <w:t>@BathnesParks thanks for tidying away the fallen Hill Oak at Locksbrook cemetery - could we supply something to replace it? https://t.co/kEQnWiQt9Q</w:t>
      </w:r>
    </w:p>
    <w:p>
      <w:r>
        <w:rPr>
          <w:b/>
          <w:u w:val="single"/>
        </w:rPr>
        <w:t>271748</w:t>
      </w:r>
    </w:p>
    <w:p>
      <w:r>
        <w:t>Naam Shabana box office collection day 4: Will Taapsee Pannu film clear mid-week test? https://t.co/dOway3jkd0 https://t.co/MqsZYzSEAx</w:t>
      </w:r>
    </w:p>
    <w:p>
      <w:r>
        <w:rPr>
          <w:b/>
          <w:u w:val="single"/>
        </w:rPr>
        <w:t>271749</w:t>
      </w:r>
    </w:p>
    <w:p>
      <w:r>
        <w:t>Xmas Christmas Cat Sofa Home Decoration Festival Pillow Case Cushion Cover Case https://t.co/gtJKBHoBoF https://t.co/J00wGv1VZM</w:t>
      </w:r>
    </w:p>
    <w:p>
      <w:r>
        <w:rPr>
          <w:b/>
          <w:u w:val="single"/>
        </w:rPr>
        <w:t>271750</w:t>
      </w:r>
    </w:p>
    <w:p>
      <w:r>
        <w:t>@ariianaaax3 I read the book like forever ago but I don't remember anything that happened and it's killing me 😩</w:t>
      </w:r>
    </w:p>
    <w:p>
      <w:r>
        <w:rPr>
          <w:b/>
          <w:u w:val="single"/>
        </w:rPr>
        <w:t>271751</w:t>
      </w:r>
    </w:p>
    <w:p>
      <w:r>
        <w:t>@Pr0sOwn Email your name, Twitter handle, delivery address, tracking &amp;amp; phone # to socialcare.us@dhl.com &amp;amp; I'll take care of you. ^JB</w:t>
      </w:r>
    </w:p>
    <w:p>
      <w:r>
        <w:rPr>
          <w:b/>
          <w:u w:val="single"/>
        </w:rPr>
        <w:t>271752</w:t>
      </w:r>
    </w:p>
    <w:p>
      <w:r>
        <w:t>US Senate Intelligence Committee rejects Trump’s former a ...</w:t>
        <w:br/>
        <w:t>Read more:  https://t.co/z2wNBgUX0L https://t.co/nrbWrCmQyp</w:t>
      </w:r>
    </w:p>
    <w:p>
      <w:r>
        <w:rPr>
          <w:b/>
          <w:u w:val="single"/>
        </w:rPr>
        <w:t>271753</w:t>
      </w:r>
    </w:p>
    <w:p>
      <w:r>
        <w:t>This is a big day!  Windows 10 Creators Update and Creators Update SDK are available for download now</w:t>
        <w:br/>
        <w:t>https://t.co/xP0KNnronS</w:t>
      </w:r>
    </w:p>
    <w:p>
      <w:r>
        <w:rPr>
          <w:b/>
          <w:u w:val="single"/>
        </w:rPr>
        <w:t>271754</w:t>
      </w:r>
    </w:p>
    <w:p>
      <w:r>
        <w:t>#Crashidlecontest  crash,after a break(no buttons pressed)Can enter in"fool mode".</w:t>
        <w:br/>
        <w:t>User,moving the Sixasis,can move Crash in a special way💪</w:t>
      </w:r>
    </w:p>
    <w:p>
      <w:r>
        <w:rPr>
          <w:b/>
          <w:u w:val="single"/>
        </w:rPr>
        <w:t>271755</w:t>
      </w:r>
    </w:p>
    <w:p>
      <w:r>
        <w:t>6 Reasons to NEVER Skip the Opening Keynote at a Conference https://t.co/0ov3UvD7XY #events #creativity https://t.co/MZGUICnJF1</w:t>
      </w:r>
    </w:p>
    <w:p>
      <w:r>
        <w:rPr>
          <w:b/>
          <w:u w:val="single"/>
        </w:rPr>
        <w:t>271756</w:t>
      </w:r>
    </w:p>
    <w:p>
      <w:r>
        <w:t>@FaZeJev @YouTube ...but.. what if they want you to think it's going to be prop hunt and they're just April Fooling everyone....</w:t>
      </w:r>
    </w:p>
    <w:p>
      <w:r>
        <w:rPr>
          <w:b/>
          <w:u w:val="single"/>
        </w:rPr>
        <w:t>271757</w:t>
      </w:r>
    </w:p>
    <w:p>
      <w:r>
        <w:t>#DrudgeReport SENATE HEADS FOR SUPREME COURT SHOWDOWN...: SENATE HEADS FOR SUPREME COURT SHOWDOWN... (Third… https://t.co/wpEqxHf187 #News</w:t>
      </w:r>
    </w:p>
    <w:p>
      <w:r>
        <w:rPr>
          <w:b/>
          <w:u w:val="single"/>
        </w:rPr>
        <w:t>271758</w:t>
      </w:r>
    </w:p>
    <w:p>
      <w:r>
        <w:t xml:space="preserve">My first Wood Anemones in the garden </w:t>
        <w:br/>
        <w:t>/'vitsippa' in Swedish/ #flowers #spring #springtime https://t.co/40YufwBhaB</w:t>
      </w:r>
    </w:p>
    <w:p>
      <w:r>
        <w:rPr>
          <w:b/>
          <w:u w:val="single"/>
        </w:rPr>
        <w:t>271759</w:t>
      </w:r>
    </w:p>
    <w:p>
      <w:r>
        <w:t>Sometimes its easy to forget that we can serve as leaders in many different ways. https://t.co/JkfU4tD746 #military #veterans</w:t>
      </w:r>
    </w:p>
    <w:p>
      <w:r>
        <w:rPr>
          <w:b/>
          <w:u w:val="single"/>
        </w:rPr>
        <w:t>271760</w:t>
      </w:r>
    </w:p>
    <w:p>
      <w:r>
        <w:t>@BudiWinR Breaking news. Pidato penting Megawati Sukarno Putri. Please watch &amp;amp; share https://t.co/vmDaIRmaTd</w:t>
      </w:r>
    </w:p>
    <w:p>
      <w:r>
        <w:rPr>
          <w:b/>
          <w:u w:val="single"/>
        </w:rPr>
        <w:t>271761</w:t>
      </w:r>
    </w:p>
    <w:p>
      <w:r>
        <w:t>@SenateGOP @lisamurkowski Why Garland didn't even get a hearing ?Regans last yeR pick got confirmed You are UnAmerican</w:t>
      </w:r>
    </w:p>
    <w:p>
      <w:r>
        <w:rPr>
          <w:b/>
          <w:u w:val="single"/>
        </w:rPr>
        <w:t>271762</w:t>
      </w:r>
    </w:p>
    <w:p>
      <w:r>
        <w:t>On Blair, there was so much potential for so much more radicalism. He changed the country, but he still played it safe at times.</w:t>
        <w:br/>
        <w:t>#ppw17</w:t>
      </w:r>
    </w:p>
    <w:p>
      <w:r>
        <w:rPr>
          <w:b/>
          <w:u w:val="single"/>
        </w:rPr>
        <w:t>271763</w:t>
      </w:r>
    </w:p>
    <w:p>
      <w:r>
        <w:t>#8179 #marketing #New #Top How To Become A Hip Hop Star https://t.co/AU0pzeMFnD https://t.co/uJlIZoeg4F</w:t>
      </w:r>
    </w:p>
    <w:p>
      <w:r>
        <w:rPr>
          <w:b/>
          <w:u w:val="single"/>
        </w:rPr>
        <w:t>271764</w:t>
      </w:r>
    </w:p>
    <w:p>
      <w:r>
        <w:t>@Jay_Blanchard @BHPhotoVideo i7 quad core process., 16GB int. RAM, 1TB int. drive, independent graphics card 4GB VRAM. Ext.4TB drive</w:t>
      </w:r>
    </w:p>
    <w:p>
      <w:r>
        <w:rPr>
          <w:b/>
          <w:u w:val="single"/>
        </w:rPr>
        <w:t>271765</w:t>
      </w:r>
    </w:p>
    <w:p>
      <w:r>
        <w:t>Excellent #aprilfools today. Particularly love @The_Globe and @SpotlightUK ... please let them be April Fools!</w:t>
      </w:r>
    </w:p>
    <w:p>
      <w:r>
        <w:rPr>
          <w:b/>
          <w:u w:val="single"/>
        </w:rPr>
        <w:t>271766</w:t>
      </w:r>
    </w:p>
    <w:p>
      <w:r>
        <w:t>Now how the fuck you figure Bernie is going to appeal to *them* without throwing minorities of every stripe under the bus? 😐 https://t.co/d3XIQcmifx</w:t>
      </w:r>
    </w:p>
    <w:p>
      <w:r>
        <w:rPr>
          <w:b/>
          <w:u w:val="single"/>
        </w:rPr>
        <w:t>271767</w:t>
      </w:r>
    </w:p>
    <w:p>
      <w:r>
        <w:t>.@GovHowardDean #FakeNews is false report, sent out to look like real news: #Russia &amp;amp; alt-right have used this.</w:t>
        <w:br/>
        <w:t>..It is NOT reports with which one disagrees</w:t>
      </w:r>
    </w:p>
    <w:p>
      <w:r>
        <w:rPr>
          <w:b/>
          <w:u w:val="single"/>
        </w:rPr>
        <w:t>271768</w:t>
      </w:r>
    </w:p>
    <w:p>
      <w:r>
        <w:t>@TheFactCompiler @holdmch @PaulCliftonBBC like I said, costs passengers iff it can be expected to happen again...</w:t>
      </w:r>
    </w:p>
    <w:p>
      <w:r>
        <w:rPr>
          <w:b/>
          <w:u w:val="single"/>
        </w:rPr>
        <w:t>271769</w:t>
      </w:r>
    </w:p>
    <w:p>
      <w:r>
        <w:t>"WrestleMania Stories Collide in the Ring" by JUSTIN BANK via NYT The New York Times https://t.co/12jr5UZJbU</w:t>
      </w:r>
    </w:p>
    <w:p>
      <w:r>
        <w:rPr>
          <w:b/>
          <w:u w:val="single"/>
        </w:rPr>
        <w:t>271770</w:t>
      </w:r>
    </w:p>
    <w:p>
      <w:r>
        <w:t>V good to see EU insisting on no "fiscal, social and environmental dumping". UK must not turn itself into a tax haven and start deregulating</w:t>
      </w:r>
    </w:p>
    <w:p>
      <w:r>
        <w:rPr>
          <w:b/>
          <w:u w:val="single"/>
        </w:rPr>
        <w:t>271771</w:t>
      </w:r>
    </w:p>
    <w:p>
      <w:r>
        <w:t>I liked a @YouTube video from @realjamesallsup https://t.co/99FtbGfzQr Illegal Immigrant's Tax Hoax Goes Viral</w:t>
      </w:r>
    </w:p>
    <w:p>
      <w:r>
        <w:rPr>
          <w:b/>
          <w:u w:val="single"/>
        </w:rPr>
        <w:t>271772</w:t>
      </w:r>
    </w:p>
    <w:p>
      <w:r>
        <w:t>2pcs Women 18K White Gold Filled Cubic Zirconia Gem Wedding Engagement Ring Set ==&amp;gt; https://t.co/V2CWK2Rzfy https://t.co/g4HFEr3KOp</w:t>
      </w:r>
    </w:p>
    <w:p>
      <w:r>
        <w:rPr>
          <w:b/>
          <w:u w:val="single"/>
        </w:rPr>
        <w:t>271773</w:t>
      </w:r>
    </w:p>
    <w:p>
      <w:r>
        <w:t>@DRIMACHUCK you're right: a constitution is *the* source of legal order. Please find an article that says the court can take over AN duties.</w:t>
      </w:r>
    </w:p>
    <w:p>
      <w:r>
        <w:rPr>
          <w:b/>
          <w:u w:val="single"/>
        </w:rPr>
        <w:t>271774</w:t>
      </w:r>
    </w:p>
    <w:p>
      <w:r>
        <w:t>LOL I would like to take some baking classes at our local college. Maybe I can talk my daughter into it when she turns 18. :-) https://t.co/kEEtLCHT5u</w:t>
      </w:r>
    </w:p>
    <w:p>
      <w:r>
        <w:rPr>
          <w:b/>
          <w:u w:val="single"/>
        </w:rPr>
        <w:t>271775</w:t>
      </w:r>
    </w:p>
    <w:p>
      <w:r>
        <w:t>Just for this month we’ve also added discounts to our fabulous range of mattresses! #NationalBedMonth #Mattresses #Beds</w:t>
      </w:r>
    </w:p>
    <w:p>
      <w:r>
        <w:rPr>
          <w:b/>
          <w:u w:val="single"/>
        </w:rPr>
        <w:t>271776</w:t>
      </w:r>
    </w:p>
    <w:p>
      <w:r>
        <w:t>@SpotifyCares @SpotifyUK - I unfortunately will be cancelling my subscription to premium (don't use enough) is there grace period to refund?</w:t>
      </w:r>
    </w:p>
    <w:p>
      <w:r>
        <w:rPr>
          <w:b/>
          <w:u w:val="single"/>
        </w:rPr>
        <w:t>271777</w:t>
      </w:r>
    </w:p>
    <w:p>
      <w:r>
        <w:t>Found a Transponder Snail!</w:t>
        <w:br/>
        <w:t>A behind-the-scenes look at Galley-La Shipyard!</w:t>
        <w:br/>
        <w:t>https://t.co/Y2HAYDApVM #TreCru https://t.co/42z4AGa6Bj</w:t>
      </w:r>
    </w:p>
    <w:p>
      <w:r>
        <w:rPr>
          <w:b/>
          <w:u w:val="single"/>
        </w:rPr>
        <w:t>271778</w:t>
      </w:r>
    </w:p>
    <w:p>
      <w:r>
        <w:t>Jamming' @NotTodayBandUK in the sun with a cider doesn't get much better than this lads https://t.co/7D4kKRZ00Q</w:t>
      </w:r>
    </w:p>
    <w:p>
      <w:r>
        <w:rPr>
          <w:b/>
          <w:u w:val="single"/>
        </w:rPr>
        <w:t>271779</w:t>
      </w:r>
    </w:p>
    <w:p>
      <w:r>
        <w:t>.@PBS A blow-by-blow guide to the (incredibly) complicated Senate votes on Neil Gorsuch https://t.co/1nDmp0W06t</w:t>
      </w:r>
    </w:p>
    <w:p>
      <w:r>
        <w:rPr>
          <w:b/>
          <w:u w:val="single"/>
        </w:rPr>
        <w:t>271780</w:t>
      </w:r>
    </w:p>
    <w:p>
      <w:r>
        <w:t>feedingjoy: Z_ara_ #MissionSaved - "Success is liking yourself, liking what you do, and liking how you do it."</w:t>
      </w:r>
    </w:p>
    <w:p>
      <w:r>
        <w:rPr>
          <w:b/>
          <w:u w:val="single"/>
        </w:rPr>
        <w:t>271781</w:t>
      </w:r>
    </w:p>
    <w:p>
      <w:r>
        <w:t>Ultimate Legal Breakdown: Subscription Box Businesses [e286]</w:t>
        <w:br/>
        <w:t>Legal</w:t>
        <w:br/>
        <w:br/>
        <w:t>#MANAGEMENT</w:t>
        <w:br/>
        <w:t>https://t.co/AzEHhB0mXL https://t.co/x9suE5uPRB</w:t>
      </w:r>
    </w:p>
    <w:p>
      <w:r>
        <w:rPr>
          <w:b/>
          <w:u w:val="single"/>
        </w:rPr>
        <w:t>271782</w:t>
      </w:r>
    </w:p>
    <w:p>
      <w:r>
        <w:t>@dr_Aose I vote for her not just support her (sms snd we chatz). That's not even the point. Why blame/attack Debbie for her failure.</w:t>
      </w:r>
    </w:p>
    <w:p>
      <w:r>
        <w:rPr>
          <w:b/>
          <w:u w:val="single"/>
        </w:rPr>
        <w:t>271783</w:t>
      </w:r>
    </w:p>
    <w:p>
      <w:r>
        <w:t>Slumville sunrise</w:t>
        <w:br/>
        <w:t>Nobody cares or looks twice</w:t>
        <w:br/>
        <w:t>Shine away in the morning</w:t>
        <w:br/>
        <w:t>Across this place where I was born in</w:t>
      </w:r>
    </w:p>
    <w:p>
      <w:r>
        <w:rPr>
          <w:b/>
          <w:u w:val="single"/>
        </w:rPr>
        <w:t>271784</w:t>
      </w:r>
    </w:p>
    <w:p>
      <w:r>
        <w:t>Wells Fargo's troubles mount as proxy adviser urges shareholders to reject six directors https://t.co/IkQueLwG1u</w:t>
      </w:r>
    </w:p>
    <w:p>
      <w:r>
        <w:rPr>
          <w:b/>
          <w:u w:val="single"/>
        </w:rPr>
        <w:t>271785</w:t>
      </w:r>
    </w:p>
    <w:p>
      <w:r>
        <w:t>im like this you speak to me I speak to youu , you mug me , i smile . if you hard enough you know what to do after that smile . 😏</w:t>
      </w:r>
    </w:p>
    <w:p>
      <w:r>
        <w:rPr>
          <w:b/>
          <w:u w:val="single"/>
        </w:rPr>
        <w:t>271786</w:t>
      </w:r>
    </w:p>
    <w:p>
      <w:r>
        <w:t>A year after Panama Papers, is enough being done to stop illicit finance? - Transparency International (press... https://t.co/ZPy1eV1NU8</w:t>
      </w:r>
    </w:p>
    <w:p>
      <w:r>
        <w:rPr>
          <w:b/>
          <w:u w:val="single"/>
        </w:rPr>
        <w:t>271787</w:t>
      </w:r>
    </w:p>
    <w:p>
      <w:r>
        <w:t>@KenMcAlpine @plalor I moved to Sydney 15 years ago from Melbourne and can confirm that before my move I didn't know a person called Ray Hadley existed</w:t>
      </w:r>
    </w:p>
    <w:p>
      <w:r>
        <w:rPr>
          <w:b/>
          <w:u w:val="single"/>
        </w:rPr>
        <w:t>271788</w:t>
      </w:r>
    </w:p>
    <w:p>
      <w:r>
        <w:t>@reliancejio My jio no. is 9308514288.</w:t>
        <w:br/>
        <w:t>network problem in indoor or basement area . Add- Lf-3, Block-4/261,B.H. Colony, Patna-800026</w:t>
      </w:r>
    </w:p>
    <w:p>
      <w:r>
        <w:rPr>
          <w:b/>
          <w:u w:val="single"/>
        </w:rPr>
        <w:t>271789</w:t>
      </w:r>
    </w:p>
    <w:p>
      <w:r>
        <w:t>Hey American WCpeople: every missile shot @ a brown child is a million bucks that could pay for you health, education, infrastructure, water</w:t>
      </w:r>
    </w:p>
    <w:p>
      <w:r>
        <w:rPr>
          <w:b/>
          <w:u w:val="single"/>
        </w:rPr>
        <w:t>271790</w:t>
      </w:r>
    </w:p>
    <w:p>
      <w:r>
        <w:t>@VicRoads right hand turn light at furlong rd turning right into St. Albans  road is too short last night took 3 light changes to get thru.</w:t>
      </w:r>
    </w:p>
    <w:p>
      <w:r>
        <w:rPr>
          <w:b/>
          <w:u w:val="single"/>
        </w:rPr>
        <w:t>271791</w:t>
      </w:r>
    </w:p>
    <w:p>
      <w:r>
        <w:t>We are all inventors, each sailing out on a voyage of discovery, guided each by a private chart, of which... https://t.co/onpRq13ZRT</w:t>
      </w:r>
    </w:p>
    <w:p>
      <w:r>
        <w:rPr>
          <w:b/>
          <w:u w:val="single"/>
        </w:rPr>
        <w:t>271792</w:t>
      </w:r>
    </w:p>
    <w:p>
      <w:r>
        <w:t>MY VIEW,  RUSSIA tactics are NOT new then the US should have been on top things white ppl in AMERICA think they are the smartest in the room</w:t>
      </w:r>
    </w:p>
    <w:p>
      <w:r>
        <w:rPr>
          <w:b/>
          <w:u w:val="single"/>
        </w:rPr>
        <w:t>271793</w:t>
      </w:r>
    </w:p>
    <w:p>
      <w:r>
        <w:t>@TCN_FAC_Files @celticfc No pessimism here I believe Brendan will win us the European cup again!!!!!</w:t>
      </w:r>
    </w:p>
    <w:p>
      <w:r>
        <w:rPr>
          <w:b/>
          <w:u w:val="single"/>
        </w:rPr>
        <w:t>271794</w:t>
      </w:r>
    </w:p>
    <w:p>
      <w:r>
        <w:t>Emilio Pucci designer Massimo Giorgetti will relinquish his post as creative director of the Italian fashion label</w:t>
        <w:br/>
        <w:t>https://t.co/dEpz3Nux9Q</w:t>
      </w:r>
    </w:p>
    <w:p>
      <w:r>
        <w:rPr>
          <w:b/>
          <w:u w:val="single"/>
        </w:rPr>
        <w:t>271795</w:t>
      </w:r>
    </w:p>
    <w:p>
      <w:r>
        <w:t>Our lives should be lived not just to while away time but to express the potentials that we have inside. https://t.co/BgEFJIpNkr</w:t>
      </w:r>
    </w:p>
    <w:p>
      <w:r>
        <w:rPr>
          <w:b/>
          <w:u w:val="single"/>
        </w:rPr>
        <w:t>271796</w:t>
      </w:r>
    </w:p>
    <w:p>
      <w:r>
        <w:t>@ArlindaRamadani @vloracitaku i tried both not to wake the wife and to hear Rr., and my final guess is 'xhungel'</w:t>
      </w:r>
    </w:p>
    <w:p>
      <w:r>
        <w:rPr>
          <w:b/>
          <w:u w:val="single"/>
        </w:rPr>
        <w:t>271797</w:t>
      </w:r>
    </w:p>
    <w:p>
      <w:r>
        <w:t>Family rallies outside PA detention center over torture of jailed son Via PIC @PalinfoEn https://t.co/Qs25RM0LjR</w:t>
      </w:r>
    </w:p>
    <w:p>
      <w:r>
        <w:rPr>
          <w:b/>
          <w:u w:val="single"/>
        </w:rPr>
        <w:t>271798</w:t>
      </w:r>
    </w:p>
    <w:p>
      <w:r>
        <w:t>We need to reestablish the libel laws. The MSM should be sued for libel. Enlist ----&amp;gt; https://t.co/cwjCGb36ZX. https://t.co/JFsIaOtTDB</w:t>
      </w:r>
    </w:p>
    <w:p>
      <w:r>
        <w:rPr>
          <w:b/>
          <w:u w:val="single"/>
        </w:rPr>
        <w:t>271799</w:t>
      </w:r>
    </w:p>
    <w:p>
      <w:r>
        <w:t>@sanjkoul Sir/Ma'am, Your complaint or query has been forwarded to concerned Official, we will revert you soon. Thanks.</w:t>
      </w:r>
    </w:p>
    <w:p>
      <w:r>
        <w:rPr>
          <w:b/>
          <w:u w:val="single"/>
        </w:rPr>
        <w:t>271800</w:t>
      </w:r>
    </w:p>
    <w:p>
      <w:r>
        <w:t>Found a Transponder Snail!</w:t>
        <w:br/>
        <w:t>Who made the escape from Impel Down a success?</w:t>
        <w:br/>
        <w:t>https://t.co/q3kogeHK3G #TreCru https://t.co/q6PCWGEXK3</w:t>
      </w:r>
    </w:p>
    <w:p>
      <w:r>
        <w:rPr>
          <w:b/>
          <w:u w:val="single"/>
        </w:rPr>
        <w:t>271801</w:t>
      </w:r>
    </w:p>
    <w:p>
      <w:r>
        <w:t>This is a business with women everywhere, women were managers... I thought we were equal... I never heard of any discrimination</w:t>
      </w:r>
    </w:p>
    <w:p>
      <w:r>
        <w:rPr>
          <w:b/>
          <w:u w:val="single"/>
        </w:rPr>
        <w:t>271802</w:t>
      </w:r>
    </w:p>
    <w:p>
      <w:r>
        <w:t>macro Graphics &amp;amp; Design #Productivity | #Mac App |1140219903|... https://t.co/mEdNjxPiG8 #graphicsdesign</w:t>
      </w:r>
    </w:p>
    <w:p>
      <w:r>
        <w:rPr>
          <w:b/>
          <w:u w:val="single"/>
        </w:rPr>
        <w:t>271803</w:t>
      </w:r>
    </w:p>
    <w:p>
      <w:r>
        <w:t>@itsMr_med @alanhinkes @CumbriaWeather Thanks. Hard to take a bad picture on a day like this. Was stunning #wainwrightrocks</w:t>
      </w:r>
    </w:p>
    <w:p>
      <w:r>
        <w:rPr>
          <w:b/>
          <w:u w:val="single"/>
        </w:rPr>
        <w:t>271804</w:t>
      </w:r>
    </w:p>
    <w:p>
      <w:r>
        <w:t>Walked in the house like.......</w:t>
        <w:br/>
        <w:br/>
        <w:t>Happy Friday educators!! Rest up and enjoy your weekend. https://t.co/mPWYZfQ9ZK</w:t>
      </w:r>
    </w:p>
    <w:p>
      <w:r>
        <w:rPr>
          <w:b/>
          <w:u w:val="single"/>
        </w:rPr>
        <w:t>271805</w:t>
      </w:r>
    </w:p>
    <w:p>
      <w:r>
        <w:t>@kamlesh29255320 Happy that you are kind enough to devote sometime to your twitter well wishers thank you very much! https://t.co/EANM3A0vxx</w:t>
      </w:r>
    </w:p>
    <w:p>
      <w:r>
        <w:rPr>
          <w:b/>
          <w:u w:val="single"/>
        </w:rPr>
        <w:t>271806</w:t>
      </w:r>
    </w:p>
    <w:p>
      <w:r>
        <w:t>@QwertyDesignUK @TangoEchoAlpha_ @OJ46 i love liquid metal and pro i will use in on the die after delid but have to be very careful with it</w:t>
      </w:r>
    </w:p>
    <w:p>
      <w:r>
        <w:rPr>
          <w:b/>
          <w:u w:val="single"/>
        </w:rPr>
        <w:t>271807</w:t>
      </w:r>
    </w:p>
    <w:p>
      <w:r>
        <w:t xml:space="preserve">"Any truly effective process is always partly undefined" - in praise of vagueness, via @NewCo </w:t>
        <w:br/>
        <w:t>https://t.co/q3Q9PkN7mX</w:t>
      </w:r>
    </w:p>
    <w:p>
      <w:r>
        <w:rPr>
          <w:b/>
          <w:u w:val="single"/>
        </w:rPr>
        <w:t>271808</w:t>
      </w:r>
    </w:p>
    <w:p>
      <w:r>
        <w:t>You long to be the center of attention, but you can take your ... More for Leo https://t.co/qesvKmaLGs</w:t>
      </w:r>
    </w:p>
    <w:p>
      <w:r>
        <w:rPr>
          <w:b/>
          <w:u w:val="single"/>
        </w:rPr>
        <w:t>271809</w:t>
      </w:r>
    </w:p>
    <w:p>
      <w:r>
        <w:t>245 - Dan_Norton4 has scored his 245th try in the WorldRugby7s, making him the all-time top try scorer in the com… https://t.co/0zyiiCZbh2</w:t>
      </w:r>
    </w:p>
    <w:p>
      <w:r>
        <w:rPr>
          <w:b/>
          <w:u w:val="single"/>
        </w:rPr>
        <w:t>271810</w:t>
      </w:r>
    </w:p>
    <w:p>
      <w:r>
        <w:t>The latest The Employment discrimination Daily! https://t.co/DwQVpQLrCm Thanks to @appoloniac @bornesmith @EULaws #equalpayday</w:t>
      </w:r>
    </w:p>
    <w:p>
      <w:r>
        <w:rPr>
          <w:b/>
          <w:u w:val="single"/>
        </w:rPr>
        <w:t>271811</w:t>
      </w:r>
    </w:p>
    <w:p>
      <w:r>
        <w:t>@ChrisLostBhoy Does one rot in hell? I thought it was to burn in hell. Rot in jail - burn in hell. No biggy.</w:t>
      </w:r>
    </w:p>
    <w:p>
      <w:r>
        <w:rPr>
          <w:b/>
          <w:u w:val="single"/>
        </w:rPr>
        <w:t>271812</w:t>
      </w:r>
    </w:p>
    <w:p>
      <w:r>
        <w:t>TARGET ASSAD's home and/or known physical location every night and day - pound the SADIST ASSAD so he will not sleep until his nearing death https://t.co/t6Zu6LCIwx</w:t>
      </w:r>
    </w:p>
    <w:p>
      <w:r>
        <w:rPr>
          <w:b/>
          <w:u w:val="single"/>
        </w:rPr>
        <w:t>271813</w:t>
      </w:r>
    </w:p>
    <w:p>
      <w:r>
        <w:t>@mnrothbard when it comes to taking care of the sick, suddeny you bootlickers have no end of outrage, when it's bombing foreign people, silence. cowards</w:t>
      </w:r>
    </w:p>
    <w:p>
      <w:r>
        <w:rPr>
          <w:b/>
          <w:u w:val="single"/>
        </w:rPr>
        <w:t>271814</w:t>
      </w:r>
    </w:p>
    <w:p>
      <w:r>
        <w:t>@emilysteel @mmfa Now if we could get the ED companies to pull their ads, maybe someone will pay attention.</w:t>
      </w:r>
    </w:p>
    <w:p>
      <w:r>
        <w:rPr>
          <w:b/>
          <w:u w:val="single"/>
        </w:rPr>
        <w:t>271815</w:t>
      </w:r>
    </w:p>
    <w:p>
      <w:r>
        <w:t>4PCS 25mm Photo Cartoon Giraffe Handmade Glass Dome Cabochon Cameo Flatback T13 https://t.co/SjZZITakIG https://t.co/ujklNsWqZd</w:t>
      </w:r>
    </w:p>
    <w:p>
      <w:r>
        <w:rPr>
          <w:b/>
          <w:u w:val="single"/>
        </w:rPr>
        <w:t>271816</w:t>
      </w:r>
    </w:p>
    <w:p>
      <w:r>
        <w:t>Wind 6.3 mph SSE. Barometer 30.03 in, Falling. Temperature 57.6 °F. Rain today 0.00 in. Humidity 39%</w:t>
      </w:r>
    </w:p>
    <w:p>
      <w:r>
        <w:rPr>
          <w:b/>
          <w:u w:val="single"/>
        </w:rPr>
        <w:t>271817</w:t>
      </w:r>
    </w:p>
    <w:p>
      <w:r>
        <w:t>@MikeyBacon_ i never did it on purpose...i smashed the screen, fixed it then dropped it in the bath then had about 6 iphone replacements&amp;amp; i'll be careful</w:t>
      </w:r>
    </w:p>
    <w:p>
      <w:r>
        <w:rPr>
          <w:b/>
          <w:u w:val="single"/>
        </w:rPr>
        <w:t>271818</w:t>
      </w:r>
    </w:p>
    <w:p>
      <w:r>
        <w:t>Quilava 60.0% IV (7/15/5) with Ember &amp;amp; Dig has spawned til: 06:07:21pm (23m 46s). https://t.co/Cv3UVXGNCu</w:t>
      </w:r>
    </w:p>
    <w:p>
      <w:r>
        <w:rPr>
          <w:b/>
          <w:u w:val="single"/>
        </w:rPr>
        <w:t>271819</w:t>
      </w:r>
    </w:p>
    <w:p>
      <w:r>
        <w:t>Two Peyton gems this week:</w:t>
        <w:br/>
        <w:t>1) "Don't judge the words of my use."</w:t>
        <w:br/>
        <w:t>2) "Can I get new shorts because the last ones grew out of me?"</w:t>
      </w:r>
    </w:p>
    <w:p>
      <w:r>
        <w:rPr>
          <w:b/>
          <w:u w:val="single"/>
        </w:rPr>
        <w:t>271820</w:t>
      </w:r>
    </w:p>
    <w:p>
      <w:r>
        <w:t>Just how fast the night changes.</w:t>
        <w:br/>
        <w:t>#MGK &amp;amp; #CamilaCabello "Bad Things" #Mashup @radiodisney @camilacabello97 @sinucabello https://t.co/vil9MI08Ss</w:t>
      </w:r>
    </w:p>
    <w:p>
      <w:r>
        <w:rPr>
          <w:b/>
          <w:u w:val="single"/>
        </w:rPr>
        <w:t>271821</w:t>
      </w:r>
    </w:p>
    <w:p>
      <w:r>
        <w:t>Lupin the Third (3rd) Fujiko mine 7inch Figure DX The Castle of Cagliostro Banpresto JAPAN https://t.co/gNh46dEx3P https://t.co/5CpS5M3iz4</w:t>
      </w:r>
    </w:p>
    <w:p>
      <w:r>
        <w:rPr>
          <w:b/>
          <w:u w:val="single"/>
        </w:rPr>
        <w:t>271822</w:t>
      </w:r>
    </w:p>
    <w:p>
      <w:r>
        <w:t>Dragons! Why did it have to be Dragons?! Get a horde of #MunchkinDragons on Warehouse 23 today! https://t.co/VsK7PZmvOb -HS https://t.co/C9Co6tIM3p</w:t>
      </w:r>
    </w:p>
    <w:p>
      <w:r>
        <w:rPr>
          <w:b/>
          <w:u w:val="single"/>
        </w:rPr>
        <w:t>271823</w:t>
      </w:r>
    </w:p>
    <w:p>
      <w:r>
        <w:t>If @realDonaldTrump takes the #Syria bait the majority of his support is going to turn against him.</w:t>
        <w:br/>
        <w:br/>
        <w:t>I assume he is aware of this.</w:t>
      </w:r>
    </w:p>
    <w:p>
      <w:r>
        <w:rPr>
          <w:b/>
          <w:u w:val="single"/>
        </w:rPr>
        <w:t>271824</w:t>
      </w:r>
    </w:p>
    <w:p>
      <w:r>
        <w:t>Can Moto G5 beat Xiaomi Redmi Note 4 and LeEco Le 2 in Indian market? - International Business Times, India Edi... https://t.co/uRHOLx0UYl</w:t>
      </w:r>
    </w:p>
    <w:p>
      <w:r>
        <w:rPr>
          <w:b/>
          <w:u w:val="single"/>
        </w:rPr>
        <w:t>271825</w:t>
      </w:r>
    </w:p>
    <w:p>
      <w:r>
        <w:t>You're tired of being the responsible one, especially if you m... More for Scorpio https://t.co/4dKtxeH9pt</w:t>
      </w:r>
    </w:p>
    <w:p>
      <w:r>
        <w:rPr>
          <w:b/>
          <w:u w:val="single"/>
        </w:rPr>
        <w:t>271826</w:t>
      </w:r>
    </w:p>
    <w:p>
      <w:r>
        <w:t>I would never take advantage of someone in a vulnerable state. They will latch onto you and drain you.</w:t>
      </w:r>
    </w:p>
    <w:p>
      <w:r>
        <w:rPr>
          <w:b/>
          <w:u w:val="single"/>
        </w:rPr>
        <w:t>271827</w:t>
      </w:r>
    </w:p>
    <w:p>
      <w:r>
        <w:t>I've just watched episode S04E03 of The Originals! #TheOriginals  https://t.co/1MTWEiProF https://t.co/TFFX1McPyr</w:t>
      </w:r>
    </w:p>
    <w:p>
      <w:r>
        <w:rPr>
          <w:b/>
          <w:u w:val="single"/>
        </w:rPr>
        <w:t>271828</w:t>
      </w:r>
    </w:p>
    <w:p>
      <w:r>
        <w:t>➖ @sigggnasty is having their listing set at rank #9 on this here thing that lists the Least Prominent Spammers to Delete Their Account</w:t>
      </w:r>
    </w:p>
    <w:p>
      <w:r>
        <w:rPr>
          <w:b/>
          <w:u w:val="single"/>
        </w:rPr>
        <w:t>271829</w:t>
      </w:r>
    </w:p>
    <w:p>
      <w:r>
        <w:t>2007 eTopps #4 Adrian Peterson RC Rookie - Vikings #/1999 - In Hand - FREE SHIP https://t.co/Ia6iBAx1Vx https://t.co/IO1JIuTP8a</w:t>
      </w:r>
    </w:p>
    <w:p>
      <w:r>
        <w:rPr>
          <w:b/>
          <w:u w:val="single"/>
        </w:rPr>
        <w:t>271830</w:t>
      </w:r>
    </w:p>
    <w:p>
      <w:r>
        <w:t>@colindickey @VikingBooks You need to talk to @AmberCarvaly who has an elaborate conspiracy that I've denied her and @sarah_calavera  access to an otter farm.</w:t>
      </w:r>
    </w:p>
    <w:p>
      <w:r>
        <w:rPr>
          <w:b/>
          <w:u w:val="single"/>
        </w:rPr>
        <w:t>271831</w:t>
      </w:r>
    </w:p>
    <w:p>
      <w:r>
        <w:t>I'm going to need fuel for energy for tomorrow's long shift. I can't wait to try that avocado with the breakfast sandwich, I'll let ya know💭</w:t>
      </w:r>
    </w:p>
    <w:p>
      <w:r>
        <w:rPr>
          <w:b/>
          <w:u w:val="single"/>
        </w:rPr>
        <w:t>271832</w:t>
      </w:r>
    </w:p>
    <w:p>
      <w:r>
        <w:t>This Nasdaq-Backed Blockchain Startup Just Signed a Big Deal to Improve Security - Fortune https://t.co/ByIvKLB2oQ</w:t>
      </w:r>
    </w:p>
    <w:p>
      <w:r>
        <w:rPr>
          <w:b/>
          <w:u w:val="single"/>
        </w:rPr>
        <w:t>271833</w:t>
      </w:r>
    </w:p>
    <w:p>
      <w:r>
        <w:t>A perfect excuse to enjoy the sunshine</w:t>
        <w:br/>
        <w:t>every day. The FIAT® 500X. 📷:</w:t>
        <w:br/>
        <w:t>Anthony A. https://t.co/EmBoYDPZXW</w:t>
      </w:r>
    </w:p>
    <w:p>
      <w:r>
        <w:rPr>
          <w:b/>
          <w:u w:val="single"/>
        </w:rPr>
        <w:t>271834</w:t>
      </w:r>
    </w:p>
    <w:p>
      <w:r>
        <w:t>I liked a @YouTube video from @alialewaw https://t.co/SlLTnQvVyL 170331 Seventeen One Fine Day in Japan EPISODE 01</w:t>
      </w:r>
    </w:p>
    <w:p>
      <w:r>
        <w:rPr>
          <w:b/>
          <w:u w:val="single"/>
        </w:rPr>
        <w:t>271835</w:t>
      </w:r>
    </w:p>
    <w:p>
      <w:r>
        <w:t>https://t.co/dPME8mT0ud! YOU KIDDIN ME?!?! First outdoor practice on a baseball field of the 2017 season. LETS GO! @MHSHornetBASEBL https://t.co/nnnWz7TGCy</w:t>
      </w:r>
    </w:p>
    <w:p>
      <w:r>
        <w:rPr>
          <w:b/>
          <w:u w:val="single"/>
        </w:rPr>
        <w:t>271836</w:t>
      </w:r>
    </w:p>
    <w:p>
      <w:r>
        <w:t>NOPE WE HAVE TROOPS ON THE GROUND THERE ! POTUS KNEW WHAT WAS WHAT ! NUFF SAID https://t.co/iz4ON5SG3Y</w:t>
      </w:r>
    </w:p>
    <w:p>
      <w:r>
        <w:rPr>
          <w:b/>
          <w:u w:val="single"/>
        </w:rPr>
        <w:t>271837</w:t>
      </w:r>
    </w:p>
    <w:p>
      <w:r>
        <w:t>@ReassessHistory @nigel_atter @bermicourt @QMGS191418 @I_W_M Agree with everything you say Jonathan.</w:t>
      </w:r>
    </w:p>
    <w:p>
      <w:r>
        <w:rPr>
          <w:b/>
          <w:u w:val="single"/>
        </w:rPr>
        <w:t>271838</w:t>
      </w:r>
    </w:p>
    <w:p>
      <w:r>
        <w:t xml:space="preserve">I can't understand what your hair looked like..😂 @GraysonDolan @EthanDolan </w:t>
        <w:br/>
        <w:t>#DolanTwinsNewVideo https://t.co/26M4OD0LNW</w:t>
      </w:r>
    </w:p>
    <w:p>
      <w:r>
        <w:rPr>
          <w:b/>
          <w:u w:val="single"/>
        </w:rPr>
        <w:t>271839</w:t>
      </w:r>
    </w:p>
    <w:p>
      <w:r>
        <w:t xml:space="preserve">#TheChefsLine brought its A-Game tonight &amp;amp; here are 9 recipes that a #pho the win! </w:t>
        <w:br/>
        <w:br/>
        <w:t>Choose your bowl wisely | https://t.co/jGOLpo8401 https://t.co/hIlWseldyF</w:t>
      </w:r>
    </w:p>
    <w:p>
      <w:r>
        <w:rPr>
          <w:b/>
          <w:u w:val="single"/>
        </w:rPr>
        <w:t>271840</w:t>
      </w:r>
    </w:p>
    <w:p>
      <w:r>
        <w:t>@TheVeronicas @Lisa_Veronica @Jessicaveronica  i'm cheesy but i need a hug so let's pretend 🤗✨🙈💖 https://t.co/MqPjXm4ayH</w:t>
      </w:r>
    </w:p>
    <w:p>
      <w:r>
        <w:rPr>
          <w:b/>
          <w:u w:val="single"/>
        </w:rPr>
        <w:t>271841</w:t>
      </w:r>
    </w:p>
    <w:p>
      <w:r>
        <w:t>@RepTerriSewell Democrats never did this.They wrote laws we couldn't read til passed &amp;amp; found how bogus they were, but never,misspent money. No, never. Sure</w:t>
      </w:r>
    </w:p>
    <w:p>
      <w:r>
        <w:rPr>
          <w:b/>
          <w:u w:val="single"/>
        </w:rPr>
        <w:t>271842</w:t>
      </w:r>
    </w:p>
    <w:p>
      <w:r>
        <w:t>@dazais_hips HE IS SMALL, VERY SMALL, BUT HE WILL CLING TO YOUR CHEEK WITH HIS LITTLE ARMS. HE MUST HOLD, HUG</w:t>
      </w:r>
    </w:p>
    <w:p>
      <w:r>
        <w:rPr>
          <w:b/>
          <w:u w:val="single"/>
        </w:rPr>
        <w:t>271843</w:t>
      </w:r>
    </w:p>
    <w:p>
      <w:r>
        <w:t>I actually had this idea before camp. Wanted to make for myself and carry. I just didn't know how to 😭</w:t>
      </w:r>
    </w:p>
    <w:p>
      <w:r>
        <w:rPr>
          <w:b/>
          <w:u w:val="single"/>
        </w:rPr>
        <w:t>271844</w:t>
      </w:r>
    </w:p>
    <w:p>
      <w:r>
        <w:t>Tix avail 10a @librarycongress @BYT @DCLALibrarians #LCDisco @gloriagaynor live: disco dance party 5/6 @ricedavidw https://t.co/gFgBzEYsyR https://t.co/2y87Y6w6fY</w:t>
      </w:r>
    </w:p>
    <w:p>
      <w:r>
        <w:rPr>
          <w:b/>
          <w:u w:val="single"/>
        </w:rPr>
        <w:t>271845</w:t>
      </w:r>
    </w:p>
    <w:p>
      <w:r>
        <w:t>Light skinned girls stayed gettin picked on and beat up for reasons like  "she think she cute cuz she lite bright &amp;amp; got good hair"</w:t>
      </w:r>
    </w:p>
    <w:p>
      <w:r>
        <w:rPr>
          <w:b/>
          <w:u w:val="single"/>
        </w:rPr>
        <w:t>271846</w:t>
      </w:r>
    </w:p>
    <w:p>
      <w:r>
        <w:t>@fiddlindeano Just made our way through Birmingham! Been through some bad storms but should get to Nola soon!</w:t>
      </w:r>
    </w:p>
    <w:p>
      <w:r>
        <w:rPr>
          <w:b/>
          <w:u w:val="single"/>
        </w:rPr>
        <w:t>271847</w:t>
      </w:r>
    </w:p>
    <w:p>
      <w:r>
        <w:t>Tesla delivers quarterly record of 25,000 vehicles in first quarter https://t.co/fO315BziDX via @Reuters</w:t>
      </w:r>
    </w:p>
    <w:p>
      <w:r>
        <w:rPr>
          <w:b/>
          <w:u w:val="single"/>
        </w:rPr>
        <w:t>271848</w:t>
      </w:r>
    </w:p>
    <w:p>
      <w:r>
        <w:t>We're so proud of our VFA Fellow, Laura! She has an immense amount of passion and is helping us make great strides. https://t.co/sbNQgYeIlw</w:t>
      </w:r>
    </w:p>
    <w:p>
      <w:r>
        <w:rPr>
          <w:b/>
          <w:u w:val="single"/>
        </w:rPr>
        <w:t>271849</w:t>
      </w:r>
    </w:p>
    <w:p>
      <w:r>
        <w:t>My followers live in USA (37%), UK.(24%)... Get your free map: https://t.co/5gZ4orMfBi https://t.co/peLwd6sWo5</w:t>
      </w:r>
    </w:p>
    <w:p>
      <w:r>
        <w:rPr>
          <w:b/>
          <w:u w:val="single"/>
        </w:rPr>
        <w:t>271850</w:t>
      </w:r>
    </w:p>
    <w:p>
      <w:r>
        <w:t>Your obligations weigh you down now when you would rather be f... More for Sagittarius https://t.co/usOYLZy9wW</w:t>
      </w:r>
    </w:p>
    <w:p>
      <w:r>
        <w:rPr>
          <w:b/>
          <w:u w:val="single"/>
        </w:rPr>
        <w:t>271851</w:t>
      </w:r>
    </w:p>
    <w:p>
      <w:r>
        <w:t>#NP #RowYaBoat by @MisterMayD ft Rock City cc #KuleleZone wit @ladygwazobiafm x @Ochewazobia https://t.co/YsSBQjuhzC</w:t>
      </w:r>
    </w:p>
    <w:p>
      <w:r>
        <w:rPr>
          <w:b/>
          <w:u w:val="single"/>
        </w:rPr>
        <w:t>271852</w:t>
      </w:r>
    </w:p>
    <w:p>
      <w:r>
        <w:t>@MoodyProtector She looked up at him and nodded " I'm sure you are right but I'm still scared , he did a number on his girlfriend and my face "</w:t>
      </w:r>
    </w:p>
    <w:p>
      <w:r>
        <w:rPr>
          <w:b/>
          <w:u w:val="single"/>
        </w:rPr>
        <w:t>271853</w:t>
      </w:r>
    </w:p>
    <w:p>
      <w:r>
        <w:t>@zetmandy @MluMagubane Agreed there. But what is the use of having two more banks that operate the same way as the big 4? We need banks that have our backs.</w:t>
      </w:r>
    </w:p>
    <w:p>
      <w:r>
        <w:rPr>
          <w:b/>
          <w:u w:val="single"/>
        </w:rPr>
        <w:t>271854</w:t>
      </w:r>
    </w:p>
    <w:p>
      <w:r>
        <w:t>Latest thirdAGE post: Streamlined Analysis Can Help with Emotional Difficulties https://t.co/64b2Qq0cQx</w:t>
      </w:r>
    </w:p>
    <w:p>
      <w:r>
        <w:rPr>
          <w:b/>
          <w:u w:val="single"/>
        </w:rPr>
        <w:t>271855</w:t>
      </w:r>
    </w:p>
    <w:p>
      <w:r>
        <w:t>https://t.co/HXv18uVdPQ  Sorry...forgot to attach link to @fgcueaglenews story https://t.co/C2P5RO2Rj5</w:t>
      </w:r>
    </w:p>
    <w:p>
      <w:r>
        <w:rPr>
          <w:b/>
          <w:u w:val="single"/>
        </w:rPr>
        <w:t>271856</w:t>
      </w:r>
    </w:p>
    <w:p>
      <w:r>
        <w:t>Republicans Are About To Sell Your Browser History. Here's How To Protect Yourself. - The Huffington Post https://t.co/5QWLUBKjCD</w:t>
      </w:r>
    </w:p>
    <w:p>
      <w:r>
        <w:rPr>
          <w:b/>
          <w:u w:val="single"/>
        </w:rPr>
        <w:t>271857</w:t>
      </w:r>
    </w:p>
    <w:p>
      <w:r>
        <w:t>@nbodo222 Don't really have an answer about Bebop, FMA there are too many to count. Hughes, the brothers, Mustang, Hawkeye, Armstrong...</w:t>
      </w:r>
    </w:p>
    <w:p>
      <w:r>
        <w:rPr>
          <w:b/>
          <w:u w:val="single"/>
        </w:rPr>
        <w:t>271858</w:t>
      </w:r>
    </w:p>
    <w:p>
      <w:r>
        <w:t>I 🙏 for those lost their 💘 ones in St. Petersburg in Russia.Mr Putin and Mr. Trump creating distractions.</w:t>
      </w:r>
    </w:p>
    <w:p>
      <w:r>
        <w:rPr>
          <w:b/>
          <w:u w:val="single"/>
        </w:rPr>
        <w:t>271859</w:t>
      </w:r>
    </w:p>
    <w:p>
      <w:r>
        <w:t>Review: #CityofTinyLights – “Sexy pulp thrillers such as this are seldom seen” https://t.co/bZj2kNJPT2 by @BelovedFire_ https://t.co/l6wmfCxrBp</w:t>
      </w:r>
    </w:p>
    <w:p>
      <w:r>
        <w:rPr>
          <w:b/>
          <w:u w:val="single"/>
        </w:rPr>
        <w:t>271860</w:t>
      </w:r>
    </w:p>
    <w:p>
      <w:r>
        <w:t>.@EdWytkind: “America’s largest rail system shouldn't have 2 rely on infrastructure built just after the Civil War.” https://t.co/4zwALiAikh https://t.co/a2JOsV4f0i</w:t>
      </w:r>
    </w:p>
    <w:p>
      <w:r>
        <w:rPr>
          <w:b/>
          <w:u w:val="single"/>
        </w:rPr>
        <w:t>271861</w:t>
      </w:r>
    </w:p>
    <w:p>
      <w:r>
        <w:t>#Aleshanee Guess who's online https://t.co/GJSUQN0z8q #WhiteFemale 💓🍓 #HotBod Come https://t.co/KwQF25RbRc</w:t>
      </w:r>
    </w:p>
    <w:p>
      <w:r>
        <w:rPr>
          <w:b/>
          <w:u w:val="single"/>
        </w:rPr>
        <w:t>271862</w:t>
      </w:r>
    </w:p>
    <w:p>
      <w:r>
        <w:t>Boiler Room launches virtual reality club night with @Google, featuring @FJAAK &amp;gt; https://t.co/fzA376sgMl  @boilerroomtv https://t.co/9qQzu58845</w:t>
      </w:r>
    </w:p>
    <w:p>
      <w:r>
        <w:rPr>
          <w:b/>
          <w:u w:val="single"/>
        </w:rPr>
        <w:t>271863</w:t>
      </w:r>
    </w:p>
    <w:p>
      <w:r>
        <w:t>finished a nut and bolt rebuild on a Manfrotto tripod today, I paid £27 for it broken including pro head . . it's a £500 tripod . . . .</w:t>
      </w:r>
    </w:p>
    <w:p>
      <w:r>
        <w:rPr>
          <w:b/>
          <w:u w:val="single"/>
        </w:rPr>
        <w:t>271864</w:t>
      </w:r>
    </w:p>
    <w:p>
      <w:r>
        <w:t>Football in the sunshine @LawrancePark with #thurlbytigers #community #football https://t.co/zzr76XSDpP</w:t>
      </w:r>
    </w:p>
    <w:p>
      <w:r>
        <w:rPr>
          <w:b/>
          <w:u w:val="single"/>
        </w:rPr>
        <w:t>271865</w:t>
      </w:r>
    </w:p>
    <w:p>
      <w:r>
        <w:t>#UPSURGE</w:t>
        <w:br/>
        <w:t>Thank you father for all the things you have done</w:t>
        <w:br/>
        <w:t>#JAH i hope &amp;amp; i pray that i will see your kingdom.</w:t>
        <w:br/>
        <w:t>#THANKYOUFATHERRIDDIM</w:t>
      </w:r>
    </w:p>
    <w:p>
      <w:r>
        <w:rPr>
          <w:b/>
          <w:u w:val="single"/>
        </w:rPr>
        <w:t>271866</w:t>
      </w:r>
    </w:p>
    <w:p>
      <w:r>
        <w:t>Tally-Ho chaps...let's light up these blighters</w:t>
        <w:br/>
        <w:t>#COYW</w:t>
        <w:br/>
        <w:t>@wswanderersfc #WSWvMVC https://t.co/DTPeMP3GaV</w:t>
      </w:r>
    </w:p>
    <w:p>
      <w:r>
        <w:rPr>
          <w:b/>
          <w:u w:val="single"/>
        </w:rPr>
        <w:t>271867</w:t>
      </w:r>
    </w:p>
    <w:p>
      <w:r>
        <w:t>Check out @fleetdjtv only on https://t.co/kSPhVrjsMl or download the @fleetdjs app programming daily</w:t>
      </w:r>
    </w:p>
    <w:p>
      <w:r>
        <w:rPr>
          <w:b/>
          <w:u w:val="single"/>
        </w:rPr>
        <w:t>271868</w:t>
      </w:r>
    </w:p>
    <w:p>
      <w:r>
        <w:t>@helsouth Ha! Unfortunately, math isn't their thing either for some of them.  Check my bio as it declares my discipline.</w:t>
      </w:r>
    </w:p>
    <w:p>
      <w:r>
        <w:rPr>
          <w:b/>
          <w:u w:val="single"/>
        </w:rPr>
        <w:t>271869</w:t>
      </w:r>
    </w:p>
    <w:p>
      <w:r>
        <w:t>20170331: AFN: Survey released on National Aboriginal Languages Day shows Cdns support revitalizing Indigenous languages https://t.co/2hw4gKW4pJ</w:t>
      </w:r>
    </w:p>
    <w:p>
      <w:r>
        <w:rPr>
          <w:b/>
          <w:u w:val="single"/>
        </w:rPr>
        <w:t>271870</w:t>
      </w:r>
    </w:p>
    <w:p>
      <w:r>
        <w:t>william ferguson - black gold / two is company (amg): Wanted: Wiliam Ferguson - Black Gold / Two Is Company (AMG)… https://t.co/KZQZrydYmW</w:t>
      </w:r>
    </w:p>
    <w:p>
      <w:r>
        <w:rPr>
          <w:b/>
          <w:u w:val="single"/>
        </w:rPr>
        <w:t>271871</w:t>
      </w:r>
    </w:p>
    <w:p>
      <w:r>
        <w:t>We become exceptionally powerful when we choose to live consciously, to become AWARE of the life we are living... https://t.co/9ZqqUMVI0H</w:t>
      </w:r>
    </w:p>
    <w:p>
      <w:r>
        <w:rPr>
          <w:b/>
          <w:u w:val="single"/>
        </w:rPr>
        <w:t>271872</w:t>
      </w:r>
    </w:p>
    <w:p>
      <w:r>
        <w:t>The one thing that bothers me about the whole thing is that I need to get used to refer to Gen as "he" instead of "she" now.</w:t>
      </w:r>
    </w:p>
    <w:p>
      <w:r>
        <w:rPr>
          <w:b/>
          <w:u w:val="single"/>
        </w:rPr>
        <w:t>271873</w:t>
      </w:r>
    </w:p>
    <w:p>
      <w:r>
        <w:t>There's an inherent instability in the atmosphere today, but y... More for Gemini https://t.co/wybMXVd0hJ</w:t>
      </w:r>
    </w:p>
    <w:p>
      <w:r>
        <w:rPr>
          <w:b/>
          <w:u w:val="single"/>
        </w:rPr>
        <w:t>271874</w:t>
      </w:r>
    </w:p>
    <w:p>
      <w:r>
        <w:t>Flower 2016.9.14 Release「THIS IS Flower THIS IS BEST」Music Trailer https://t.co/uCPplm8zho #E-girls,#イーガールズ,#LDH</w:t>
      </w:r>
    </w:p>
    <w:p>
      <w:r>
        <w:rPr>
          <w:b/>
          <w:u w:val="single"/>
        </w:rPr>
        <w:t>271875</w:t>
      </w:r>
    </w:p>
    <w:p>
      <w:r>
        <w:t>The Immense Value of Written Content for Your Business  https://t.co/EIjTcyB1sv #contentmarketing #writing #content</w:t>
      </w:r>
    </w:p>
    <w:p>
      <w:r>
        <w:rPr>
          <w:b/>
          <w:u w:val="single"/>
        </w:rPr>
        <w:t>271876</w:t>
      </w:r>
    </w:p>
    <w:p>
      <w:r>
        <w:t>A lack of clear boundaries only leads to more confusion now. M... More for Leo https://t.co/C1h5RjyH8v</w:t>
      </w:r>
    </w:p>
    <w:p>
      <w:r>
        <w:rPr>
          <w:b/>
          <w:u w:val="single"/>
        </w:rPr>
        <w:t>271877</w:t>
      </w:r>
    </w:p>
    <w:p>
      <w:r>
        <w:t>Senior Accountant - Investment Accounti… job at Equity Office - Chicago https://t.co/Mn0DcnJUES #Indeed #jobs</w:t>
      </w:r>
    </w:p>
    <w:p>
      <w:r>
        <w:rPr>
          <w:b/>
          <w:u w:val="single"/>
        </w:rPr>
        <w:t>271878</w:t>
      </w:r>
    </w:p>
    <w:p>
      <w:r>
        <w:t>#Auckland's loss hands Canterbury third Shield # Tom Blundell and Peter Younghusband's ... - https://t.co/4ORSwwrhK1 https://t.co/DJwlP8MksZ</w:t>
      </w:r>
    </w:p>
    <w:p>
      <w:r>
        <w:rPr>
          <w:b/>
          <w:u w:val="single"/>
        </w:rPr>
        <w:t>271879</w:t>
      </w:r>
    </w:p>
    <w:p>
      <w:r>
        <w:t>Dotfiles might be the most important files on your machine and I hope it helps you as much as it helps me! https://t.co/drnNuMRgZc https://t.co/NCGgRQOZBd</w:t>
      </w:r>
    </w:p>
    <w:p>
      <w:r>
        <w:rPr>
          <w:b/>
          <w:u w:val="single"/>
        </w:rPr>
        <w:t>271880</w:t>
      </w:r>
    </w:p>
    <w:p>
      <w:r>
        <w:t>@FukYoMamaCookin Really it's just between y'all and Indy. Jags will improve but go 7-9 and Houston will bring up the rear</w:t>
      </w:r>
    </w:p>
    <w:p>
      <w:r>
        <w:rPr>
          <w:b/>
          <w:u w:val="single"/>
        </w:rPr>
        <w:t>271881</w:t>
      </w:r>
    </w:p>
    <w:p>
      <w:r>
        <w:t>@KenRoth @hrw Trump should by now begin to understand that words from an American President means a lot!... And he shouldn't just speak anyhow!..</w:t>
      </w:r>
    </w:p>
    <w:p>
      <w:r>
        <w:rPr>
          <w:b/>
          <w:u w:val="single"/>
        </w:rPr>
        <w:t>271882</w:t>
      </w:r>
    </w:p>
    <w:p>
      <w:r>
        <w:t>Johanna Konta adds confidence to game to lay groundwork for ranking rise | Kevin Mitchell https://t.co/Je8CTZsN0g #theguardian</w:t>
      </w:r>
    </w:p>
    <w:p>
      <w:r>
        <w:rPr>
          <w:b/>
          <w:u w:val="single"/>
        </w:rPr>
        <w:t>271883</w:t>
      </w:r>
    </w:p>
    <w:p>
      <w:r>
        <w:t>HAPPY BIRTHDAY TO THE INSTAGRAM KING @TylerShawMusic I HOPE YOU'RE HAVING AN AMAZING DAY🎉🎉🎉 ilysm ❤❤</w:t>
      </w:r>
    </w:p>
    <w:p>
      <w:r>
        <w:rPr>
          <w:b/>
          <w:u w:val="single"/>
        </w:rPr>
        <w:t>271884</w:t>
      </w:r>
    </w:p>
    <w:p>
      <w:r>
        <w:t>Today we mourn Equal Pay Day (for White Women). Today is how far into the year a white woman has to work to make... https://t.co/06RSLEMQC1</w:t>
      </w:r>
    </w:p>
    <w:p>
      <w:r>
        <w:rPr>
          <w:b/>
          <w:u w:val="single"/>
        </w:rPr>
        <w:t>271885</w:t>
      </w:r>
    </w:p>
    <w:p>
      <w:r>
        <w:t>Wherein I ask "what about Breakfast at Tiffany's or a reasonable facsimile?" - we love our holiday themed episodes https://t.co/lhpiYuVOd4</w:t>
      </w:r>
    </w:p>
    <w:p>
      <w:r>
        <w:rPr>
          <w:b/>
          <w:u w:val="single"/>
        </w:rPr>
        <w:t>271886</w:t>
      </w:r>
    </w:p>
    <w:p>
      <w:r>
        <w:t>No pissed night in is complete without watching the tomorrowland 2012 after movie and trying to spot @RossTfitness bag</w:t>
      </w:r>
    </w:p>
    <w:p>
      <w:r>
        <w:rPr>
          <w:b/>
          <w:u w:val="single"/>
        </w:rPr>
        <w:t>271887</w:t>
      </w:r>
    </w:p>
    <w:p>
      <w:r>
        <w:t>Retweeted ✞♕In God I Trust♕✞ (@InGodIDoTrust):</w:t>
        <w:br/>
        <w:br/>
        <w:t>I believe the Syrian rebels want to see another McCain visit with a load of weapons</w:t>
      </w:r>
    </w:p>
    <w:p>
      <w:r>
        <w:rPr>
          <w:b/>
          <w:u w:val="single"/>
        </w:rPr>
        <w:t>271888</w:t>
      </w:r>
    </w:p>
    <w:p>
      <w:r>
        <w:t>Dominant in possession and chances, but just not creative enough to score. These draws at home absolutely brutal.</w:t>
      </w:r>
    </w:p>
    <w:p>
      <w:r>
        <w:rPr>
          <w:b/>
          <w:u w:val="single"/>
        </w:rPr>
        <w:t>271889</w:t>
      </w:r>
    </w:p>
    <w:p>
      <w:r>
        <w:t>@fawfulfan @TrumpRapedAKid @JenBCurly Aw you kids are special. The 21st specifically repealed the 18th. Exactly what I said. The 16th doesn't repeal the 4th, 5th or any other.</w:t>
      </w:r>
    </w:p>
    <w:p>
      <w:r>
        <w:rPr>
          <w:b/>
          <w:u w:val="single"/>
        </w:rPr>
        <w:t>271890</w:t>
      </w:r>
    </w:p>
    <w:p>
      <w:r>
        <w:t>@NPCI_BHIM to register my number on upi. How can this be possible. And it is sending msg every time I request to register my number.cost 1.5</w:t>
      </w:r>
    </w:p>
    <w:p>
      <w:r>
        <w:rPr>
          <w:b/>
          <w:u w:val="single"/>
        </w:rPr>
        <w:t>271891</w:t>
      </w:r>
    </w:p>
    <w:p>
      <w:r>
        <w:t>Fernandinho has been excellent in the last few games, making crucial tackles, passing out, and helping the defense. No more reds please.</w:t>
      </w:r>
    </w:p>
    <w:p>
      <w:r>
        <w:rPr>
          <w:b/>
          <w:u w:val="single"/>
        </w:rPr>
        <w:t>271892</w:t>
      </w:r>
    </w:p>
    <w:p>
      <w:r>
        <w:t>Opin Kerfi + Hewlett Packard Enterprise: Flexibility across industry verticals - https://t.co/Z0dSTQshXj - via @hp https://t.co/SYaqe4ZSwp</w:t>
      </w:r>
    </w:p>
    <w:p>
      <w:r>
        <w:rPr>
          <w:b/>
          <w:u w:val="single"/>
        </w:rPr>
        <w:t>271893</w:t>
      </w:r>
    </w:p>
    <w:p>
      <w:r>
        <w:t>Week today this great line-up</w:t>
        <w:br/>
        <w:t>#CruelExperience @WytchPycknyck #SPACECADET</w:t>
        <w:br/>
        <w:t>Balls to the wall garage psych!</w:t>
        <w:br/>
        <w:t>https://t.co/8bLrlOT9pY  #Brighton</w:t>
      </w:r>
    </w:p>
    <w:p>
      <w:r>
        <w:rPr>
          <w:b/>
          <w:u w:val="single"/>
        </w:rPr>
        <w:t>271894</w:t>
      </w:r>
    </w:p>
    <w:p>
      <w:r>
        <w:t>Visiting #cinqueterre? Make sure not to miss #monterosso! https://t.co/xezGKYz7Lm #loveitaly https://t.co/604gcZYWW9</w:t>
      </w:r>
    </w:p>
    <w:p>
      <w:r>
        <w:rPr>
          <w:b/>
          <w:u w:val="single"/>
        </w:rPr>
        <w:t>271895</w:t>
      </w:r>
    </w:p>
    <w:p>
      <w:r>
        <w:t>YOU’RE SCREWED: NEW TERRORIST LAPTOP BOMBS MAY EVADE AIRPORT SECURITY, INTEL SOURCES SAY https://t.co/BZhNYt5zwc</w:t>
      </w:r>
    </w:p>
    <w:p>
      <w:r>
        <w:rPr>
          <w:b/>
          <w:u w:val="single"/>
        </w:rPr>
        <w:t>271896</w:t>
      </w:r>
    </w:p>
    <w:p>
      <w:r>
        <w:t>This is one of the best thing that will happen to you this year. Visit https://t.co/JoARZSGJq2 #PayAfrican... by #2xAwesome via @c0nvey</w:t>
      </w:r>
    </w:p>
    <w:p>
      <w:r>
        <w:rPr>
          <w:b/>
          <w:u w:val="single"/>
        </w:rPr>
        <w:t>271897</w:t>
      </w:r>
    </w:p>
    <w:p>
      <w:r>
        <w:t>4 Tickets NHL Eastern Conference Finals: New York Rangers vs. TBD - Home Game 2: $18,664.00… https://t.co/qfpuhV3jSZ</w:t>
      </w:r>
    </w:p>
    <w:p>
      <w:r>
        <w:rPr>
          <w:b/>
          <w:u w:val="single"/>
        </w:rPr>
        <w:t>271898</w:t>
      </w:r>
    </w:p>
    <w:p>
      <w:r>
        <w:t>2 people followed me and one person unfollowed me // automatically checked by https://t.co/UnPhw8KcLV</w:t>
      </w:r>
    </w:p>
    <w:p>
      <w:r>
        <w:rPr>
          <w:b/>
          <w:u w:val="single"/>
        </w:rPr>
        <w:t>271899</w:t>
      </w:r>
    </w:p>
    <w:p>
      <w:r>
        <w:t>Miss having dinner with this lot, sharing the days stories over too much wine and good food :) #morzine #treelinec… https://t.co/g3CB1O0GZO https://t.co/pE7BcNSxsC</w:t>
      </w:r>
    </w:p>
    <w:p>
      <w:r>
        <w:rPr>
          <w:b/>
          <w:u w:val="single"/>
        </w:rPr>
        <w:t>271900</w:t>
      </w:r>
    </w:p>
    <w:p>
      <w:r>
        <w:t>Hopefully this means that Distros like @ubuntu can help @gnome improve and be better across all Distros. https://t.co/UPxfU8KXrQ</w:t>
      </w:r>
    </w:p>
    <w:p>
      <w:r>
        <w:rPr>
          <w:b/>
          <w:u w:val="single"/>
        </w:rPr>
        <w:t>271901</w:t>
      </w:r>
    </w:p>
    <w:p>
      <w:r>
        <w:t>Love Groot? Chill out with the newest Guardians of the Galaxy toys! #Win a prize pk! @pawsitiveliving https://t.co/086DuuXqay 4/4</w:t>
      </w:r>
    </w:p>
    <w:p>
      <w:r>
        <w:rPr>
          <w:b/>
          <w:u w:val="single"/>
        </w:rPr>
        <w:t>271902</w:t>
      </w:r>
    </w:p>
    <w:p>
      <w:r>
        <w:t>@RajaBrar_INC @IYC @HPYouthCongress @virbhadrasingh @OfficeOfRG @vidyarthee @HPkesari @SurajMNHegde @pcchimachal congress https://t.co/0J9lkmmG0f</w:t>
      </w:r>
    </w:p>
    <w:p>
      <w:r>
        <w:rPr>
          <w:b/>
          <w:u w:val="single"/>
        </w:rPr>
        <w:t>271903</w:t>
      </w:r>
    </w:p>
    <w:p>
      <w:r>
        <w:t>@jrtschopp @spearxxi @CPThrio That's exactly what I'm saying. I don't really see where we're disagreeing here. It's neither canon nor non-canon. It's unreliable canon.</w:t>
      </w:r>
    </w:p>
    <w:p>
      <w:r>
        <w:rPr>
          <w:b/>
          <w:u w:val="single"/>
        </w:rPr>
        <w:t>271904</w:t>
      </w:r>
    </w:p>
    <w:p>
      <w:r>
        <w:t>"Every time one chooses 'the opposite' of the relational dynamics of the parental complexes, the more one is bound to them still." ~Hollis</w:t>
      </w:r>
    </w:p>
    <w:p>
      <w:r>
        <w:rPr>
          <w:b/>
          <w:u w:val="single"/>
        </w:rPr>
        <w:t>271905</w:t>
      </w:r>
    </w:p>
    <w:p>
      <w:r>
        <w:t>AP NewsBreak: Joe and Jill Biden get multi-book deal https://t.co/36Ahp0f4ql https://t.co/cYU4pBNaqg</w:t>
      </w:r>
    </w:p>
    <w:p>
      <w:r>
        <w:rPr>
          <w:b/>
          <w:u w:val="single"/>
        </w:rPr>
        <w:t>271906</w:t>
      </w:r>
    </w:p>
    <w:p>
      <w:r>
        <w:t>"We" especially means the media. Their efforts Thursday evening were apallingly naive. https://t.co/mXVzbWJyu0</w:t>
      </w:r>
    </w:p>
    <w:p>
      <w:r>
        <w:rPr>
          <w:b/>
          <w:u w:val="single"/>
        </w:rPr>
        <w:t>271907</w:t>
      </w:r>
    </w:p>
    <w:p>
      <w:r>
        <w:t>&amp;lt;&amp;lt; #DS17 TONIGHT! &amp;gt;&amp;gt;</w:t>
        <w:br/>
        <w:br/>
        <w:t>- NO COVER ALL NIGHT</w:t>
        <w:br/>
        <w:t>- FOOD, DRINKS &amp;amp; HOOKAH</w:t>
        <w:br/>
        <w:t>- GREAT VIBES!</w:t>
        <w:br/>
        <w:t>- $100 MOET</w:t>
        <w:br/>
        <w:br/>
        <w:t xml:space="preserve">#DS17Wednesdays </w:t>
        <w:br/>
        <w:t>https://t.co/ul7qqq9fO2 3</w:t>
      </w:r>
    </w:p>
    <w:p>
      <w:r>
        <w:rPr>
          <w:b/>
          <w:u w:val="single"/>
        </w:rPr>
        <w:t>271908</w:t>
      </w:r>
    </w:p>
    <w:p>
      <w:r>
        <w:t>@France4Hillary Made me 🤣when he said his 'enjoyment' of being POTUS was being spoiled by the 'millions' of protesters outside the Wht House</w:t>
      </w:r>
    </w:p>
    <w:p>
      <w:r>
        <w:rPr>
          <w:b/>
          <w:u w:val="single"/>
        </w:rPr>
        <w:t>271909</w:t>
      </w:r>
    </w:p>
    <w:p>
      <w:r>
        <w:t>More photos of Justin Bieber backstage last night with a fan with Make-A-Wish after his #PurposeTourStadiums show in Lima, Peru. (April 5) https://t.co/j0kAby6GwP</w:t>
      </w:r>
    </w:p>
    <w:p>
      <w:r>
        <w:rPr>
          <w:b/>
          <w:u w:val="single"/>
        </w:rPr>
        <w:t>271910</w:t>
      </w:r>
    </w:p>
    <w:p>
      <w:r>
        <w:t>Congratulations to the @HailStateWBK and the "shot heard round the world". Bring it home tonight. #Hailstate https://t.co/i5P06Gwang</w:t>
      </w:r>
    </w:p>
    <w:p>
      <w:r>
        <w:rPr>
          <w:b/>
          <w:u w:val="single"/>
        </w:rPr>
        <w:t>271911</w:t>
      </w:r>
    </w:p>
    <w:p>
      <w:r>
        <w:t>We will have some spare capacity with the combine this harvest. TX36 20ft cut chopper grain weigher and can provide a tractor trailer also</w:t>
      </w:r>
    </w:p>
    <w:p>
      <w:r>
        <w:rPr>
          <w:b/>
          <w:u w:val="single"/>
        </w:rPr>
        <w:t>271912</w:t>
      </w:r>
    </w:p>
    <w:p>
      <w:r>
        <w:t>Bose QuietComfort 35 Wireless Noise Cancelling Headphone &amp;amp; Kenneth Cole Watch https://t.co/mbTnEXzIIN https://t.co/Ly2EJSLJwb</w:t>
      </w:r>
    </w:p>
    <w:p>
      <w:r>
        <w:rPr>
          <w:b/>
          <w:u w:val="single"/>
        </w:rPr>
        <w:t>271913</w:t>
      </w:r>
    </w:p>
    <w:p>
      <w:r>
        <w:t>because in that moment if i had told them when i told the school someone sexually assulted me and they didnt do anything would they believe?</w:t>
      </w:r>
    </w:p>
    <w:p>
      <w:r>
        <w:rPr>
          <w:b/>
          <w:u w:val="single"/>
        </w:rPr>
        <w:t>271914</w:t>
      </w:r>
    </w:p>
    <w:p>
      <w:r>
        <w:t>@leahmcelrath @jack @Twitter @Support I have not commented a few times, due to not being able to remove a handle.</w:t>
      </w:r>
    </w:p>
    <w:p>
      <w:r>
        <w:rPr>
          <w:b/>
          <w:u w:val="single"/>
        </w:rPr>
        <w:t>271915</w:t>
      </w:r>
    </w:p>
    <w:p>
      <w:r>
        <w:t>Start your week with cocktails! Join us today from 4pm and enjoy two great cocktails for just £10 #prohibitionisover #cocktails #bristol https://t.co/hEhkZkd91G</w:t>
      </w:r>
    </w:p>
    <w:p>
      <w:r>
        <w:rPr>
          <w:b/>
          <w:u w:val="single"/>
        </w:rPr>
        <w:t>271916</w:t>
      </w:r>
    </w:p>
    <w:p>
      <w:r>
        <w:t>#CMD2017 TB scenario:</w:t>
        <w:br/>
        <w:t>Tuck plays Schmiemann</w:t>
        <w:br/>
        <w:t>Kean plays Murphy</w:t>
        <w:br/>
        <w:t>Winners of the 2 above TBs play each other for last spot in playoffs https://t.co/b6v74ZBznN</w:t>
      </w:r>
    </w:p>
    <w:p>
      <w:r>
        <w:rPr>
          <w:b/>
          <w:u w:val="single"/>
        </w:rPr>
        <w:t>271917</w:t>
      </w:r>
    </w:p>
    <w:p>
      <w:r>
        <w:t>@NASA @AstroPeggy @Space_Station Don't know what options were available, but hope @AstroPeggy is fully appreciated for extension. Taking a career to the next literal level!</w:t>
      </w:r>
    </w:p>
    <w:p>
      <w:r>
        <w:rPr>
          <w:b/>
          <w:u w:val="single"/>
        </w:rPr>
        <w:t>271918</w:t>
      </w:r>
    </w:p>
    <w:p>
      <w:r>
        <w:t xml:space="preserve">@LeviathanTyrant </w:t>
        <w:br/>
        <w:t>"Alright I'm coming!"</w:t>
        <w:br/>
        <w:t>You ain't never seen a human run until you've seen Al scrambling to get a peak.</w:t>
      </w:r>
    </w:p>
    <w:p>
      <w:r>
        <w:rPr>
          <w:b/>
          <w:u w:val="single"/>
        </w:rPr>
        <w:t>271919</w:t>
      </w:r>
    </w:p>
    <w:p>
      <w:r>
        <w:t>Strong opening stint today to pass the car over to my team mate in P2. Good fight with my old friend @marchylee... https://t.co/be0oAtXIqr</w:t>
      </w:r>
    </w:p>
    <w:p>
      <w:r>
        <w:rPr>
          <w:b/>
          <w:u w:val="single"/>
        </w:rPr>
        <w:t>271920</w:t>
      </w:r>
    </w:p>
    <w:p>
      <w:r>
        <w:t>@FOX13News Jesus Confronts The Centurion And Tells Him, "It's Your Move!" by Alex Acropolis Calderon: https://t.co/8TROwLw1fv</w:t>
      </w:r>
    </w:p>
    <w:p>
      <w:r>
        <w:rPr>
          <w:b/>
          <w:u w:val="single"/>
        </w:rPr>
        <w:t>271921</w:t>
      </w:r>
    </w:p>
    <w:p>
      <w:r>
        <w:t>@Helen121 https://t.co/iOx5sqHKie Screw the climate for one thing. That and bringing back discrimination.</w:t>
      </w:r>
    </w:p>
    <w:p>
      <w:r>
        <w:rPr>
          <w:b/>
          <w:u w:val="single"/>
        </w:rPr>
        <w:t>271922</w:t>
      </w:r>
    </w:p>
    <w:p>
      <w:r>
        <w:t>I have had enough mimosæ that my vitamin C levels could kill the strongest of colds and probably most human beings</w:t>
      </w:r>
    </w:p>
    <w:p>
      <w:r>
        <w:rPr>
          <w:b/>
          <w:u w:val="single"/>
        </w:rPr>
        <w:t>271923</w:t>
      </w:r>
    </w:p>
    <w:p>
      <w:r>
        <w:t>Follow Godess @LanaLoveIace and serve her! #goddessworship #footslave @underdeskloser @rt_feet @RTfindomfeet @RTfeet @rtsucker @RTfucker https://t.co/7kpFtSwRMO</w:t>
      </w:r>
    </w:p>
    <w:p>
      <w:r>
        <w:rPr>
          <w:b/>
          <w:u w:val="single"/>
        </w:rPr>
        <w:t>271924</w:t>
      </w:r>
    </w:p>
    <w:p>
      <w:r>
        <w:t>My RA, yelling down the hallway: "The RAs are coming - room inspections! Hide your liquor! Hide your candles!"</w:t>
      </w:r>
    </w:p>
    <w:p>
      <w:r>
        <w:rPr>
          <w:b/>
          <w:u w:val="single"/>
        </w:rPr>
        <w:t>271925</w:t>
      </w:r>
    </w:p>
    <w:p>
      <w:r>
        <w:t>Bracken House Weather at 16:00 - Temperature: 18°C→ Humidity: 49%↓ Pressure: 1,020.5mb→ Wind: 3mph→ from the SSW. Daily rain: 0.0mm.</w:t>
      </w:r>
    </w:p>
    <w:p>
      <w:r>
        <w:rPr>
          <w:b/>
          <w:u w:val="single"/>
        </w:rPr>
        <w:t>271926</w:t>
      </w:r>
    </w:p>
    <w:p>
      <w:r>
        <w:t>It's not too late to get your Easter invites in time! Order yours today at https://t.co/nT2blhdUz2!… https://t.co/mjeE374oIk</w:t>
      </w:r>
    </w:p>
    <w:p>
      <w:r>
        <w:rPr>
          <w:b/>
          <w:u w:val="single"/>
        </w:rPr>
        <w:t>271927</w:t>
      </w:r>
    </w:p>
    <w:p>
      <w:r>
        <w:t>Found a Transponder Snail!</w:t>
        <w:br/>
        <w:t>Shots of the Pirate Empress Boa Hancock!</w:t>
        <w:br/>
        <w:t>https://t.co/SpgGUDARbY #TreCru https://t.co/CciXfb9w8Q</w:t>
      </w:r>
    </w:p>
    <w:p>
      <w:r>
        <w:rPr>
          <w:b/>
          <w:u w:val="single"/>
        </w:rPr>
        <w:t>271928</w:t>
      </w:r>
    </w:p>
    <w:p>
      <w:r>
        <w:t>@MainManRamsey Spurs have damaged me too much. I'll need at least five yrs of being a top side until I enter games like these with high confidence.</w:t>
      </w:r>
    </w:p>
    <w:p>
      <w:r>
        <w:rPr>
          <w:b/>
          <w:u w:val="single"/>
        </w:rPr>
        <w:t>271929</w:t>
      </w:r>
    </w:p>
    <w:p>
      <w:r>
        <w:t>@RPMMAS &amp;amp; that's one of the signs of an effective parody. but let's be honest, he's his own best parody. essentially, you can't make this stuff up.</w:t>
      </w:r>
    </w:p>
    <w:p>
      <w:r>
        <w:rPr>
          <w:b/>
          <w:u w:val="single"/>
        </w:rPr>
        <w:t>271930</w:t>
      </w:r>
    </w:p>
    <w:p>
      <w:r>
        <w:t>Father: "You've been around the block a few times son."</w:t>
        <w:br/>
        <w:t>Me: "You do realise that you just effectively called me a slut right?"</w:t>
      </w:r>
    </w:p>
    <w:p>
      <w:r>
        <w:rPr>
          <w:b/>
          <w:u w:val="single"/>
        </w:rPr>
        <w:t>271931</w:t>
      </w:r>
    </w:p>
    <w:p>
      <w:r>
        <w:t>You keep coming back to the scene of the crime</w:t>
        <w:br/>
        <w:t>But the dead can't speak and there's nothing left to say anyway</w:t>
      </w:r>
    </w:p>
    <w:p>
      <w:r>
        <w:rPr>
          <w:b/>
          <w:u w:val="single"/>
        </w:rPr>
        <w:t>271932</w:t>
      </w:r>
    </w:p>
    <w:p>
      <w:r>
        <w:t>Some people seem to think that because leaving the EU is so difficult the UK should give up on it!   I am angry... https://t.co/FXTdAUV1lR</w:t>
      </w:r>
    </w:p>
    <w:p>
      <w:r>
        <w:rPr>
          <w:b/>
          <w:u w:val="single"/>
        </w:rPr>
        <w:t>271933</w:t>
      </w:r>
    </w:p>
    <w:p>
      <w:r>
        <w:t>Thinking about your place in the outer world is more of a ment... More for Libra https://t.co/kNxiavk8HH</w:t>
      </w:r>
    </w:p>
    <w:p>
      <w:r>
        <w:rPr>
          <w:b/>
          <w:u w:val="single"/>
        </w:rPr>
        <w:t>271934</w:t>
      </w:r>
    </w:p>
    <w:p>
      <w:r>
        <w:t>GO WATCH NEW @youngfreq ft @ZillaBalboa FLEXING 🔥🔥 ON @trapsntrunks @tharealcboddy #littlerock… https://t.co/F4ew6xhX8w</w:t>
      </w:r>
    </w:p>
    <w:p>
      <w:r>
        <w:rPr>
          <w:b/>
          <w:u w:val="single"/>
        </w:rPr>
        <w:t>271935</w:t>
      </w:r>
    </w:p>
    <w:p>
      <w:r>
        <w:t>#Brisbane Apr 06 10:00 Temperature 20C light showers Wind SE 17 km/h  Humidity 75% Australia .. https://t.co/FAeZwfM0xL</w:t>
      </w:r>
    </w:p>
    <w:p>
      <w:r>
        <w:rPr>
          <w:b/>
          <w:u w:val="single"/>
        </w:rPr>
        <w:t>271936</w:t>
      </w:r>
    </w:p>
    <w:p>
      <w:r>
        <w:t>Participating in a group, whether with friends or family, is a... More for Pisces https://t.co/FBouMO2rKA</w:t>
      </w:r>
    </w:p>
    <w:p>
      <w:r>
        <w:rPr>
          <w:b/>
          <w:u w:val="single"/>
        </w:rPr>
        <w:t>271937</w:t>
      </w:r>
    </w:p>
    <w:p>
      <w:r>
        <w:t>Spotted @AkaniSimbine at @safashionweek on Saturday night - clearly looking for inspiration ahead of his appearance on #TDNS this week!</w:t>
      </w:r>
    </w:p>
    <w:p>
      <w:r>
        <w:rPr>
          <w:b/>
          <w:u w:val="single"/>
        </w:rPr>
        <w:t>271938</w:t>
      </w:r>
    </w:p>
    <w:p>
      <w:r>
        <w:t>Aaron Hernandez C/W said w/oBradley you could convict🤣🤣🤣In what world?All C/W witnesses were torning apart!Pre-judge of AH&amp;amp;AB's lies keys</w:t>
      </w:r>
    </w:p>
    <w:p>
      <w:r>
        <w:rPr>
          <w:b/>
          <w:u w:val="single"/>
        </w:rPr>
        <w:t>271939</w:t>
      </w:r>
    </w:p>
    <w:p>
      <w:r>
        <w:t>00:49 Temp. 3.4°C, Hum. 90%, Dewp. 1.4°C, Bar. 1024.7 hpa, Rain Today 0 mm, Wind 18° 1.0 km/h  #Steepleclaydon #weather</w:t>
      </w:r>
    </w:p>
    <w:p>
      <w:r>
        <w:rPr>
          <w:b/>
          <w:u w:val="single"/>
        </w:rPr>
        <w:t>271940</w:t>
      </w:r>
    </w:p>
    <w:p>
      <w:r>
        <w:t>I don’t understand this/any of the ICP stuff, but the photos coming out sure are visually interesting! https://t.co/F8br1SLcJg</w:t>
      </w:r>
    </w:p>
    <w:p>
      <w:r>
        <w:rPr>
          <w:b/>
          <w:u w:val="single"/>
        </w:rPr>
        <w:t>271941</w:t>
      </w:r>
    </w:p>
    <w:p>
      <w:r>
        <w:t>@kylegriffin1 @LoveLibra_T Well now he says they're building a great relationship 🙄 #alternativefact</w:t>
      </w:r>
    </w:p>
    <w:p>
      <w:r>
        <w:rPr>
          <w:b/>
          <w:u w:val="single"/>
        </w:rPr>
        <w:t>271942</w:t>
      </w:r>
    </w:p>
    <w:p>
      <w:r>
        <w:t>Trump wants to get tough on countries like China, which he says are causing the $500 billion US trade deficit | via @AFP</w:t>
      </w:r>
    </w:p>
    <w:p>
      <w:r>
        <w:rPr>
          <w:b/>
          <w:u w:val="single"/>
        </w:rPr>
        <w:t>271943</w:t>
      </w:r>
    </w:p>
    <w:p>
      <w:r>
        <w:t>#linux #netdev  Re: [next-queue v6 PATCH 2/7] i40e: Introduce Port Representor netdevs and switchdev mode. https://t.co/rSfsTLJ6O7</w:t>
      </w:r>
    </w:p>
    <w:p>
      <w:r>
        <w:rPr>
          <w:b/>
          <w:u w:val="single"/>
        </w:rPr>
        <w:t>271944</w:t>
      </w:r>
    </w:p>
    <w:p>
      <w:r>
        <w:t>Beats by Dr. Dre Solo Wireless Headband Headphones - Silver - Good Condition https://t.co/zpZVGowp6I https://t.co/fgyRCN5YT8</w:t>
      </w:r>
    </w:p>
    <w:p>
      <w:r>
        <w:rPr>
          <w:b/>
          <w:u w:val="single"/>
        </w:rPr>
        <w:t>271945</w:t>
      </w:r>
    </w:p>
    <w:p>
      <w:r>
        <w:t>You're known for your resilience, and you're apt to put it to ... More for Capricorn https://t.co/IzgKKarDWd</w:t>
      </w:r>
    </w:p>
    <w:p>
      <w:r>
        <w:rPr>
          <w:b/>
          <w:u w:val="single"/>
        </w:rPr>
        <w:t>271946</w:t>
      </w:r>
    </w:p>
    <w:p>
      <w:r>
        <w:t xml:space="preserve">15x15 or less trade ffs? </w:t>
        <w:br/>
        <w:br/>
        <w:t xml:space="preserve">i can go first for extras </w:t>
        <w:br/>
        <w:br/>
        <w:t>tweet @trrades</w:t>
        <w:br/>
        <w:br/>
        <w:t>:: trade free follows trading ffs</w:t>
      </w:r>
    </w:p>
    <w:p>
      <w:r>
        <w:rPr>
          <w:b/>
          <w:u w:val="single"/>
        </w:rPr>
        <w:t>271947</w:t>
      </w:r>
    </w:p>
    <w:p>
      <w:r>
        <w:t xml:space="preserve">Apparently I'm just another in a long list of googlers searching for "property brothers gay?" </w:t>
        <w:br/>
        <w:t>#hgtv #propertybrothers</w:t>
      </w:r>
    </w:p>
    <w:p>
      <w:r>
        <w:rPr>
          <w:b/>
          <w:u w:val="single"/>
        </w:rPr>
        <w:t>271948</w:t>
      </w:r>
    </w:p>
    <w:p>
      <w:r>
        <w:t>You are determined to do everything you can to accomplish your... More for Cancer https://t.co/SPo4r7uB5k</w:t>
      </w:r>
    </w:p>
    <w:p>
      <w:r>
        <w:rPr>
          <w:b/>
          <w:u w:val="single"/>
        </w:rPr>
        <w:t>271949</w:t>
      </w:r>
    </w:p>
    <w:p>
      <w:r>
        <w:t>The World Premier of https://t.co/iqjUud7kmg promotional video will launch this afternoon, Stay tuned!!!… https://t.co/1JwVTa91Ug</w:t>
      </w:r>
    </w:p>
    <w:p>
      <w:r>
        <w:rPr>
          <w:b/>
          <w:u w:val="single"/>
        </w:rPr>
        <w:t>271950</w:t>
      </w:r>
    </w:p>
    <w:p>
      <w:r>
        <w:t>#Nowplaying #NP Protonica - Assorted Waves 5 (DJ Set) by Protonica https://t.co/RtzgxkCZhD on @Soundcloud</w:t>
      </w:r>
    </w:p>
    <w:p>
      <w:r>
        <w:rPr>
          <w:b/>
          <w:u w:val="single"/>
        </w:rPr>
        <w:t>271951</w:t>
      </w:r>
    </w:p>
    <w:p>
      <w:r>
        <w:t>New Listings: Homes for Sale in and around Gig Harbor https://t.co/Tuxg3tSlny https://t.co/sebmpgBXvo</w:t>
      </w:r>
    </w:p>
    <w:p>
      <w:r>
        <w:rPr>
          <w:b/>
          <w:u w:val="single"/>
        </w:rPr>
        <w:t>271952</w:t>
      </w:r>
    </w:p>
    <w:p>
      <w:r>
        <w:t>What makes us happy are awesome scientists like @StolzDonna and her fab pix #PittWoH https://t.co/gGv9uHzKdL</w:t>
      </w:r>
    </w:p>
    <w:p>
      <w:r>
        <w:rPr>
          <w:b/>
          <w:u w:val="single"/>
        </w:rPr>
        <w:t>271953</w:t>
      </w:r>
    </w:p>
    <w:p>
      <w:r>
        <w:t>@Jack_Septic_Eye GEORGE CARLIN, JIM JEFFERIES, DANNY BHOY, ps watch 7DAYS its a tv show from new zealand and its hilarious</w:t>
      </w:r>
    </w:p>
    <w:p>
      <w:r>
        <w:rPr>
          <w:b/>
          <w:u w:val="single"/>
        </w:rPr>
        <w:t>271954</w:t>
      </w:r>
    </w:p>
    <w:p>
      <w:r>
        <w:t>It is the #selfish profit-seeking businessman who has released you from the necessity of working 18 hours/day just to barely survive.</w:t>
      </w:r>
    </w:p>
    <w:p>
      <w:r>
        <w:rPr>
          <w:b/>
          <w:u w:val="single"/>
        </w:rPr>
        <w:t>271955</w:t>
      </w:r>
    </w:p>
    <w:p>
      <w:r>
        <w:t>[Anpan dayo] osu!std Rank-5(#2598) ACC+0.0%(99.22%) PlayCount+0(21231) SS+0(53) S+0(642) A+0(861) #ort</w:t>
      </w:r>
    </w:p>
    <w:p>
      <w:r>
        <w:rPr>
          <w:b/>
          <w:u w:val="single"/>
        </w:rPr>
        <w:t>271956</w:t>
      </w:r>
    </w:p>
    <w:p>
      <w:r>
        <w:t>Oh. Hell. No. I get the idea. But glitter don't play. I don't approve of this. https://t.co/FPNcvrPqtW</w:t>
      </w:r>
    </w:p>
    <w:p>
      <w:r>
        <w:rPr>
          <w:b/>
          <w:u w:val="single"/>
        </w:rPr>
        <w:t>271957</w:t>
      </w:r>
    </w:p>
    <w:p>
      <w:r>
        <w:t>#Gators take the field. Looks like the first team offense and defense is in orange. 2nd team in blue. QBs and specialists in all white.</w:t>
      </w:r>
    </w:p>
    <w:p>
      <w:r>
        <w:rPr>
          <w:b/>
          <w:u w:val="single"/>
        </w:rPr>
        <w:t>271958</w:t>
      </w:r>
    </w:p>
    <w:p>
      <w:r>
        <w:t>Your legendary determination motivates you to logically calcul... More for Capricorn https://t.co/5ZiotCmqUA</w:t>
      </w:r>
    </w:p>
    <w:p>
      <w:r>
        <w:rPr>
          <w:b/>
          <w:u w:val="single"/>
        </w:rPr>
        <w:t>271959</w:t>
      </w:r>
    </w:p>
    <w:p>
      <w:r>
        <w:t>@VA4Hillary1 We are in such deep sh-t right now. There is no one with knowledge running this Country...</w:t>
      </w:r>
    </w:p>
    <w:p>
      <w:r>
        <w:rPr>
          <w:b/>
          <w:u w:val="single"/>
        </w:rPr>
        <w:t>271960</w:t>
      </w:r>
    </w:p>
    <w:p>
      <w:r>
        <w:t>ASiT has not passed on of costs of inflation to trainees in 2016/17 @JCST_Surgery https://t.co/qm8MlJL58c</w:t>
      </w:r>
    </w:p>
    <w:p>
      <w:r>
        <w:rPr>
          <w:b/>
          <w:u w:val="single"/>
        </w:rPr>
        <w:t>271961</w:t>
      </w:r>
    </w:p>
    <w:p>
      <w:r>
        <w:t>14 people followed me and 8 people unfollowed me // automatically checked by https://t.co/Auq198jMt9</w:t>
      </w:r>
    </w:p>
    <w:p>
      <w:r>
        <w:rPr>
          <w:b/>
          <w:u w:val="single"/>
        </w:rPr>
        <w:t>271962</w:t>
      </w:r>
    </w:p>
    <w:p>
      <w:r>
        <w:t>If he don't get out now, he gone be in there half a year and I gave him three months till he fuck up but damn he still there</w:t>
      </w:r>
    </w:p>
    <w:p>
      <w:r>
        <w:rPr>
          <w:b/>
          <w:u w:val="single"/>
        </w:rPr>
        <w:t>271963</w:t>
      </w:r>
    </w:p>
    <w:p>
      <w:r>
        <w:t>Have you ever loved someone so much you'd give an arm for not the expression no literally give and arm for</w:t>
      </w:r>
    </w:p>
    <w:p>
      <w:r>
        <w:rPr>
          <w:b/>
          <w:u w:val="single"/>
        </w:rPr>
        <w:t>271964</w:t>
      </w:r>
    </w:p>
    <w:p>
      <w:r>
        <w:t>@ctolderfanj @lsarsour @closerikers @JustLeadersUSA You are an idiot.  You don't even realize you just contradicted yourself.</w:t>
      </w:r>
    </w:p>
    <w:p>
      <w:r>
        <w:rPr>
          <w:b/>
          <w:u w:val="single"/>
        </w:rPr>
        <w:t>271965</w:t>
      </w:r>
    </w:p>
    <w:p>
      <w:r>
        <w:t>@AamAadmiParty @ArvindKejriwal This idiot is full of lies,fake propgnda &amp;amp; disguise.He is using name of aam aadmi to fulfil his ambitions.He cannot accept defeat...looser</w:t>
      </w:r>
    </w:p>
    <w:p>
      <w:r>
        <w:rPr>
          <w:b/>
          <w:u w:val="single"/>
        </w:rPr>
        <w:t>271966</w:t>
      </w:r>
    </w:p>
    <w:p>
      <w:r>
        <w:t>My #LeadPChat has been storified! Thank you #SSAT and for everyone for your support #Teacher5aday https://t.co/l0cNf9ur1f</w:t>
      </w:r>
    </w:p>
    <w:p>
      <w:r>
        <w:rPr>
          <w:b/>
          <w:u w:val="single"/>
        </w:rPr>
        <w:t>271967</w:t>
      </w:r>
    </w:p>
    <w:p>
      <w:r>
        <w:t>https://t.co/6HoYFeNwYi Dhakad Middle order of KKR | kkr Team | IPl 2017</w:t>
        <w:br/>
        <w:br/>
        <w:t xml:space="preserve">*SUBSCRIBE Crick Smart Cat </w:t>
        <w:br/>
        <w:br/>
        <w:t>*VIDEO EDI… https://t.co/gI5H1jG0P2 https://t.co/mTUNE0pq7E</w:t>
      </w:r>
    </w:p>
    <w:p>
      <w:r>
        <w:rPr>
          <w:b/>
          <w:u w:val="single"/>
        </w:rPr>
        <w:t>271968</w:t>
      </w:r>
    </w:p>
    <w:p>
      <w:r>
        <w:t>left school on a good note tho !! all A's except ofc physics bc i hate that class so much https://t.co/QUel8uE6MO</w:t>
      </w:r>
    </w:p>
    <w:p>
      <w:r>
        <w:rPr>
          <w:b/>
          <w:u w:val="single"/>
        </w:rPr>
        <w:t>271969</w:t>
      </w:r>
    </w:p>
    <w:p>
      <w:r>
        <w:t>Ground cultivated, first crops in(broad beans and potatoes).Greenhouse up and running.Busy busy https://t.co/xQgdLVt9sF</w:t>
      </w:r>
    </w:p>
    <w:p>
      <w:r>
        <w:rPr>
          <w:b/>
          <w:u w:val="single"/>
        </w:rPr>
        <w:t>271970</w:t>
      </w:r>
    </w:p>
    <w:p>
      <w:r>
        <w:t>When you see a software update for your phone, do you update immediately or do you put it off? https://t.co/j1rgXmlqKy</w:t>
      </w:r>
    </w:p>
    <w:p>
      <w:r>
        <w:rPr>
          <w:b/>
          <w:u w:val="single"/>
        </w:rPr>
        <w:t>271971</w:t>
      </w:r>
    </w:p>
    <w:p>
      <w:r>
        <w:t>@MikeReed30 @SatansTeapot @PaoloWalnuts @KashmirLoves @Bobba50 @Hanpid @Bartelbee23 Morning All - wore a slim fit shirt yesterday - big mistake</w:t>
      </w:r>
    </w:p>
    <w:p>
      <w:r>
        <w:rPr>
          <w:b/>
          <w:u w:val="single"/>
        </w:rPr>
        <w:t>271972</w:t>
      </w:r>
    </w:p>
    <w:p>
      <w:r>
        <w:t>lmaooo OTE TV commentator absolutely slating Mike Dean. "In my opinion, the worst referee in the league...etc."</w:t>
      </w:r>
    </w:p>
    <w:p>
      <w:r>
        <w:rPr>
          <w:b/>
          <w:u w:val="single"/>
        </w:rPr>
        <w:t>271973</w:t>
      </w:r>
    </w:p>
    <w:p>
      <w:r>
        <w:t>#Repost @Maxturk</w:t>
        <w:br/>
        <w:t>・・・</w:t>
        <w:br/>
        <w:t>Yesterday's "Purple Rain" cocktail for solabeeflowers was received so… https://t.co/R1aKuAmVj3</w:t>
      </w:r>
    </w:p>
    <w:p>
      <w:r>
        <w:rPr>
          <w:b/>
          <w:u w:val="single"/>
        </w:rPr>
        <w:t>271974</w:t>
      </w:r>
    </w:p>
    <w:p>
      <w:r>
        <w:t>Here’s Jared Kushner ready for a yacht party in Iraq https://t.co/T7UtZfceOZ https://t.co/H7sAgY9PdP</w:t>
      </w:r>
    </w:p>
    <w:p>
      <w:r>
        <w:rPr>
          <w:b/>
          <w:u w:val="single"/>
        </w:rPr>
        <w:t>271975</w:t>
      </w:r>
    </w:p>
    <w:p>
      <w:r>
        <w:t>#LittyPalooza is back 🗣🗣</w:t>
        <w:br/>
        <w:br/>
        <w:t>Saturday April 29th 📍</w:t>
        <w:br/>
        <w:br/>
        <w:t>Foam Glow Sticks•Alcohol Gummy bears•3levels, 4 djs 🔥🔥</w:t>
        <w:br/>
        <w:br/>
        <w:t>https://t.co/S4I3ibMpnV 6</w:t>
      </w:r>
    </w:p>
    <w:p>
      <w:r>
        <w:rPr>
          <w:b/>
          <w:u w:val="single"/>
        </w:rPr>
        <w:t>271976</w:t>
      </w:r>
    </w:p>
    <w:p>
      <w:r>
        <w:t>The latest The Sushi Daily! https://t.co/ubb183JDLG Thanks to @DCEmpirePress @East_West_Herbs @Fit2BFitSocial #sushi</w:t>
      </w:r>
    </w:p>
    <w:p>
      <w:r>
        <w:rPr>
          <w:b/>
          <w:u w:val="single"/>
        </w:rPr>
        <w:t>271977</w:t>
      </w:r>
    </w:p>
    <w:p>
      <w:r>
        <w:t>Woe be to those who attempt to block your progress today, for ... More for Scorpio https://t.co/maU53FLyCD</w:t>
      </w:r>
    </w:p>
    <w:p>
      <w:r>
        <w:rPr>
          <w:b/>
          <w:u w:val="single"/>
        </w:rPr>
        <w:t>271978</w:t>
      </w:r>
    </w:p>
    <w:p>
      <w:r>
        <w:t>3 people followed me and one person unfollowed me // automatically checked by https://t.co/F2hcYkNJLJ</w:t>
      </w:r>
    </w:p>
    <w:p>
      <w:r>
        <w:rPr>
          <w:b/>
          <w:u w:val="single"/>
        </w:rPr>
        <w:t>271979</w:t>
      </w:r>
    </w:p>
    <w:p>
      <w:r>
        <w:t>Hoping you'll love this... Kylie jenner see an egret for the first time snapchat</w:t>
        <w:br/>
        <w:br/>
        <w:t>https://t.co/zPehmmZmJr</w:t>
      </w:r>
    </w:p>
    <w:p>
      <w:r>
        <w:rPr>
          <w:b/>
          <w:u w:val="single"/>
        </w:rPr>
        <w:t>271980</w:t>
      </w:r>
    </w:p>
    <w:p>
      <w:r>
        <w:t>@carlquintanilla @BudgetHawks Can't we refi with a Chase signature card at the 0% introductory APR for the first 12 months???</w:t>
      </w:r>
    </w:p>
    <w:p>
      <w:r>
        <w:rPr>
          <w:b/>
          <w:u w:val="single"/>
        </w:rPr>
        <w:t>271981</w:t>
      </w:r>
    </w:p>
    <w:p>
      <w:r>
        <w:t>I'm getting flashbacks from the day HFTW's video was released. My heart was exploding. I had missed Bey so much :(</w:t>
      </w:r>
    </w:p>
    <w:p>
      <w:r>
        <w:rPr>
          <w:b/>
          <w:u w:val="single"/>
        </w:rPr>
        <w:t>271982</w:t>
      </w:r>
    </w:p>
    <w:p>
      <w:r>
        <w:t>Found a Transponder Snail!</w:t>
        <w:br/>
        <w:t>Battle rages in Upper Yard! Shandians vs. "Kami"!</w:t>
        <w:br/>
        <w:t>https://t.co/bY3f6Df1H5 #TreCru https://t.co/WdKdTDy8GS</w:t>
      </w:r>
    </w:p>
    <w:p>
      <w:r>
        <w:rPr>
          <w:b/>
          <w:u w:val="single"/>
        </w:rPr>
        <w:t>271983</w:t>
      </w:r>
    </w:p>
    <w:p>
      <w:r>
        <w:t>Found a Transponder Snail!</w:t>
        <w:br/>
        <w:t>Battle rages in Upper Yard! Shandians vs. "Kami"!</w:t>
        <w:br/>
        <w:t>https://t.co/rVb7tSpRs6 #TreCru https://t.co/Rz1h8V0u9k</w:t>
      </w:r>
    </w:p>
    <w:p>
      <w:r>
        <w:rPr>
          <w:b/>
          <w:u w:val="single"/>
        </w:rPr>
        <w:t>271984</w:t>
      </w:r>
    </w:p>
    <w:p>
      <w:r>
        <w:t>@wopster00 @Shawn23G @mark_duhe @TriciaHill7 @ColeLedford11 @POTUS @TuckerCarlson That we said enough is enough! We don't care about that.. Trump busted up the RNC. 😆 we cheered. Bernie should have done the same. I'm sorry</w:t>
      </w:r>
    </w:p>
    <w:p>
      <w:r>
        <w:rPr>
          <w:b/>
          <w:u w:val="single"/>
        </w:rPr>
        <w:t>271985</w:t>
      </w:r>
    </w:p>
    <w:p>
      <w:r>
        <w:t>Raise your hand if you secretly love when the dye seeps through the shell and colors the egg ✋️#TheKitchen</w:t>
      </w:r>
    </w:p>
    <w:p>
      <w:r>
        <w:rPr>
          <w:b/>
          <w:u w:val="single"/>
        </w:rPr>
        <w:t>271986</w:t>
      </w:r>
    </w:p>
    <w:p>
      <w:r>
        <w:t>(March 2015)</w:t>
        <w:br/>
        <w:t>Brock: You want my signature?</w:t>
        <w:br/>
        <w:t>Vinnie Mac: Yes</w:t>
        <w:br/>
        <w:t>Brock: I wrestle three minutes at Mania 33</w:t>
        <w:br/>
        <w:t>Vinnie Mac: Well–</w:t>
        <w:br/>
        <w:t>Brock: THREE MINUTES</w:t>
      </w:r>
    </w:p>
    <w:p>
      <w:r>
        <w:rPr>
          <w:b/>
          <w:u w:val="single"/>
        </w:rPr>
        <w:t>271987</w:t>
      </w:r>
    </w:p>
    <w:p>
      <w:r>
        <w:t>To my dear President @realDonaldTrump. Keep erasing Obama ghetto mess on his 8 years in American politics. You are doing a good job. 🇺🇸🏛🐘&amp;lt;👁&amp;gt;</w:t>
      </w:r>
    </w:p>
    <w:p>
      <w:r>
        <w:rPr>
          <w:b/>
          <w:u w:val="single"/>
        </w:rPr>
        <w:t>271988</w:t>
      </w:r>
    </w:p>
    <w:p>
      <w:r>
        <w:t>Do people taking part in the @RunYorkshire Sheffield half marathon get discounted / free tram fare on the race day @Sheff_Supertram</w:t>
      </w:r>
    </w:p>
    <w:p>
      <w:r>
        <w:rPr>
          <w:b/>
          <w:u w:val="single"/>
        </w:rPr>
        <w:t>271989</w:t>
      </w:r>
    </w:p>
    <w:p>
      <w:r>
        <w:t>@sparkzzz_twitch</w:t>
        <w:br/>
        <w:t>Thanks for the follow. Any chance you can check out our new video ? #Charity #YouTubers  https://t.co/j8rZpDui6x :)</w:t>
      </w:r>
    </w:p>
    <w:p>
      <w:r>
        <w:rPr>
          <w:b/>
          <w:u w:val="single"/>
        </w:rPr>
        <w:t>271990</w:t>
      </w:r>
    </w:p>
    <w:p>
      <w:r>
        <w:t>gems in clash royale clash royale google play --&amp;gt;&amp;gt;  https://t.co/jzU7ZOpeKk</w:t>
        <w:br/>
        <w:br/>
        <w:t>#clashroyalegemtool #gemmesclashroyale https://t.co/rE1PVyyg4O</w:t>
      </w:r>
    </w:p>
    <w:p>
      <w:r>
        <w:rPr>
          <w:b/>
          <w:u w:val="single"/>
        </w:rPr>
        <w:t>271991</w:t>
      </w:r>
    </w:p>
    <w:p>
      <w:r>
        <w:t>New blog post up on the blog today!  It's been awhile...https://t.co/L6MlUWehhL https://t.co/xv5U53YslD</w:t>
      </w:r>
    </w:p>
    <w:p>
      <w:r>
        <w:rPr>
          <w:b/>
          <w:u w:val="single"/>
        </w:rPr>
        <w:t>271992</w:t>
      </w:r>
    </w:p>
    <w:p>
      <w:r>
        <w:t>Migos x Young Thug Type Beat x Money Hungry x Free Download https://t.co/5HLEAbSsG0 via YouTube https://t.co/pZ4vDavbg5</w:t>
      </w:r>
    </w:p>
    <w:p>
      <w:r>
        <w:rPr>
          <w:b/>
          <w:u w:val="single"/>
        </w:rPr>
        <w:t>271993</w:t>
      </w:r>
    </w:p>
    <w:p>
      <w:r>
        <w:t>How can we engage with Melbourne's (digitally exchanged) bark to think otherwise with bark and burls in our place? #facetimingcommonworlds https://t.co/fKLDnONFDU</w:t>
      </w:r>
    </w:p>
    <w:p>
      <w:r>
        <w:rPr>
          <w:b/>
          <w:u w:val="single"/>
        </w:rPr>
        <w:t>271994</w:t>
      </w:r>
    </w:p>
    <w:p>
      <w:r>
        <w:t>THIS NEW VIDEO IS UP 🙌🏻</w:t>
        <w:br/>
        <w:t>https://t.co/Kp8YCMoTT6</w:t>
        <w:br/>
        <w:t xml:space="preserve">@GraysonDolan @EthanDolan </w:t>
        <w:br/>
        <w:t>#DolanTwinsNewVideo</w:t>
        <w:br/>
        <w:br/>
        <w:t>LIKE AND SUBSCRIBE FOR MORE</w:t>
        <w:br/>
        <w:br/>
        <w:t>FOLLOW ? 💗</w:t>
        <w:br/>
        <w:t>12</w:t>
      </w:r>
    </w:p>
    <w:p>
      <w:r>
        <w:rPr>
          <w:b/>
          <w:u w:val="single"/>
        </w:rPr>
        <w:t>271995</w:t>
      </w:r>
    </w:p>
    <w:p>
      <w:r>
        <w:t>A year ago our truck went on its 1st road trip, arrived in #Squamish &amp;amp; fed the #Entrepreneurs @ the @CIMConference</w:t>
        <w:br/>
        <w:t>So excited 2 be back!!!! https://t.co/7BIMc0iiCt</w:t>
      </w:r>
    </w:p>
    <w:p>
      <w:r>
        <w:rPr>
          <w:b/>
          <w:u w:val="single"/>
        </w:rPr>
        <w:t>271996</w:t>
      </w:r>
    </w:p>
    <w:p>
      <w:r>
        <w:t>@ProjetoooHelp @radiodisney Prince Finds Prince</w:t>
        <w:br/>
        <w:t>FAMILY ONED</w:t>
        <w:br/>
        <w:t>#OneDirection #YouKnowYouLoveThem @radiodisney</w:t>
      </w:r>
    </w:p>
    <w:p>
      <w:r>
        <w:rPr>
          <w:b/>
          <w:u w:val="single"/>
        </w:rPr>
        <w:t>271997</w:t>
      </w:r>
    </w:p>
    <w:p>
      <w:r>
        <w:t>@OG_Stuff a lot of people are on twitter feeling some type of way but clearly missing the whole message of what he said 🤦🏾‍♂️</w:t>
      </w:r>
    </w:p>
    <w:p>
      <w:r>
        <w:rPr>
          <w:b/>
          <w:u w:val="single"/>
        </w:rPr>
        <w:t>271998</w:t>
      </w:r>
    </w:p>
    <w:p>
      <w:r>
        <w:t>There could be a course for the students to learn everything they will need to know for the "real world" #edyou1</w:t>
      </w:r>
    </w:p>
    <w:p>
      <w:r>
        <w:rPr>
          <w:b/>
          <w:u w:val="single"/>
        </w:rPr>
        <w:t>271999</w:t>
      </w:r>
    </w:p>
    <w:p>
      <w:r>
        <w:t>It's sad too see your so called best friend become a stranger to you when something better comes along</w:t>
      </w:r>
    </w:p>
    <w:p>
      <w:r>
        <w:rPr>
          <w:b/>
          <w:u w:val="single"/>
        </w:rPr>
        <w:t>272000</w:t>
      </w:r>
    </w:p>
    <w:p>
      <w:r>
        <w:t>Could it be that you're not looking at the same documents that were shared with Nunes?  Pretty sure it's bait &amp;amp; switch. #Trumprussia https://t.co/OsX99eA6uZ</w:t>
      </w:r>
    </w:p>
    <w:p>
      <w:r>
        <w:rPr>
          <w:b/>
          <w:u w:val="single"/>
        </w:rPr>
        <w:t>272001</w:t>
      </w:r>
    </w:p>
    <w:p>
      <w:r>
        <w:t>'You've earned the right not to have to explain yourself to anyone, and time for yourself now'.</w:t>
        <w:br/>
        <w:t>-Mum. XX</w:t>
      </w:r>
    </w:p>
    <w:p>
      <w:r>
        <w:rPr>
          <w:b/>
          <w:u w:val="single"/>
        </w:rPr>
        <w:t>272002</w:t>
      </w:r>
    </w:p>
    <w:p>
      <w:r>
        <w:t>Retweeted GMA News (@gmanews):</w:t>
        <w:br/>
        <w:br/>
        <w:t>WATCH: Undertaker says goodbye at the end of #Wrestlemania 33... https://t.co/kQBn5gkfeV</w:t>
      </w:r>
    </w:p>
    <w:p>
      <w:r>
        <w:rPr>
          <w:b/>
          <w:u w:val="single"/>
        </w:rPr>
        <w:t>272003</w:t>
      </w:r>
    </w:p>
    <w:p>
      <w:r>
        <w:t>Special offer of ONLY  £20.00 for ALL classes and FREE Gym Membership for 4 consecutive weeks!! Young Warriors at KickFit Sat 10am to 12. https://t.co/ZWM7JwNfAg</w:t>
      </w:r>
    </w:p>
    <w:p>
      <w:r>
        <w:rPr>
          <w:b/>
          <w:u w:val="single"/>
        </w:rPr>
        <w:t>272004</w:t>
      </w:r>
    </w:p>
    <w:p>
      <w:r>
        <w:t>The latest The Mujtaba Daily! https://t.co/QXgTJRApHw Thanks to @ScottLoway @signmation @beaks43 #tech #digital</w:t>
      </w:r>
    </w:p>
    <w:p>
      <w:r>
        <w:rPr>
          <w:b/>
          <w:u w:val="single"/>
        </w:rPr>
        <w:t>272005</w:t>
      </w:r>
    </w:p>
    <w:p>
      <w:r>
        <w:t>I hate when people try to talk in code around me. They might as well have the conversation since I know what they talking about 😂</w:t>
      </w:r>
    </w:p>
    <w:p>
      <w:r>
        <w:rPr>
          <w:b/>
          <w:u w:val="single"/>
        </w:rPr>
        <w:t>272006</w:t>
      </w:r>
    </w:p>
    <w:p>
      <w:r>
        <w:t>Construction gets underway on Malahat Village safety improvements ( &amp;gt; 65% of corridor will be median divided) https://t.co/DJat4tqKLc</w:t>
      </w:r>
    </w:p>
    <w:p>
      <w:r>
        <w:rPr>
          <w:b/>
          <w:u w:val="single"/>
        </w:rPr>
        <w:t>272007</w:t>
      </w:r>
    </w:p>
    <w:p>
      <w:r>
        <w:t>I can attest that this spot in Pula, Croatia is the best Cliff Jumping beach EVER!! https://t.co/01o9FJ813P</w:t>
      </w:r>
    </w:p>
    <w:p>
      <w:r>
        <w:rPr>
          <w:b/>
          <w:u w:val="single"/>
        </w:rPr>
        <w:t>272008</w:t>
      </w:r>
    </w:p>
    <w:p>
      <w:r>
        <w:t>@KElectricPk But i m not responsible for this kind of act. This is ur responsibility to catch theft and default people.  Please help us</w:t>
      </w:r>
    </w:p>
    <w:p>
      <w:r>
        <w:rPr>
          <w:b/>
          <w:u w:val="single"/>
        </w:rPr>
        <w:t>272009</w:t>
      </w:r>
    </w:p>
    <w:p>
      <w:r>
        <w:t>@09Toona ha!  ;)  I first read this without the word "in" ... and thought ?!!??! ...did mental doubletake. Read it again. #relieved #notconfusednow</w:t>
      </w:r>
    </w:p>
    <w:p>
      <w:r>
        <w:rPr>
          <w:b/>
          <w:u w:val="single"/>
        </w:rPr>
        <w:t>272010</w:t>
      </w:r>
    </w:p>
    <w:p>
      <w:r>
        <w:t>@HoneyB3113 @heartchus Eh paano hindi tayo massaktan eh effective ang acting nya.Last monday's ep,it hurts me to see K almost bout to cry when E admitted to them.</w:t>
      </w:r>
    </w:p>
    <w:p>
      <w:r>
        <w:rPr>
          <w:b/>
          <w:u w:val="single"/>
        </w:rPr>
        <w:t>272011</w:t>
      </w:r>
    </w:p>
    <w:p>
      <w:r>
        <w:t>Golfer Bobby Jones returns from Europe, after winning US and British Open championships. 1926. https://t.co/DKrllf9QJ9</w:t>
      </w:r>
    </w:p>
    <w:p>
      <w:r>
        <w:rPr>
          <w:b/>
          <w:u w:val="single"/>
        </w:rPr>
        <w:t>272012</w:t>
      </w:r>
    </w:p>
    <w:p>
      <w:r>
        <w:t>Does your community have bike lanes? Ever thought about riding a bike to work? https://t.co/ti9Td84GTq https://t.co/awhwJPw8Dl</w:t>
      </w:r>
    </w:p>
    <w:p>
      <w:r>
        <w:rPr>
          <w:b/>
          <w:u w:val="single"/>
        </w:rPr>
        <w:t>272013</w:t>
      </w:r>
    </w:p>
    <w:p>
      <w:r>
        <w:t>It's not Friday night without your two year old ripping off a poop filled diaper and redecorating the living room. #shithappens</w:t>
      </w:r>
    </w:p>
    <w:p>
      <w:r>
        <w:rPr>
          <w:b/>
          <w:u w:val="single"/>
        </w:rPr>
        <w:t>272014</w:t>
      </w:r>
    </w:p>
    <w:p>
      <w:r>
        <w:t>@UMCKID @SjacksENG @BarackObama @POTUS Unconstitutional taking of private property regarding Middle Class shareholders and pension funds. End the sweep now.  #MFFGA @POTUS</w:t>
      </w:r>
    </w:p>
    <w:p>
      <w:r>
        <w:rPr>
          <w:b/>
          <w:u w:val="single"/>
        </w:rPr>
        <w:t>272015</w:t>
      </w:r>
    </w:p>
    <w:p>
      <w:r>
        <w:t>Please @netflix @NetflixNL help us to keep the dream alive and give #BatB Beauty and the Beast a new home! #NetflixSaveBatB</w:t>
      </w:r>
    </w:p>
    <w:p>
      <w:r>
        <w:rPr>
          <w:b/>
          <w:u w:val="single"/>
        </w:rPr>
        <w:t>272016</w:t>
      </w:r>
    </w:p>
    <w:p>
      <w:r>
        <w:t>J.A.G.T.  ––&amp;gt; A #photobook on how the concept of #masculine &amp;amp; #feminine lead to power relations based on #gender  &amp;gt; https://t.co/dKX9CkE1KD https://t.co/3vPblqiqnD</w:t>
      </w:r>
    </w:p>
    <w:p>
      <w:r>
        <w:rPr>
          <w:b/>
          <w:u w:val="single"/>
        </w:rPr>
        <w:t>272017</w:t>
      </w:r>
    </w:p>
    <w:p>
      <w:r>
        <w:t>@bagofsalad NO THEYRE NICE EITHER WAG BUT REALLY LOVE IT I LIKE THE HAIR A LOT AND THE OUTFIT AND THE CAT W KNIFE</w:t>
      </w:r>
    </w:p>
    <w:p>
      <w:r>
        <w:rPr>
          <w:b/>
          <w:u w:val="single"/>
        </w:rPr>
        <w:t>272018</w:t>
      </w:r>
    </w:p>
    <w:p>
      <w:r>
        <w:t>Oh come on, ludicrous over charging and 4 holidays a year in Florida is hardly a criminal- oh, yeah, as you were.... https://t.co/7GeTN8skzb</w:t>
      </w:r>
    </w:p>
    <w:p>
      <w:r>
        <w:rPr>
          <w:b/>
          <w:u w:val="single"/>
        </w:rPr>
        <w:t>272019</w:t>
      </w:r>
    </w:p>
    <w:p>
      <w:r>
        <w:t>Video explaining what Skills Development Scotland does  - from primary 5 to beyond school #watch #learn https://t.co/xRNMCguZVv via @youtube</w:t>
      </w:r>
    </w:p>
    <w:p>
      <w:r>
        <w:rPr>
          <w:b/>
          <w:u w:val="single"/>
        </w:rPr>
        <w:t>272020</w:t>
      </w:r>
    </w:p>
    <w:p>
      <w:r>
        <w:t>Crystal mandala wall tapestry https://t.co/Qv6zWu8CkR by @DavidZydd #homedecor #walldecor https://t.co/rtblq1SeoF</w:t>
      </w:r>
    </w:p>
    <w:p>
      <w:r>
        <w:rPr>
          <w:b/>
          <w:u w:val="single"/>
        </w:rPr>
        <w:t>272021</w:t>
      </w:r>
    </w:p>
    <w:p>
      <w:r>
        <w:t>@stephenhanley_ Cause of Causes is wearing Green &amp;amp; Yellow - both of these stats apply to you, I'd tell them to just pay you now!</w:t>
        <w:br/>
        <w:t>https://t.co/qfh4IZ7s4q https://t.co/VORgY5rvbL</w:t>
      </w:r>
    </w:p>
    <w:p>
      <w:r>
        <w:rPr>
          <w:b/>
          <w:u w:val="single"/>
        </w:rPr>
        <w:t>272022</w:t>
      </w:r>
    </w:p>
    <w:p>
      <w:r>
        <w:t>Neo told me to make this icon since he told me that my face would look more beautiful if his hands were on it https://t.co/LhIRqJLSEL</w:t>
      </w:r>
    </w:p>
    <w:p>
      <w:r>
        <w:rPr>
          <w:b/>
          <w:u w:val="single"/>
        </w:rPr>
        <w:t>272023</w:t>
      </w:r>
    </w:p>
    <w:p>
      <w:r>
        <w:t>These activities will seek to lead young people to come to the realization that they are the change they need #DHCMusicSummitFinale</w:t>
      </w:r>
    </w:p>
    <w:p>
      <w:r>
        <w:rPr>
          <w:b/>
          <w:u w:val="single"/>
        </w:rPr>
        <w:t>272024</w:t>
      </w:r>
    </w:p>
    <w:p>
      <w:r>
        <w:t>You may follow or creep or do anything you want to this page but pls don't cyber bully him he is fragile https://t.co/AEMT562eOP</w:t>
      </w:r>
    </w:p>
    <w:p>
      <w:r>
        <w:rPr>
          <w:b/>
          <w:u w:val="single"/>
        </w:rPr>
        <w:t>272025</w:t>
      </w:r>
    </w:p>
    <w:p>
      <w:r>
        <w:t>NIKE MENS BLACK NUBUCK LEATHER LUNAR FORCE 1 HI NYC SIZE 8.5/42 M  | eBay https://t.co/tvHAYWeW5n via @eBay</w:t>
      </w:r>
    </w:p>
    <w:p>
      <w:r>
        <w:rPr>
          <w:b/>
          <w:u w:val="single"/>
        </w:rPr>
        <w:t>272026</w:t>
      </w:r>
    </w:p>
    <w:p>
      <w:r>
        <w:t>I liked a @YouTube video from @genesistno https://t.co/74DhDAxd0P 700 DRAGON STONES DOKKAN ACC GIVEAWAY!!!!!</w:t>
      </w:r>
    </w:p>
    <w:p>
      <w:r>
        <w:rPr>
          <w:b/>
          <w:u w:val="single"/>
        </w:rPr>
        <w:t>272027</w:t>
      </w:r>
    </w:p>
    <w:p>
      <w:r>
        <w:t>@realDonaldTrump trump your a piece of shit and a first rate Con-Man whose time is coming to a TREASONS END! When you are found GUILTY</w:t>
      </w:r>
    </w:p>
    <w:p>
      <w:r>
        <w:rPr>
          <w:b/>
          <w:u w:val="single"/>
        </w:rPr>
        <w:t>272028</w:t>
      </w:r>
    </w:p>
    <w:p>
      <w:r>
        <w:t>Most favorite time for me at a baseball field 9:00am smell of fresh cut grass!👍❤ #RaisedRoyal https://t.co/L5SqYX5vdT</w:t>
      </w:r>
    </w:p>
    <w:p>
      <w:r>
        <w:rPr>
          <w:b/>
          <w:u w:val="single"/>
        </w:rPr>
        <w:t>272029</w:t>
      </w:r>
    </w:p>
    <w:p>
      <w:r>
        <w:t>Setting up a company in Spain is harder than in Zambia https://t.co/0Qf0mixsWt #spain #expatlife #repost</w:t>
      </w:r>
    </w:p>
    <w:p>
      <w:r>
        <w:rPr>
          <w:b/>
          <w:u w:val="single"/>
        </w:rPr>
        <w:t>272030</w:t>
      </w:r>
    </w:p>
    <w:p>
      <w:r>
        <w:t>8 Marketing Items Every Legitimate Small Business Should Have #Infographic</w:t>
        <w:br/>
        <w:br/>
        <w:t>Everyone knows that marketing is key to a successful business. … https://t.co/4xumqKi9Hq</w:t>
      </w:r>
    </w:p>
    <w:p>
      <w:r>
        <w:rPr>
          <w:b/>
          <w:u w:val="single"/>
        </w:rPr>
        <w:t>272031</w:t>
      </w:r>
    </w:p>
    <w:p>
      <w:r>
        <w:t>Handmade Genuine Leather Travel Brown Case Passport Holder Cover Gift  HOT 206 https://t.co/F6Q9r9lzl6 https://t.co/Hj7xWm7aoZ</w:t>
      </w:r>
    </w:p>
    <w:p>
      <w:r>
        <w:rPr>
          <w:b/>
          <w:u w:val="single"/>
        </w:rPr>
        <w:t>272032</w:t>
      </w:r>
    </w:p>
    <w:p>
      <w:r>
        <w:t>Obviously everyone you disagree with on twitter is a manipulation bot &amp;amp; everyone you agree with is real, right? :p</w:t>
      </w:r>
    </w:p>
    <w:p>
      <w:r>
        <w:rPr>
          <w:b/>
          <w:u w:val="single"/>
        </w:rPr>
        <w:t>272033</w:t>
      </w:r>
    </w:p>
    <w:p>
      <w:r>
        <w:t>NEW Free Gallery @ https://t.co/uyyx5ARLTR - ELECTROSLUTS : New Electroslut Bombshell Gets Shocked! | Direct Link : https://t.co/ry9oDPvkvn</w:t>
      </w:r>
    </w:p>
    <w:p>
      <w:r>
        <w:rPr>
          <w:b/>
          <w:u w:val="single"/>
        </w:rPr>
        <w:t>272034</w:t>
      </w:r>
    </w:p>
    <w:p>
      <w:r>
        <w:t>5Pcs Green Leather Lobster Clasp Wire Cord For Necklace Jewelry Making DIY 2.0mm https://t.co/z6Xk5XWKC7 https://t.co/hK5zMb9iEc</w:t>
      </w:r>
    </w:p>
    <w:p>
      <w:r>
        <w:rPr>
          <w:b/>
          <w:u w:val="single"/>
        </w:rPr>
        <w:t>272035</w:t>
      </w:r>
    </w:p>
    <w:p>
      <w:r>
        <w:t>@alexkotch Unbelievable...I am speechless. (BTW, technically 1/2 the DeVos family is a Prince, so it's the same rotten tree)</w:t>
      </w:r>
    </w:p>
    <w:p>
      <w:r>
        <w:rPr>
          <w:b/>
          <w:u w:val="single"/>
        </w:rPr>
        <w:t>272036</w:t>
      </w:r>
    </w:p>
    <w:p>
      <w:r>
        <w:t>Cops Forced to Apologize, Give Back Pot After Raiding Man’s Home Over His Medicine https://t.co/Y6prFW6q2E https://t.co/qBwAVfPiJM</w:t>
      </w:r>
    </w:p>
    <w:p>
      <w:r>
        <w:rPr>
          <w:b/>
          <w:u w:val="single"/>
        </w:rPr>
        <w:t>272037</w:t>
      </w:r>
    </w:p>
    <w:p>
      <w:r>
        <w:t>@DaniellePeazer in today's video you mentioned that you use garnier's micellar water to remove your make-up how well does it remove make-up?</w:t>
      </w:r>
    </w:p>
    <w:p>
      <w:r>
        <w:rPr>
          <w:b/>
          <w:u w:val="single"/>
        </w:rPr>
        <w:t>272038</w:t>
      </w:r>
    </w:p>
    <w:p>
      <w:r>
        <w:t xml:space="preserve">@zouisteenage @radiodisney Sou nao kkkk </w:t>
        <w:br/>
        <w:t>FAMILY ONED</w:t>
        <w:br/>
        <w:t xml:space="preserve">#OneDirection #YouKnowYouLoveThem </w:t>
        <w:br/>
        <w:t>@radiodisney</w:t>
      </w:r>
    </w:p>
    <w:p>
      <w:r>
        <w:rPr>
          <w:b/>
          <w:u w:val="single"/>
        </w:rPr>
        <w:t>272039</w:t>
      </w:r>
    </w:p>
    <w:p>
      <w:r>
        <w:t>@AbiRatchford Many of the aforementioned are Scoressi or Martin influenced,..He's a huge Stones fan.</w:t>
      </w:r>
    </w:p>
    <w:p>
      <w:r>
        <w:rPr>
          <w:b/>
          <w:u w:val="single"/>
        </w:rPr>
        <w:t>272040</w:t>
      </w:r>
    </w:p>
    <w:p>
      <w:r>
        <w:t>Found a Transponder Snail!</w:t>
        <w:br/>
        <w:t>"I'll never forget you!!" Local cook sets sail!</w:t>
        <w:br/>
        <w:t>https://t.co/IVJasHGT8a #TreCru https://t.co/jrYVgVQ20N</w:t>
      </w:r>
    </w:p>
    <w:p>
      <w:r>
        <w:rPr>
          <w:b/>
          <w:u w:val="single"/>
        </w:rPr>
        <w:t>272041</w:t>
      </w:r>
    </w:p>
    <w:p>
      <w:r>
        <w:t>Anita Goodesign Nativity 2012 Embroidery Design Cd NEW SEALED FREE SHIP https://t.co/gOpyZ5oUIm https://t.co/hjD1c72mBF</w:t>
      </w:r>
    </w:p>
    <w:p>
      <w:r>
        <w:rPr>
          <w:b/>
          <w:u w:val="single"/>
        </w:rPr>
        <w:t>272042</w:t>
      </w:r>
    </w:p>
    <w:p>
      <w:r>
        <w:t>My lips shall much rejoice in thee,</w:t>
        <w:br/>
        <w:t>when I thy praises sound;</w:t>
        <w:br/>
        <w:t>My soul, which thou redeemed hast,</w:t>
        <w:br/>
        <w:t>in joy shall much abound.</w:t>
        <w:br/>
        <w:t>Ps 71:23</w:t>
      </w:r>
    </w:p>
    <w:p>
      <w:r>
        <w:rPr>
          <w:b/>
          <w:u w:val="single"/>
        </w:rPr>
        <w:t>272043</w:t>
      </w:r>
    </w:p>
    <w:p>
      <w:r>
        <w:t>Italian Night with our crazy talented @smmcswildcats chorus students! #ArtsEd @MDCPS @MDCPSCentral @ArtEdProgMDCPS #BrillianceRising https://t.co/ZPEhEa20Hl</w:t>
      </w:r>
    </w:p>
    <w:p>
      <w:r>
        <w:rPr>
          <w:b/>
          <w:u w:val="single"/>
        </w:rPr>
        <w:t>272044</w:t>
      </w:r>
    </w:p>
    <w:p>
      <w:r>
        <w:t>Opinion | Why is Trump flailing? Because Americans hate his agenda, and it's based on lies. https://t.co/wdQdRUXHJz</w:t>
      </w:r>
    </w:p>
    <w:p>
      <w:r>
        <w:rPr>
          <w:b/>
          <w:u w:val="single"/>
        </w:rPr>
        <w:t>272045</w:t>
      </w:r>
    </w:p>
    <w:p>
      <w:r>
        <w:t>#SouthendPier longest in the world 1.3m foggy over the #Thames estuary this am https://t.co/1FCYwbChQT</w:t>
      </w:r>
    </w:p>
    <w:p>
      <w:r>
        <w:rPr>
          <w:b/>
          <w:u w:val="single"/>
        </w:rPr>
        <w:t>272046</w:t>
      </w:r>
    </w:p>
    <w:p>
      <w:r>
        <w:t>@WeeklyChris that one time that u did come to the hotel I saw u and was going to say hi but u could've come said hi or I would've I was just</w:t>
      </w:r>
    </w:p>
    <w:p>
      <w:r>
        <w:rPr>
          <w:b/>
          <w:u w:val="single"/>
        </w:rPr>
        <w:t>272047</w:t>
      </w:r>
    </w:p>
    <w:p>
      <w:r>
        <w:t>Marx Soft Plastic French Provencal  Chiffarobe master bedroom dresser Toy.. https://t.co/ED0F74lyKE #furniture #dollhouseminiatures https://t.co/nlMSTa80KR</w:t>
      </w:r>
    </w:p>
    <w:p>
      <w:r>
        <w:rPr>
          <w:b/>
          <w:u w:val="single"/>
        </w:rPr>
        <w:t>272048</w:t>
      </w:r>
    </w:p>
    <w:p>
      <w:r>
        <w:t>Fox is trying to complete this challenge as a Guardian Druid and he keeps wiping. And RAGING.</w:t>
        <w:br/>
        <w:t>Aaaall these salty tears. Mmmm-hmm.</w:t>
      </w:r>
    </w:p>
    <w:p>
      <w:r>
        <w:rPr>
          <w:b/>
          <w:u w:val="single"/>
        </w:rPr>
        <w:t>272049</w:t>
      </w:r>
    </w:p>
    <w:p>
      <w:r>
        <w:t>GBP/USD Falls As Construction PMI Misses Forecast And US Trade Deficit Narrows https://t.co/4mLAqMmN9l</w:t>
      </w:r>
    </w:p>
    <w:p>
      <w:r>
        <w:rPr>
          <w:b/>
          <w:u w:val="single"/>
        </w:rPr>
        <w:t>272050</w:t>
      </w:r>
    </w:p>
    <w:p>
      <w:r>
        <w:t>How I know its spring: when I want to die after listening to the buzzing of the shithead fly that got himself stuck in my living room window</w:t>
      </w:r>
    </w:p>
    <w:p>
      <w:r>
        <w:rPr>
          <w:b/>
          <w:u w:val="single"/>
        </w:rPr>
        <w:t>272051</w:t>
      </w:r>
    </w:p>
    <w:p>
      <w:r>
        <w:t>Well. About to run out of quotas. Can't play gbf later. I'll proly would and be back when I'm able to top it up again.</w:t>
        <w:br/>
        <w:br/>
        <w:t>Nighty~</w:t>
      </w:r>
    </w:p>
    <w:p>
      <w:r>
        <w:rPr>
          <w:b/>
          <w:u w:val="single"/>
        </w:rPr>
        <w:t>272052</w:t>
      </w:r>
    </w:p>
    <w:p>
      <w:r>
        <w:t>regrann from gospogroove: ✪ ANTICIPATE ✪</w:t>
        <w:br/>
        <w:br/>
        <w:t>#AmazingGrace By Tosin Oyelakin [@TosinOyelakin]… https://t.co/u4yNqIlR8Q</w:t>
      </w:r>
    </w:p>
    <w:p>
      <w:r>
        <w:rPr>
          <w:b/>
          <w:u w:val="single"/>
        </w:rPr>
        <w:t>272053</w:t>
      </w:r>
    </w:p>
    <w:p>
      <w:r>
        <w:t>Who will be first liberal who blasts anti-imperialist leftists for opposing Syria strikes because "Richard Spencer opposes war"</w:t>
      </w:r>
    </w:p>
    <w:p>
      <w:r>
        <w:rPr>
          <w:b/>
          <w:u w:val="single"/>
        </w:rPr>
        <w:t>272054</w:t>
      </w:r>
    </w:p>
    <w:p>
      <w:r>
        <w:t>It's bizarre that 45 would go this route (...again). It's almost as if he didn't learn from making wild charges w/no evidence about 44. https://t.co/t40J3q1soN</w:t>
      </w:r>
    </w:p>
    <w:p>
      <w:r>
        <w:rPr>
          <w:b/>
          <w:u w:val="single"/>
        </w:rPr>
        <w:t>272055</w:t>
      </w:r>
    </w:p>
    <w:p>
      <w:r>
        <w:t>@SD_Comic_Con I have been waiting to give my registration code for 30 minutes and the page still hasn't refreshed</w:t>
      </w:r>
    </w:p>
    <w:p>
      <w:r>
        <w:rPr>
          <w:b/>
          <w:u w:val="single"/>
        </w:rPr>
        <w:t>272056</w:t>
      </w:r>
    </w:p>
    <w:p>
      <w:r>
        <w:t>.@stephaniezheng Top Five March Discoveries "I always love anything from The Stell!"https://t.co/ZLlZLQwCII #greenbeauty #bbloggers https://t.co/Ec9FcF7UVs</w:t>
      </w:r>
    </w:p>
    <w:p>
      <w:r>
        <w:rPr>
          <w:b/>
          <w:u w:val="single"/>
        </w:rPr>
        <w:t>272057</w:t>
      </w:r>
    </w:p>
    <w:p>
      <w:r>
        <w:t>Gibraltar 'not for sale', Boris Johnson declares as Tories hit back over 'Spanish land grab' https://t.co/jKBPmJl7i2</w:t>
      </w:r>
    </w:p>
    <w:p>
      <w:r>
        <w:rPr>
          <w:b/>
          <w:u w:val="single"/>
        </w:rPr>
        <w:t>272058</w:t>
      </w:r>
    </w:p>
    <w:p>
      <w:r>
        <w:t>@DominicPotratz Who, Vastra and Jenny? Not really. Never travelled in the TARDIS, as far as I recall. Names not in the opening credits. Etc.</w:t>
      </w:r>
    </w:p>
    <w:p>
      <w:r>
        <w:rPr>
          <w:b/>
          <w:u w:val="single"/>
        </w:rPr>
        <w:t>272059</w:t>
      </w:r>
    </w:p>
    <w:p>
      <w:r>
        <w:t xml:space="preserve">@JurysInnHotels #FreebieFriday </w:t>
        <w:br/>
        <w:t>woohoo whisk me away..at Jury's Inn I long to stay https://t.co/XmFoDjL4Mr</w:t>
      </w:r>
    </w:p>
    <w:p>
      <w:r>
        <w:rPr>
          <w:b/>
          <w:u w:val="single"/>
        </w:rPr>
        <w:t>272060</w:t>
      </w:r>
    </w:p>
    <w:p>
      <w:r>
        <w:t>#WeatherReport #Uyo, #AkwaIbomState - Overcast, Light rain throughout the day. https://t.co/OjFNAnBMX2</w:t>
      </w:r>
    </w:p>
    <w:p>
      <w:r>
        <w:rPr>
          <w:b/>
          <w:u w:val="single"/>
        </w:rPr>
        <w:t>272061</w:t>
      </w:r>
    </w:p>
    <w:p>
      <w:r>
        <w:t>I'm looking for physical performers to be in a project I am leading in association with @wearenonsuch please retweet &amp;amp; if interested Dm me.n</w:t>
      </w:r>
    </w:p>
    <w:p>
      <w:r>
        <w:rPr>
          <w:b/>
          <w:u w:val="single"/>
        </w:rPr>
        <w:t>272062</w:t>
      </w:r>
    </w:p>
    <w:p>
      <w:r>
        <w:t>@Klyka @Helloween4545 After considering all the evidence, I can safely concluded that none of you know me in the slightest.</w:t>
      </w:r>
    </w:p>
    <w:p>
      <w:r>
        <w:rPr>
          <w:b/>
          <w:u w:val="single"/>
        </w:rPr>
        <w:t>272063</w:t>
      </w:r>
    </w:p>
    <w:p>
      <w:r>
        <w:t>The spider gets his thread right out of his own guts + that is where the author gets his #writing.” #writerslife #goals #BeAWriter https://t.co/GTOWMwk7ro</w:t>
      </w:r>
    </w:p>
    <w:p>
      <w:r>
        <w:rPr>
          <w:b/>
          <w:u w:val="single"/>
        </w:rPr>
        <w:t>272064</w:t>
      </w:r>
    </w:p>
    <w:p>
      <w:r>
        <w:t>@hhallekirk can u pls dm me i really need to talk to you i wouldnt ask if  i wasnt deperate pls help</w:t>
      </w:r>
    </w:p>
    <w:p>
      <w:r>
        <w:rPr>
          <w:b/>
          <w:u w:val="single"/>
        </w:rPr>
        <w:t>272065</w:t>
      </w:r>
    </w:p>
    <w:p>
      <w:r>
        <w:t>@CBCNews My mind nor heart can comprehend such cruelty and disregard for human life. Decade after decade it continues. Humans do not learn.</w:t>
      </w:r>
    </w:p>
    <w:p>
      <w:r>
        <w:rPr>
          <w:b/>
          <w:u w:val="single"/>
        </w:rPr>
        <w:t>272066</w:t>
      </w:r>
    </w:p>
    <w:p>
      <w:r>
        <w:t>good read..will read it again later..raises issues I must think a bit about.. https://t.co/9dpmzUm1gp</w:t>
      </w:r>
    </w:p>
    <w:p>
      <w:r>
        <w:rPr>
          <w:b/>
          <w:u w:val="single"/>
        </w:rPr>
        <w:t>272067</w:t>
      </w:r>
    </w:p>
    <w:p>
      <w:r>
        <w:t>Shepherd Hardware 9489 1-1/2-Inch Rubber Swivel Plate Caster, 40-lb Load - https://t.co/CLdVUesS3o https://t.co/asHpjDnTVP</w:t>
      </w:r>
    </w:p>
    <w:p>
      <w:r>
        <w:rPr>
          <w:b/>
          <w:u w:val="single"/>
        </w:rPr>
        <w:t>272068</w:t>
      </w:r>
    </w:p>
    <w:p>
      <w:r>
        <w:t>VINTAGE ERTL DIECAST OLIVER 1850 FWA FARM TRACTOR 1/16 https://t.co/0BtFry0Irv https://t.co/Polar2QZXT</w:t>
      </w:r>
    </w:p>
    <w:p>
      <w:r>
        <w:rPr>
          <w:b/>
          <w:u w:val="single"/>
        </w:rPr>
        <w:t>272069</w:t>
      </w:r>
    </w:p>
    <w:p>
      <w:r>
        <w:t>@portiaclarkcbc @baconhound and Nelle and Calvin - some fine judges for @RitchieYEG chili cook off!  Happy tasting.</w:t>
      </w:r>
    </w:p>
    <w:p>
      <w:r>
        <w:rPr>
          <w:b/>
          <w:u w:val="single"/>
        </w:rPr>
        <w:t>272070</w:t>
      </w:r>
    </w:p>
    <w:p>
      <w:r>
        <w:t>Do you prefer the challenge https://t.co/NboZ4FNgjq or the giveaway https://t.co/Ba0ga3PoSB? @earthformed</w:t>
      </w:r>
    </w:p>
    <w:p>
      <w:r>
        <w:rPr>
          <w:b/>
          <w:u w:val="single"/>
        </w:rPr>
        <w:t>272071</w:t>
      </w:r>
    </w:p>
    <w:p>
      <w:r>
        <w:t>The latest The TKE Tampa Bay Alumni Daily! https://t.co/65r1chYTp5 Thanks to @WCJ34 #fearthefish #wrestlemania</w:t>
      </w:r>
    </w:p>
    <w:p>
      <w:r>
        <w:rPr>
          <w:b/>
          <w:u w:val="single"/>
        </w:rPr>
        <w:t>272072</w:t>
      </w:r>
    </w:p>
    <w:p>
      <w:r>
        <w:t>I've just unlocked That Vinyl Smell achievement in Paradise Island 2! https://t.co/KYSv5jHLI2 #GameInsight #ParadiseIsland2</w:t>
      </w:r>
    </w:p>
    <w:p>
      <w:r>
        <w:rPr>
          <w:b/>
          <w:u w:val="single"/>
        </w:rPr>
        <w:t>272073</w:t>
      </w:r>
    </w:p>
    <w:p>
      <w:r>
        <w:t>@GovernmentZA I was planning to buy a house but now I can't bcs of u ,  we have been downgraded to #junkstatus which is bad but according to u its not</w:t>
      </w:r>
    </w:p>
    <w:p>
      <w:r>
        <w:rPr>
          <w:b/>
          <w:u w:val="single"/>
        </w:rPr>
        <w:t>272074</w:t>
      </w:r>
    </w:p>
    <w:p>
      <w:r>
        <w:t>Welcome back seniors! Spring season will kick off for baseball, softball, tennis, track and golf on Wednesday!!</w:t>
      </w:r>
    </w:p>
    <w:p>
      <w:r>
        <w:rPr>
          <w:b/>
          <w:u w:val="single"/>
        </w:rPr>
        <w:t>272075</w:t>
      </w:r>
    </w:p>
    <w:p>
      <w:r>
        <w:t>My figures of speech make models jealous</w:t>
        <w:br/>
        <w:t>Hiding punchlines cuz I don't rap to undress your pants but m rapping to undress your minds</w:t>
      </w:r>
    </w:p>
    <w:p>
      <w:r>
        <w:rPr>
          <w:b/>
          <w:u w:val="single"/>
        </w:rPr>
        <w:t>272076</w:t>
      </w:r>
    </w:p>
    <w:p>
      <w:r>
        <w:t>Report for my station at 7:00 AM: Temperature: 30→ Relative humidity: 84↑ Pressure: 29.5→ Wind: 1→ from the SSW. Daily rain: 0.01.</w:t>
      </w:r>
    </w:p>
    <w:p>
      <w:r>
        <w:rPr>
          <w:b/>
          <w:u w:val="single"/>
        </w:rPr>
        <w:t>272077</w:t>
      </w:r>
    </w:p>
    <w:p>
      <w:r>
        <w:t>It's Member Of The Month time again! A huge well done to Maria Tickle who's our winner in March.Maria's won herself a big bag of USN goodies https://t.co/Krzs8XOS2h</w:t>
      </w:r>
    </w:p>
    <w:p>
      <w:r>
        <w:rPr>
          <w:b/>
          <w:u w:val="single"/>
        </w:rPr>
        <w:t>272078</w:t>
      </w:r>
    </w:p>
    <w:p>
      <w:r>
        <w:t>Top Digital Marketing Examples and Lessons You Can Apply to Your Own Advertising Strategy https://t.co/sNwP3ahQrO https://t.co/LAc8dJ6Utg</w:t>
      </w:r>
    </w:p>
    <w:p>
      <w:r>
        <w:rPr>
          <w:b/>
          <w:u w:val="single"/>
        </w:rPr>
        <w:t>272079</w:t>
      </w:r>
    </w:p>
    <w:p>
      <w:r>
        <w:t>@RobertAlai @Fredrickongalo @JonathanAbere I agree with @RobertAlai on this. We have institutions. Lawless killings frm both sides of the law does not augur well for the country</w:t>
      </w:r>
    </w:p>
    <w:p>
      <w:r>
        <w:rPr>
          <w:b/>
          <w:u w:val="single"/>
        </w:rPr>
        <w:t>272080</w:t>
      </w:r>
    </w:p>
    <w:p>
      <w:r>
        <w:t>Don't believe the #FakeNunes media - @Nunes is a great guy!</w:t>
        <w:br/>
        <w:t>Brings doughnuts for the newsroom!</w:t>
        <w:br/>
        <w:t>#NunesVsNunes</w:t>
        <w:br/>
        <w:t>#KOMONunes https://t.co/VLOfKkerzv</w:t>
      </w:r>
    </w:p>
    <w:p>
      <w:r>
        <w:rPr>
          <w:b/>
          <w:u w:val="single"/>
        </w:rPr>
        <w:t>272081</w:t>
      </w:r>
    </w:p>
    <w:p>
      <w:r>
        <w:t>@SenShelby Take responsibility for cheating by changing the rules you fucking bully. 2018 - kiss your job goodbye coward.</w:t>
      </w:r>
    </w:p>
    <w:p>
      <w:r>
        <w:rPr>
          <w:b/>
          <w:u w:val="single"/>
        </w:rPr>
        <w:t>272082</w:t>
      </w:r>
    </w:p>
    <w:p>
      <w:r>
        <w:t>Here's why having sex with an ex can feel so good, according to science. https://t.co/MU81xjQZ8k https://t.co/nltOBtVEtq</w:t>
      </w:r>
    </w:p>
    <w:p>
      <w:r>
        <w:rPr>
          <w:b/>
          <w:u w:val="single"/>
        </w:rPr>
        <w:t>272083</w:t>
      </w:r>
    </w:p>
    <w:p>
      <w:r>
        <w:t>Blackwater founder held secret Seychelles meeting to establish Trump-Putin back channel #trending now at https://t.co/EG9ACGimdU #lovedbyn…</w:t>
      </w:r>
    </w:p>
    <w:p>
      <w:r>
        <w:rPr>
          <w:b/>
          <w:u w:val="single"/>
        </w:rPr>
        <w:t>272084</w:t>
      </w:r>
    </w:p>
    <w:p>
      <w:r>
        <w:t>I may not dwell on all that is happening in the middle east and this crazy world we live in because I stay away... https://t.co/5FhbwRMGps</w:t>
      </w:r>
    </w:p>
    <w:p>
      <w:r>
        <w:rPr>
          <w:b/>
          <w:u w:val="single"/>
        </w:rPr>
        <w:t>272085</w:t>
      </w:r>
    </w:p>
    <w:p>
      <w:r>
        <w:t>@Cerabilia @calacademy Clever; I believe that could be a double meaning! But they just found the New Guinea wild dog which was thought extinct!</w:t>
      </w:r>
    </w:p>
    <w:p>
      <w:r>
        <w:rPr>
          <w:b/>
          <w:u w:val="single"/>
        </w:rPr>
        <w:t>272086</w:t>
      </w:r>
    </w:p>
    <w:p>
      <w:r>
        <w:t>KKBOX  - Wondering, Crazy Noizy... Ver. D （2015 Original Remastered）  https://t.co/gDFgQVlJu2 #KKBOX #音楽ストリーム #music</w:t>
      </w:r>
    </w:p>
    <w:p>
      <w:r>
        <w:rPr>
          <w:b/>
          <w:u w:val="single"/>
        </w:rPr>
        <w:t>272087</w:t>
      </w:r>
    </w:p>
    <w:p>
      <w:r>
        <w:t>@Centoboy @GamecockMBB This is why I don't like basketball. Stressful from the first second until the last. #football #tennis #golf even #soccer</w:t>
      </w:r>
    </w:p>
    <w:p>
      <w:r>
        <w:rPr>
          <w:b/>
          <w:u w:val="single"/>
        </w:rPr>
        <w:t>272088</w:t>
      </w:r>
    </w:p>
    <w:p>
      <w:r>
        <w:t>Check out Size 8 / 57mm Skull Ring Stainless Steel Jewelry Cool Demon Biker Men Women   #Unbranded https://t.co/oMpM1rDw1R via @eBay</w:t>
      </w:r>
    </w:p>
    <w:p>
      <w:r>
        <w:rPr>
          <w:b/>
          <w:u w:val="single"/>
        </w:rPr>
        <w:t>272089</w:t>
      </w:r>
    </w:p>
    <w:p>
      <w:r>
        <w:t>Launched my new website https://t.co/PtKGVm3Bs5</w:t>
        <w:br/>
        <w:t>Come take a look to find out how deep the river runs!</w:t>
        <w:br/>
        <w:br/>
        <w:t>#femdom #dominatrix #fetish #Ds #BDSM https://t.co/fRmwqeflOv</w:t>
      </w:r>
    </w:p>
    <w:p>
      <w:r>
        <w:rPr>
          <w:b/>
          <w:u w:val="single"/>
        </w:rPr>
        <w:t>272090</w:t>
      </w:r>
    </w:p>
    <w:p>
      <w:r>
        <w:t>@lifefrontsquare Hey guys, struggling to get pro-life opinions! Would love your say on my '8th' attitude study https://t.co/g6uSpDsyqq</w:t>
      </w:r>
    </w:p>
    <w:p>
      <w:r>
        <w:rPr>
          <w:b/>
          <w:u w:val="single"/>
        </w:rPr>
        <w:t>272091</w:t>
      </w:r>
    </w:p>
    <w:p>
      <w:r>
        <w:t>De Blasio continues crusade against smoking at home #NannyState  https://t.co/Ni0LE0S8y5 via @nypmetro</w:t>
      </w:r>
    </w:p>
    <w:p>
      <w:r>
        <w:rPr>
          <w:b/>
          <w:u w:val="single"/>
        </w:rPr>
        <w:t>272092</w:t>
      </w:r>
    </w:p>
    <w:p>
      <w:r>
        <w:t>Many employee problems fall under a handful of causes. Here are the seven most common: https://t.co/rLm22C2F92 #management #leadership</w:t>
      </w:r>
    </w:p>
    <w:p>
      <w:r>
        <w:rPr>
          <w:b/>
          <w:u w:val="single"/>
        </w:rPr>
        <w:t>272093</w:t>
      </w:r>
    </w:p>
    <w:p>
      <w:r>
        <w:t>@DoberDoggo they say it is a malfunction in the system. But it's still unsettling because of the missile strikes yesterday.</w:t>
      </w:r>
    </w:p>
    <w:p>
      <w:r>
        <w:rPr>
          <w:b/>
          <w:u w:val="single"/>
        </w:rPr>
        <w:t>272094</w:t>
      </w:r>
    </w:p>
    <w:p>
      <w:r>
        <w:t>A 37.78% IV wild Vaporeon has appeared! Moveset: Water Gun / Water Pulse. Available until 22:36:56 (29m 46s). https://t.co/Pw3sjiM9Ug</w:t>
      </w:r>
    </w:p>
    <w:p>
      <w:r>
        <w:rPr>
          <w:b/>
          <w:u w:val="single"/>
        </w:rPr>
        <w:t>272095</w:t>
      </w:r>
    </w:p>
    <w:p>
      <w:r>
        <w:t>Spoiler alert:Charlotte's going to be a 5 time SD Women's Champion by the end of the year https://t.co/0D169KhTIy</w:t>
      </w:r>
    </w:p>
    <w:p>
      <w:r>
        <w:rPr>
          <w:b/>
          <w:u w:val="single"/>
        </w:rPr>
        <w:t>272096</w:t>
      </w:r>
    </w:p>
    <w:p>
      <w:r>
        <w:t>Trying diplomacy is fine. Being suckers, or exaggerating achievements is another. https://t.co/Pu4KcHadIV</w:t>
      </w:r>
    </w:p>
    <w:p>
      <w:r>
        <w:rPr>
          <w:b/>
          <w:u w:val="single"/>
        </w:rPr>
        <w:t>272097</w:t>
      </w:r>
    </w:p>
    <w:p>
      <w:r>
        <w:t>Ay I get it's trash but if @FreeformTV wants to do me a solid and renew Shadowhunters for a season 3, I'll give them my first born child.</w:t>
      </w:r>
    </w:p>
    <w:p>
      <w:r>
        <w:rPr>
          <w:b/>
          <w:u w:val="single"/>
        </w:rPr>
        <w:t>272098</w:t>
      </w:r>
    </w:p>
    <w:p>
      <w:r>
        <w:t>@PJBieberB @justinbieber @radiodisney cinco</w:t>
        <w:br/>
        <w:t>#JustinBieber “What Do You Mean” #StuckInOurHeads @radiodisney</w:t>
      </w:r>
    </w:p>
    <w:p>
      <w:r>
        <w:rPr>
          <w:b/>
          <w:u w:val="single"/>
        </w:rPr>
        <w:t>272099</w:t>
      </w:r>
    </w:p>
    <w:p>
      <w:r>
        <w:t>Zelda: Breath of the Wild - Revali voice actor drops in on Twitch live-stream, sends congrats to player https://t.co/iXLQ4Zce6R #SykoNews</w:t>
      </w:r>
    </w:p>
    <w:p>
      <w:r>
        <w:rPr>
          <w:b/>
          <w:u w:val="single"/>
        </w:rPr>
        <w:t>272100</w:t>
      </w:r>
    </w:p>
    <w:p>
      <w:r>
        <w:t>#OnAirNow  Unknown - RastafariJamsSpraggaBenzFullDrop on #RastafariJams at https://t.co/QpZvsIyL5o #BigUp @_iHeartREGGAE</w:t>
      </w:r>
    </w:p>
    <w:p>
      <w:r>
        <w:rPr>
          <w:b/>
          <w:u w:val="single"/>
        </w:rPr>
        <w:t>272101</w:t>
      </w:r>
    </w:p>
    <w:p>
      <w:r>
        <w:t>The time has come! Checking out The Fast and the Furious for the first time. @Sean_OConnell's hyping finally paid off.</w:t>
      </w:r>
    </w:p>
    <w:p>
      <w:r>
        <w:rPr>
          <w:b/>
          <w:u w:val="single"/>
        </w:rPr>
        <w:t>272102</w:t>
      </w:r>
    </w:p>
    <w:p>
      <w:r>
        <w:t>The amount of dirty dishes in your kitchen says something about your creativity… https://t.co/XMcwEXaKcR https://t.co/1sq9TTpffX</w:t>
      </w:r>
    </w:p>
    <w:p>
      <w:r>
        <w:rPr>
          <w:b/>
          <w:u w:val="single"/>
        </w:rPr>
        <w:t>272103</w:t>
      </w:r>
    </w:p>
    <w:p>
      <w:r>
        <w:t>Fashion Faux Tip Upper Arm Cuff Bracelet for Women / AZMIAB335 (A. Gold) Arra... https://t.co/qIgxk1FB8w via @amazon</w:t>
      </w:r>
    </w:p>
    <w:p>
      <w:r>
        <w:rPr>
          <w:b/>
          <w:u w:val="single"/>
        </w:rPr>
        <w:t>272104</w:t>
      </w:r>
    </w:p>
    <w:p>
      <w:r>
        <w:t>Making Good Men Better ∴ #freemason #squareandcompasses design for #brothers. ➡️ https://t.co/BaY6SmGrqY https://t.co/ZEJ5ox72O1</w:t>
      </w:r>
    </w:p>
    <w:p>
      <w:r>
        <w:rPr>
          <w:b/>
          <w:u w:val="single"/>
        </w:rPr>
        <w:t>272105</w:t>
      </w:r>
    </w:p>
    <w:p>
      <w:r>
        <w:t>one person followed me and one person unfollowed me // automatically checked by https://t.co/2JBRCa1D08</w:t>
      </w:r>
    </w:p>
    <w:p>
      <w:r>
        <w:rPr>
          <w:b/>
          <w:u w:val="single"/>
        </w:rPr>
        <w:t>272106</w:t>
      </w:r>
    </w:p>
    <w:p>
      <w:r>
        <w:t>You know you're a 90's kid when you blow into any electronic that isn't working. #Ijustblewonanhdmicord</w:t>
      </w:r>
    </w:p>
    <w:p>
      <w:r>
        <w:rPr>
          <w:b/>
          <w:u w:val="single"/>
        </w:rPr>
        <w:t>272107</w:t>
      </w:r>
    </w:p>
    <w:p>
      <w:r>
        <w:t>You're more emotionally sensitive today and you prefer to avoi... More for Gemini https://t.co/K33mgunzTB</w:t>
      </w:r>
    </w:p>
    <w:p>
      <w:r>
        <w:rPr>
          <w:b/>
          <w:u w:val="single"/>
        </w:rPr>
        <w:t>272108</w:t>
      </w:r>
    </w:p>
    <w:p>
      <w:r>
        <w:t>Cmon you know we stay smoking these exotics, this @wonderbrett_  orange terps are stupid🔥🔥🔥#nosealnodeal #prop203 #prop215#weshouldsmoke #hi https://t.co/56h9qE8969</w:t>
      </w:r>
    </w:p>
    <w:p>
      <w:r>
        <w:rPr>
          <w:b/>
          <w:u w:val="single"/>
        </w:rPr>
        <w:t>272109</w:t>
      </w:r>
    </w:p>
    <w:p>
      <w:r>
        <w:t xml:space="preserve">No matter how you feel. </w:t>
        <w:br/>
        <w:t xml:space="preserve">Get up, dress up, </w:t>
        <w:br/>
        <w:t xml:space="preserve">show up </w:t>
        <w:br/>
        <w:t xml:space="preserve">and never give up </w:t>
        <w:br/>
        <w:br/>
        <w:t>Good afternoon https://t.co/mzuZ9VrVbW</w:t>
      </w:r>
    </w:p>
    <w:p>
      <w:r>
        <w:rPr>
          <w:b/>
          <w:u w:val="single"/>
        </w:rPr>
        <w:t>272110</w:t>
      </w:r>
    </w:p>
    <w:p>
      <w:r>
        <w:t>If everyone can play a part individually then collectively we can achieve greatness! Let's Cure… https://t.co/Ltj4EPxcx0</w:t>
      </w:r>
    </w:p>
    <w:p>
      <w:r>
        <w:rPr>
          <w:b/>
          <w:u w:val="single"/>
        </w:rPr>
        <w:t>272111</w:t>
      </w:r>
    </w:p>
    <w:p>
      <w:r>
        <w:t>@DeenerDrew @real_paul_allen @I_am_sick_witit @WhooFleuryScore Drew there's a shit ton of money to be made in this world! Pick something and get off other people's but sack!</w:t>
      </w:r>
    </w:p>
    <w:p>
      <w:r>
        <w:rPr>
          <w:b/>
          <w:u w:val="single"/>
        </w:rPr>
        <w:t>272112</w:t>
      </w:r>
    </w:p>
    <w:p>
      <w:r>
        <w:t>@AbhijeetThool NEW TASK UNLOCKED: Un-jumble the OnePlus slogan to win 1 Cr #OneCroreOnePlus https://t.co/fbMKG7Nw51</w:t>
      </w:r>
    </w:p>
    <w:p>
      <w:r>
        <w:rPr>
          <w:b/>
          <w:u w:val="single"/>
        </w:rPr>
        <w:t>272113</w:t>
      </w:r>
    </w:p>
    <w:p>
      <w:r>
        <w:t>@klbeasley font on the screen at HK 7s is not large enough to read. Driving me crazy! #occupationalhazard</w:t>
      </w:r>
    </w:p>
    <w:p>
      <w:r>
        <w:rPr>
          <w:b/>
          <w:u w:val="single"/>
        </w:rPr>
        <w:t>272114</w:t>
      </w:r>
    </w:p>
    <w:p>
      <w:r>
        <w:t>@LaurenShehadi MLBTv has not only a great and talented commentator, reporter... but a great model; lovely as always. Have a great season!</w:t>
      </w:r>
    </w:p>
    <w:p>
      <w:r>
        <w:rPr>
          <w:b/>
          <w:u w:val="single"/>
        </w:rPr>
        <w:t>272115</w:t>
      </w:r>
    </w:p>
    <w:p>
      <w:r>
        <w:t>@mathequalslove love this idea!  Thanks I did a MofCT lesson using texting data on student cell phones. It was fun! ...until SnapChat ;)</w:t>
      </w:r>
    </w:p>
    <w:p>
      <w:r>
        <w:rPr>
          <w:b/>
          <w:u w:val="single"/>
        </w:rPr>
        <w:t>272116</w:t>
      </w:r>
    </w:p>
    <w:p>
      <w:r>
        <w:t>Know who you are and whose you are, I want to encourage us to embrace a new world and religious views as... https://t.co/S55wEFcQDK</w:t>
      </w:r>
    </w:p>
    <w:p>
      <w:r>
        <w:rPr>
          <w:b/>
          <w:u w:val="single"/>
        </w:rPr>
        <w:t>272117</w:t>
      </w:r>
    </w:p>
    <w:p>
      <w:r>
        <w:t>Time to commit to the goals you've set for yourself is probably settling in right about now. https://t.co/d1RD2q5QOv</w:t>
      </w:r>
    </w:p>
    <w:p>
      <w:r>
        <w:rPr>
          <w:b/>
          <w:u w:val="single"/>
        </w:rPr>
        <w:t>272118</w:t>
      </w:r>
    </w:p>
    <w:p>
      <w:r>
        <w:t>@Ruptly's account has been withheld in Austria, Belgium, Bulgaria, Croatia, Cyprus, Czech Republic, Denmark, Estonia, Finland, France, Germany, Greece, Hungary, Ireland, Italy, Latvia, Lithuania, Luxembourg, Malta, Netherlands, Poland, Portugal, Romania, Slovakia, Slovenia, Spain, Sweden, United Kingdom in response to a legal demand. Learn more.</w:t>
      </w:r>
    </w:p>
    <w:p>
      <w:r>
        <w:rPr>
          <w:b/>
          <w:u w:val="single"/>
        </w:rPr>
        <w:t>272119</w:t>
      </w:r>
    </w:p>
    <w:p>
      <w:r>
        <w:t>Fresh made Bath Tea is made 100% #Vegan, wholesome aromatherapy. Feel good about what you put on your skin. https://t.co/DyzMFX65uR  #iadora</w:t>
      </w:r>
    </w:p>
    <w:p>
      <w:r>
        <w:rPr>
          <w:b/>
          <w:u w:val="single"/>
        </w:rPr>
        <w:t>272120</w:t>
      </w:r>
    </w:p>
    <w:p>
      <w:r>
        <w:t>@KpodoAgorsu Club football is back with a huge lineup of games on SuperSport. Get the fixtures here.</w:t>
        <w:br/>
        <w:t>https://t.co/a4BAAKCxCV</w:t>
      </w:r>
    </w:p>
    <w:p>
      <w:r>
        <w:rPr>
          <w:b/>
          <w:u w:val="single"/>
        </w:rPr>
        <w:t>272121</w:t>
      </w:r>
    </w:p>
    <w:p>
      <w:r>
        <w:t>It's an all-too-familiar lesson for you Archers: more of a goo... More for Sagittarius https://t.co/M9Dqe3dQV0</w:t>
      </w:r>
    </w:p>
    <w:p>
      <w:r>
        <w:rPr>
          <w:b/>
          <w:u w:val="single"/>
        </w:rPr>
        <w:t>272122</w:t>
      </w:r>
    </w:p>
    <w:p>
      <w:r>
        <w:t>Jeep® and Mopar Brands Reveal New Concept Vehicles for 51st Annual Moab Easter Jeep Safari. https://t.co/5v51JxFbiz https://t.co/zbLF4R5DGO</w:t>
      </w:r>
    </w:p>
    <w:p>
      <w:r>
        <w:rPr>
          <w:b/>
          <w:u w:val="single"/>
        </w:rPr>
        <w:t>272123</w:t>
      </w:r>
    </w:p>
    <w:p>
      <w:r>
        <w:t>What a life? 😱</w:t>
        <w:br/>
        <w:t>The lawyer hopes you get into trouble, the doctor hopes you fall sick, the police hopes you become... https://t.co/plJJvRc9gI</w:t>
      </w:r>
    </w:p>
    <w:p>
      <w:r>
        <w:rPr>
          <w:b/>
          <w:u w:val="single"/>
        </w:rPr>
        <w:t>272124</w:t>
      </w:r>
    </w:p>
    <w:p>
      <w:r>
        <w:t>@Hohojanna I think you hit on the explanation there! *maintains air of mystery as to which point that applies to*</w:t>
      </w:r>
    </w:p>
    <w:p>
      <w:r>
        <w:rPr>
          <w:b/>
          <w:u w:val="single"/>
        </w:rPr>
        <w:t>272125</w:t>
      </w:r>
    </w:p>
    <w:p>
      <w:r>
        <w:t>Stuart, Elly, Danny &amp;amp; Sarah you take us to 330 entries. Thank you! Anyone else? Enter here https://t.co/gG8sORMzwF #running #northyorkshire</w:t>
      </w:r>
    </w:p>
    <w:p>
      <w:r>
        <w:rPr>
          <w:b/>
          <w:u w:val="single"/>
        </w:rPr>
        <w:t>272126</w:t>
      </w:r>
    </w:p>
    <w:p>
      <w:r>
        <w:t>Ash Carter urges more U.S. sanctions on Russia after apparent chemical attack in Syria - CBS News this we not need👎🏿 https://t.co/IPUi38Ayjf</w:t>
      </w:r>
    </w:p>
    <w:p>
      <w:r>
        <w:rPr>
          <w:b/>
          <w:u w:val="single"/>
        </w:rPr>
        <w:t>272127</w:t>
      </w:r>
    </w:p>
    <w:p>
      <w:r>
        <w:t>@RepAdamSchiff Hey Woody Schiff... Give It Up... Stop wasting time... not to mention tax payor money. https://t.co/CpHknHBFFA</w:t>
      </w:r>
    </w:p>
    <w:p>
      <w:r>
        <w:rPr>
          <w:b/>
          <w:u w:val="single"/>
        </w:rPr>
        <w:t>272128</w:t>
      </w:r>
    </w:p>
    <w:p>
      <w:r>
        <w:t>If you don't know where you are going, any road will get you there. - Lewis Carroll https://t.co/oPIX2ByaHu</w:t>
      </w:r>
    </w:p>
    <w:p>
      <w:r>
        <w:rPr>
          <w:b/>
          <w:u w:val="single"/>
        </w:rPr>
        <w:t>272129</w:t>
      </w:r>
    </w:p>
    <w:p>
      <w:r>
        <w:t>[SY] Noctowl despawn: 11:43:14am(29m 47s) IV:93.3% (13/15/14) Moves:Extrasensory, Night Shade https://t.co/MTtRlwKj34</w:t>
      </w:r>
    </w:p>
    <w:p>
      <w:r>
        <w:rPr>
          <w:b/>
          <w:u w:val="single"/>
        </w:rPr>
        <w:t>272130</w:t>
      </w:r>
    </w:p>
    <w:p>
      <w:r>
        <w:t>Avoid Common Spring Wedding Planning Chaos with These Blissful Tips! https://t.co/UBQA7wOk0H Ontario, CA. https://t.co/KLmFukvbXw</w:t>
      </w:r>
    </w:p>
    <w:p>
      <w:r>
        <w:rPr>
          <w:b/>
          <w:u w:val="single"/>
        </w:rPr>
        <w:t>272131</w:t>
      </w:r>
    </w:p>
    <w:p>
      <w:r>
        <w:t>RSR TRiP Radio is playing Queensrÿche - Chemical Youth (We Are Rebellion) - [Song Rating: 0/5] - https://t.co/b0qGOzKBac...</w:t>
      </w:r>
    </w:p>
    <w:p>
      <w:r>
        <w:rPr>
          <w:b/>
          <w:u w:val="single"/>
        </w:rPr>
        <w:t>272132</w:t>
      </w:r>
    </w:p>
    <w:p>
      <w:r>
        <w:t xml:space="preserve">#Mark Johns #Chapstick / playlist #chillone #chill </w:t>
        <w:br/>
        <w:t>listen to CHILL ONE radio live : https://t.co/Tz4ySGjtO9</w:t>
      </w:r>
    </w:p>
    <w:p>
      <w:r>
        <w:rPr>
          <w:b/>
          <w:u w:val="single"/>
        </w:rPr>
        <w:t>272133</w:t>
      </w:r>
    </w:p>
    <w:p>
      <w:r>
        <w:t>Rachel Notley warns Brad Wall against trying to ‘steal’ businesses from Alberta ... https://t.co/W6MmDUSHhr CFP News and Videos</w:t>
      </w:r>
    </w:p>
    <w:p>
      <w:r>
        <w:rPr>
          <w:b/>
          <w:u w:val="single"/>
        </w:rPr>
        <w:t>272134</w:t>
      </w:r>
    </w:p>
    <w:p>
      <w:r>
        <w:t>Wanna know how many kids think he is just the actor that plays Tej in the fast and furious movies? https://t.co/K4bH5ZyinG</w:t>
      </w:r>
    </w:p>
    <w:p>
      <w:r>
        <w:rPr>
          <w:b/>
          <w:u w:val="single"/>
        </w:rPr>
        <w:t>272135</w:t>
      </w:r>
    </w:p>
    <w:p>
      <w:r>
        <w:t>B2B Social Media Magic: 3 Ways to Connect with Your Customers https://t.co/G6coTfQNOj https://t.co/GIMve72sWt</w:t>
      </w:r>
    </w:p>
    <w:p>
      <w:r>
        <w:rPr>
          <w:b/>
          <w:u w:val="single"/>
        </w:rPr>
        <w:t>272136</w:t>
      </w:r>
    </w:p>
    <w:p>
      <w:r>
        <w:t>@SappGoddxo Have you ever combined colors and fabrics in a 9 parts hoodie? Do it with Morphoo! Get ready for the cr https://t.co/84Wyk8pwgt https://t.co/JJoOxmCfxD</w:t>
      </w:r>
    </w:p>
    <w:p>
      <w:r>
        <w:rPr>
          <w:b/>
          <w:u w:val="single"/>
        </w:rPr>
        <w:t>272137</w:t>
      </w:r>
    </w:p>
    <w:p>
      <w:r>
        <w:t>@PlaylistLive I would bring @IsabellaMcquinn because she's my best friend, and we went together the last 2 years #playlistlive</w:t>
      </w:r>
    </w:p>
    <w:p>
      <w:r>
        <w:rPr>
          <w:b/>
          <w:u w:val="single"/>
        </w:rPr>
        <w:t>272138</w:t>
      </w:r>
    </w:p>
    <w:p>
      <w:r>
        <w:t>Found a Transponder Snail!</w:t>
        <w:br/>
        <w:t>Get an inside look at the flashiest crew around!</w:t>
        <w:br/>
        <w:t>https://t.co/dpE6CDXbnX #TreCru https://t.co/vrawxfjIpl</w:t>
      </w:r>
    </w:p>
    <w:p>
      <w:r>
        <w:rPr>
          <w:b/>
          <w:u w:val="single"/>
        </w:rPr>
        <w:t>272139</w:t>
      </w:r>
    </w:p>
    <w:p>
      <w:r>
        <w:t>@stonewall_sue @NurseRatchets @DFlaherty08 @blakehounshell Dear you understand EVERYTHING you just wrote is FAKE news right? Helping SPREAD FAKE NEWS isn't very American..VERY hurtful to our country</w:t>
      </w:r>
    </w:p>
    <w:p>
      <w:r>
        <w:rPr>
          <w:b/>
          <w:u w:val="single"/>
        </w:rPr>
        <w:t>272140</w:t>
      </w:r>
    </w:p>
    <w:p>
      <w:r>
        <w:t>No surprise - science papers are getting harder to read. And Nature &amp;amp; Science papers are particularly rough going.  https://t.co/gs98qf68IA</w:t>
      </w:r>
    </w:p>
    <w:p>
      <w:r>
        <w:rPr>
          <w:b/>
          <w:u w:val="single"/>
        </w:rPr>
        <w:t>272141</w:t>
      </w:r>
    </w:p>
    <w:p>
      <w:r>
        <w:t>Israeli Scientists Develop Blood Test to Diagnose Lung Cancer https://t.co/MachOi0nMf via @BreitbartNews</w:t>
      </w:r>
    </w:p>
    <w:p>
      <w:r>
        <w:rPr>
          <w:b/>
          <w:u w:val="single"/>
        </w:rPr>
        <w:t>272142</w:t>
      </w:r>
    </w:p>
    <w:p>
      <w:r>
        <w:t>You can see beyond someone's negativity today and right into t... More for Sagittarius https://t.co/B2gpDs82ii</w:t>
      </w:r>
    </w:p>
    <w:p>
      <w:r>
        <w:rPr>
          <w:b/>
          <w:u w:val="single"/>
        </w:rPr>
        <w:t>272143</w:t>
      </w:r>
    </w:p>
    <w:p>
      <w:r>
        <w:t>Knowing I should be seeing @Stormzy1 tonight in Glasgow but I'm stuck on a fucking canal boat in Yorkshire is proper heartbreaking😳🙄😡😭</w:t>
      </w:r>
    </w:p>
    <w:p>
      <w:r>
        <w:rPr>
          <w:b/>
          <w:u w:val="single"/>
        </w:rPr>
        <w:t>272144</w:t>
      </w:r>
    </w:p>
    <w:p>
      <w:r>
        <w:t>Dima Khalidi @pal_legal #JVP2017 Same people who attack #BDS seek 2 criminalize entire religion, we have 2 push back #DefundIslamophobia https://t.co/HsJauP5atY</w:t>
      </w:r>
    </w:p>
    <w:p>
      <w:r>
        <w:rPr>
          <w:b/>
          <w:u w:val="single"/>
        </w:rPr>
        <w:t>272145</w:t>
      </w:r>
    </w:p>
    <w:p>
      <w:r>
        <w:t>Tampering of EVM started from Gujarat ,now speeding across India #BJPtamperingEVMs https://t.co/DqCdzt9Nnh</w:t>
      </w:r>
    </w:p>
    <w:p>
      <w:r>
        <w:rPr>
          <w:b/>
          <w:u w:val="single"/>
        </w:rPr>
        <w:t>272146</w:t>
      </w:r>
    </w:p>
    <w:p>
      <w:r>
        <w:t>Sunday Funday with Emma, Gabby, and Christian Luke Daryush Half Eberwein Carey😁 🚲🚲🚲🚲🚲🚲🚲… https://t.co/P7BTwGtC35</w:t>
      </w:r>
    </w:p>
    <w:p>
      <w:r>
        <w:rPr>
          <w:b/>
          <w:u w:val="single"/>
        </w:rPr>
        <w:t>272147</w:t>
      </w:r>
    </w:p>
    <w:p>
      <w:r>
        <w:t>Trying to decide if it's worth adding the $8.99 to my Prime subscription so I can watch American Gods when it comes out.</w:t>
      </w:r>
    </w:p>
    <w:p>
      <w:r>
        <w:rPr>
          <w:b/>
          <w:u w:val="single"/>
        </w:rPr>
        <w:t>272148</w:t>
      </w:r>
    </w:p>
    <w:p>
      <w:r>
        <w:t>Why Bruce Lee Would Have Been Great in Finance: Enhancing the Finance Expert’s Toolset #UAFRS https://t.co/qU8dH04Q1Y https://t.co/G3mK9A74Ta</w:t>
      </w:r>
    </w:p>
    <w:p>
      <w:r>
        <w:rPr>
          <w:b/>
          <w:u w:val="single"/>
        </w:rPr>
        <w:t>272149</w:t>
      </w:r>
    </w:p>
    <w:p>
      <w:r>
        <w:t>Does your #insurance cover you if you get into an accident with an uninsured driver? https://t.co/V6G18ycTqh</w:t>
      </w:r>
    </w:p>
    <w:p>
      <w:r>
        <w:rPr>
          <w:b/>
          <w:u w:val="single"/>
        </w:rPr>
        <w:t>272150</w:t>
      </w:r>
    </w:p>
    <w:p>
      <w:r>
        <w:t>Had my first super offensive Twitch username in chat today. Didn't know how to handle it, just addressed, banned and reported. They suck.</w:t>
      </w:r>
    </w:p>
    <w:p>
      <w:r>
        <w:rPr>
          <w:b/>
          <w:u w:val="single"/>
        </w:rPr>
        <w:t>272151</w:t>
      </w:r>
    </w:p>
    <w:p>
      <w:r>
        <w:t>Me gustó un video de @YouTube https://t.co/2DLOGT87XU KIDS REACT! 9 Year Old Kid Hits 4 Million Subscribers! Business Class Airplane</w:t>
      </w:r>
    </w:p>
    <w:p>
      <w:r>
        <w:rPr>
          <w:b/>
          <w:u w:val="single"/>
        </w:rPr>
        <w:t>272152</w:t>
      </w:r>
    </w:p>
    <w:p>
      <w:r>
        <w:t>Is grey the top interior design colour for Nottingham home owners? The post seems to think so! #house #design &amp;gt; https://t.co/2WvS3CJlb6 https://t.co/eD5Tlgx9Jr</w:t>
      </w:r>
    </w:p>
    <w:p>
      <w:r>
        <w:rPr>
          <w:b/>
          <w:u w:val="single"/>
        </w:rPr>
        <w:t>272153</w:t>
      </w:r>
    </w:p>
    <w:p>
      <w:r>
        <w:t>"A Former First Lady Presses On for a Tolerant, Feminist Islam" by JON EMONT via NYT The New York Times https://t.co/Ev5AbezGsD</w:t>
      </w:r>
    </w:p>
    <w:p>
      <w:r>
        <w:rPr>
          <w:b/>
          <w:u w:val="single"/>
        </w:rPr>
        <w:t>272154</w:t>
      </w:r>
    </w:p>
    <w:p>
      <w:r>
        <w:t>@_naughTAY2968 @plushie_richie Even though i know what this scene &amp;amp; one with Guy are, it's nice to pretend.</w:t>
      </w:r>
    </w:p>
    <w:p>
      <w:r>
        <w:rPr>
          <w:b/>
          <w:u w:val="single"/>
        </w:rPr>
        <w:t>272155</w:t>
      </w:r>
    </w:p>
    <w:p>
      <w:r>
        <w:t>Much truer and on point than blame Obama John McCain Pokes 'Defiance of Reality' on Syria - Roll Call https://t.co/2PKTMARFAB</w:t>
      </w:r>
    </w:p>
    <w:p>
      <w:r>
        <w:rPr>
          <w:b/>
          <w:u w:val="single"/>
        </w:rPr>
        <w:t>272156</w:t>
      </w:r>
    </w:p>
    <w:p>
      <w:r>
        <w:t>Kashmiri cricketers detained after wearing Pakistan team’s jersey in match https://t.co/XVqYPgCy41 https://t.co/FdQHzjKKyZ</w:t>
      </w:r>
    </w:p>
    <w:p>
      <w:r>
        <w:rPr>
          <w:b/>
          <w:u w:val="single"/>
        </w:rPr>
        <w:t>272157</w:t>
      </w:r>
    </w:p>
    <w:p>
      <w:r>
        <w:t>How to Use Technology in Education (21st century education) https://t.co/n9lkHRVpo6 via @YouTube #UMedTech #EDL577UM</w:t>
      </w:r>
    </w:p>
    <w:p>
      <w:r>
        <w:rPr>
          <w:b/>
          <w:u w:val="single"/>
        </w:rPr>
        <w:t>272158</w:t>
      </w:r>
    </w:p>
    <w:p>
      <w:r>
        <w:t>It's as if you are flying past a deadline today and you belate... More for Pisces https://t.co/6bCJdzggPG</w:t>
      </w:r>
    </w:p>
    <w:p>
      <w:r>
        <w:rPr>
          <w:b/>
          <w:u w:val="single"/>
        </w:rPr>
        <w:t>272159</w:t>
      </w:r>
    </w:p>
    <w:p>
      <w:r>
        <w:t>@rushifier @dbrand Because people don't understand how a random draw works and how their odds are stacked against them :P</w:t>
      </w:r>
    </w:p>
    <w:p>
      <w:r>
        <w:rPr>
          <w:b/>
          <w:u w:val="single"/>
        </w:rPr>
        <w:t>272160</w:t>
      </w:r>
    </w:p>
    <w:p>
      <w:r>
        <w:t>You prefer to work with others now as part of a team on a larg... More for Libra https://t.co/Kc5flD6Ug8</w:t>
      </w:r>
    </w:p>
    <w:p>
      <w:r>
        <w:rPr>
          <w:b/>
          <w:u w:val="single"/>
        </w:rPr>
        <w:t>272161</w:t>
      </w:r>
    </w:p>
    <w:p>
      <w:r>
        <w:t>#5: ZTR Black LCD Display Touch Digitizer Screen Assembly Replacement for iPhone 6 PLUS 5.5… https://t.co/8Yc8rJtWSE #Replacement #Parts</w:t>
      </w:r>
    </w:p>
    <w:p>
      <w:r>
        <w:rPr>
          <w:b/>
          <w:u w:val="single"/>
        </w:rPr>
        <w:t>272162</w:t>
      </w:r>
    </w:p>
    <w:p>
      <w:r>
        <w:t>Note to my lactose intolerant self: two chocolate milks and 4 ghost pepper pepperoni sticks is not good on the b-hole</w:t>
      </w:r>
    </w:p>
    <w:p>
      <w:r>
        <w:rPr>
          <w:b/>
          <w:u w:val="single"/>
        </w:rPr>
        <w:t>272163</w:t>
      </w:r>
    </w:p>
    <w:p>
      <w:r>
        <w:t>@IndiaToday @TVMohandasPai @ShaktiShekhar Instead of Jhumlabaazi will the PM act against such gua raksha shop opened by bigoted supporters of BJP</w:t>
      </w:r>
    </w:p>
    <w:p>
      <w:r>
        <w:rPr>
          <w:b/>
          <w:u w:val="single"/>
        </w:rPr>
        <w:t>272164</w:t>
      </w:r>
    </w:p>
    <w:p>
      <w:r>
        <w:t>Are you ready for @TheMasters ?</w:t>
        <w:br/>
        <w:br/>
        <w:t>The best in the Business vs the best in the Business.</w:t>
        <w:br/>
        <w:br/>
        <w:t>#Golf #masters2017 #Masters #SSGolf #SMinc @PGATOUR https://t.co/oyca6pRNHp</w:t>
      </w:r>
    </w:p>
    <w:p>
      <w:r>
        <w:rPr>
          <w:b/>
          <w:u w:val="single"/>
        </w:rPr>
        <w:t>272165</w:t>
      </w:r>
    </w:p>
    <w:p>
      <w:r>
        <w:t>You're Now Tuning in to 66.6 FM with DJ Rapture (The Hottest Hour of the Evening) by $UICIDEBOY$ https://t.co/BAd3Bv3KpL</w:t>
      </w:r>
    </w:p>
    <w:p>
      <w:r>
        <w:rPr>
          <w:b/>
          <w:u w:val="single"/>
        </w:rPr>
        <w:t>272166</w:t>
      </w:r>
    </w:p>
    <w:p>
      <w:r>
        <w:t>Behind the scenes with 🇬🇧 CG @HarryVX at @BosPublicRadio. Thanks @JimBraude and @MargeryEagan for letting @UKinBoston talk #GlobalBritain! https://t.co/w6Iz3Jua57</w:t>
      </w:r>
    </w:p>
    <w:p>
      <w:r>
        <w:rPr>
          <w:b/>
          <w:u w:val="single"/>
        </w:rPr>
        <w:t>272167</w:t>
      </w:r>
    </w:p>
    <w:p>
      <w:r>
        <w:t>Today: @ravi_vis @NEA was at the @GoldmanSachs symposium to discuss "Investment Insights: Tomorrow's Ideas Today" https://t.co/Ogi8OwIo0i</w:t>
      </w:r>
    </w:p>
    <w:p>
      <w:r>
        <w:rPr>
          <w:b/>
          <w:u w:val="single"/>
        </w:rPr>
        <w:t>272168</w:t>
      </w:r>
    </w:p>
    <w:p>
      <w:r>
        <w:t>Spanish third-division club Eldense quits season after 12-0 loss to Barca B https://t.co/i4hDdZ6lgo https://t.co/9j24hqw2vu</w:t>
      </w:r>
    </w:p>
    <w:p>
      <w:r>
        <w:rPr>
          <w:b/>
          <w:u w:val="single"/>
        </w:rPr>
        <w:t>272169</w:t>
      </w:r>
    </w:p>
    <w:p>
      <w:r>
        <w:t>Recommend LAGOS Black Caviar 7mm Beaded Diamond Station Necklace - LAGOS Buy Now #OnlineShopping at https://t.co/2V1nmjun4i https://t.co/pPvyFdJYwk</w:t>
      </w:r>
    </w:p>
    <w:p>
      <w:r>
        <w:rPr>
          <w:b/>
          <w:u w:val="single"/>
        </w:rPr>
        <w:t>272170</w:t>
      </w:r>
    </w:p>
    <w:p>
      <w:r>
        <w:t>I trade 200x200 or less</w:t>
        <w:br/>
        <w:t>I do team up,rts,likes and multi accs</w:t>
        <w:br/>
        <w:t>I don't accept dms</w:t>
        <w:br/>
        <w:t xml:space="preserve">tweet @maloleywilksz </w:t>
        <w:br/>
        <w:br/>
        <w:t>trade ffs free follows</w:t>
      </w:r>
    </w:p>
    <w:p>
      <w:r>
        <w:rPr>
          <w:b/>
          <w:u w:val="single"/>
        </w:rPr>
        <w:t>272171</w:t>
      </w:r>
    </w:p>
    <w:p>
      <w:r>
        <w:t>If you are raising money for Charity by entering the @LondonMarathon, let us know and we'll give you a retweet.  #charity #fundraising https://t.co/CLcNIGs7aa</w:t>
      </w:r>
    </w:p>
    <w:p>
      <w:r>
        <w:rPr>
          <w:b/>
          <w:u w:val="single"/>
        </w:rPr>
        <w:t>272172</w:t>
      </w:r>
    </w:p>
    <w:p>
      <w:r>
        <w:t>@ladyaimless1 @Fitz_Bunny @mektronik Anyway, back to my turn...</w:t>
        <w:br/>
        <w:br/>
        <w:t>Band name, two words: https://t.co/Qf7thqdMOL</w:t>
      </w:r>
    </w:p>
    <w:p>
      <w:r>
        <w:rPr>
          <w:b/>
          <w:u w:val="single"/>
        </w:rPr>
        <w:t>272173</w:t>
      </w:r>
    </w:p>
    <w:p>
      <w:r>
        <w:t>New Music: Vybz Kartel - Remember Me [Full Song] - 2017 @GazaPriiinceEnt by @GazaPriiinceEnt... https://t.co/0QIW4IuYEi</w:t>
      </w:r>
    </w:p>
    <w:p>
      <w:r>
        <w:rPr>
          <w:b/>
          <w:u w:val="single"/>
        </w:rPr>
        <w:t>272174</w:t>
      </w:r>
    </w:p>
    <w:p>
      <w:r>
        <w:t>I played the Sandy Caps mini game in Paradise Island 2, and my score was: 372 #GameInsight #ParadiseIsland2</w:t>
      </w:r>
    </w:p>
    <w:p>
      <w:r>
        <w:rPr>
          <w:b/>
          <w:u w:val="single"/>
        </w:rPr>
        <w:t>272175</w:t>
      </w:r>
    </w:p>
    <w:p>
      <w:r>
        <w:t xml:space="preserve">Houndour </w:t>
        <w:br/>
        <w:t>IV:?%(?/?/?)</w:t>
        <w:br/>
        <w:t>Move Set: unknown/unknown</w:t>
        <w:br/>
        <w:t>Available until 22:17:00 (27m 21s).</w:t>
        <w:br/>
        <w:t>https://t.co/1jmRtMKPLt</w:t>
      </w:r>
    </w:p>
    <w:p>
      <w:r>
        <w:rPr>
          <w:b/>
          <w:u w:val="single"/>
        </w:rPr>
        <w:t>272176</w:t>
      </w:r>
    </w:p>
    <w:p>
      <w:r>
        <w:t xml:space="preserve">@FoxNewsInsider @foxandfriends @kilmeade </w:t>
        <w:br/>
        <w:t xml:space="preserve">Your lunatic dem socialists bunch are only dishonest actors in the government. </w:t>
        <w:br/>
        <w:t>That will change!</w:t>
      </w:r>
    </w:p>
    <w:p>
      <w:r>
        <w:rPr>
          <w:b/>
          <w:u w:val="single"/>
        </w:rPr>
        <w:t>272177</w:t>
      </w:r>
    </w:p>
    <w:p>
      <w:r>
        <w:t>Wanting to stop smoking but kinda hard turning my back on the only one that's always been there... https://t.co/6jSFA8nl0D</w:t>
      </w:r>
    </w:p>
    <w:p>
      <w:r>
        <w:rPr>
          <w:b/>
          <w:u w:val="single"/>
        </w:rPr>
        <w:t>272178</w:t>
      </w:r>
    </w:p>
    <w:p>
      <w:r>
        <w:t>is there anything not trying to kill us ⚡️ “There are plants in Australia that can kill you”</w:t>
        <w:br/>
        <w:br/>
        <w:t>https://t.co/APX6qyQJ6o</w:t>
      </w:r>
    </w:p>
    <w:p>
      <w:r>
        <w:rPr>
          <w:b/>
          <w:u w:val="single"/>
        </w:rPr>
        <w:t>272179</w:t>
      </w:r>
    </w:p>
    <w:p>
      <w:r>
        <w:t>@kchrzann Just be like "damn man which polish girl broke your heart" and watch him shut up real quick</w:t>
      </w:r>
    </w:p>
    <w:p>
      <w:r>
        <w:rPr>
          <w:b/>
          <w:u w:val="single"/>
        </w:rPr>
        <w:t>272180</w:t>
      </w:r>
    </w:p>
    <w:p>
      <w:r>
        <w:t>Hey, @_cemalsureyya Thanks for the follow! Check out my YouTube channel if you like gaming LPs :-) : https://t.co/BxlQ9rP5Z0</w:t>
      </w:r>
    </w:p>
    <w:p>
      <w:r>
        <w:rPr>
          <w:b/>
          <w:u w:val="single"/>
        </w:rPr>
        <w:t>272181</w:t>
      </w:r>
    </w:p>
    <w:p>
      <w:r>
        <w:t>#ぐでやん中国現地指導記録 #ぐでやん北京巡検 (@ Hall of Union in Beijing, Beijing Shi) https://t.co/K9vZV2bc0q https://t.co/zGvjyxMYRd</w:t>
      </w:r>
    </w:p>
    <w:p>
      <w:r>
        <w:rPr>
          <w:b/>
          <w:u w:val="single"/>
        </w:rPr>
        <w:t>272182</w:t>
      </w:r>
    </w:p>
    <w:p>
      <w:r>
        <w:t>There are 22 Shriners Hospitals locations providing care in kids' #orthopedics #burns #spine #cleft lip/palate https://t.co/ld8oxCnGBb https://t.co/GBg8hDJ6hk</w:t>
      </w:r>
    </w:p>
    <w:p>
      <w:r>
        <w:rPr>
          <w:b/>
          <w:u w:val="single"/>
        </w:rPr>
        <w:t>272183</w:t>
      </w:r>
    </w:p>
    <w:p>
      <w:r>
        <w:t>Fill that blank space on your wall with one of our 300+ most wait-listed art (!!). https://t.co/MeaUdYYNkW https://t.co/whypSvYGOA</w:t>
      </w:r>
    </w:p>
    <w:p>
      <w:r>
        <w:rPr>
          <w:b/>
          <w:u w:val="single"/>
        </w:rPr>
        <w:t>272184</w:t>
      </w:r>
    </w:p>
    <w:p>
      <w:r>
        <w:t>I've covered SARS for yrs and never seen anything like what happened today.I get to reflect on that. https://t.co/VUyuB8hmX3</w:t>
      </w:r>
    </w:p>
    <w:p>
      <w:r>
        <w:rPr>
          <w:b/>
          <w:u w:val="single"/>
        </w:rPr>
        <w:t>272185</w:t>
      </w:r>
    </w:p>
    <w:p>
      <w:r>
        <w:t>Free eats on top of 25 but people jammed standing downstairs so we can't get on. But why would you move to make space as long as you're o.k.</w:t>
      </w:r>
    </w:p>
    <w:p>
      <w:r>
        <w:rPr>
          <w:b/>
          <w:u w:val="single"/>
        </w:rPr>
        <w:t>272186</w:t>
      </w:r>
    </w:p>
    <w:p>
      <w:r>
        <w:t>New Group Exercise Class timetable launches today - pick up your copy at one of the centres or download from our... https://t.co/ABu65lRTF7</w:t>
      </w:r>
    </w:p>
    <w:p>
      <w:r>
        <w:rPr>
          <w:b/>
          <w:u w:val="single"/>
        </w:rPr>
        <w:t>272187</w:t>
      </w:r>
    </w:p>
    <w:p>
      <w:r>
        <w:t>Lovely little cove, time for some holiday painting @RossHighArt you would be proud! https://t.co/7plgldHgwT</w:t>
      </w:r>
    </w:p>
    <w:p>
      <w:r>
        <w:rPr>
          <w:b/>
          <w:u w:val="single"/>
        </w:rPr>
        <w:t>272188</w:t>
      </w:r>
    </w:p>
    <w:p>
      <w:r>
        <w:t>Drawing a comics about a roleplaying game:</w:t>
        <w:br/>
        <w:t>30% 'cause it's cool</w:t>
        <w:br/>
        <w:t>70% so I can place the blame for my continuity mistakes on the made-up GM.</w:t>
      </w:r>
    </w:p>
    <w:p>
      <w:r>
        <w:rPr>
          <w:b/>
          <w:u w:val="single"/>
        </w:rPr>
        <w:t>272189</w:t>
      </w:r>
    </w:p>
    <w:p>
      <w:r>
        <w:t>Congrats to @RosewoodMiddle students! Keep practicing the principles you've learned! #everfipowersfined #finlitmonth https://t.co/7cNxAy7CEA</w:t>
      </w:r>
    </w:p>
    <w:p>
      <w:r>
        <w:rPr>
          <w:b/>
          <w:u w:val="single"/>
        </w:rPr>
        <w:t>272190</w:t>
      </w:r>
    </w:p>
    <w:p>
      <w:r>
        <w:t>Visit t+A2:A34he Watson Data Platform and learn more about what it means to take the #DataFirst approach https://t.co/EyWFMp4mqM</w:t>
      </w:r>
    </w:p>
    <w:p>
      <w:r>
        <w:rPr>
          <w:b/>
          <w:u w:val="single"/>
        </w:rPr>
        <w:t>272191</w:t>
      </w:r>
    </w:p>
    <w:p>
      <w:r>
        <w:t>There is no path to happiness.  Happiness is the path... 🤙🏼 Hustle Positivity @carolinatee_co… https://t.co/RzLHsEuNb2</w:t>
      </w:r>
    </w:p>
    <w:p>
      <w:r>
        <w:rPr>
          <w:b/>
          <w:u w:val="single"/>
        </w:rPr>
        <w:t>272192</w:t>
      </w:r>
    </w:p>
    <w:p>
      <w:r>
        <w:t xml:space="preserve">Guy in office: You're putting vegan spread on cucumbers but eating pepperoni pizza. That's not very vegan of you. </w:t>
        <w:br/>
        <w:br/>
        <w:t>Me: https://t.co/NnuDrDWWK1</w:t>
      </w:r>
    </w:p>
    <w:p>
      <w:r>
        <w:rPr>
          <w:b/>
          <w:u w:val="single"/>
        </w:rPr>
        <w:t>272193</w:t>
      </w:r>
    </w:p>
    <w:p>
      <w:r>
        <w:t>ChicagoBooth: Want to take your startup to the next level? You may want to consider hiring an executive coach: https://t.co/ohlaWsXyU1</w:t>
      </w:r>
    </w:p>
    <w:p>
      <w:r>
        <w:rPr>
          <w:b/>
          <w:u w:val="single"/>
        </w:rPr>
        <w:t>272194</w:t>
      </w:r>
    </w:p>
    <w:p>
      <w:r>
        <w:t>@exkevinmcnally Just caught Hancock's Half Hour on R4 whilst filling the horse troughs. Excellent, really enjoyed it, as did the horses.</w:t>
      </w:r>
    </w:p>
    <w:p>
      <w:r>
        <w:rPr>
          <w:b/>
          <w:u w:val="single"/>
        </w:rPr>
        <w:t>272195</w:t>
      </w:r>
    </w:p>
    <w:p>
      <w:r>
        <w:t>@AthensNotRome @SallyAlbright Her strategy was to run to the right so that they could attract moderate republicans, but they don't like her.</w:t>
      </w:r>
    </w:p>
    <w:p>
      <w:r>
        <w:rPr>
          <w:b/>
          <w:u w:val="single"/>
        </w:rPr>
        <w:t>272196</w:t>
      </w:r>
    </w:p>
    <w:p>
      <w:r>
        <w:t>Thanks @kleland16 @Purdue_proSales @p_oladipupo for being top new followers in my community this week ➡️Want it🆓❓https://t.co/nggIdXnY9Y</w:t>
      </w:r>
    </w:p>
    <w:p>
      <w:r>
        <w:rPr>
          <w:b/>
          <w:u w:val="single"/>
        </w:rPr>
        <w:t>272197</w:t>
      </w:r>
    </w:p>
    <w:p>
      <w:r>
        <w:t>Tonight, Candid Conversations continues w/ @WichitaState Prof. Michael Birzer &amp;amp; @WichitaPolice @Chief_Ramsay</w:t>
        <w:br/>
        <w:br/>
        <w:t>Info: https://t.co/8Rky9nWQgi https://t.co/jnuLljpZ25</w:t>
      </w:r>
    </w:p>
    <w:p>
      <w:r>
        <w:rPr>
          <w:b/>
          <w:u w:val="single"/>
        </w:rPr>
        <w:t>272198</w:t>
      </w:r>
    </w:p>
    <w:p>
      <w:r>
        <w:t>@Santaniello All I'm saying is most sox fans have had blinders on to the rest of the AL ever since they got Sale</w:t>
      </w:r>
    </w:p>
    <w:p>
      <w:r>
        <w:rPr>
          <w:b/>
          <w:u w:val="single"/>
        </w:rPr>
        <w:t>272199</w:t>
      </w:r>
    </w:p>
    <w:p>
      <w:r>
        <w:t>The biggest 'joke' today would be if Elfrid actually found a Brooklyn barber and cut his hair. It's time, EP.</w:t>
      </w:r>
    </w:p>
    <w:p>
      <w:r>
        <w:rPr>
          <w:b/>
          <w:u w:val="single"/>
        </w:rPr>
        <w:t>272200</w:t>
      </w:r>
    </w:p>
    <w:p>
      <w:r>
        <w:t>@realDonaldTrump @NBCNews When will fake tan, fake teeth, racist, sexual harasser, environment destroyer, arts de-funder, tax payer money waster be impeached?</w:t>
      </w:r>
    </w:p>
    <w:p>
      <w:r>
        <w:rPr>
          <w:b/>
          <w:u w:val="single"/>
        </w:rPr>
        <w:t>272201</w:t>
      </w:r>
    </w:p>
    <w:p>
      <w:r>
        <w:t>How to find a job right out of college</w:t>
        <w:br/>
        <w:t>https://t.co/5dP8QNbQFv</w:t>
        <w:br/>
        <w:t>Thanks to @neuvoo</w:t>
        <w:br/>
        <w:t>#Students #college #university #job #usa https://t.co/y4c2y7PgsU</w:t>
      </w:r>
    </w:p>
    <w:p>
      <w:r>
        <w:rPr>
          <w:b/>
          <w:u w:val="single"/>
        </w:rPr>
        <w:t>272202</w:t>
      </w:r>
    </w:p>
    <w:p>
      <w:r>
        <w:t xml:space="preserve">🙌 YASSS It's time for a great show Alicia_Diamonds:#FeatureMe #Music </w:t>
        <w:br/>
        <w:t>https://t.co/Kx40XU5CFl https://t.co/vHkmYDDQIX</w:t>
      </w:r>
    </w:p>
    <w:p>
      <w:r>
        <w:rPr>
          <w:b/>
          <w:u w:val="single"/>
        </w:rPr>
        <w:t>272203</w:t>
      </w:r>
    </w:p>
    <w:p>
      <w:r>
        <w:t>Calvin Klein NEW Black White Women's Size 6 Sheath Embellished Dress $139 #228 https://t.co/39zg2BFKFt https://t.co/NBDrcVwQaV</w:t>
      </w:r>
    </w:p>
    <w:p>
      <w:r>
        <w:rPr>
          <w:b/>
          <w:u w:val="single"/>
        </w:rPr>
        <w:t>272204</w:t>
      </w:r>
    </w:p>
    <w:p>
      <w:r>
        <w:t>@Newsweek "But the court shall sit in judgment &amp;amp; his [Trump's] dominion shall be taken away to be consumed &amp;amp; destroyed..." https://t.co/YDRH8CHAoW</w:t>
      </w:r>
    </w:p>
    <w:p>
      <w:r>
        <w:rPr>
          <w:b/>
          <w:u w:val="single"/>
        </w:rPr>
        <w:t>272205</w:t>
      </w:r>
    </w:p>
    <w:p>
      <w:r>
        <w:t>📷 There are times when I walk in after our afternoon nap on the couch and see you sitting there naked... https://t.co/cyFcaY6f6Q</w:t>
      </w:r>
    </w:p>
    <w:p>
      <w:r>
        <w:rPr>
          <w:b/>
          <w:u w:val="single"/>
        </w:rPr>
        <w:t>272206</w:t>
      </w:r>
    </w:p>
    <w:p>
      <w:r>
        <w:t>@DiabetesSocMed I can hardly tweet from one twitter handle so congratulations to you for making it the hour from two ;) #dsma</w:t>
      </w:r>
    </w:p>
    <w:p>
      <w:r>
        <w:rPr>
          <w:b/>
          <w:u w:val="single"/>
        </w:rPr>
        <w:t>272207</w:t>
      </w:r>
    </w:p>
    <w:p>
      <w:r>
        <w:t>@pessimisticeye Ahahah it's not as beautiful as you think... Only some cities are worth the trip: Milan &amp;amp; Rome for example... Beautiful 💕</w:t>
      </w:r>
    </w:p>
    <w:p>
      <w:r>
        <w:rPr>
          <w:b/>
          <w:u w:val="single"/>
        </w:rPr>
        <w:t>272208</w:t>
      </w:r>
    </w:p>
    <w:p>
      <w:r>
        <w:t>NotaBene will be performing in this concert (link below) - well, we thought it was about time we… https://t.co/sqg6DlynKM</w:t>
      </w:r>
    </w:p>
    <w:p>
      <w:r>
        <w:rPr>
          <w:b/>
          <w:u w:val="single"/>
        </w:rPr>
        <w:t>272209</w:t>
      </w:r>
    </w:p>
    <w:p>
      <w:r>
        <w:t>Mark Cuban and other 'Shark Tank' investors share 10 things you have to do to be successful - CNBC https://t.co/5xSbKZVkGz</w:t>
      </w:r>
    </w:p>
    <w:p>
      <w:r>
        <w:rPr>
          <w:b/>
          <w:u w:val="single"/>
        </w:rPr>
        <w:t>272210</w:t>
      </w:r>
    </w:p>
    <w:p>
      <w:r>
        <w:t>GUARDIAN Football fans arrested after flares let off at Chelsea v Crystal Palace game</w:t>
        <w:br/>
        <w:br/>
        <w:t>Police find flares and pyro… https://t.co/F6CpGTaiVS</w:t>
      </w:r>
    </w:p>
    <w:p>
      <w:r>
        <w:rPr>
          <w:b/>
          <w:u w:val="single"/>
        </w:rPr>
        <w:t>272211</w:t>
      </w:r>
    </w:p>
    <w:p>
      <w:r>
        <w:t>Had a terrible work day but came home to cheesy potato soup kels made in the fridge so everything is better now.</w:t>
      </w:r>
    </w:p>
    <w:p>
      <w:r>
        <w:rPr>
          <w:b/>
          <w:u w:val="single"/>
        </w:rPr>
        <w:t>272212</w:t>
      </w:r>
    </w:p>
    <w:p>
      <w:r>
        <w:t>I met my first Zora! It's Ledo! I didn't think he'd be hanging out so far from the Domain. What a cute smile! 💚</w:t>
      </w:r>
    </w:p>
    <w:p>
      <w:r>
        <w:rPr>
          <w:b/>
          <w:u w:val="single"/>
        </w:rPr>
        <w:t>272213</w:t>
      </w:r>
    </w:p>
    <w:p>
      <w:r>
        <w:t>have you visited @GrimmsFoods website? Check out all the great recipes and products! Expect to find a treat in our race kits #Grimming :)</w:t>
      </w:r>
    </w:p>
    <w:p>
      <w:r>
        <w:rPr>
          <w:b/>
          <w:u w:val="single"/>
        </w:rPr>
        <w:t>272214</w:t>
      </w:r>
    </w:p>
    <w:p>
      <w:r>
        <w:t>Pleeeeeaasseeee ladies don't comment on anything that doesn't concern you in regards to someone else's... https://t.co/ETPfglLagG</w:t>
      </w:r>
    </w:p>
    <w:p>
      <w:r>
        <w:rPr>
          <w:b/>
          <w:u w:val="single"/>
        </w:rPr>
        <w:t>272215</w:t>
      </w:r>
    </w:p>
    <w:p>
      <w:r>
        <w:t>#WTCC: Esteban Guerrieri hopes to compete the full year with Campos https://t.co/z3MlRi5o51 https://t.co/MQRzAH8zGy</w:t>
      </w:r>
    </w:p>
    <w:p>
      <w:r>
        <w:rPr>
          <w:b/>
          <w:u w:val="single"/>
        </w:rPr>
        <w:t>272216</w:t>
      </w:r>
    </w:p>
    <w:p>
      <w:r>
        <w:t>@claggett_amy @UltraCrimsonCat @SenSanders You are right, that is why I read Mesis, Rothbard, and Hayek.</w:t>
      </w:r>
    </w:p>
    <w:p>
      <w:r>
        <w:rPr>
          <w:b/>
          <w:u w:val="single"/>
        </w:rPr>
        <w:t>272217</w:t>
      </w:r>
    </w:p>
    <w:p>
      <w:r>
        <w:t>@Ronnie2K lmao all I want to do is play with my friends on 2k but my files got corrupted for no reason when I was retrieving data</w:t>
      </w:r>
    </w:p>
    <w:p>
      <w:r>
        <w:rPr>
          <w:b/>
          <w:u w:val="single"/>
        </w:rPr>
        <w:t>272218</w:t>
      </w:r>
    </w:p>
    <w:p>
      <w:r>
        <w:t>Harry Styles' Single 'Sign of the Times' Caught In Middle of Spotify Glitch https://t.co/PDTsvs6pSt via @JustJared</w:t>
      </w:r>
    </w:p>
    <w:p>
      <w:r>
        <w:rPr>
          <w:b/>
          <w:u w:val="single"/>
        </w:rPr>
        <w:t>272219</w:t>
      </w:r>
    </w:p>
    <w:p>
      <w:r>
        <w:t>Followers - 7, Unfollowers - 5. I didn't know it'd be this simple. Get your daily stats via https://t.co/axFWv4xOi0.</w:t>
      </w:r>
    </w:p>
    <w:p>
      <w:r>
        <w:rPr>
          <w:b/>
          <w:u w:val="single"/>
        </w:rPr>
        <w:t>272220</w:t>
      </w:r>
    </w:p>
    <w:p>
      <w:r>
        <w:t>@KellyO @realDonaldTrump It's the weekend! Do you expect him to be shuttered in the White House 24/7?</w:t>
      </w:r>
    </w:p>
    <w:p>
      <w:r>
        <w:rPr>
          <w:b/>
          <w:u w:val="single"/>
        </w:rPr>
        <w:t>272221</w:t>
      </w:r>
    </w:p>
    <w:p>
      <w:r>
        <w:t>A man's life consisteth not in the abundance of the things which he possesseth. Luke 12:15   https://t.co/AYhGi2j7jc #jesus</w:t>
      </w:r>
    </w:p>
    <w:p>
      <w:r>
        <w:rPr>
          <w:b/>
          <w:u w:val="single"/>
        </w:rPr>
        <w:t>272222</w:t>
      </w:r>
    </w:p>
    <w:p>
      <w:r>
        <w:t>Thanks to PELIVAN and Ms. Kendra Sue Montana, Linda Reed and her sister, arrived safely in Lone Wolf, OK on... https://t.co/DawZLnRBT6</w:t>
      </w:r>
    </w:p>
    <w:p>
      <w:r>
        <w:rPr>
          <w:b/>
          <w:u w:val="single"/>
        </w:rPr>
        <w:t>272223</w:t>
      </w:r>
    </w:p>
    <w:p>
      <w:r>
        <w:t>@DamoneHardy @foreiignz @espn @Real_T_Mac Curry had a ring before KD joined, isn't that still considered joining forces?</w:t>
      </w:r>
    </w:p>
    <w:p>
      <w:r>
        <w:rPr>
          <w:b/>
          <w:u w:val="single"/>
        </w:rPr>
        <w:t>272224</w:t>
      </w:r>
    </w:p>
    <w:p>
      <w:r>
        <w:t>Lmfao ten likes no replies you manage an ass who whispers into a blue yeti nobody cares what u say https://t.co/OWLMvoufTn</w:t>
      </w:r>
    </w:p>
    <w:p>
      <w:r>
        <w:rPr>
          <w:b/>
          <w:u w:val="single"/>
        </w:rPr>
        <w:t>272225</w:t>
      </w:r>
    </w:p>
    <w:p>
      <w:r>
        <w:t>I liked a @YouTube video from @plasmaa https://t.co/D9RCpBN3Gh MY FUNNIEST MOMENTS EVER ON XBOX - Red Plasma</w:t>
      </w:r>
    </w:p>
    <w:p>
      <w:r>
        <w:rPr>
          <w:b/>
          <w:u w:val="single"/>
        </w:rPr>
        <w:t>272226</w:t>
      </w:r>
    </w:p>
    <w:p>
      <w:r>
        <w:t>I liked a @YouTube video from @hypnotizd_ https://t.co/q0GrDyPb6J FTB Beyond w/ xB - AUTOMATIC ORE PROCESSING [E30] (Modded Minecraft)</w:t>
      </w:r>
    </w:p>
    <w:p>
      <w:r>
        <w:rPr>
          <w:b/>
          <w:u w:val="single"/>
        </w:rPr>
        <w:t>272227</w:t>
      </w:r>
    </w:p>
    <w:p>
      <w:r>
        <w:t>#ArtificialIntelligence #AI Baidu’s artificial intelligence learned English by learning to find apples in a maze — https://t.co/b2zCvgTQOf</w:t>
      </w:r>
    </w:p>
    <w:p>
      <w:r>
        <w:rPr>
          <w:b/>
          <w:u w:val="single"/>
        </w:rPr>
        <w:t>272228</w:t>
      </w:r>
    </w:p>
    <w:p>
      <w:r>
        <w:t>You want to dig in your heels today and resist change, especia... More for Libra https://t.co/uZFGn7Y6Ck</w:t>
      </w:r>
    </w:p>
    <w:p>
      <w:r>
        <w:rPr>
          <w:b/>
          <w:u w:val="single"/>
        </w:rPr>
        <w:t>272229</w:t>
      </w:r>
    </w:p>
    <w:p>
      <w:r>
        <w:t>Sunshine Capital, Inc. (SCNP: OTC Pink Current) | Sunshine Capital Inc. Announces That The Company's Use of… https://t.co/Hyfq7utesX</w:t>
      </w:r>
    </w:p>
    <w:p>
      <w:r>
        <w:rPr>
          <w:b/>
          <w:u w:val="single"/>
        </w:rPr>
        <w:t>272230</w:t>
      </w:r>
    </w:p>
    <w:p>
      <w:r>
        <w:t>@BrookCottagebks is taking bookings for YOUR book tour! Email brookbooks@hotmail.co.uk today to book your tour!  https://t.co/0C8pvcCeSR</w:t>
      </w:r>
    </w:p>
    <w:p>
      <w:r>
        <w:rPr>
          <w:b/>
          <w:u w:val="single"/>
        </w:rPr>
        <w:t>272231</w:t>
      </w:r>
    </w:p>
    <w:p>
      <w:r>
        <w:t>Yanma (57.8%)</w:t>
        <w:br/>
        <w:t>Wing Attack/Silver Wind</w:t>
        <w:br/>
        <w:t>1/12/13 (ATK/DEF/STA)</w:t>
        <w:br/>
        <w:t>Despawns at 22:55:24</w:t>
        <w:br/>
        <w:t>https://t.co/LPLzUcY631</w:t>
      </w:r>
    </w:p>
    <w:p>
      <w:r>
        <w:rPr>
          <w:b/>
          <w:u w:val="single"/>
        </w:rPr>
        <w:t>272232</w:t>
      </w:r>
    </w:p>
    <w:p>
      <w:r>
        <w:t>Spinal Elements Chiropractic is located in Bromley Town Centre near Bromley North. @bromleyfl @WoW_Bromley #pain #SE_Chiro #health https://t.co/4rMBt9TN78</w:t>
      </w:r>
    </w:p>
    <w:p>
      <w:r>
        <w:rPr>
          <w:b/>
          <w:u w:val="single"/>
        </w:rPr>
        <w:t>272233</w:t>
      </w:r>
    </w:p>
    <w:p>
      <w:r>
        <w:t>@WhoSunilGrover Sir you are doing good , Keep entertaining people . You are already a big celebrity. Success will be always chasing you.</w:t>
      </w:r>
    </w:p>
    <w:p>
      <w:r>
        <w:rPr>
          <w:b/>
          <w:u w:val="single"/>
        </w:rPr>
        <w:t>272234</w:t>
      </w:r>
    </w:p>
    <w:p>
      <w:r>
        <w:t>Want to know what it's in Industrial Engineering? Click here for a day in IE Senior Alex Crum's shoes: https://t.co/QEiinVr8fc #onlypurdue https://t.co/Py3JyUsopw</w:t>
      </w:r>
    </w:p>
    <w:p>
      <w:r>
        <w:rPr>
          <w:b/>
          <w:u w:val="single"/>
        </w:rPr>
        <w:t>272235</w:t>
      </w:r>
    </w:p>
    <w:p>
      <w:r>
        <w:t>Do you practice Meatless Mondays? Maybe you go meatless 24/7? We have plenty of vegetarian options for you! #eatshareamore #meatlessmondays https://t.co/TRnG6rpOsf</w:t>
      </w:r>
    </w:p>
    <w:p>
      <w:r>
        <w:rPr>
          <w:b/>
          <w:u w:val="single"/>
        </w:rPr>
        <w:t>272236</w:t>
      </w:r>
    </w:p>
    <w:p>
      <w:r>
        <w:t>FREE Borussia Dortmund scout contact giveaway is underway!</w:t>
        <w:br/>
        <w:br/>
        <w:t>https://t.co/bLIilejCnK https://t.co/wbPZjQOJUf</w:t>
      </w:r>
    </w:p>
    <w:p>
      <w:r>
        <w:rPr>
          <w:b/>
          <w:u w:val="single"/>
        </w:rPr>
        <w:t>272237</w:t>
      </w:r>
    </w:p>
    <w:p>
      <w:r>
        <w:t>@Wordy_Librarian Privilege, bias, systemic racism, yes, agreed. "Bigotry," I'd say it depends how you define it. Same w/ "racism" as applied to individuals.</w:t>
      </w:r>
    </w:p>
    <w:p>
      <w:r>
        <w:rPr>
          <w:b/>
          <w:u w:val="single"/>
        </w:rPr>
        <w:t>272238</w:t>
      </w:r>
    </w:p>
    <w:p>
      <w:r>
        <w:t>@musicallyapp How am I first on the  global leaderboard, I am not even a top muser 🤔⁉️ @musicallyapp #musically https://t.co/dQykfoGCKQ</w:t>
      </w:r>
    </w:p>
    <w:p>
      <w:r>
        <w:rPr>
          <w:b/>
          <w:u w:val="single"/>
        </w:rPr>
        <w:t>272239</w:t>
      </w:r>
    </w:p>
    <w:p>
      <w:r>
        <w:t>Warmoon E26 LED Light Bulb, 10W RGB Color Changing LED Lamp Dimmable with Remote https://t.co/XC2iudQyky https://t.co/stkaklYO2l</w:t>
      </w:r>
    </w:p>
    <w:p>
      <w:r>
        <w:rPr>
          <w:b/>
          <w:u w:val="single"/>
        </w:rPr>
        <w:t>272240</w:t>
      </w:r>
    </w:p>
    <w:p>
      <w:r>
        <w:t xml:space="preserve">#Restock Villa  </w:t>
        <w:br/>
        <w:t>Kyrie 3 'Summer Pack'</w:t>
        <w:br/>
        <w:t>Link -&amp;gt; https://t.co/W6ehSDA90X</w:t>
        <w:br/>
        <w:t>Sizes:8     8.5 9 9.5 10 10.5 11 12 13 https://t.co/7X22u2whkF</w:t>
      </w:r>
    </w:p>
    <w:p>
      <w:r>
        <w:rPr>
          <w:b/>
          <w:u w:val="single"/>
        </w:rPr>
        <w:t>272241</w:t>
      </w:r>
    </w:p>
    <w:p>
      <w:r>
        <w:t>Congrats to Keselowski for a win.  Too bad he had to have the @MonsterEnergNCS hookers behind him for his win!!</w:t>
      </w:r>
    </w:p>
    <w:p>
      <w:r>
        <w:rPr>
          <w:b/>
          <w:u w:val="single"/>
        </w:rPr>
        <w:t>272242</w:t>
      </w:r>
    </w:p>
    <w:p>
      <w:r>
        <w:t>We didn't forget about baseball! These should be available by the end of this week! #chicago https://t.co/2r7DTYN8Zg</w:t>
      </w:r>
    </w:p>
    <w:p>
      <w:r>
        <w:rPr>
          <w:b/>
          <w:u w:val="single"/>
        </w:rPr>
        <w:t>272243</w:t>
      </w:r>
    </w:p>
    <w:p>
      <w:r>
        <w:t>(CLICK LINK TO LISTEN-&amp;gt;) Now Playing: X-Press 2 Feat. Kurt Wagner - Give It https://t.co/GxxHUMlEbu</w:t>
      </w:r>
    </w:p>
    <w:p>
      <w:r>
        <w:rPr>
          <w:b/>
          <w:u w:val="single"/>
        </w:rPr>
        <w:t>272244</w:t>
      </w:r>
    </w:p>
    <w:p>
      <w:r>
        <w:t xml:space="preserve">Loved the  TVC of them all, take a look and get inspired  #ThisIsYourTime @Tissot </w:t>
        <w:br/>
        <w:t>https://t.co/hyyP61lrMZ</w:t>
      </w:r>
    </w:p>
    <w:p>
      <w:r>
        <w:rPr>
          <w:b/>
          <w:u w:val="single"/>
        </w:rPr>
        <w:t>272245</w:t>
      </w:r>
    </w:p>
    <w:p>
      <w:r>
        <w:t>Fashion Stainless Steel Mens 46mm Automatic Mechanical Sports Wrist Watch Luxury https://t.co/v6O4LWkrac https://t.co/d5NyQRsyVe</w:t>
      </w:r>
    </w:p>
    <w:p>
      <w:r>
        <w:rPr>
          <w:b/>
          <w:u w:val="single"/>
        </w:rPr>
        <w:t>272246</w:t>
      </w:r>
    </w:p>
    <w:p>
      <w:r>
        <w:t>“Each thing you add to your story is a drop of paint falling into clear water; it spreads through &amp;amp; colors everything.”</w:t>
        <w:br/>
        <w:br/>
        <w:t>―@LisaCron</w:t>
        <w:br/>
        <w:t>#writing https://t.co/cfEwvdluED</w:t>
      </w:r>
    </w:p>
    <w:p>
      <w:r>
        <w:rPr>
          <w:b/>
          <w:u w:val="single"/>
        </w:rPr>
        <w:t>272247</w:t>
      </w:r>
    </w:p>
    <w:p>
      <w:r>
        <w:t>@DHarrington432 Hmm, that's pretty odd. It doesn't even give you any error messages or anything? -Kent</w:t>
      </w:r>
    </w:p>
    <w:p>
      <w:r>
        <w:rPr>
          <w:b/>
          <w:u w:val="single"/>
        </w:rPr>
        <w:t>272248</w:t>
      </w:r>
    </w:p>
    <w:p>
      <w:r>
        <w:t>Time to go for my first aide re-certification for Girl Scouts. Good thing since I'm going with hiking 3 teenagers next week.</w:t>
      </w:r>
    </w:p>
    <w:p>
      <w:r>
        <w:rPr>
          <w:b/>
          <w:u w:val="single"/>
        </w:rPr>
        <w:t>272249</w:t>
      </w:r>
    </w:p>
    <w:p>
      <w:r>
        <w:t>Honestly, McCaskill has little to lose. She is probably toast any way...might as well go down swinging as a progressive heroine.</w:t>
      </w:r>
    </w:p>
    <w:p>
      <w:r>
        <w:rPr>
          <w:b/>
          <w:u w:val="single"/>
        </w:rPr>
        <w:t>272250</w:t>
      </w:r>
    </w:p>
    <w:p>
      <w:r>
        <w:t>The people are getting their money's worth today. The men are stepping it up. Clean performances after another. #WorldFigure #helsinki2017</w:t>
      </w:r>
    </w:p>
    <w:p>
      <w:r>
        <w:rPr>
          <w:b/>
          <w:u w:val="single"/>
        </w:rPr>
        <w:t>272251</w:t>
      </w:r>
    </w:p>
    <w:p>
      <w:r>
        <w:t>@justinbieber Hye., come to join us.. invest in bitcoin</w:t>
        <w:br/>
        <w:t>Please click link below</w:t>
        <w:br/>
        <w:t>ETHTRADE WORLDWIDE INVESTMENT</w:t>
        <w:br/>
        <w:t>👇👇👇👇👇👇👇👇👇👇👇👇👇</w:t>
        <w:br/>
        <w:t>https://t.co/HthiNClzNI</w:t>
      </w:r>
    </w:p>
    <w:p>
      <w:r>
        <w:rPr>
          <w:b/>
          <w:u w:val="single"/>
        </w:rPr>
        <w:t>272252</w:t>
      </w:r>
    </w:p>
    <w:p>
      <w:r>
        <w:t>Check out HANDMADE QUILTED POTHOLDER COTTON FABRICS PLACEMAT SERVING PLATE  HOME DECOR  https://t.co/Pu8ejZH4mM via @eBay</w:t>
      </w:r>
    </w:p>
    <w:p>
      <w:r>
        <w:rPr>
          <w:b/>
          <w:u w:val="single"/>
        </w:rPr>
        <w:t>272253</w:t>
      </w:r>
    </w:p>
    <w:p>
      <w:r>
        <w:t>Mommy Necklace Nursing Feeding Teething Necklace PINK TUMBLER Colorful Fun https://t.co/zFZeoW9V0b … https://t.co/vXoJmtaBMp ,</w:t>
      </w:r>
    </w:p>
    <w:p>
      <w:r>
        <w:rPr>
          <w:b/>
          <w:u w:val="single"/>
        </w:rPr>
        <w:t>272254</w:t>
      </w:r>
    </w:p>
    <w:p>
      <w:r>
        <w:t>@FatalEmbers - consider 'to be' a God?” He would say as he jumped back. Letting the scenario play out as it did, he would wait to see what -</w:t>
      </w:r>
    </w:p>
    <w:p>
      <w:r>
        <w:rPr>
          <w:b/>
          <w:u w:val="single"/>
        </w:rPr>
        <w:t>272255</w:t>
      </w:r>
    </w:p>
    <w:p>
      <w:r>
        <w:t>It was an exciting morning for @parkwayspark!  We hosted our 2017-2018 Spark! students and parents for a Welcome Breakfast &amp;amp; Orientation! https://t.co/EWCQbWPiSe</w:t>
      </w:r>
    </w:p>
    <w:p>
      <w:r>
        <w:rPr>
          <w:b/>
          <w:u w:val="single"/>
        </w:rPr>
        <w:t>272256</w:t>
      </w:r>
    </w:p>
    <w:p>
      <w:r>
        <w:t>#Job #Opportunity for Field Engineer (17-00969) - FL - Fort Myers https://t.co/txOl71gIFO. More here: https://t.co/1LEZw96KKT</w:t>
      </w:r>
    </w:p>
    <w:p>
      <w:r>
        <w:rPr>
          <w:b/>
          <w:u w:val="single"/>
        </w:rPr>
        <w:t>272257</w:t>
      </w:r>
    </w:p>
    <w:p>
      <w:r>
        <w:t>You can’t always get what you want. But, if you’re lucky, you get what you need.”</w:t>
        <w:br/>
        <w:t>― Justin Bieber, First Step 2 Forever</w:t>
      </w:r>
    </w:p>
    <w:p>
      <w:r>
        <w:rPr>
          <w:b/>
          <w:u w:val="single"/>
        </w:rPr>
        <w:t>272258</w:t>
      </w:r>
    </w:p>
    <w:p>
      <w:r>
        <w:t>Congrats @EmmanuelleLeon on being featured as 60 Women Faculty Authors in Europe Every OD Practitioner Should Know!</w:t>
        <w:br/>
        <w:t>https://t.co/eaCYRA4N18</w:t>
      </w:r>
    </w:p>
    <w:p>
      <w:r>
        <w:rPr>
          <w:b/>
          <w:u w:val="single"/>
        </w:rPr>
        <w:t>272259</w:t>
      </w:r>
    </w:p>
    <w:p>
      <w:r>
        <w:t>'69 Skipper Mullins kicks Ron Marchini at the US National Team Championship. #throwback https://t.co/KDiRFwANCa https://t.co/M3dZtZReyU</w:t>
      </w:r>
    </w:p>
    <w:p>
      <w:r>
        <w:rPr>
          <w:b/>
          <w:u w:val="single"/>
        </w:rPr>
        <w:t>272260</w:t>
      </w:r>
    </w:p>
    <w:p>
      <w:r>
        <w:t>Being overly interested in something just cause we like it isn't cute either. &amp;amp; being a sweetheart w/o being ashamed can make a girl fall.</w:t>
      </w:r>
    </w:p>
    <w:p>
      <w:r>
        <w:rPr>
          <w:b/>
          <w:u w:val="single"/>
        </w:rPr>
        <w:t>272261</w:t>
      </w:r>
    </w:p>
    <w:p>
      <w:r>
        <w:t>AUSTRALIAN FEDERAL POLICE I'm never protected by law police illegally closed my shop the only way I was able to make a living &amp;amp; you watched</w:t>
      </w:r>
    </w:p>
    <w:p>
      <w:r>
        <w:rPr>
          <w:b/>
          <w:u w:val="single"/>
        </w:rPr>
        <w:t>272262</w:t>
      </w:r>
    </w:p>
    <w:p>
      <w:r>
        <w:t>Happy FRIDAY !!! I have several High Rise Condos in Downtown Atlanta starting in the $220's, Luxury at its Finest!!! DM for more info!!! https://t.co/gG95JYXoRw</w:t>
      </w:r>
    </w:p>
    <w:p>
      <w:r>
        <w:rPr>
          <w:b/>
          <w:u w:val="single"/>
        </w:rPr>
        <w:t>272263</w:t>
      </w:r>
    </w:p>
    <w:p>
      <w:r>
        <w:t>@LeftismNoJutsu True, and I really wasn't trying to pat him on the back for anything. There are plenty of things I've always disagreed with him on.</w:t>
      </w:r>
    </w:p>
    <w:p>
      <w:r>
        <w:rPr>
          <w:b/>
          <w:u w:val="single"/>
        </w:rPr>
        <w:t>272264</w:t>
      </w:r>
    </w:p>
    <w:p>
      <w:r>
        <w:t>Anyone in Scotland who voted No in 2014 but who no longer recognises the UK they voted for is very welcome in the Yes movement #ScotRef</w:t>
      </w:r>
    </w:p>
    <w:p>
      <w:r>
        <w:rPr>
          <w:b/>
          <w:u w:val="single"/>
        </w:rPr>
        <w:t>272265</w:t>
      </w:r>
    </w:p>
    <w:p>
      <w:r>
        <w:t>It takes so little effort to put on a good show today that peo... More for Leo https://t.co/AAhHRhSbvO</w:t>
      </w:r>
    </w:p>
    <w:p>
      <w:r>
        <w:rPr>
          <w:b/>
          <w:u w:val="single"/>
        </w:rPr>
        <w:t>272266</w:t>
      </w:r>
    </w:p>
    <w:p>
      <w:r>
        <w:t>@CurlyBeauty00 but you ditched me twice an then you said you was to busy to chill today but had someone come over 🤔🤔</w:t>
      </w:r>
    </w:p>
    <w:p>
      <w:r>
        <w:rPr>
          <w:b/>
          <w:u w:val="single"/>
        </w:rPr>
        <w:t>272267</w:t>
      </w:r>
    </w:p>
    <w:p>
      <w:r>
        <w:t>It'd be great if I could get rid of this cold 🙄 then maybe I could breathe, sleep and actually go to work 🤧</w:t>
      </w:r>
    </w:p>
    <w:p>
      <w:r>
        <w:rPr>
          <w:b/>
          <w:u w:val="single"/>
        </w:rPr>
        <w:t>272268</w:t>
      </w:r>
    </w:p>
    <w:p>
      <w:r>
        <w:t>Not quite understanding this.Ones race isnt contingent upon their struggle.If it's in you its in you, right? Not that it should even matter https://t.co/ko265LlbMk</w:t>
      </w:r>
    </w:p>
    <w:p>
      <w:r>
        <w:rPr>
          <w:b/>
          <w:u w:val="single"/>
        </w:rPr>
        <w:t>272269</w:t>
      </w:r>
    </w:p>
    <w:p>
      <w:r>
        <w:t>E! Online - https://t.co/NGSbqzusBa - All the Details on Jennifer Lopez and Alex Rodriguez&amp;amp;#39s New York City Lunch Date</w:t>
      </w:r>
    </w:p>
    <w:p>
      <w:r>
        <w:rPr>
          <w:b/>
          <w:u w:val="single"/>
        </w:rPr>
        <w:t>272270</w:t>
      </w:r>
    </w:p>
    <w:p>
      <w:r>
        <w:t>@Scottytotty89 @andtgav @Charliehawco I don't doubt. I just think it's a shame that everyone has to be an action/super hero. I think John Hurt was brilliant and not a "hero" https://t.co/Mg3G9irIm0</w:t>
      </w:r>
    </w:p>
    <w:p>
      <w:r>
        <w:rPr>
          <w:b/>
          <w:u w:val="single"/>
        </w:rPr>
        <w:t>272271</w:t>
      </w:r>
    </w:p>
    <w:p>
      <w:r>
        <w:t>After everything that #BryanBickell has been through, it is good to see him back with the #Hurricanes. #NHL</w:t>
      </w:r>
    </w:p>
    <w:p>
      <w:r>
        <w:rPr>
          <w:b/>
          <w:u w:val="single"/>
        </w:rPr>
        <w:t>272272</w:t>
      </w:r>
    </w:p>
    <w:p>
      <w:r>
        <w:t>2008 Bowman Chrome Xfractor Jacob Hester RC Chargers 40/250  https://t.co/rxPOzyWZoy https://t.co/yw3Ky5JZLp</w:t>
      </w:r>
    </w:p>
    <w:p>
      <w:r>
        <w:rPr>
          <w:b/>
          <w:u w:val="single"/>
        </w:rPr>
        <w:t>272273</w:t>
      </w:r>
    </w:p>
    <w:p>
      <w:r>
        <w:t>Told me you'd never leave and you were the first one to abandon me when things got hard.. look at us now.</w:t>
      </w:r>
    </w:p>
    <w:p>
      <w:r>
        <w:rPr>
          <w:b/>
          <w:u w:val="single"/>
        </w:rPr>
        <w:t>272274</w:t>
      </w:r>
    </w:p>
    <w:p>
      <w:r>
        <w:t>Full Interview: Noam Chomsky on Trump's First 75 Days &amp;amp; Much More https://t.co/keBZEV4K75 via @democracynow</w:t>
      </w:r>
    </w:p>
    <w:p>
      <w:r>
        <w:rPr>
          <w:b/>
          <w:u w:val="single"/>
        </w:rPr>
        <w:t>272275</w:t>
      </w:r>
    </w:p>
    <w:p>
      <w:r>
        <w:t>Obama leads from behind with his behind leaving his legacy #TrailofTurds #tcot @rushlimbaugh @marklevinshow @seanhannity @AnnCoulter https://t.co/jFyawooFoM</w:t>
      </w:r>
    </w:p>
    <w:p>
      <w:r>
        <w:rPr>
          <w:b/>
          <w:u w:val="single"/>
        </w:rPr>
        <w:t>272276</w:t>
      </w:r>
    </w:p>
    <w:p>
      <w:r>
        <w:t>@gago1323 No but if you have me on snapchat you get nudes of me regardless. Dude or dudette you getting these snaps</w:t>
      </w:r>
    </w:p>
    <w:p>
      <w:r>
        <w:rPr>
          <w:b/>
          <w:u w:val="single"/>
        </w:rPr>
        <w:t>272277</w:t>
      </w:r>
    </w:p>
    <w:p>
      <w:r>
        <w:t>Man accused of Stourbridge mother and son murder https://t.co/XTDwh2pXc1 ^STV https://t.co/3pSn4u88iv</w:t>
      </w:r>
    </w:p>
    <w:p>
      <w:r>
        <w:rPr>
          <w:b/>
          <w:u w:val="single"/>
        </w:rPr>
        <w:t>272278</w:t>
      </w:r>
    </w:p>
    <w:p>
      <w:r>
        <w:t>#sneakers #news  The Air Jordan 2 Will Get Deconstructed This Summer https://t.co/vZutoYbNGy https://t.co/fWUMaKJKOk</w:t>
      </w:r>
    </w:p>
    <w:p>
      <w:r>
        <w:rPr>
          <w:b/>
          <w:u w:val="single"/>
        </w:rPr>
        <w:t>272279</w:t>
      </w:r>
    </w:p>
    <w:p>
      <w:r>
        <w:t>Dr. Ami Barakat is well-known for his talent and passion for cosmetic dentistry. https://t.co/zl3tiPrsV9</w:t>
      </w:r>
    </w:p>
    <w:p>
      <w:r>
        <w:rPr>
          <w:b/>
          <w:u w:val="single"/>
        </w:rPr>
        <w:t>272280</w:t>
      </w:r>
    </w:p>
    <w:p>
      <w:r>
        <w:t>Thank you very much, Jackie! I sincerely appreciate that awesome compliment on my photos. Cheers to you! Oh, and welcome to Twitter! :-) https://t.co/A5k7ZqO3Ah</w:t>
      </w:r>
    </w:p>
    <w:p>
      <w:r>
        <w:rPr>
          <w:b/>
          <w:u w:val="single"/>
        </w:rPr>
        <w:t>272281</w:t>
      </w:r>
    </w:p>
    <w:p>
      <w:r>
        <w:t>CBN Approves Operational License For Development Bank Of Nigeria https://t.co/xDZWEr32xw https://t.co/x4D4bu9zoQ</w:t>
      </w:r>
    </w:p>
    <w:p>
      <w:r>
        <w:rPr>
          <w:b/>
          <w:u w:val="single"/>
        </w:rPr>
        <w:t>272282</w:t>
      </w:r>
    </w:p>
    <w:p>
      <w:r>
        <w:t>1 tweep followed (thank you!) and nobody unfollowed me in the past day. Thank you https://t.co/85vueHTv4k.</w:t>
      </w:r>
    </w:p>
    <w:p>
      <w:r>
        <w:rPr>
          <w:b/>
          <w:u w:val="single"/>
        </w:rPr>
        <w:t>272283</w:t>
      </w:r>
    </w:p>
    <w:p>
      <w:r>
        <w:t>@KwabSiCC @Gbowhit We will see... I dont agree with your QB1 opinions but hopefully this Rockies stuff pans out</w:t>
      </w:r>
    </w:p>
    <w:p>
      <w:r>
        <w:rPr>
          <w:b/>
          <w:u w:val="single"/>
        </w:rPr>
        <w:t>272284</w:t>
      </w:r>
    </w:p>
    <w:p>
      <w:r>
        <w:t>Man United’s £50m blow, Arsenal’s Cech replacement, Chelsea’s ‘obvious’ £60m deal https://t.co/jvBEbEVyfW #COYG #AFC #Arsenal https://t.co/f32T5clc9e</w:t>
      </w:r>
    </w:p>
    <w:p>
      <w:r>
        <w:rPr>
          <w:b/>
          <w:u w:val="single"/>
        </w:rPr>
        <w:t>272285</w:t>
      </w:r>
    </w:p>
    <w:p>
      <w:r>
        <w:t>Putin calls US airstrikes on Syria an 'illegal act of aggression' https://t.co/o8kv16N88F via @MailOnline</w:t>
      </w:r>
    </w:p>
    <w:p>
      <w:r>
        <w:rPr>
          <w:b/>
          <w:u w:val="single"/>
        </w:rPr>
        <w:t>272286</w:t>
      </w:r>
    </w:p>
    <w:p>
      <w:r>
        <w:t>@MrMalky @Rampantredlion1 Definitely,more folk that see the utterly worthless UK govt in 'action',the mair it make em boak wi disgust! 🔜🇬🇧🚽🔚👍</w:t>
      </w:r>
    </w:p>
    <w:p>
      <w:r>
        <w:rPr>
          <w:b/>
          <w:u w:val="single"/>
        </w:rPr>
        <w:t>272287</w:t>
      </w:r>
    </w:p>
    <w:p>
      <w:r>
        <w:t>NEW Risport Super Diamant Ice Figure Roller Skates Skating Boot Girls 1 https://t.co/C9yxDbWlCF https://t.co/5rMttRlHim</w:t>
      </w:r>
    </w:p>
    <w:p>
      <w:r>
        <w:rPr>
          <w:b/>
          <w:u w:val="single"/>
        </w:rPr>
        <w:t>272288</w:t>
      </w:r>
    </w:p>
    <w:p>
      <w:r>
        <w:t>This blows I'm not supposed to eat or drink anything till my appointment tomorrow or else I'll turn into a goddamn gremlin</w:t>
      </w:r>
    </w:p>
    <w:p>
      <w:r>
        <w:rPr>
          <w:b/>
          <w:u w:val="single"/>
        </w:rPr>
        <w:t>272289</w:t>
      </w:r>
    </w:p>
    <w:p>
      <w:r>
        <w:t>@TomG_380 @yashar @granmary7235 @GretchenCarlson Yeah, there should be an investigation. That's the point here...Fox did nothing and retaliated.</w:t>
      </w:r>
    </w:p>
    <w:p>
      <w:r>
        <w:rPr>
          <w:b/>
          <w:u w:val="single"/>
        </w:rPr>
        <w:t>272290</w:t>
      </w:r>
    </w:p>
    <w:p>
      <w:r>
        <w:t>@AjebomarketNg only God knows how painful it is to me anytime i wana wear dc nike air u guys delivered. Order something u sent another thing</w:t>
      </w:r>
    </w:p>
    <w:p>
      <w:r>
        <w:rPr>
          <w:b/>
          <w:u w:val="single"/>
        </w:rPr>
        <w:t>272291</w:t>
      </w:r>
    </w:p>
    <w:p>
      <w:r>
        <w:t xml:space="preserve">The ranking is based on how many households around the world are buying each brand  </w:t>
        <w:br/>
        <w:br/>
        <w:t>https://t.co/5VndgT7z79</w:t>
      </w:r>
    </w:p>
    <w:p>
      <w:r>
        <w:rPr>
          <w:b/>
          <w:u w:val="single"/>
        </w:rPr>
        <w:t>272292</w:t>
      </w:r>
    </w:p>
    <w:p>
      <w:r>
        <w:t>Who Says #Anger Isn’t #Spiritual? Embracing Anger on the Spiritual Path: April 1st, 2017 By… https://t.co/X81YreXF3Y</w:t>
      </w:r>
    </w:p>
    <w:p>
      <w:r>
        <w:rPr>
          <w:b/>
          <w:u w:val="single"/>
        </w:rPr>
        <w:t>272293</w:t>
      </w:r>
    </w:p>
    <w:p>
      <w:r>
        <w:t>Sen. George Amedore says there "should be" votes to to gut on #nybudget bills. "Let's get it done." #nysenate</w:t>
      </w:r>
    </w:p>
    <w:p>
      <w:r>
        <w:rPr>
          <w:b/>
          <w:u w:val="single"/>
        </w:rPr>
        <w:t>272294</w:t>
      </w:r>
    </w:p>
    <w:p>
      <w:r>
        <w:t>@foxandfriends That's b/c is fake scandal @PressSec Spivey. Nice try it will not save this train wreck or your credibility that is in the gutter.</w:t>
      </w:r>
    </w:p>
    <w:p>
      <w:r>
        <w:rPr>
          <w:b/>
          <w:u w:val="single"/>
        </w:rPr>
        <w:t>272295</w:t>
      </w:r>
    </w:p>
    <w:p>
      <w:r>
        <w:t>WONT LAST THE WEEKEND! $139,900</w:t>
        <w:br/>
        <w:t>NEW PRICE!! Investors / Owner Occupied Opportunity! 2 Units Vacant for you or... https://t.co/OZLNTvcCci</w:t>
      </w:r>
    </w:p>
    <w:p>
      <w:r>
        <w:rPr>
          <w:b/>
          <w:u w:val="single"/>
        </w:rPr>
        <w:t>272296</w:t>
      </w:r>
    </w:p>
    <w:p>
      <w:r>
        <w:t>Foster AE &amp;amp; Event Coordinator Lindsay Brown attended the AADE Deepwater and Emerging Technologies Group meeting today. Great discussion! https://t.co/T2SOArzmF8</w:t>
      </w:r>
    </w:p>
    <w:p>
      <w:r>
        <w:rPr>
          <w:b/>
          <w:u w:val="single"/>
        </w:rPr>
        <w:t>272297</w:t>
      </w:r>
    </w:p>
    <w:p>
      <w:r>
        <w:t>@IsagelC The tech had me end the study an hour early, because I kept getting up every 50 min or so, kind of panicked &amp;amp; sweaty.</w:t>
      </w:r>
    </w:p>
    <w:p>
      <w:r>
        <w:rPr>
          <w:b/>
          <w:u w:val="single"/>
        </w:rPr>
        <w:t>272298</w:t>
      </w:r>
    </w:p>
    <w:p>
      <w:r>
        <w:t>@Optus We have multiple periods of downtime in Broadmeadow 2292. We're on the NBN and are used to it dropping out on us regularly.</w:t>
      </w:r>
    </w:p>
    <w:p>
      <w:r>
        <w:rPr>
          <w:b/>
          <w:u w:val="single"/>
        </w:rPr>
        <w:t>272299</w:t>
      </w:r>
    </w:p>
    <w:p>
      <w:r>
        <w:t>Found a Transponder Snail!</w:t>
        <w:br/>
        <w:t>A whale of an encounter! "We'll meet here again!"</w:t>
        <w:br/>
        <w:t>https://t.co/zmacahhbrK #TreCru https://t.co/ieozHI3tGV</w:t>
      </w:r>
    </w:p>
    <w:p>
      <w:r>
        <w:rPr>
          <w:b/>
          <w:u w:val="single"/>
        </w:rPr>
        <w:t>272300</w:t>
      </w:r>
    </w:p>
    <w:p>
      <w:r>
        <w:t>Theresa May's battle on two fronts: PM clashes with EU and Parliament after triggering Brexit - Evening Standard https://t.co/8YBZKC5gLl</w:t>
      </w:r>
    </w:p>
    <w:p>
      <w:r>
        <w:rPr>
          <w:b/>
          <w:u w:val="single"/>
        </w:rPr>
        <w:t>272301</w:t>
      </w:r>
    </w:p>
    <w:p>
      <w:r>
        <w:t>Thomas J. Hutchison III Sells 5,000 Shares of Hersha Hospitality Trust $HT Stock https://t.co/C97u3jve9L</w:t>
      </w:r>
    </w:p>
    <w:p>
      <w:r>
        <w:rPr>
          <w:b/>
          <w:u w:val="single"/>
        </w:rPr>
        <w:t>272302</w:t>
      </w:r>
    </w:p>
    <w:p>
      <w:r>
        <w:t>@Kathlee57006424 @Schuperman Question is how many Patriots received same medal &amp;amp;that is less than 10%. Rest were rewarded to liberal TV personel that push liberal Agenda</w:t>
      </w:r>
    </w:p>
    <w:p>
      <w:r>
        <w:rPr>
          <w:b/>
          <w:u w:val="single"/>
        </w:rPr>
        <w:t>272303</w:t>
      </w:r>
    </w:p>
    <w:p>
      <w:r>
        <w:t>Three people I adore - with things they've done or said that I'll openly criticise. Doesn't make me less of a fan, just aware of it all.</w:t>
      </w:r>
    </w:p>
    <w:p>
      <w:r>
        <w:rPr>
          <w:b/>
          <w:u w:val="single"/>
        </w:rPr>
        <w:t>272304</w:t>
      </w:r>
    </w:p>
    <w:p>
      <w:r>
        <w:t>Wind 0.0 mph ---. Barometer 1012.0 mb, Rising slowly. Temperature 10.5 °C. Rain today 0.0 mm. Humidity 89%</w:t>
      </w:r>
    </w:p>
    <w:p>
      <w:r>
        <w:rPr>
          <w:b/>
          <w:u w:val="single"/>
        </w:rPr>
        <w:t>272305</w:t>
      </w:r>
    </w:p>
    <w:p>
      <w:r>
        <w:t>@johnwalsh88 @louisebrady17 @StevoKeyes @gailfort1 @HeatherHenry4 @Nicki_Haywood @hallmum5 @wilsonjenny83 @IanGould5 @MMS_ethics Random words gain meaning with hope, connection, love and purpose</w:t>
        <w:br/>
        <w:t>The power of intent earns energy with each rhyming phrase</w:t>
        <w:br/>
        <w:t>A song is born🌻</w:t>
      </w:r>
    </w:p>
    <w:p>
      <w:r>
        <w:rPr>
          <w:b/>
          <w:u w:val="single"/>
        </w:rPr>
        <w:t>272306</w:t>
      </w:r>
    </w:p>
    <w:p>
      <w:r>
        <w:t>This Tatty Vauxhall Astra VXR Is The Sub-£3000 Hot Hatch Bargain You Didn't Consider https://t.co/6Sh9MN8uEG</w:t>
      </w:r>
    </w:p>
    <w:p>
      <w:r>
        <w:rPr>
          <w:b/>
          <w:u w:val="single"/>
        </w:rPr>
        <w:t>272307</w:t>
      </w:r>
    </w:p>
    <w:p>
      <w:r>
        <w:t>I added a video to a @YouTube playlist https://t.co/Ml0TUygBK5 Lego City undercover Nintendo switch unboxing</w:t>
      </w:r>
    </w:p>
    <w:p>
      <w:r>
        <w:rPr>
          <w:b/>
          <w:u w:val="single"/>
        </w:rPr>
        <w:t>272308</w:t>
      </w:r>
    </w:p>
    <w:p>
      <w:r>
        <w:t>Universal Credit cuts will push 200,000 more children into poverty, charity warns https://t.co/drfsJkQp96 via @Welfare_Weekly</w:t>
      </w:r>
    </w:p>
    <w:p>
      <w:r>
        <w:rPr>
          <w:b/>
          <w:u w:val="single"/>
        </w:rPr>
        <w:t>272309</w:t>
      </w:r>
    </w:p>
    <w:p>
      <w:r>
        <w:t>ATTI: #MLBG To Towers Bus 294 running the Blue &amp;amp; Gold is at the Grant &amp;amp; 1st bus stop: 4/7/2017 6:48:53 AM. Next stop: Beechurst@1st.</w:t>
      </w:r>
    </w:p>
    <w:p>
      <w:r>
        <w:rPr>
          <w:b/>
          <w:u w:val="single"/>
        </w:rPr>
        <w:t>272310</w:t>
      </w:r>
    </w:p>
    <w:p>
      <w:r>
        <w:t>Don't forget to visit us on Stand D70 @Traffex2017 for a chance to #WIN a bottle of champagne! https://t.co/qVr3Hmy4mY</w:t>
      </w:r>
    </w:p>
    <w:p>
      <w:r>
        <w:rPr>
          <w:b/>
          <w:u w:val="single"/>
        </w:rPr>
        <w:t>272311</w:t>
      </w:r>
    </w:p>
    <w:p>
      <w:r>
        <w:t>Castle giveaway 1 diamond each entry#Liveme 🙏 best friend 000🐺: https://t.co/TnBY1NWObE https://t.co/FAaM8BdGBz</w:t>
      </w:r>
    </w:p>
    <w:p>
      <w:r>
        <w:rPr>
          <w:b/>
          <w:u w:val="single"/>
        </w:rPr>
        <w:t>272312</w:t>
      </w:r>
    </w:p>
    <w:p>
      <w:r>
        <w:t>Brad And Angelina?s Former Bodyguard Spills Their Biggest Fear! https://t.co/Kh6Z0qF6qi #Celebrities ?</w:t>
      </w:r>
    </w:p>
    <w:p>
      <w:r>
        <w:rPr>
          <w:b/>
          <w:u w:val="single"/>
        </w:rPr>
        <w:t>272313</w:t>
      </w:r>
    </w:p>
    <w:p>
      <w:r>
        <w:t>FREDDY PURLA Original Australian Aboriginal Art Dot Painting 30 x 30cm AWSFP2828 https://t.co/4phApxUf1l https://t.co/ATcFaIKSRA</w:t>
      </w:r>
    </w:p>
    <w:p>
      <w:r>
        <w:rPr>
          <w:b/>
          <w:u w:val="single"/>
        </w:rPr>
        <w:t>272314</w:t>
      </w:r>
    </w:p>
    <w:p>
      <w:r>
        <w:t>can ppl stop tweeting all the spoilers for 13 reasons why, give is a chance to watch past the first 2 episodes pls</w:t>
      </w:r>
    </w:p>
    <w:p>
      <w:r>
        <w:rPr>
          <w:b/>
          <w:u w:val="single"/>
        </w:rPr>
        <w:t>272315</w:t>
      </w:r>
    </w:p>
    <w:p>
      <w:r>
        <w:t>The latest The Daily Digital Blend! https://t.co/mSG0ywLZx7 Thanks to @SocialMediaUKRT #socialmedia #onlinemarketing</w:t>
      </w:r>
    </w:p>
    <w:p>
      <w:r>
        <w:rPr>
          <w:b/>
          <w:u w:val="single"/>
        </w:rPr>
        <w:t>272316</w:t>
      </w:r>
    </w:p>
    <w:p>
      <w:r>
        <w:t>Red Coral &amp;amp; 925 Silver Handmade Elegant Bracelet 215mm VO-10868 https://t.co/egTmoxISa1 https://t.co/BB4qdRcBxU</w:t>
      </w:r>
    </w:p>
    <w:p>
      <w:r>
        <w:rPr>
          <w:b/>
          <w:u w:val="single"/>
        </w:rPr>
        <w:t>272317</w:t>
      </w:r>
    </w:p>
    <w:p>
      <w:r>
        <w:t>@TiniStoessel Thank you for the most amazing night in my life 😭❤️ KOCHAM CIĘ ❤️ #GotMeStartedTourLodz https://t.co/GXhmZVjtvf</w:t>
      </w:r>
    </w:p>
    <w:p>
      <w:r>
        <w:rPr>
          <w:b/>
          <w:u w:val="single"/>
        </w:rPr>
        <w:t>272318</w:t>
      </w:r>
    </w:p>
    <w:p>
      <w:r>
        <w:t>"Straphangers who have just been burdened with another fare increase deserve cleaner stations that are free of rats" https://t.co/4liUwYNE9B</w:t>
      </w:r>
    </w:p>
    <w:p>
      <w:r>
        <w:rPr>
          <w:b/>
          <w:u w:val="single"/>
        </w:rPr>
        <w:t>272319</w:t>
      </w:r>
    </w:p>
    <w:p>
      <w:r>
        <w:t xml:space="preserve">🎯 Which Facebook Live phase are YOU in? Freeze-frame? Fear? Can't get a word out? Confusion? </w:t>
        <w:br/>
        <w:t>🎯… https://t.co/NtzB8tX4Vn</w:t>
      </w:r>
    </w:p>
    <w:p>
      <w:r>
        <w:rPr>
          <w:b/>
          <w:u w:val="single"/>
        </w:rPr>
        <w:t>272320</w:t>
      </w:r>
    </w:p>
    <w:p>
      <w:r>
        <w:t>Clips is a new app for making fun videos to share with friends, family, and the world. With a few taps you can... https://t.co/5WSQdMDdHL</w:t>
      </w:r>
    </w:p>
    <w:p>
      <w:r>
        <w:rPr>
          <w:b/>
          <w:u w:val="single"/>
        </w:rPr>
        <w:t>272321</w:t>
      </w:r>
    </w:p>
    <w:p>
      <w:r>
        <w:t>@martinElVet @DrewKrinsky_ @POTUS what Drew said was exactly correct! Do you honestly think we need a war with Russia? Get real!</w:t>
      </w:r>
    </w:p>
    <w:p>
      <w:r>
        <w:rPr>
          <w:b/>
          <w:u w:val="single"/>
        </w:rPr>
        <w:t>272322</w:t>
      </w:r>
    </w:p>
    <w:p>
      <w:r>
        <w:t>Tech's biggest players tackle climate change despite rollbacks https://t.co/Rjpz6kxfRv #engadget #tomgadget</w:t>
      </w:r>
    </w:p>
    <w:p>
      <w:r>
        <w:rPr>
          <w:b/>
          <w:u w:val="single"/>
        </w:rPr>
        <w:t>272323</w:t>
      </w:r>
    </w:p>
    <w:p>
      <w:r>
        <w:t>@brett_vawser @stkildafc couple of highly regarded players had no chances to waste as they went missing once again when it really counts.</w:t>
      </w:r>
    </w:p>
    <w:p>
      <w:r>
        <w:rPr>
          <w:b/>
          <w:u w:val="single"/>
        </w:rPr>
        <w:t>272324</w:t>
      </w:r>
    </w:p>
    <w:p>
      <w:r>
        <w:t>MIN 2    CWS 1 [Bottom 6th] [0 Out] [0 balls] [0 strikes] ... No one on [P: #58 Phil Hughes] [B: #53 Melky Cabrera]</w:t>
      </w:r>
    </w:p>
    <w:p>
      <w:r>
        <w:rPr>
          <w:b/>
          <w:u w:val="single"/>
        </w:rPr>
        <w:t>272325</w:t>
      </w:r>
    </w:p>
    <w:p>
      <w:r>
        <w:t>My new operating system has arrived! #ketoOS #ketomorning #chocolateswirl #optimized - https://t.co/ps0tkpXsAl</w:t>
      </w:r>
    </w:p>
    <w:p>
      <w:r>
        <w:rPr>
          <w:b/>
          <w:u w:val="single"/>
        </w:rPr>
        <w:t>272326</w:t>
      </w:r>
    </w:p>
    <w:p>
      <w:r>
        <w:t>Full support!! Hotmood - Grooves Vol. 1 [Blend] - Traxsource Exclusive Monday 3rd April by @masterworksmus2 https://t.co/zRpjfKnSMJ</w:t>
      </w:r>
    </w:p>
    <w:p>
      <w:r>
        <w:rPr>
          <w:b/>
          <w:u w:val="single"/>
        </w:rPr>
        <w:t>272327</w:t>
      </w:r>
    </w:p>
    <w:p>
      <w:r>
        <w:t>Wooyoung asked Chansung if he could do the hair bun again. WY said no one would even have thought that he's from Korea because of the hair 😂</w:t>
      </w:r>
    </w:p>
    <w:p>
      <w:r>
        <w:rPr>
          <w:b/>
          <w:u w:val="single"/>
        </w:rPr>
        <w:t>272328</w:t>
      </w:r>
    </w:p>
    <w:p>
      <w:r>
        <w:t>Number One Nutrition Company on the planet. Over 30% of the world market. Delicious and good for you?  Say it... https://t.co/Fozd05mZX5</w:t>
      </w:r>
    </w:p>
    <w:p>
      <w:r>
        <w:rPr>
          <w:b/>
          <w:u w:val="single"/>
        </w:rPr>
        <w:t>272329</w:t>
      </w:r>
    </w:p>
    <w:p>
      <w:r>
        <w:t>@sarahchurchwell For shit's sake, I wish the Grey Lady would do better... I really want to love them again.</w:t>
      </w:r>
    </w:p>
    <w:p>
      <w:r>
        <w:rPr>
          <w:b/>
          <w:u w:val="single"/>
        </w:rPr>
        <w:t>272330</w:t>
      </w:r>
    </w:p>
    <w:p>
      <w:r>
        <w:t>Financial limitations can drag their negative consequences int... More for Gemini https://t.co/pIWA4Lfpvw</w:t>
      </w:r>
    </w:p>
    <w:p>
      <w:r>
        <w:rPr>
          <w:b/>
          <w:u w:val="single"/>
        </w:rPr>
        <w:t>272331</w:t>
      </w:r>
    </w:p>
    <w:p>
      <w:r>
        <w:t>You on here talking to yourself because you lonely? RT @Pipe_Tyson: so what y'all wanna hear me talk about now?</w:t>
      </w:r>
    </w:p>
    <w:p>
      <w:r>
        <w:rPr>
          <w:b/>
          <w:u w:val="single"/>
        </w:rPr>
        <w:t>272332</w:t>
      </w:r>
    </w:p>
    <w:p>
      <w:r>
        <w:t>There is a serene feeling of being up early in the morning, even if I can't sleep. Is it the morning light coming up, the birds chirping?</w:t>
      </w:r>
    </w:p>
    <w:p>
      <w:r>
        <w:rPr>
          <w:b/>
          <w:u w:val="single"/>
        </w:rPr>
        <w:t>272333</w:t>
      </w:r>
    </w:p>
    <w:p>
      <w:r>
        <w:t>@hedy_wald .@hedy_wald What a story you shared with incredible strength and grace. So glad you find moments of joy and positivity. Pls stay in touch.</w:t>
      </w:r>
    </w:p>
    <w:p>
      <w:r>
        <w:rPr>
          <w:b/>
          <w:u w:val="single"/>
        </w:rPr>
        <w:t>272334</w:t>
      </w:r>
    </w:p>
    <w:p>
      <w:r>
        <w:t>Surge In VPN Use After House Of Reps Passes New Bill Repealing Internet Privacy: The ISBuzz Post: This… https://t.co/I5ZnoFHTHE #infosec</w:t>
      </w:r>
    </w:p>
    <w:p>
      <w:r>
        <w:rPr>
          <w:b/>
          <w:u w:val="single"/>
        </w:rPr>
        <w:t>272335</w:t>
      </w:r>
    </w:p>
    <w:p>
      <w:r>
        <w:t>I liked a @YouTube video from @speakschannel https://t.co/VqzIGDB1zh Why I'm Not Leaving My Marriage</w:t>
      </w:r>
    </w:p>
    <w:p>
      <w:r>
        <w:rPr>
          <w:b/>
          <w:u w:val="single"/>
        </w:rPr>
        <w:t>272336</w:t>
      </w:r>
    </w:p>
    <w:p>
      <w:r>
        <w:t>@RageElixir Can you tell xidax to send me one to my address is Honolulu 2571 kapiolani blvd apt 403 thanks #road to 1 million</w:t>
      </w:r>
    </w:p>
    <w:p>
      <w:r>
        <w:rPr>
          <w:b/>
          <w:u w:val="single"/>
        </w:rPr>
        <w:t>272337</w:t>
      </w:r>
    </w:p>
    <w:p>
      <w:r>
        <w:t>🌬Looking Back...At Last Year. ❤️💭 My Annual Tradition. 🎶 &amp;amp; The Price Of A Memory Is The Memory… https://t.co/bEkoRNXyB3</w:t>
      </w:r>
    </w:p>
    <w:p>
      <w:r>
        <w:rPr>
          <w:b/>
          <w:u w:val="single"/>
        </w:rPr>
        <w:t>272338</w:t>
      </w:r>
    </w:p>
    <w:p>
      <w:r>
        <w:t>#NP  Keyshia Cole Feat. French Montana &amp;amp; Remy Ma- "You" on https://t.co/Kij1abeaKH</w:t>
        <w:br/>
        <w:t>Like what you hear?  Follow us on Twitter!</w:t>
      </w:r>
    </w:p>
    <w:p>
      <w:r>
        <w:rPr>
          <w:b/>
          <w:u w:val="single"/>
        </w:rPr>
        <w:t>272339</w:t>
      </w:r>
    </w:p>
    <w:p>
      <w:r>
        <w:t xml:space="preserve">@TheHashtag0nist I'm just scared this might stop game fuel </w:t>
        <w:br/>
        <w:br/>
        <w:t>(Yea @MountainDew make game fuel permanent!)</w:t>
      </w:r>
    </w:p>
    <w:p>
      <w:r>
        <w:rPr>
          <w:b/>
          <w:u w:val="single"/>
        </w:rPr>
        <w:t>272340</w:t>
      </w:r>
    </w:p>
    <w:p>
      <w:r>
        <w:t>Although you often excel at choosing a destination and stickin... More for Capricorn https://t.co/NVlQ8y7wGZ</w:t>
      </w:r>
    </w:p>
    <w:p>
      <w:r>
        <w:rPr>
          <w:b/>
          <w:u w:val="single"/>
        </w:rPr>
        <w:t>272341</w:t>
      </w:r>
    </w:p>
    <w:p>
      <w:r>
        <w:t>New HIT Open Source AI Platform Available on Azure HDInsight</w:t>
        <w:br/>
        <w:t>https://t.co/W7G1QHbjmi #HealthIT #HealthITAnalytics</w:t>
      </w:r>
    </w:p>
    <w:p>
      <w:r>
        <w:rPr>
          <w:b/>
          <w:u w:val="single"/>
        </w:rPr>
        <w:t>272342</w:t>
      </w:r>
    </w:p>
    <w:p>
      <w:r>
        <w:t>have a look at this sweet holiday property in Portrush, Northern Ireland near all the popular tourist spots https://t.co/1xL2hSjJas</w:t>
      </w:r>
    </w:p>
    <w:p>
      <w:r>
        <w:rPr>
          <w:b/>
          <w:u w:val="single"/>
        </w:rPr>
        <w:t>272343</w:t>
      </w:r>
    </w:p>
    <w:p>
      <w:r>
        <w:t>Pornhub Celebrates 10th Year Anniversary Of Kim Kardashian’s Sextape With Ray-J https://t.co/3GWtvjCQZ9 https://t.co/4CRhzhrrFx</w:t>
      </w:r>
    </w:p>
    <w:p>
      <w:r>
        <w:rPr>
          <w:b/>
          <w:u w:val="single"/>
        </w:rPr>
        <w:t>272344</w:t>
      </w:r>
    </w:p>
    <w:p>
      <w:r>
        <w:t>@ArjunGuptaBK Thank You!!! Lot's of Love from Germany! Great to see you back on my Timeline.</w:t>
        <w:br/>
        <w:t>cc: @mister_CMS @robinlordtaylor @Gabriel_Mann @BradleyJames</w:t>
      </w:r>
    </w:p>
    <w:p>
      <w:r>
        <w:rPr>
          <w:b/>
          <w:u w:val="single"/>
        </w:rPr>
        <w:t>272345</w:t>
      </w:r>
    </w:p>
    <w:p>
      <w:r>
        <w:t>2017-04-01 11:00:12</w:t>
        <w:br/>
        <w:t>CPU = 45.1 C</w:t>
        <w:br/>
        <w:t>Load = 0.01, 0.02, 0.0</w:t>
        <w:br/>
        <w:t>Uptime = 48 days, 13:57:05 https://t.co/gfPY2MZ1OB</w:t>
      </w:r>
    </w:p>
    <w:p>
      <w:r>
        <w:rPr>
          <w:b/>
          <w:u w:val="single"/>
        </w:rPr>
        <w:t>272346</w:t>
      </w:r>
    </w:p>
    <w:p>
      <w:r>
        <w:t>Tel: 01621 842 114 Looking for Marquee Hire in Essex? https://t.co/zgNQ2OsLWh https://t.co/tU09vgiomi #Essex #Marquees #Billericay</w:t>
      </w:r>
    </w:p>
    <w:p>
      <w:r>
        <w:rPr>
          <w:b/>
          <w:u w:val="single"/>
        </w:rPr>
        <w:t>272347</w:t>
      </w:r>
    </w:p>
    <w:p>
      <w:r>
        <w:t>13 people followed me and 5 people unfollowed me // automatically checked by https://t.co/IHFG3zlqE1</w:t>
      </w:r>
    </w:p>
    <w:p>
      <w:r>
        <w:rPr>
          <w:b/>
          <w:u w:val="single"/>
        </w:rPr>
        <w:t>272348</w:t>
      </w:r>
    </w:p>
    <w:p>
      <w:r>
        <w:t>When the way she walks/talks/ puts her hair up and it's you. Then she forgets that's you 🙄🙄&amp;lt;&amp;lt;&amp;lt;&amp;lt;</w:t>
      </w:r>
    </w:p>
    <w:p>
      <w:r>
        <w:rPr>
          <w:b/>
          <w:u w:val="single"/>
        </w:rPr>
        <w:t>272349</w:t>
      </w:r>
    </w:p>
    <w:p>
      <w:r>
        <w:t>My Top 5 Followers: @Maithaine, @Amoonihz, @YK99_, @Ayssha7, @_ahk3. Find Yours Free... https://t.co/b9Si46fUNy by #YK99_ via @c0nvey</w:t>
      </w:r>
    </w:p>
    <w:p>
      <w:r>
        <w:rPr>
          <w:b/>
          <w:u w:val="single"/>
        </w:rPr>
        <w:t>272350</w:t>
      </w:r>
    </w:p>
    <w:p>
      <w:r>
        <w:t>I've had this song from twilight stuck in head for 3 weeks. I get this is what I get for watching all the movies in one night..</w:t>
      </w:r>
    </w:p>
    <w:p>
      <w:r>
        <w:rPr>
          <w:b/>
          <w:u w:val="single"/>
        </w:rPr>
        <w:t>272351</w:t>
      </w:r>
    </w:p>
    <w:p>
      <w:r>
        <w:t>Why did @selenagomez *really* take a break from the spotlight? Her mom tells all! https://t.co/qOi5hZ9RIY</w:t>
      </w:r>
    </w:p>
    <w:p>
      <w:r>
        <w:rPr>
          <w:b/>
          <w:u w:val="single"/>
        </w:rPr>
        <w:t>272352</w:t>
      </w:r>
    </w:p>
    <w:p>
      <w:r>
        <w:t>I think they're being cautious. If he's still out by Wednesday vs OKC I'll be worried https://t.co/CkFsS1zkV5</w:t>
      </w:r>
    </w:p>
    <w:p>
      <w:r>
        <w:rPr>
          <w:b/>
          <w:u w:val="single"/>
        </w:rPr>
        <w:t>272353</w:t>
      </w:r>
    </w:p>
    <w:p>
      <w:r>
        <w:t>New Campaign - Including Major #OOH - Tells Chicago to 'Make it a Mickey D's Morning' | AdAge https://t.co/MrI5uUQRQq</w:t>
      </w:r>
    </w:p>
    <w:p>
      <w:r>
        <w:rPr>
          <w:b/>
          <w:u w:val="single"/>
        </w:rPr>
        <w:t>272354</w:t>
      </w:r>
    </w:p>
    <w:p>
      <w:r>
        <w:t>@PhilipEbenn @IsraelZangwill @_ThatGuyT "She campaigned on open borders." You thought that meant what, exactly?</w:t>
        <w:br/>
        <w:t>What does George Soros have to do with immigration policy?</w:t>
      </w:r>
    </w:p>
    <w:p>
      <w:r>
        <w:rPr>
          <w:b/>
          <w:u w:val="single"/>
        </w:rPr>
        <w:t>272355</w:t>
      </w:r>
    </w:p>
    <w:p>
      <w:r>
        <w:t>Structure Bright Blue Print 100% Silk Necktie Measures 58&amp;amp;#034;L X 4&amp;amp;#034;W Free Shipping  | eBay https://t.co/i33wywOc8z via @eBay</w:t>
      </w:r>
    </w:p>
    <w:p>
      <w:r>
        <w:rPr>
          <w:b/>
          <w:u w:val="single"/>
        </w:rPr>
        <w:t>272356</w:t>
      </w:r>
    </w:p>
    <w:p>
      <w:r>
        <w:t>@IvankaTrump You have daddy's ear. Do something bsides trying to make us think you're an entrepreneur. Trust fund baby who gets to b dads eyes and ears.</w:t>
      </w:r>
    </w:p>
    <w:p>
      <w:r>
        <w:rPr>
          <w:b/>
          <w:u w:val="single"/>
        </w:rPr>
        <w:t>272357</w:t>
      </w:r>
    </w:p>
    <w:p>
      <w:r>
        <w:t>LZZNI Brazilian Virgin Hair Body Wave Hair 14" 16" 18" Natural Black 3 Bundles https://t.co/ZVMHluoGJn https://t.co/Fs00CfwkP2</w:t>
      </w:r>
    </w:p>
    <w:p>
      <w:r>
        <w:rPr>
          <w:b/>
          <w:u w:val="single"/>
        </w:rPr>
        <w:t>272358</w:t>
      </w:r>
    </w:p>
    <w:p>
      <w:r>
        <w:t>@calhondareport How have the Indians been the joke of the league?! We were a dynasty in the 90s, you Mongoloid. Don't confuse them with the browns</w:t>
      </w:r>
    </w:p>
    <w:p>
      <w:r>
        <w:rPr>
          <w:b/>
          <w:u w:val="single"/>
        </w:rPr>
        <w:t>272359</w:t>
      </w:r>
    </w:p>
    <w:p>
      <w:r>
        <w:t>@JessicaWarring6 Hi Jessica, Thank you for letting us know about this. I will pass this onto our Supply Chain team to get this rectified immediately. Thanks</w:t>
      </w:r>
    </w:p>
    <w:p>
      <w:r>
        <w:rPr>
          <w:b/>
          <w:u w:val="single"/>
        </w:rPr>
        <w:t>272360</w:t>
      </w:r>
    </w:p>
    <w:p>
      <w:r>
        <w:t>We're back underway!</w:t>
        <w:br/>
        <w:br/>
        <w:t>Watch the second half live as #LFCU18s take on West Ham: https://t.co/3wBeubd3GY https://t.co/5UyAtRcH60</w:t>
      </w:r>
    </w:p>
    <w:p>
      <w:r>
        <w:rPr>
          <w:b/>
          <w:u w:val="single"/>
        </w:rPr>
        <w:t>272361</w:t>
      </w:r>
    </w:p>
    <w:p>
      <w:r>
        <w:t>Your enthusiasm is not dampened by the logistical problems you... More for Gemini https://t.co/jillP8ytcE</w:t>
      </w:r>
    </w:p>
    <w:p>
      <w:r>
        <w:rPr>
          <w:b/>
          <w:u w:val="single"/>
        </w:rPr>
        <w:t>272362</w:t>
      </w:r>
    </w:p>
    <w:p>
      <w:r>
        <w:t>What happened with all the people concerned about Flynn's alleged story? There was no Russian collusion glad that is over. #Trump #Russia</w:t>
      </w:r>
    </w:p>
    <w:p>
      <w:r>
        <w:rPr>
          <w:b/>
          <w:u w:val="single"/>
        </w:rPr>
        <w:t>272363</w:t>
      </w:r>
    </w:p>
    <w:p>
      <w:r>
        <w:t>#RailaPlanningChaos is the only thing he's good at. You can't be a judge and a respondent at the same time. Choose one!</w:t>
      </w:r>
    </w:p>
    <w:p>
      <w:r>
        <w:rPr>
          <w:b/>
          <w:u w:val="single"/>
        </w:rPr>
        <w:t>272364</w:t>
      </w:r>
    </w:p>
    <w:p>
      <w:r>
        <w:t>N.S.W POLICE CORRUPTION has a hold on employee's off ORANGE LOCAL COURT main desk refusing magistrate appointments to public in need. U DOGS</w:t>
      </w:r>
    </w:p>
    <w:p>
      <w:r>
        <w:rPr>
          <w:b/>
          <w:u w:val="single"/>
        </w:rPr>
        <w:t>272365</w:t>
      </w:r>
    </w:p>
    <w:p>
      <w:r>
        <w:t>Severe thunderstorm warning for Calhoun, Lexington and Richland counties until 3:15 PM. https://t.co/wKEfjUr6t6</w:t>
      </w:r>
    </w:p>
    <w:p>
      <w:r>
        <w:rPr>
          <w:b/>
          <w:u w:val="single"/>
        </w:rPr>
        <w:t>272366</w:t>
      </w:r>
    </w:p>
    <w:p>
      <w:r>
        <w:t>@strumpetchan @pixelkitties Good to hear they are being brought to justice. If you're dumb enough to brag about threatening people en masse, be ready to pay the price.</w:t>
      </w:r>
    </w:p>
    <w:p>
      <w:r>
        <w:rPr>
          <w:b/>
          <w:u w:val="single"/>
        </w:rPr>
        <w:t>272367</w:t>
      </w:r>
    </w:p>
    <w:p>
      <w:r>
        <w:t>girl, i dont know about legalities, but it seems that you're the one who has issues, harrassing an employee because you're a fucking —</w:t>
      </w:r>
    </w:p>
    <w:p>
      <w:r>
        <w:rPr>
          <w:b/>
          <w:u w:val="single"/>
        </w:rPr>
        <w:t>272368</w:t>
      </w:r>
    </w:p>
    <w:p>
      <w:r>
        <w:t>I liked a @YouTube video from @chris_smoove https://t.co/bvn2omPkVP The Walking Dead Season 3 A New Frontier Episode 3 Gameplay</w:t>
      </w:r>
    </w:p>
    <w:p>
      <w:r>
        <w:rPr>
          <w:b/>
          <w:u w:val="single"/>
        </w:rPr>
        <w:t>272369</w:t>
      </w:r>
    </w:p>
    <w:p>
      <w:r>
        <w:t>Discover the #psychology behind why #VideoMarketing outperforms text, with @TheToddHartley - https://t.co/OaJgZ2xm7T https://t.co/6ihD5kSksz</w:t>
      </w:r>
    </w:p>
    <w:p>
      <w:r>
        <w:rPr>
          <w:b/>
          <w:u w:val="single"/>
        </w:rPr>
        <w:t>272370</w:t>
      </w:r>
    </w:p>
    <w:p>
      <w:r>
        <w:t>Washington DC USA - #Data Services Analyst - Assist the overall Data Services team with devel... https://t.co/L5cw6tK8bZ #CAREER #WORK #JOB</w:t>
      </w:r>
    </w:p>
    <w:p>
      <w:r>
        <w:rPr>
          <w:b/>
          <w:u w:val="single"/>
        </w:rPr>
        <w:t>272371</w:t>
      </w:r>
    </w:p>
    <w:p>
      <w:r>
        <w:t>Download a Bear! https://t.co/oMu8LEe6W7 Browse like you're in another country! @theTunnelBear https://t.co/LDWfcwOdjV</w:t>
      </w:r>
    </w:p>
    <w:p>
      <w:r>
        <w:rPr>
          <w:b/>
          <w:u w:val="single"/>
        </w:rPr>
        <w:t>272372</w:t>
      </w:r>
    </w:p>
    <w:p>
      <w:r>
        <w:t>#Repost https://t.co/Wa8RMqxB04 with @repostapp</w:t>
        <w:br/>
        <w:t>・・・</w:t>
        <w:br/>
        <w:t>With election time coming super close, I believe it's… https://t.co/XettM3cvFp</w:t>
      </w:r>
    </w:p>
    <w:p>
      <w:r>
        <w:rPr>
          <w:b/>
          <w:u w:val="single"/>
        </w:rPr>
        <w:t>272373</w:t>
      </w:r>
    </w:p>
    <w:p>
      <w:r>
        <w:t>ive never been as excited as i am right now to have another surgery.... the hell that is my left knee is almost OVER</w:t>
      </w:r>
    </w:p>
    <w:p>
      <w:r>
        <w:rPr>
          <w:b/>
          <w:u w:val="single"/>
        </w:rPr>
        <w:t>272374</w:t>
      </w:r>
    </w:p>
    <w:p>
      <w:r>
        <w:t>You are as steady as a rock today and people close to you feel... More for Aquarius https://t.co/ce1WHl7jH5</w:t>
      </w:r>
    </w:p>
    <w:p>
      <w:r>
        <w:rPr>
          <w:b/>
          <w:u w:val="single"/>
        </w:rPr>
        <w:t>272375</w:t>
      </w:r>
    </w:p>
    <w:p>
      <w:r>
        <w:t>I don't like how they're using the word of a crackhead as proof to convict this man, but dam if they didn't make Atlanta traffic worse https://t.co/84M7S0ROh1</w:t>
      </w:r>
    </w:p>
    <w:p>
      <w:r>
        <w:rPr>
          <w:b/>
          <w:u w:val="single"/>
        </w:rPr>
        <w:t>272376</w:t>
      </w:r>
    </w:p>
    <w:p>
      <w:r>
        <w:t>@jaketapper Why aren't U tweeting about Susan Rice revelations? Are U obligated 2 continue to do Obama's bidding? U R A JOURNALIST; start acting like it</w:t>
      </w:r>
    </w:p>
    <w:p>
      <w:r>
        <w:rPr>
          <w:b/>
          <w:u w:val="single"/>
        </w:rPr>
        <w:t>272377</w:t>
      </w:r>
    </w:p>
    <w:p>
      <w:r>
        <w:t>If you see a misplaced apostrophe, if no one else can help, and if you can find him, maybe you can hire the #Apostrophiser #grammarvigilante</w:t>
      </w:r>
    </w:p>
    <w:p>
      <w:r>
        <w:rPr>
          <w:b/>
          <w:u w:val="single"/>
        </w:rPr>
        <w:t>272378</w:t>
      </w:r>
    </w:p>
    <w:p>
      <w:r>
        <w:t>@AP , #NNAMDI KANU’S PROPOSED SECRET TRIAL: JUSTICE NYAKO SHOULD NOT ALLOW UNCONSTITUTIONAL SECRET TRIAL https://t.co/3ClN4CujdA https://t.co/fmr6NxyWOP</w:t>
      </w:r>
    </w:p>
    <w:p>
      <w:r>
        <w:rPr>
          <w:b/>
          <w:u w:val="single"/>
        </w:rPr>
        <w:t>272379</w:t>
      </w:r>
    </w:p>
    <w:p>
      <w:r>
        <w:t>I'd just like to go one week without some fucker parking in my paid for, on the deeds, service charged parking space. Cunts.</w:t>
      </w:r>
    </w:p>
    <w:p>
      <w:r>
        <w:rPr>
          <w:b/>
          <w:u w:val="single"/>
        </w:rPr>
        <w:t>272380</w:t>
      </w:r>
    </w:p>
    <w:p>
      <w:r>
        <w:t>#Gizmodo #AU These Are The Wildly Advanced Space Exploration Concepts Being Considered By… https://t.co/Xe2uOlx7Bh</w:t>
      </w:r>
    </w:p>
    <w:p>
      <w:r>
        <w:rPr>
          <w:b/>
          <w:u w:val="single"/>
        </w:rPr>
        <w:t>272381</w:t>
      </w:r>
    </w:p>
    <w:p>
      <w:r>
        <w:t>It's happening: Minority neighborhoods pay higher car insurance premiums than white areas with the same risk https://t.co/j6eO4brMiF</w:t>
      </w:r>
    </w:p>
    <w:p>
      <w:r>
        <w:rPr>
          <w:b/>
          <w:u w:val="single"/>
        </w:rPr>
        <w:t>272382</w:t>
      </w:r>
    </w:p>
    <w:p>
      <w:r>
        <w:t>@thehill American values might just survive! We Christians can now stand up and be counted. And salute our AMERICAN flag with honor.</w:t>
      </w:r>
    </w:p>
    <w:p>
      <w:r>
        <w:rPr>
          <w:b/>
          <w:u w:val="single"/>
        </w:rPr>
        <w:t>272383</w:t>
      </w:r>
    </w:p>
    <w:p>
      <w:r>
        <w:t>Happy 8th Birthday dear little girl, love you so much big love daddy xxxx https://t.co/A35b6lQfgv https://t.co/DW8xfhjynl</w:t>
      </w:r>
    </w:p>
    <w:p>
      <w:r>
        <w:rPr>
          <w:b/>
          <w:u w:val="single"/>
        </w:rPr>
        <w:t>272384</w:t>
      </w:r>
    </w:p>
    <w:p>
      <w:r>
        <w:t>I'd say our seniors had a successful four years. 🏆💍🏆💍🏆💍🏆💍🏆#BlueHens #ncaaFHockey https://t.co/ilfNisoK28</w:t>
      </w:r>
    </w:p>
    <w:p>
      <w:r>
        <w:rPr>
          <w:b/>
          <w:u w:val="single"/>
        </w:rPr>
        <w:t>272385</w:t>
      </w:r>
    </w:p>
    <w:p>
      <w:r>
        <w:t>Yummy milf with a great ass Jynx Maze ride shard dick reverse and face to face https://t.co/Pv0bR5c2ly</w:t>
      </w:r>
    </w:p>
    <w:p>
      <w:r>
        <w:rPr>
          <w:b/>
          <w:u w:val="single"/>
        </w:rPr>
        <w:t>272386</w:t>
      </w:r>
    </w:p>
    <w:p>
      <w:r>
        <w:t>This 17-Year-Old Girl Singing Hallelujah Into A Well Is Going Viral Because, Well, Just Watch It | Bored Panda https://t.co/4aPRDSCKYX</w:t>
      </w:r>
    </w:p>
    <w:p>
      <w:r>
        <w:rPr>
          <w:b/>
          <w:u w:val="single"/>
        </w:rPr>
        <w:t>272387</w:t>
      </w:r>
    </w:p>
    <w:p>
      <w:r>
        <w:t>El Paso's nightlife scene is replacing dance clubs with relaxed patio bars. #SociableCity https://t.co/8RkDqOKafR</w:t>
      </w:r>
    </w:p>
    <w:p>
      <w:r>
        <w:rPr>
          <w:b/>
          <w:u w:val="single"/>
        </w:rPr>
        <w:t>272388</w:t>
      </w:r>
    </w:p>
    <w:p>
      <w:r>
        <w:t>How to Make Your Social Media Accounts as Private as Possible https://t.co/C5aWoKgkBw https://t.co/RZXngWV6jm</w:t>
      </w:r>
    </w:p>
    <w:p>
      <w:r>
        <w:rPr>
          <w:b/>
          <w:u w:val="single"/>
        </w:rPr>
        <w:t>272389</w:t>
      </w:r>
    </w:p>
    <w:p>
      <w:r>
        <w:t>@Chocolate_Skin yo you stay funny 😭. But they're actually drake lyrics, ones that resonate with my real life</w:t>
      </w:r>
    </w:p>
    <w:p>
      <w:r>
        <w:rPr>
          <w:b/>
          <w:u w:val="single"/>
        </w:rPr>
        <w:t>272390</w:t>
      </w:r>
    </w:p>
    <w:p>
      <w:r>
        <w:t>I WISH I COULDVE DONE THIS INSTEAD OF TAKING A STAAR TEST FOR 5 HOURS AND 15 MINS https://t.co/wjiTjeFbax</w:t>
      </w:r>
    </w:p>
    <w:p>
      <w:r>
        <w:rPr>
          <w:b/>
          <w:u w:val="single"/>
        </w:rPr>
        <w:t>272391</w:t>
      </w:r>
    </w:p>
    <w:p>
      <w:r>
        <w:t>Don't know whether to wait &amp;amp; watch all new series straight or just watch them every week🤔🤔🤔 #PrisonBreak</w:t>
      </w:r>
    </w:p>
    <w:p>
      <w:r>
        <w:rPr>
          <w:b/>
          <w:u w:val="single"/>
        </w:rPr>
        <w:t>272392</w:t>
      </w:r>
    </w:p>
    <w:p>
      <w:r>
        <w:t>Revealed: 80% of fans think that Man Utd should replace key man with Serie A star https://t.co/T9NfPEk2xE</w:t>
      </w:r>
    </w:p>
    <w:p>
      <w:r>
        <w:rPr>
          <w:b/>
          <w:u w:val="single"/>
        </w:rPr>
        <w:t>272393</w:t>
      </w:r>
    </w:p>
    <w:p>
      <w:r>
        <w:t>Made it - here's my room for the next three nights. Pretty pleased with that for less than £160 https://t.co/eg3zFeMB3K</w:t>
      </w:r>
    </w:p>
    <w:p>
      <w:r>
        <w:rPr>
          <w:b/>
          <w:u w:val="single"/>
        </w:rPr>
        <w:t>272394</w:t>
      </w:r>
    </w:p>
    <w:p>
      <w:r>
        <w:t>Salamat MayWard La Union Chapter sa Thanks Giving party at Happy 4th monthsary sa inyo..I love… https://t.co/WaOOSSchGT</w:t>
      </w:r>
    </w:p>
    <w:p>
      <w:r>
        <w:rPr>
          <w:b/>
          <w:u w:val="single"/>
        </w:rPr>
        <w:t>272395</w:t>
      </w:r>
    </w:p>
    <w:p>
      <w:r>
        <w:t>Make sure to come out this afternoon at 4:30 for the @WldCatsBaseball game against Eaton High school and former Wildcat Pat Flanagan!</w:t>
      </w:r>
    </w:p>
    <w:p>
      <w:r>
        <w:rPr>
          <w:b/>
          <w:u w:val="single"/>
        </w:rPr>
        <w:t>272396</w:t>
      </w:r>
    </w:p>
    <w:p>
      <w:r>
        <w:t>@MattLombardoPHL Humphrey got beat like a drum this year. BCS game  etc Do we really want another CB here that gets beat more so than not?</w:t>
      </w:r>
    </w:p>
    <w:p>
      <w:r>
        <w:rPr>
          <w:b/>
          <w:u w:val="single"/>
        </w:rPr>
        <w:t>272397</w:t>
      </w:r>
    </w:p>
    <w:p>
      <w:r>
        <w:t>@OvercartInc u said after returning the product replacement will be done, but u ppl gave me internal balance??</w:t>
      </w:r>
    </w:p>
    <w:p>
      <w:r>
        <w:rPr>
          <w:b/>
          <w:u w:val="single"/>
        </w:rPr>
        <w:t>272398</w:t>
      </w:r>
    </w:p>
    <w:p>
      <w:r>
        <w:t>2/4/17 Hearts 0 Celtic 5. Celebrating #6InARow behind a famous ex-Celt @sligotim https://t.co/iArc2LNR5O</w:t>
      </w:r>
    </w:p>
    <w:p>
      <w:r>
        <w:rPr>
          <w:b/>
          <w:u w:val="single"/>
        </w:rPr>
        <w:t>272399</w:t>
      </w:r>
    </w:p>
    <w:p>
      <w:r>
        <w:t>I found this awesome recording of "Fantasy Fight VA [English]" on #Smule: https://t.co/sVr0nA6YKQ #SingKaraoke</w:t>
      </w:r>
    </w:p>
    <w:p>
      <w:r>
        <w:rPr>
          <w:b/>
          <w:u w:val="single"/>
        </w:rPr>
        <w:t>272400</w:t>
      </w:r>
    </w:p>
    <w:p>
      <w:r>
        <w:t>Central Square @ 06:55: T: 37.9F; H: 93.0%; P: 29.82 inHg; Ws: 5.0 mph; Wd: N; Wg: 11.0 mph; R: 0.000 in</w:t>
      </w:r>
    </w:p>
    <w:p>
      <w:r>
        <w:rPr>
          <w:b/>
          <w:u w:val="single"/>
        </w:rPr>
        <w:t>272401</w:t>
      </w:r>
    </w:p>
    <w:p>
      <w:r>
        <w:t>WWE fans react to Nia Jax's bathing suit selfie: 'You're beautiful inside and out' https://t.co/gNdbEcxCOt lewat @yahoo</w:t>
      </w:r>
    </w:p>
    <w:p>
      <w:r>
        <w:rPr>
          <w:b/>
          <w:u w:val="single"/>
        </w:rPr>
        <w:t>272402</w:t>
      </w:r>
    </w:p>
    <w:p>
      <w:r>
        <w:t>Mar 26 Game Score: PW - State Farm Tina Bezaire-Red - 5, PW - CUPE 701-Powder  - 6 https://t.co/NfjimqSDrk</w:t>
      </w:r>
    </w:p>
    <w:p>
      <w:r>
        <w:rPr>
          <w:b/>
          <w:u w:val="single"/>
        </w:rPr>
        <w:t>272403</w:t>
      </w:r>
    </w:p>
    <w:p>
      <w:r>
        <w:t>10-year study reveals treating mental health in a primary care setting improves patient outcomes and reduces cost. https://t.co/txqHovfA4H</w:t>
      </w:r>
    </w:p>
    <w:p>
      <w:r>
        <w:rPr>
          <w:b/>
          <w:u w:val="single"/>
        </w:rPr>
        <w:t>272404</w:t>
      </w:r>
    </w:p>
    <w:p>
      <w:r>
        <w:t>The massive hypocrisy of @SenateMajLdr is so downright evil and cynical to the point where you could almost admire it.</w:t>
      </w:r>
    </w:p>
    <w:p>
      <w:r>
        <w:rPr>
          <w:b/>
          <w:u w:val="single"/>
        </w:rPr>
        <w:t>272405</w:t>
      </w:r>
    </w:p>
    <w:p>
      <w:r>
        <w:t>Away today, 3/30...</w:t>
        <w:br/>
        <w:t>Girls Tennis @ Woodbridge, 3:30</w:t>
        <w:br/>
        <w:t>Girls Soccer @ Woodbridge - JV-5:30, V-7</w:t>
        <w:br/>
        <w:t>JV Softball @ Broad Run, 6:30</w:t>
        <w:br/>
        <w:t>#GoLadyRaiders</w:t>
      </w:r>
    </w:p>
    <w:p>
      <w:r>
        <w:rPr>
          <w:b/>
          <w:u w:val="single"/>
        </w:rPr>
        <w:t>272406</w:t>
      </w:r>
    </w:p>
    <w:p>
      <w:r>
        <w:t>.@radiodisney @AriVoteCrew @19VoteAriana93 @DivulgueAriana @GrandeBVotes @Planetariantors @19Arianator93 @arianagrandebr @ArianaWorldHQ @arianarmy_votes 3RETWEET FOR ARIANA</w:t>
        <w:br/>
        <w:t>#ArianaGrande #ShesTheOne @radiodisney</w:t>
      </w:r>
    </w:p>
    <w:p>
      <w:r>
        <w:rPr>
          <w:b/>
          <w:u w:val="single"/>
        </w:rPr>
        <w:t>272407</w:t>
      </w:r>
    </w:p>
    <w:p>
      <w:r>
        <w:t>#Review CEOs: flattery may not be a good indicator of overall managerial support. https://t.co/KGVaASVSSW  https://t.co/HBHBO5PkMb</w:t>
      </w:r>
    </w:p>
    <w:p>
      <w:r>
        <w:rPr>
          <w:b/>
          <w:u w:val="single"/>
        </w:rPr>
        <w:t>272408</w:t>
      </w:r>
    </w:p>
    <w:p>
      <w:r>
        <w:t>🏃 C1 Semis #3 400M :</w:t>
        <w:br/>
        <w:t>1st - St. Jago - 48.22s</w:t>
        <w:br/>
        <w:t>2nd - Edwin Allen - 48.41s</w:t>
        <w:br/>
        <w:t>3rd- Garvey Maceo - 48.42</w:t>
        <w:br/>
        <w:t>The TOP 2 goes to the finals 🎉</w:t>
        <w:br/>
        <w:t>#flowchamps</w:t>
      </w:r>
    </w:p>
    <w:p>
      <w:r>
        <w:rPr>
          <w:b/>
          <w:u w:val="single"/>
        </w:rPr>
        <w:t>272409</w:t>
      </w:r>
    </w:p>
    <w:p>
      <w:r>
        <w:t xml:space="preserve">@jkarsh @FINALLEVEL </w:t>
        <w:br/>
        <w:t>I heard the first few bars and was like WTF...</w:t>
        <w:br/>
        <w:t>"I am a nightmare walking psychopath talkin...."</w:t>
      </w:r>
    </w:p>
    <w:p>
      <w:r>
        <w:rPr>
          <w:b/>
          <w:u w:val="single"/>
        </w:rPr>
        <w:t>272410</w:t>
      </w:r>
    </w:p>
    <w:p>
      <w:r>
        <w:t>Which 9 habits decrease your work flow? Find out now: https://t.co/N4ZCizzg9O @TIME #badhabits #workflow https://t.co/cBfUeZaWQj</w:t>
      </w:r>
    </w:p>
    <w:p>
      <w:r>
        <w:rPr>
          <w:b/>
          <w:u w:val="single"/>
        </w:rPr>
        <w:t>272411</w:t>
      </w:r>
    </w:p>
    <w:p>
      <w:r>
        <w:t>@TheTwoMikes @Iromg @mikeparry8 Saviour of the seven seas-Porky the lifeboat man! https://t.co/pLyokKPGO6</w:t>
      </w:r>
    </w:p>
    <w:p>
      <w:r>
        <w:rPr>
          <w:b/>
          <w:u w:val="single"/>
        </w:rPr>
        <w:t>272412</w:t>
      </w:r>
    </w:p>
    <w:p>
      <w:r>
        <w:t>UPDATE 1-Reckitt Benckiser reviewing options for food business https://t.co/TyejbHKP8R #business #bloomberg</w:t>
      </w:r>
    </w:p>
    <w:p>
      <w:r>
        <w:rPr>
          <w:b/>
          <w:u w:val="single"/>
        </w:rPr>
        <w:t>272413</w:t>
      </w:r>
    </w:p>
    <w:p>
      <w:r>
        <w:t>@TitanicHotelLiv Hi, would you be interested in donating a prize for our charity event? It'd be much appreciated https://t.co/2uaAho2tbm https://t.co/oC8H6N5RNs</w:t>
      </w:r>
    </w:p>
    <w:p>
      <w:r>
        <w:rPr>
          <w:b/>
          <w:u w:val="single"/>
        </w:rPr>
        <w:t>272414</w:t>
      </w:r>
    </w:p>
    <w:p>
      <w:r>
        <w:t>The name Obama taunts @realDonaldTrump, he is so restless he could  even sign an executive order to deport @BarackObama . https://t.co/Ht8d9huPXO</w:t>
      </w:r>
    </w:p>
    <w:p>
      <w:r>
        <w:rPr>
          <w:b/>
          <w:u w:val="single"/>
        </w:rPr>
        <w:t>272415</w:t>
      </w:r>
    </w:p>
    <w:p>
      <w:r>
        <w:t>@brazier10 thanks dude I replying to ur tweet, i'm stormchasing11 is my channel &amp;amp;I have subscribed to urs keep growing as community best way</w:t>
      </w:r>
    </w:p>
    <w:p>
      <w:r>
        <w:rPr>
          <w:b/>
          <w:u w:val="single"/>
        </w:rPr>
        <w:t>272416</w:t>
      </w:r>
    </w:p>
    <w:p>
      <w:r>
        <w:t>@nataliscv @szilviade_ @iamneogi @MariCParreira @Jackiecoutinho @MsChocoholic @BetyX1 @Crazy4TomCruise @tina446tina @OudSfy Happy Friday you too😘💕💛🌸🌸🌸</w:t>
      </w:r>
    </w:p>
    <w:p>
      <w:r>
        <w:rPr>
          <w:b/>
          <w:u w:val="single"/>
        </w:rPr>
        <w:t>272417</w:t>
      </w:r>
    </w:p>
    <w:p>
      <w:r>
        <w:t>@JamesMartinSJ ...his time to die. Henceforth, He didn't. The Son of Man escaped death until the Son of God lived it, the way God Willed it.</w:t>
        <w:br/>
        <w:t>Pax Christi</w:t>
      </w:r>
    </w:p>
    <w:p>
      <w:r>
        <w:rPr>
          <w:b/>
          <w:u w:val="single"/>
        </w:rPr>
        <w:t>272418</w:t>
      </w:r>
    </w:p>
    <w:p>
      <w:r>
        <w:t>2016-17 Battle of the Books</w:t>
        <w:br/>
        <w:t>The 2016-17 Lopez Battle of the Books was another successful celebration of reading!... https://t.co/BResLRRFbC</w:t>
      </w:r>
    </w:p>
    <w:p>
      <w:r>
        <w:rPr>
          <w:b/>
          <w:u w:val="single"/>
        </w:rPr>
        <w:t>272419</w:t>
      </w:r>
    </w:p>
    <w:p>
      <w:r>
        <w:t>.MIT researchers want POTUS to know just how immensely fragile and hackable the country’s infrastructure really is https://t.co/guKStaJGcn</w:t>
      </w:r>
    </w:p>
    <w:p>
      <w:r>
        <w:rPr>
          <w:b/>
          <w:u w:val="single"/>
        </w:rPr>
        <w:t>272420</w:t>
      </w:r>
    </w:p>
    <w:p>
      <w:r>
        <w:t>@LIRR any explanation as to why the 5:27 due Jamaica at 6:12 never makes the connection at 6:15? Increase fares decrease service?</w:t>
      </w:r>
    </w:p>
    <w:p>
      <w:r>
        <w:rPr>
          <w:b/>
          <w:u w:val="single"/>
        </w:rPr>
        <w:t>272421</w:t>
      </w:r>
    </w:p>
    <w:p>
      <w:r>
        <w:t>@carolleifer congrats! we're keen to get more comedies for our fest; get 40% off w code LISF40TT via https://t.co/YtDnZQnU9a</w:t>
      </w:r>
    </w:p>
    <w:p>
      <w:r>
        <w:rPr>
          <w:b/>
          <w:u w:val="single"/>
        </w:rPr>
        <w:t>272422</w:t>
      </w:r>
    </w:p>
    <w:p>
      <w:r>
        <w:t>everybody wants to get undertaker to get fully nude. lets take it one step further and watch him fuck.</w:t>
      </w:r>
    </w:p>
    <w:p>
      <w:r>
        <w:rPr>
          <w:b/>
          <w:u w:val="single"/>
        </w:rPr>
        <w:t>272423</w:t>
      </w:r>
    </w:p>
    <w:p>
      <w:r>
        <w:t>You're still riding on the incoming waves of positive energy, ... More for Cancer https://t.co/ty05woAJ0l</w:t>
      </w:r>
    </w:p>
    <w:p>
      <w:r>
        <w:rPr>
          <w:b/>
          <w:u w:val="single"/>
        </w:rPr>
        <w:t>272424</w:t>
      </w:r>
    </w:p>
    <w:p>
      <w:r>
        <w:t>Somewhere in Gorilla position, Vince is now cussing up a blue storm because Shane just chucked the commentators' scripts. #WrestleMania #WWE</w:t>
      </w:r>
    </w:p>
    <w:p>
      <w:r>
        <w:rPr>
          <w:b/>
          <w:u w:val="single"/>
        </w:rPr>
        <w:t>272425</w:t>
      </w:r>
    </w:p>
    <w:p>
      <w:r>
        <w:t>Kristin found #Passenger by @alexbracken complex and refreshing in the best ways possible. Learn why in the book... https://t.co/6tMl5YODh2</w:t>
      </w:r>
    </w:p>
    <w:p>
      <w:r>
        <w:rPr>
          <w:b/>
          <w:u w:val="single"/>
        </w:rPr>
        <w:t>272426</w:t>
      </w:r>
    </w:p>
    <w:p>
      <w:r>
        <w:t>Check the facts, watch the international news. Educate yourself instead of jumping on the bandwagon.</w:t>
      </w:r>
    </w:p>
    <w:p>
      <w:r>
        <w:rPr>
          <w:b/>
          <w:u w:val="single"/>
        </w:rPr>
        <w:t>272427</w:t>
      </w:r>
    </w:p>
    <w:p>
      <w:r>
        <w:t>I liked a @YouTube video from @aj3 https://t.co/krMsbzvcrO RIDICULOUS DISCARD PACKS!!! FIFA 17 PACK ROULETTE!!! 100k &amp;amp; 125k Special</w:t>
      </w:r>
    </w:p>
    <w:p>
      <w:r>
        <w:rPr>
          <w:b/>
          <w:u w:val="single"/>
        </w:rPr>
        <w:t>272428</w:t>
      </w:r>
    </w:p>
    <w:p>
      <w:r>
        <w:t>A good Dratini appeared! It will be in Columbia until 10:40 AM.  https://t.co/o6XOlTJP5W https://t.co/GOr4oYbeww</w:t>
      </w:r>
    </w:p>
    <w:p>
      <w:r>
        <w:rPr>
          <w:b/>
          <w:u w:val="single"/>
        </w:rPr>
        <w:t>272429</w:t>
      </w:r>
    </w:p>
    <w:p>
      <w:r>
        <w:t>Want your home summer ready but haven't got round to it yet? Call us for your FREE Quote today and get your summer home started tomorrow! https://t.co/wOtmXyyOdd</w:t>
      </w:r>
    </w:p>
    <w:p>
      <w:r>
        <w:rPr>
          <w:b/>
          <w:u w:val="single"/>
        </w:rPr>
        <w:t>272430</w:t>
      </w:r>
    </w:p>
    <w:p>
      <w:r>
        <w:t>I usually throw invisible flowers while saying "death" before I do the things that make me nervous...and I realize that's fucked up. #wtaf</w:t>
      </w:r>
    </w:p>
    <w:p>
      <w:r>
        <w:rPr>
          <w:b/>
          <w:u w:val="single"/>
        </w:rPr>
        <w:t>272431</w:t>
      </w:r>
    </w:p>
    <w:p>
      <w:r>
        <w:t>I Respect Saraki And The Entire Senate, I Am Innocent – Tinubu Finally Bows Down To The Senate President - https://t.co/Q53SyxsNPV</w:t>
      </w:r>
    </w:p>
    <w:p>
      <w:r>
        <w:rPr>
          <w:b/>
          <w:u w:val="single"/>
        </w:rPr>
        <w:t>272432</w:t>
      </w:r>
    </w:p>
    <w:p>
      <w:r>
        <w:t>FishingSir Ice Fishing Jigging Spoon Fishing... https://t.co/y6jBzm7wt8 #carpfishing, #fishing, #freshwaterfishing, #carprods</w:t>
      </w:r>
    </w:p>
    <w:p>
      <w:r>
        <w:rPr>
          <w:b/>
          <w:u w:val="single"/>
        </w:rPr>
        <w:t>272433</w:t>
      </w:r>
    </w:p>
    <w:p>
      <w:r>
        <w:t>@MagsVisaggs @thekatyrex I love it. Obviously there are huge problems with culturally enforced performative female friendship, but lunch.</w:t>
      </w:r>
    </w:p>
    <w:p>
      <w:r>
        <w:rPr>
          <w:b/>
          <w:u w:val="single"/>
        </w:rPr>
        <w:t>272434</w:t>
      </w:r>
    </w:p>
    <w:p>
      <w:r>
        <w:t>@Madusa_rocks Such a sweetheart. Beautiful and breathtaking as well. Have a wonderful day ma'am.💘 🌹 😃 💘</w:t>
      </w:r>
    </w:p>
    <w:p>
      <w:r>
        <w:rPr>
          <w:b/>
          <w:u w:val="single"/>
        </w:rPr>
        <w:t>272435</w:t>
      </w:r>
    </w:p>
    <w:p>
      <w:r>
        <w:t>@sethbishop The market he's tapping is not multi-row fans. Youth soccer with parents in camping seats along the sideline in one row</w:t>
      </w:r>
    </w:p>
    <w:p>
      <w:r>
        <w:rPr>
          <w:b/>
          <w:u w:val="single"/>
        </w:rPr>
        <w:t>272436</w:t>
      </w:r>
    </w:p>
    <w:p>
      <w:r>
        <w:t>I learned that the only way you are going to get anywhere in life is to work hard at it. -Bruce Jenner</w:t>
      </w:r>
    </w:p>
    <w:p>
      <w:r>
        <w:rPr>
          <w:b/>
          <w:u w:val="single"/>
        </w:rPr>
        <w:t>272437</w:t>
      </w:r>
    </w:p>
    <w:p>
      <w:r>
        <w:t>Good Luck to our TVCL research team at the Divisional Science Festival at Brodie Centre today.  We're proud of you! #tecvoc #tecvocscience</w:t>
      </w:r>
    </w:p>
    <w:p>
      <w:r>
        <w:rPr>
          <w:b/>
          <w:u w:val="single"/>
        </w:rPr>
        <w:t>272438</w:t>
      </w:r>
    </w:p>
    <w:p>
      <w:r>
        <w:t>I just entered for a chance to win a trip on the Impractical Jokers Cruise. Don't be left out! #ImpracticalJokers https://t.co/SUNXgmLqMi</w:t>
      </w:r>
    </w:p>
    <w:p>
      <w:r>
        <w:rPr>
          <w:b/>
          <w:u w:val="single"/>
        </w:rPr>
        <w:t>272439</w:t>
      </w:r>
    </w:p>
    <w:p>
      <w:r>
        <w:t>@TheSPGTraveler @StRegisMaldives @spg @kimperryphotos @stregishotels @sheratonhotels @Westin @WHotels @LeMeridien @AloftHotels @MarriottIntl @fourpoints I shall see it soon!! Our @stregishotels bedding arrived today :) so lovely!</w:t>
      </w:r>
    </w:p>
    <w:p>
      <w:r>
        <w:rPr>
          <w:b/>
          <w:u w:val="single"/>
        </w:rPr>
        <w:t>272440</w:t>
      </w:r>
    </w:p>
    <w:p>
      <w:r>
        <w:t>Usually tweet politics; incompetent doctors &amp;amp; staff in hospital/rehab caring for my elderly #ESRD husband almost killed him again #stress</w:t>
      </w:r>
    </w:p>
    <w:p>
      <w:r>
        <w:rPr>
          <w:b/>
          <w:u w:val="single"/>
        </w:rPr>
        <w:t>272441</w:t>
      </w:r>
    </w:p>
    <w:p>
      <w:r>
        <w:t>@democrasophie welcome to Twitter! I've dropped TfL a line to ask if I can put you in touch with them. Will let you know once they reply :)</w:t>
      </w:r>
    </w:p>
    <w:p>
      <w:r>
        <w:rPr>
          <w:b/>
          <w:u w:val="single"/>
        </w:rPr>
        <w:t>272442</w:t>
      </w:r>
    </w:p>
    <w:p>
      <w:r>
        <w:t>.@penguinusa -MISSED #7 at https://t.co/nHgIcy5465 THE Productivity Philosopher. SHARE &amp;amp; Make 2017 your YEAR! #Leadership</w:t>
      </w:r>
    </w:p>
    <w:p>
      <w:r>
        <w:rPr>
          <w:b/>
          <w:u w:val="single"/>
        </w:rPr>
        <w:t>272443</w:t>
      </w:r>
    </w:p>
    <w:p>
      <w:r>
        <w:t>APEEJAY STYA UNIVERSITY, College of Engineering.</w:t>
        <w:br/>
        <w:t xml:space="preserve">Applications invited for admission in https://t.co/jBekCb9zHD </w:t>
        <w:br/>
        <w:t>Call 011 6546 6669 https://t.co/3i7OAKBh6g</w:t>
      </w:r>
    </w:p>
    <w:p>
      <w:r>
        <w:rPr>
          <w:b/>
          <w:u w:val="single"/>
        </w:rPr>
        <w:t>272444</w:t>
      </w:r>
    </w:p>
    <w:p>
      <w:r>
        <w:t>A federal court of appeals may conclude #TitleVII prohibits #discrimination against #LGBTQ employees. Find out why: https://t.co/2Cb6xMLL0a</w:t>
      </w:r>
    </w:p>
    <w:p>
      <w:r>
        <w:rPr>
          <w:b/>
          <w:u w:val="single"/>
        </w:rPr>
        <w:t>272445</w:t>
      </w:r>
    </w:p>
    <w:p>
      <w:r>
        <w:t>We do a little spring cleaning this #TBT and salute the automatic car wash! Paul’s Automatic Speedy Best Wash in... https://t.co/3LtFBz0oDR</w:t>
      </w:r>
    </w:p>
    <w:p>
      <w:r>
        <w:rPr>
          <w:b/>
          <w:u w:val="single"/>
        </w:rPr>
        <w:t>272446</w:t>
      </w:r>
    </w:p>
    <w:p>
      <w:r>
        <w:t>I had a moment last week when i smashed the friend of this guy i been dating on and off for years. Didnt know they were friends</w:t>
      </w:r>
    </w:p>
    <w:p>
      <w:r>
        <w:rPr>
          <w:b/>
          <w:u w:val="single"/>
        </w:rPr>
        <w:t>272447</w:t>
      </w:r>
    </w:p>
    <w:p>
      <w:r>
        <w:t xml:space="preserve">🙌 YASSS It's time for a great show 🐼PsychoticTeddy: </w:t>
        <w:br/>
        <w:t>https://t.co/ExS0fhIj4b https://t.co/8L0yWAcHvt</w:t>
      </w:r>
    </w:p>
    <w:p>
      <w:r>
        <w:rPr>
          <w:b/>
          <w:u w:val="single"/>
        </w:rPr>
        <w:t>272448</w:t>
      </w:r>
    </w:p>
    <w:p>
      <w:r>
        <w:t>@LMunday01 @YogiRoth Thanks Yog! Looking forward to connecting Lindsey... Would love to have you on! I'll DM you</w:t>
      </w:r>
    </w:p>
    <w:p>
      <w:r>
        <w:rPr>
          <w:b/>
          <w:u w:val="single"/>
        </w:rPr>
        <w:t>272449</w:t>
      </w:r>
    </w:p>
    <w:p>
      <w:r>
        <w:t>Cyclone #Ernie NW of #Australia with a well-defined 10-nm eye, soon to be a Category 4 storm, but thankfully not affect land. https://t.co/3qfTsLl9Ul</w:t>
      </w:r>
    </w:p>
    <w:p>
      <w:r>
        <w:rPr>
          <w:b/>
          <w:u w:val="single"/>
        </w:rPr>
        <w:t>272450</w:t>
      </w:r>
    </w:p>
    <w:p>
      <w:r>
        <w:t>Data can make us efficient. More importantly, it can help us be more humane: https://t.co/0MvexQIXib giorgialupi</w:t>
      </w:r>
    </w:p>
    <w:p>
      <w:r>
        <w:rPr>
          <w:b/>
          <w:u w:val="single"/>
        </w:rPr>
        <w:t>272451</w:t>
      </w:r>
    </w:p>
    <w:p>
      <w:r>
        <w:t>@CW_Riverdale @lilireinhart @CamilaMendes @kj_apa @madelainepetsch @CaseyCott @colesprouse i'm overexcited for #Riverdale tonight https://t.co/W2zwaBWjrE</w:t>
      </w:r>
    </w:p>
    <w:p>
      <w:r>
        <w:rPr>
          <w:b/>
          <w:u w:val="single"/>
        </w:rPr>
        <w:t>272452</w:t>
      </w:r>
    </w:p>
    <w:p>
      <w:r>
        <w:t>You are the one who teaches other people how to treat you. What do you teach? - Chalene Johnson #quote</w:t>
      </w:r>
    </w:p>
    <w:p>
      <w:r>
        <w:rPr>
          <w:b/>
          <w:u w:val="single"/>
        </w:rPr>
        <w:t>272453</w:t>
      </w:r>
    </w:p>
    <w:p>
      <w:r>
        <w:t>@KIMNOTPOSSIBLE ⚡️ “Spiders could eat all the humans in a year and still be hungry”</w:t>
        <w:br/>
        <w:br/>
        <w:t>https://t.co/K5Yl1gEjMP</w:t>
      </w:r>
    </w:p>
    <w:p>
      <w:r>
        <w:rPr>
          <w:b/>
          <w:u w:val="single"/>
        </w:rPr>
        <w:t>272454</w:t>
      </w:r>
    </w:p>
    <w:p>
      <w:r>
        <w:t>Converse and NEIGHBORHOOD Put a New Spin On the One Star ’74 and Chuck ’70 https://t.co/ZXvTs8UOn4 https://t.co/wJ1FcEuGSm</w:t>
      </w:r>
    </w:p>
    <w:p>
      <w:r>
        <w:rPr>
          <w:b/>
          <w:u w:val="single"/>
        </w:rPr>
        <w:t>272455</w:t>
      </w:r>
    </w:p>
    <w:p>
      <w:r>
        <w:t>Politicians love to finds ways to tax. T.O. eyes vacant home tax | Toronto &amp;amp; GTA | News | Toronto Sun https://t.co/t2WawJiqCt</w:t>
      </w:r>
    </w:p>
    <w:p>
      <w:r>
        <w:rPr>
          <w:b/>
          <w:u w:val="single"/>
        </w:rPr>
        <w:t>272456</w:t>
      </w:r>
    </w:p>
    <w:p>
      <w:r>
        <w:t>@BJP4TamilNadu doesn't need enemies from outside, giving up your party MP for the statement he didn't intend to make? Slow cap Mr.Achary! https://t.co/RaQ05CarEz</w:t>
      </w:r>
    </w:p>
    <w:p>
      <w:r>
        <w:rPr>
          <w:b/>
          <w:u w:val="single"/>
        </w:rPr>
        <w:t>272457</w:t>
      </w:r>
    </w:p>
    <w:p>
      <w:r>
        <w:t>@PaulBrownEFC International duty he's been acting the cunt Lukaku! Big titty lip on him arguing with players asking him to pull his weight. I don't want</w:t>
      </w:r>
    </w:p>
    <w:p>
      <w:r>
        <w:rPr>
          <w:b/>
          <w:u w:val="single"/>
        </w:rPr>
        <w:t>272458</w:t>
      </w:r>
    </w:p>
    <w:p>
      <w:r>
        <w:t>If you've recently published on history of philanthropy, check out @ARNOVA Peter Dobkin Hall Prize; apps due May 17 https://t.co/lrr6Duxk9X</w:t>
      </w:r>
    </w:p>
    <w:p>
      <w:r>
        <w:rPr>
          <w:b/>
          <w:u w:val="single"/>
        </w:rPr>
        <w:t>272459</w:t>
      </w:r>
    </w:p>
    <w:p>
      <w:r>
        <w:t>[TheTrent] Open Letter To The New Governor of Ondo, Rotimi Akeredolu [MUST READ] https://t.co/QYSXmTRfEn https://t.co/UaykbD6iuf</w:t>
      </w:r>
    </w:p>
    <w:p>
      <w:r>
        <w:rPr>
          <w:b/>
          <w:u w:val="single"/>
        </w:rPr>
        <w:t>272460</w:t>
      </w:r>
    </w:p>
    <w:p>
      <w:r>
        <w:t>1900 early Houdini Jail Breaker Vintage Style Escape Artist Magic Poster - 16x24 https://t.co/WAxs6b03LH https://t.co/afVtSBRRJ2</w:t>
      </w:r>
    </w:p>
    <w:p>
      <w:r>
        <w:rPr>
          <w:b/>
          <w:u w:val="single"/>
        </w:rPr>
        <w:t>272461</w:t>
      </w:r>
    </w:p>
    <w:p>
      <w:r>
        <w:t>@FoxNews @RepSeanMaloney @Rep_DevinNunes @TuckerCarlson  don't u get it @RepSeanMaloney thinks we should just set down and shut up quite in the back set kids</w:t>
      </w:r>
    </w:p>
    <w:p>
      <w:r>
        <w:rPr>
          <w:b/>
          <w:u w:val="single"/>
        </w:rPr>
        <w:t>272462</w:t>
      </w:r>
    </w:p>
    <w:p>
      <w:r>
        <w:t>#hellodxc #iamdxc #IseeDXC @alisonbarlow #WavendonUK</w:t>
        <w:br/>
        <w:t>Dressed in black&amp;amp;white ready for Stock Exchange bell.  Exciting times.... https://t.co/2jFCnBEiBU</w:t>
      </w:r>
    </w:p>
    <w:p>
      <w:r>
        <w:rPr>
          <w:b/>
          <w:u w:val="single"/>
        </w:rPr>
        <w:t>272463</w:t>
      </w:r>
    </w:p>
    <w:p>
      <w:r>
        <w:t>attending "The League of All Fine Gentlemen" #Jumatan – #Khatib Hb Muhammad bin… (at Masjid Jami' Assegaf) — https://t.co/7GK7UXfhEx</w:t>
      </w:r>
    </w:p>
    <w:p>
      <w:r>
        <w:rPr>
          <w:b/>
          <w:u w:val="single"/>
        </w:rPr>
        <w:t>272464</w:t>
      </w:r>
    </w:p>
    <w:p>
      <w:r>
        <w:t>Cesar photography website designed by https://t.co/RUefJ8kwgl @ Cesar Art Photography https://t.co/TeAKrMn5Mq</w:t>
      </w:r>
    </w:p>
    <w:p>
      <w:r>
        <w:rPr>
          <w:b/>
          <w:u w:val="single"/>
        </w:rPr>
        <w:t>272465</w:t>
      </w:r>
    </w:p>
    <w:p>
      <w:r>
        <w:t>#golf News from Fox Sports! The 10 best possible outcomes of the 2017 Masters, ranked https://t.co/7eHJsBWYt2</w:t>
      </w:r>
    </w:p>
    <w:p>
      <w:r>
        <w:rPr>
          <w:b/>
          <w:u w:val="single"/>
        </w:rPr>
        <w:t>272466</w:t>
      </w:r>
    </w:p>
    <w:p>
      <w:r>
        <w:t>Tutti bambini Alexia cot bed white with organic wool mattress and organic sheets https://t.co/GxCdz6RiWm https://t.co/1kka5fdcWs</w:t>
      </w:r>
    </w:p>
    <w:p>
      <w:r>
        <w:rPr>
          <w:b/>
          <w:u w:val="single"/>
        </w:rPr>
        <w:t>272467</w:t>
      </w:r>
    </w:p>
    <w:p>
      <w:r>
        <w:t>Accident cleared in #Stark on I-77 NB before 6th St, stop and go traffic back to Cleveland Ave, delay of 5 mins #traffic</w:t>
      </w:r>
    </w:p>
    <w:p>
      <w:r>
        <w:rPr>
          <w:b/>
          <w:u w:val="single"/>
        </w:rPr>
        <w:t>272468</w:t>
      </w:r>
    </w:p>
    <w:p>
      <w:r>
        <w:t>@YoliSpice Happy birthday stranger !!! May you enjoy and may God direct your path as you grow older muntu wandi</w:t>
      </w:r>
    </w:p>
    <w:p>
      <w:r>
        <w:rPr>
          <w:b/>
          <w:u w:val="single"/>
        </w:rPr>
        <w:t>272469</w:t>
      </w:r>
    </w:p>
    <w:p>
      <w:r>
        <w:t>Help us improve Pop Up Produce by giving your opinion in our #survey. You'll be eligible to win a Fresh Start Kit! https://t.co/FNGCM7Gu3k https://t.co/SkRtkrKa7g</w:t>
      </w:r>
    </w:p>
    <w:p>
      <w:r>
        <w:rPr>
          <w:b/>
          <w:u w:val="single"/>
        </w:rPr>
        <w:t>272470</w:t>
      </w:r>
    </w:p>
    <w:p>
      <w:r>
        <w:t>Im barely on episode 8 and damn I do not want to finish the rest of the episodes knowing there's nothing after🙄</w:t>
        <w:br/>
        <w:t>#13reasonswhy</w:t>
      </w:r>
    </w:p>
    <w:p>
      <w:r>
        <w:rPr>
          <w:b/>
          <w:u w:val="single"/>
        </w:rPr>
        <w:t>272471</w:t>
      </w:r>
    </w:p>
    <w:p>
      <w:r>
        <w:t>I want to see and understand the world outside. I don't want to die inside these walls without knowing what's out there! - Eren</w:t>
      </w:r>
    </w:p>
    <w:p>
      <w:r>
        <w:rPr>
          <w:b/>
          <w:u w:val="single"/>
        </w:rPr>
        <w:t>272472</w:t>
      </w:r>
    </w:p>
    <w:p>
      <w:r>
        <w:t>But once she got the script she never turned it down either....all they saw was the brand and the $$$$ and went for it 😬. https://t.co/BkpErd65kV</w:t>
      </w:r>
    </w:p>
    <w:p>
      <w:r>
        <w:rPr>
          <w:b/>
          <w:u w:val="single"/>
        </w:rPr>
        <w:t>272473</w:t>
      </w:r>
    </w:p>
    <w:p>
      <w:r>
        <w:t>"Can you tell me a story?" @andrewvorster shows power of #storytelling for #strategy #innovation &amp;amp; #inspiration https://t.co/rE4oD1YMQD https://t.co/TNQCx5mSpn</w:t>
      </w:r>
    </w:p>
    <w:p>
      <w:r>
        <w:rPr>
          <w:b/>
          <w:u w:val="single"/>
        </w:rPr>
        <w:t>272474</w:t>
      </w:r>
    </w:p>
    <w:p>
      <w:r>
        <w:t>Like no, I'm not a mom, but that doesn't mean I'm a fucking idiot who doesn't know anything about children. Fuck outta here.</w:t>
      </w:r>
    </w:p>
    <w:p>
      <w:r>
        <w:rPr>
          <w:b/>
          <w:u w:val="single"/>
        </w:rPr>
        <w:t>272475</w:t>
      </w:r>
    </w:p>
    <w:p>
      <w:r>
        <w:t>I liked a @YouTube video https://t.co/KNsl2NMvwg SAVAGE LEVEL 100% NBA EDITION 2017 REACTION!! WESTBROOK GIVES NO FUCKS</w:t>
      </w:r>
    </w:p>
    <w:p>
      <w:r>
        <w:rPr>
          <w:b/>
          <w:u w:val="single"/>
        </w:rPr>
        <w:t>272476</w:t>
      </w:r>
    </w:p>
    <w:p>
      <w:r>
        <w:t>NYC jobs market booms under Cuomo — but rest of state lags behind https://t.co/xXFTokEvCi https://t.co/sePXyx5AOk</w:t>
      </w:r>
    </w:p>
    <w:p>
      <w:r>
        <w:rPr>
          <w:b/>
          <w:u w:val="single"/>
        </w:rPr>
        <w:t>272477</w:t>
      </w:r>
    </w:p>
    <w:p>
      <w:r>
        <w:t>The south basin of Lake Winnipeg is done!!!</w:t>
        <w:br/>
        <w:t>We were starting to get Quads and rangers stuck today and thought... https://t.co/5ZJx9bb11l</w:t>
      </w:r>
    </w:p>
    <w:p>
      <w:r>
        <w:rPr>
          <w:b/>
          <w:u w:val="single"/>
        </w:rPr>
        <w:t>272478</w:t>
      </w:r>
    </w:p>
    <w:p>
      <w:r>
        <w:t>@LisaMarieBoothe Psalm 35 v 9 And my soul shall rejoice in The Lord. It shall exult in His salvation.</w:t>
      </w:r>
    </w:p>
    <w:p>
      <w:r>
        <w:rPr>
          <w:b/>
          <w:u w:val="single"/>
        </w:rPr>
        <w:t>272479</w:t>
      </w:r>
    </w:p>
    <w:p>
      <w:r>
        <w:t>10 people followed me and 10 people unfollowed me // automatically checked by https://t.co/8fdeJCqv2T</w:t>
      </w:r>
    </w:p>
    <w:p>
      <w:r>
        <w:rPr>
          <w:b/>
          <w:u w:val="single"/>
        </w:rPr>
        <w:t>272480</w:t>
      </w:r>
    </w:p>
    <w:p>
      <w:r>
        <w:t>Whether you live in USA, #Pakistan, #China, #Mexico, or elsewhere, just enjoy this movie: https://t.co/whGRWQqimg https://t.co/dFQ8WBqXAJ</w:t>
      </w:r>
    </w:p>
    <w:p>
      <w:r>
        <w:rPr>
          <w:b/>
          <w:u w:val="single"/>
        </w:rPr>
        <w:t>272481</w:t>
      </w:r>
    </w:p>
    <w:p>
      <w:r>
        <w:t>2006-S Silver Cameo Roosevelt Dimes  Proof Roll (50) +++++ https://t.co/AIfIykKyf6 https://t.co/6mIuRI2B3k</w:t>
      </w:r>
    </w:p>
    <w:p>
      <w:r>
        <w:rPr>
          <w:b/>
          <w:u w:val="single"/>
        </w:rPr>
        <w:t>272482</w:t>
      </w:r>
    </w:p>
    <w:p>
      <w:r>
        <w:t>Trump needs 2 destroy US's creation ISIS engaged 2 create pretext to bomb Syria. UN stop creation of Iraq in Syria n proclaim US Rogue State</w:t>
      </w:r>
    </w:p>
    <w:p>
      <w:r>
        <w:rPr>
          <w:b/>
          <w:u w:val="single"/>
        </w:rPr>
        <w:t>272483</w:t>
      </w:r>
    </w:p>
    <w:p>
      <w:r>
        <w:t>Thank you BTS for an unforgettable concert, it was seriously one of the best I've ever been to 😭😘💕</w:t>
        <w:br/>
        <w:br/>
        <w:t>#ARMYSelcaDay https://t.co/7ilFwGy1jO</w:t>
      </w:r>
    </w:p>
    <w:p>
      <w:r>
        <w:rPr>
          <w:b/>
          <w:u w:val="single"/>
        </w:rPr>
        <w:t>272484</w:t>
      </w:r>
    </w:p>
    <w:p>
      <w:r>
        <w:t>Pastor Uche Agibe prays and declares that in the month of April we will get good news in everything we do in Jesus Name.</w:t>
        <w:br/>
        <w:t>#HOTRPush</w:t>
      </w:r>
    </w:p>
    <w:p>
      <w:r>
        <w:rPr>
          <w:b/>
          <w:u w:val="single"/>
        </w:rPr>
        <w:t>272485</w:t>
      </w:r>
    </w:p>
    <w:p>
      <w:r>
        <w:t>.@ycombinator @notationcapital @JesseDraper 8/ Win-Win-Win: independent merchants; owners of unused storefronts; and Bulletin.</w:t>
      </w:r>
    </w:p>
    <w:p>
      <w:r>
        <w:rPr>
          <w:b/>
          <w:u w:val="single"/>
        </w:rPr>
        <w:t>272486</w:t>
      </w:r>
    </w:p>
    <w:p>
      <w:r>
        <w:t>I love the sarcastic nature of @moakabash @oluwaloninyo &amp;amp; @AkashatZibiriNy on  Gov of Zamfara State(Is that in Nigeria?) lol! #YOURVIEWTVC</w:t>
      </w:r>
    </w:p>
    <w:p>
      <w:r>
        <w:rPr>
          <w:b/>
          <w:u w:val="single"/>
        </w:rPr>
        <w:t>272487</w:t>
      </w:r>
    </w:p>
    <w:p>
      <w:r>
        <w:t>@FINALLEVEL  #RT The Rap Game Season 3 Winner https://t.co/bsQ0zSjihJ Check it out!! #therapgame @RapGameLifetime @therealestnova</w:t>
      </w:r>
    </w:p>
    <w:p>
      <w:r>
        <w:rPr>
          <w:b/>
          <w:u w:val="single"/>
        </w:rPr>
        <w:t>272488</w:t>
      </w:r>
    </w:p>
    <w:p>
      <w:r>
        <w:t>12 Movies to Watch After You See ‘Ghost in the Shell’ https://t.co/8VIGByEjRo https://t.co/ezbjdecW3S</w:t>
      </w:r>
    </w:p>
    <w:p>
      <w:r>
        <w:rPr>
          <w:b/>
          <w:u w:val="single"/>
        </w:rPr>
        <w:t>272489</w:t>
      </w:r>
    </w:p>
    <w:p>
      <w:r>
        <w:t>The losers on the couch are killing the game. If it wasn't caught before she started the next round, that's on the @LPGA   Failing golf. https://t.co/3P2eRQUcPm</w:t>
      </w:r>
    </w:p>
    <w:p>
      <w:r>
        <w:rPr>
          <w:b/>
          <w:u w:val="single"/>
        </w:rPr>
        <w:t>272490</w:t>
      </w:r>
    </w:p>
    <w:p>
      <w:r>
        <w:t xml:space="preserve">@BetterInScarlet Something like that. </w:t>
        <w:br/>
        <w:br/>
        <w:t>Woot woot, I've never been officially kidnapped with the intent to kill before. This is exciting.</w:t>
      </w:r>
    </w:p>
    <w:p>
      <w:r>
        <w:rPr>
          <w:b/>
          <w:u w:val="single"/>
        </w:rPr>
        <w:t>272491</w:t>
      </w:r>
    </w:p>
    <w:p>
      <w:r>
        <w:t>Had my dogs for this yesterday. Totally cool with the cat riding a fire-spitting unicorn. Quadcopter camera drone? DIE DIE DIE DIE DIE https://t.co/Ak7dNXMr3s</w:t>
      </w:r>
    </w:p>
    <w:p>
      <w:r>
        <w:rPr>
          <w:b/>
          <w:u w:val="single"/>
        </w:rPr>
        <w:t>272492</w:t>
      </w:r>
    </w:p>
    <w:p>
      <w:r>
        <w:t>Call Center: Call Center Supervisor Best Practices #callcenter #FreeDownload #Free #Giveaway https://t.co/9P63tbKSAs https://t.co/yBcsdoHmqC</w:t>
      </w:r>
    </w:p>
    <w:p>
      <w:r>
        <w:rPr>
          <w:b/>
          <w:u w:val="single"/>
        </w:rPr>
        <w:t>272493</w:t>
      </w:r>
    </w:p>
    <w:p>
      <w:r>
        <w:t>@literaryfeast @jameshamblin Leaving to visit students in the Health Profession track at Nova Southeastern University https://t.co/2sXHYay4VE</w:t>
      </w:r>
    </w:p>
    <w:p>
      <w:r>
        <w:rPr>
          <w:b/>
          <w:u w:val="single"/>
        </w:rPr>
        <w:t>272494</w:t>
      </w:r>
    </w:p>
    <w:p>
      <w:r>
        <w:t>If we have Sanctuary cities for illegal immigrants can we also have same for a legal US citizens that r bank robbers, murderers, etc ?????</w:t>
      </w:r>
    </w:p>
    <w:p>
      <w:r>
        <w:rPr>
          <w:b/>
          <w:u w:val="single"/>
        </w:rPr>
        <w:t>272495</w:t>
      </w:r>
    </w:p>
    <w:p>
      <w:r>
        <w:t>Shia LaBeouf Thriller ‘Man Down’ Sells Just One Ticket at U.K. Box Office https://t.co/wbbnJOtHU0 #Hollywood #news</w:t>
      </w:r>
    </w:p>
    <w:p>
      <w:r>
        <w:rPr>
          <w:b/>
          <w:u w:val="single"/>
        </w:rPr>
        <w:t>272496</w:t>
      </w:r>
    </w:p>
    <w:p>
      <w:r>
        <w:t>Structural Study on the Reaction Mechanism of a Free Serine Kinase Involved in Cysteine Biosynthesis. https://t.co/vGKZ9LYFSm</w:t>
      </w:r>
    </w:p>
    <w:p>
      <w:r>
        <w:rPr>
          <w:b/>
          <w:u w:val="single"/>
        </w:rPr>
        <w:t>272497</w:t>
      </w:r>
    </w:p>
    <w:p>
      <w:r>
        <w:t>It’s time to stop letting so-called “experts” comment on subjects they know nothing about https://t.co/1Nbbl0PKYX</w:t>
      </w:r>
    </w:p>
    <w:p>
      <w:r>
        <w:rPr>
          <w:b/>
          <w:u w:val="single"/>
        </w:rPr>
        <w:t>272498</w:t>
      </w:r>
    </w:p>
    <w:p>
      <w:r>
        <w:t>This is two policies 1. Free school meals for all  2. Taxing private education. Should look at pros &amp;amp; cons of each https://t.co/oLLIxrQklt</w:t>
      </w:r>
    </w:p>
    <w:p>
      <w:r>
        <w:rPr>
          <w:b/>
          <w:u w:val="single"/>
        </w:rPr>
        <w:t>272499</w:t>
      </w:r>
    </w:p>
    <w:p>
      <w:r>
        <w:t>Hide your true yourself to please othesr and you'll be a dead body with a pulse https://t.co/q0jXfWg3c4</w:t>
      </w:r>
    </w:p>
    <w:p>
      <w:r>
        <w:rPr>
          <w:b/>
          <w:u w:val="single"/>
        </w:rPr>
        <w:t>272500</w:t>
      </w:r>
    </w:p>
    <w:p>
      <w:r>
        <w:t>Masa y do yu hv to go do la borow to impress a woman.this guy paaa</w:t>
        <w:br/>
        <w:t>@merquryquaye @Hitz1039FM #cruisecontrol</w:t>
      </w:r>
    </w:p>
    <w:p>
      <w:r>
        <w:rPr>
          <w:b/>
          <w:u w:val="single"/>
        </w:rPr>
        <w:t>272501</w:t>
      </w:r>
    </w:p>
    <w:p>
      <w:r>
        <w:t>"I’m constantly experimenting." Nico Krijno, who has a solo show at London's @Beetleshuxley @NicoKrijnoFoto https://t.co/dXDhAwTpFx https://t.co/Y3O6jNLmil</w:t>
      </w:r>
    </w:p>
    <w:p>
      <w:r>
        <w:rPr>
          <w:b/>
          <w:u w:val="single"/>
        </w:rPr>
        <w:t>272502</w:t>
      </w:r>
    </w:p>
    <w:p>
      <w:r>
        <w:t>“Imagination is everything. It is the preview of life’s coming attractions.” ~Albert Einstein #quote</w:t>
      </w:r>
    </w:p>
    <w:p>
      <w:r>
        <w:rPr>
          <w:b/>
          <w:u w:val="single"/>
        </w:rPr>
        <w:t>272503</w:t>
      </w:r>
    </w:p>
    <w:p>
      <w:r>
        <w:t>Living in the Plains sucks, I'm 15 minutes from Warrenton and all the traffic from gold cup &amp;amp; other events @ great meadows</w:t>
      </w:r>
    </w:p>
    <w:p>
      <w:r>
        <w:rPr>
          <w:b/>
          <w:u w:val="single"/>
        </w:rPr>
        <w:t>272504</w:t>
      </w:r>
    </w:p>
    <w:p>
      <w:r>
        <w:t>Could not happen to a nicer guy! @POTUS This is sarcasm! (For @realDonaldTrump education) https://t.co/A5tRhg5Ow2</w:t>
      </w:r>
    </w:p>
    <w:p>
      <w:r>
        <w:rPr>
          <w:b/>
          <w:u w:val="single"/>
        </w:rPr>
        <w:t>272505</w:t>
      </w:r>
    </w:p>
    <w:p>
      <w:r>
        <w:t>@markdrew EVAR!!!! I’m sure I’ve already forgotten 80% of it :D But, at least I have a sense of how it does things.</w:t>
      </w:r>
    </w:p>
    <w:p>
      <w:r>
        <w:rPr>
          <w:b/>
          <w:u w:val="single"/>
        </w:rPr>
        <w:t>272506</w:t>
      </w:r>
    </w:p>
    <w:p>
      <w:r>
        <w:t>@lsolatedVocaIs Im callin fake on the 'dead Mom' detail. Many videos out with sad kids listening to sad songs.  Add this descriptor and it gets 'hits' FAKE</w:t>
      </w:r>
    </w:p>
    <w:p>
      <w:r>
        <w:rPr>
          <w:b/>
          <w:u w:val="single"/>
        </w:rPr>
        <w:t>272507</w:t>
      </w:r>
    </w:p>
    <w:p>
      <w:r>
        <w:t>@harry__thighles wait til after playoffs when u find out everyone was playing injured and is now #broken</w:t>
      </w:r>
    </w:p>
    <w:p>
      <w:r>
        <w:rPr>
          <w:b/>
          <w:u w:val="single"/>
        </w:rPr>
        <w:t>272508</w:t>
      </w:r>
    </w:p>
    <w:p>
      <w:r>
        <w:t>#Finance Growth back to pre-note ban level increasingly likely: S&amp;amp;P https://t.co/5Yw8nJPFjG https://t.co/btG7xyrlA1 https://t.co/mfKu0Gm3pI</w:t>
      </w:r>
    </w:p>
    <w:p>
      <w:r>
        <w:rPr>
          <w:b/>
          <w:u w:val="single"/>
        </w:rPr>
        <w:t>272509</w:t>
      </w:r>
    </w:p>
    <w:p>
      <w:r>
        <w:t>Left my house feeling good looking good and all of a sudden my eyelash is poppin off and I forgot deodorant. My life</w:t>
      </w:r>
    </w:p>
    <w:p>
      <w:r>
        <w:rPr>
          <w:b/>
          <w:u w:val="single"/>
        </w:rPr>
        <w:t>272510</w:t>
      </w:r>
    </w:p>
    <w:p>
      <w:r>
        <w:t>Follower -1, Unfollowers - 0. I didn't know I was this awesome. Get your daily stats via https://t.co/VB2ky3isXt.</w:t>
      </w:r>
    </w:p>
    <w:p>
      <w:r>
        <w:rPr>
          <w:b/>
          <w:u w:val="single"/>
        </w:rPr>
        <w:t>272511</w:t>
      </w:r>
    </w:p>
    <w:p>
      <w:r>
        <w:t>"@princebe:   Thanks for you like Doonbeg on television, The @PGATOUR #USOPEN this great work! #Trump2016"  Via @pol https://t.co/STqOJXu6qL</w:t>
      </w:r>
    </w:p>
    <w:p>
      <w:r>
        <w:rPr>
          <w:b/>
          <w:u w:val="single"/>
        </w:rPr>
        <w:t>272512</w:t>
      </w:r>
    </w:p>
    <w:p>
      <w:r>
        <w:t>It was sunny five minutes ago. Storms are rolling in. Hello Spring showers!🌧💨🌪 https://t.co/zy30BnnqxG</w:t>
      </w:r>
    </w:p>
    <w:p>
      <w:r>
        <w:rPr>
          <w:b/>
          <w:u w:val="single"/>
        </w:rPr>
        <w:t>272513</w:t>
      </w:r>
    </w:p>
    <w:p>
      <w:r>
        <w:t>How Slow Mobile Page Speeds Are Ruining Your Conversion Rates https://t.co/jCFSQeNo8X https://t.co/gwTcViL6eZ</w:t>
      </w:r>
    </w:p>
    <w:p>
      <w:r>
        <w:rPr>
          <w:b/>
          <w:u w:val="single"/>
        </w:rPr>
        <w:t>272514</w:t>
      </w:r>
    </w:p>
    <w:p>
      <w:r>
        <w:t>Dumbbell goblet squats are a great variation that allows for a deeper ROM and a new challenge. https://t.co/xwVEYxYYxc</w:t>
      </w:r>
    </w:p>
    <w:p>
      <w:r>
        <w:rPr>
          <w:b/>
          <w:u w:val="single"/>
        </w:rPr>
        <w:t>272515</w:t>
      </w:r>
    </w:p>
    <w:p>
      <w:r>
        <w:t>Your to-do list is extensive today as you optimistically attem... More for Scorpio https://t.co/ooikiwMr25</w:t>
      </w:r>
    </w:p>
    <w:p>
      <w:r>
        <w:rPr>
          <w:b/>
          <w:u w:val="single"/>
        </w:rPr>
        <w:t>272516</w:t>
      </w:r>
    </w:p>
    <w:p>
      <w:r>
        <w:t>https://t.co/CH9cK757pA. When you want to know #Wichita, KS. Live Local. #ShopLocal. #SmallBiz - https://t.co/0x5f7AZT08 https://t.co/Se6c1ciJYQ</w:t>
      </w:r>
    </w:p>
    <w:p>
      <w:r>
        <w:rPr>
          <w:b/>
          <w:u w:val="single"/>
        </w:rPr>
        <w:t>272517</w:t>
      </w:r>
    </w:p>
    <w:p>
      <w:r>
        <w:t>Wassup fam! checkout my debut hip hop/R&amp;amp;B tape entitled 'Therapy' https://t.co/spdsIiKITe</w:t>
        <w:br/>
        <w:t>I promise you won't regret it 🙏🏾 - @iconprod_</w:t>
      </w:r>
    </w:p>
    <w:p>
      <w:r>
        <w:rPr>
          <w:b/>
          <w:u w:val="single"/>
        </w:rPr>
        <w:t>272518</w:t>
      </w:r>
    </w:p>
    <w:p>
      <w:r>
        <w:t>Black Lotus Kult's Kindle Cimmerian just finished performing at the Cues and Tattoos Saturday Showcase as part of... https://t.co/4hBMQFjqCL</w:t>
      </w:r>
    </w:p>
    <w:p>
      <w:r>
        <w:rPr>
          <w:b/>
          <w:u w:val="single"/>
        </w:rPr>
        <w:t>272519</w:t>
      </w:r>
    </w:p>
    <w:p>
      <w:r>
        <w:t>You know what it's cool... 😂 Dee gonna get signed bruh I know it! We was robbed once again 😑 #TheRapGame</w:t>
      </w:r>
    </w:p>
    <w:p>
      <w:r>
        <w:rPr>
          <w:b/>
          <w:u w:val="single"/>
        </w:rPr>
        <w:t>272520</w:t>
      </w:r>
    </w:p>
    <w:p>
      <w:r>
        <w:t>It's as if you are flying past a deadline today and you belate... More for Pisces https://t.co/uY6nRuKNY1</w:t>
      </w:r>
    </w:p>
    <w:p>
      <w:r>
        <w:rPr>
          <w:b/>
          <w:u w:val="single"/>
        </w:rPr>
        <w:t>272521</w:t>
      </w:r>
    </w:p>
    <w:p>
      <w:r>
        <w:t>@iamvixs @apashley @FiveToFiveLove Think best way to do this. Is for each of us too say what complete months we can't do and then go from there. We can do this on Sunday? X</w:t>
      </w:r>
    </w:p>
    <w:p>
      <w:r>
        <w:rPr>
          <w:b/>
          <w:u w:val="single"/>
        </w:rPr>
        <w:t>272522</w:t>
      </w:r>
    </w:p>
    <w:p>
      <w:r>
        <w:t>I wouldn't say it's rancorous or bitterness/jealousy. It's really just ignorant and makes no sense. https://t.co/NIjjcBvFjc</w:t>
      </w:r>
    </w:p>
    <w:p>
      <w:r>
        <w:rPr>
          <w:b/>
          <w:u w:val="single"/>
        </w:rPr>
        <w:t>272523</w:t>
      </w:r>
    </w:p>
    <w:p>
      <w:r>
        <w:t>@AlexMyers3 At least officiating ruins 1, maybe 2 golf events a year vs basketball which is at about 70%.</w:t>
      </w:r>
    </w:p>
    <w:p>
      <w:r>
        <w:rPr>
          <w:b/>
          <w:u w:val="single"/>
        </w:rPr>
        <w:t>272524</w:t>
      </w:r>
    </w:p>
    <w:p>
      <w:r>
        <w:t>Thanks "Heartbreak Lambo" For Following Me !!! Visit https://t.co/k30TAjZT2b to find out more about me. https://t.co/p3V8zqI8Oa</w:t>
      </w:r>
    </w:p>
    <w:p>
      <w:r>
        <w:rPr>
          <w:b/>
          <w:u w:val="single"/>
        </w:rPr>
        <w:t>272525</w:t>
      </w:r>
    </w:p>
    <w:p>
      <w:r>
        <w:t>Sexual assault is no joke-1 in 3 women &amp;amp; 1 in 4 men experience #violence from their partners in their lifetimes. We say no more! @NOMOREorg https://t.co/KFc3WB9PCT</w:t>
      </w:r>
    </w:p>
    <w:p>
      <w:r>
        <w:rPr>
          <w:b/>
          <w:u w:val="single"/>
        </w:rPr>
        <w:t>272526</w:t>
      </w:r>
    </w:p>
    <w:p>
      <w:r>
        <w:t xml:space="preserve">#NowPlaying Donald Lawrence. Lord, I Kiss Your Presence -   Total Praise Fm -  </w:t>
        <w:br/>
        <w:t>Listen and feel the Praise https://t.co/1D3jinNbAJ</w:t>
      </w:r>
    </w:p>
    <w:p>
      <w:r>
        <w:rPr>
          <w:b/>
          <w:u w:val="single"/>
        </w:rPr>
        <w:t>272527</w:t>
      </w:r>
    </w:p>
    <w:p>
      <w:r>
        <w:t>@FoxNews @RandPaul @POTUS44 EVERYONE IS DEALING WITH RUSSIA FROM THE TRUMP ADM BUT REP WANT TO INV SUSAN RICE</w:t>
      </w:r>
    </w:p>
    <w:p>
      <w:r>
        <w:rPr>
          <w:b/>
          <w:u w:val="single"/>
        </w:rPr>
        <w:t>272528</w:t>
      </w:r>
    </w:p>
    <w:p>
      <w:r>
        <w:t>@Paul13Im Sorry, the #AmexWine offer has ended. Visit https://t.co/HtYFeJDgte to find our latest offers</w:t>
      </w:r>
    </w:p>
    <w:p>
      <w:r>
        <w:rPr>
          <w:b/>
          <w:u w:val="single"/>
        </w:rPr>
        <w:t>272529</w:t>
      </w:r>
    </w:p>
    <w:p>
      <w:r>
        <w:t>#Sargodha</w:t>
        <w:br/>
        <w:t>They deserved this... lesson for other people who go to these babas and do not turn to their God... :/ &amp;gt;_&amp;lt;</w:t>
      </w:r>
    </w:p>
    <w:p>
      <w:r>
        <w:rPr>
          <w:b/>
          <w:u w:val="single"/>
        </w:rPr>
        <w:t>272530</w:t>
      </w:r>
    </w:p>
    <w:p>
      <w:r>
        <w:t>Start your engines. #F8 hits theaters in three weeks.</w:t>
        <w:br/>
        <w:t>https://t.co/taaSWPuRkz https://t.co/IB7FIb9xQi</w:t>
      </w:r>
    </w:p>
    <w:p>
      <w:r>
        <w:rPr>
          <w:b/>
          <w:u w:val="single"/>
        </w:rPr>
        <w:t>272531</w:t>
      </w:r>
    </w:p>
    <w:p>
      <w:r>
        <w:t>Thank you everyone, for the lovely birthday wishes. The years have gone by so fast and God has blessed me with a... https://t.co/mZDobhusDl</w:t>
      </w:r>
    </w:p>
    <w:p>
      <w:r>
        <w:rPr>
          <w:b/>
          <w:u w:val="single"/>
        </w:rPr>
        <w:t>272532</w:t>
      </w:r>
    </w:p>
    <w:p>
      <w:r>
        <w:t>Zanjeer - Amitabh Bachchan - Official Bollywood Movie DVD ALL/0 https://t.co/uGwmVoLuYW https://t.co/bQDUAfUD7x</w:t>
      </w:r>
    </w:p>
    <w:p>
      <w:r>
        <w:rPr>
          <w:b/>
          <w:u w:val="single"/>
        </w:rPr>
        <w:t>272533</w:t>
      </w:r>
    </w:p>
    <w:p>
      <w:r>
        <w:t>The Gears has a show on 2017-04-02 at 17:00 @ SHIBUYA EGGMAN in Shibuya https://t.co/SiKsLbLSxt https://t.co/DrYFlsngEE</w:t>
      </w:r>
    </w:p>
    <w:p>
      <w:r>
        <w:rPr>
          <w:b/>
          <w:u w:val="single"/>
        </w:rPr>
        <w:t>272534</w:t>
      </w:r>
    </w:p>
    <w:p>
      <w:r>
        <w:t>Become perfectly aligned with your intuition. Only a few days remain to register for #WeElevate: https://t.co/iV0Yhl7T4L https://t.co/KL4SNjaUE7</w:t>
      </w:r>
    </w:p>
    <w:p>
      <w:r>
        <w:rPr>
          <w:b/>
          <w:u w:val="single"/>
        </w:rPr>
        <w:t>272535</w:t>
      </w:r>
    </w:p>
    <w:p>
      <w:r>
        <w:t>Keep education manual for small business up to date.</w:t>
        <w:br/>
        <w:t>Save time, energy and money.</w:t>
        <w:br/>
        <w:t>https://t.co/R4sVIPTCwm https://t.co/tNIFmFar5M</w:t>
      </w:r>
    </w:p>
    <w:p>
      <w:r>
        <w:rPr>
          <w:b/>
          <w:u w:val="single"/>
        </w:rPr>
        <w:t>272536</w:t>
      </w:r>
    </w:p>
    <w:p>
      <w:r>
        <w:t>#CNBLUE To Hold Concert In Korea For The First Time In Over A Year</w:t>
        <w:br/>
        <w:t>https://t.co/60FGuE1Ksh by #SUZHAE via @c0nvey https://t.co/XdCz3gO15d</w:t>
      </w:r>
    </w:p>
    <w:p>
      <w:r>
        <w:rPr>
          <w:b/>
          <w:u w:val="single"/>
        </w:rPr>
        <w:t>272537</w:t>
      </w:r>
    </w:p>
    <w:p>
      <w:r>
        <w:t>Thank you @SenDonnelly for doing the right thing and supporting Supreme Court nominee, Neil Gorsuch. #confirmgorsuch https://t.co/fVxLBCP1vK</w:t>
      </w:r>
    </w:p>
    <w:p>
      <w:r>
        <w:rPr>
          <w:b/>
          <w:u w:val="single"/>
        </w:rPr>
        <w:t>272538</w:t>
      </w:r>
    </w:p>
    <w:p>
      <w:r>
        <w:t>"Liberals" love to bask in the glow of burning Middle Eastern landscapes as if it does something for their complexion. #Syria</w:t>
      </w:r>
    </w:p>
    <w:p>
      <w:r>
        <w:rPr>
          <w:b/>
          <w:u w:val="single"/>
        </w:rPr>
        <w:t>272539</w:t>
      </w:r>
    </w:p>
    <w:p>
      <w:r>
        <w:t>Remember when Utd fans were clamouring for Otamendi...just awful thank god we didn't go for him #Arsmci</w:t>
      </w:r>
    </w:p>
    <w:p>
      <w:r>
        <w:rPr>
          <w:b/>
          <w:u w:val="single"/>
        </w:rPr>
        <w:t>272540</w:t>
      </w:r>
    </w:p>
    <w:p>
      <w:r>
        <w:t>and I would like to wish you guys luck against Fearless Leader. Yeah, and we would come help you guys, but... we don't wanna get hurt. Yeah,</w:t>
      </w:r>
    </w:p>
    <w:p>
      <w:r>
        <w:rPr>
          <w:b/>
          <w:u w:val="single"/>
        </w:rPr>
        <w:t>272541</w:t>
      </w:r>
    </w:p>
    <w:p>
      <w:r>
        <w:t>@elijahhorton94 Yea for sure, the scenes he's shown saving people like dragging that boat(I think) he's super sad and mopey. Which is not superman at all</w:t>
      </w:r>
    </w:p>
    <w:p>
      <w:r>
        <w:rPr>
          <w:b/>
          <w:u w:val="single"/>
        </w:rPr>
        <w:t>272542</w:t>
      </w:r>
    </w:p>
    <w:p>
      <w:r>
        <w:t>If only he could have a heart attack on the toilet and hit his head, hard. #inners https://t.co/PZXMI47ov5</w:t>
      </w:r>
    </w:p>
    <w:p>
      <w:r>
        <w:rPr>
          <w:b/>
          <w:u w:val="single"/>
        </w:rPr>
        <w:t>272543</w:t>
      </w:r>
    </w:p>
    <w:p>
      <w:r>
        <w:t>These projects look so cool. I hope I win a free month of @CreationCrate! You can sign up too at https://t.co/0D2bekRwjB</w:t>
      </w:r>
    </w:p>
    <w:p>
      <w:r>
        <w:rPr>
          <w:b/>
          <w:u w:val="single"/>
        </w:rPr>
        <w:t>272544</w:t>
      </w:r>
    </w:p>
    <w:p>
      <w:r>
        <w:t>#DYK #Norway is world's top whaling nation? Norway will slaughter 999 Minke #whales in 2017: https://t.co/ZAEYAMZDLP</w:t>
      </w:r>
    </w:p>
    <w:p>
      <w:r>
        <w:rPr>
          <w:b/>
          <w:u w:val="single"/>
        </w:rPr>
        <w:t>272545</w:t>
      </w:r>
    </w:p>
    <w:p>
      <w:r>
        <w:t>@brookehead_ For some reason this inspires me to travel and see the world.... https://t.co/SmgSuiqaZQ</w:t>
      </w:r>
    </w:p>
    <w:p>
      <w:r>
        <w:rPr>
          <w:b/>
          <w:u w:val="single"/>
        </w:rPr>
        <w:t>272546</w:t>
      </w:r>
    </w:p>
    <w:p>
      <w:r>
        <w:t>Our $64 Spring promo is good until April 15th! Find your family's perfect sitter &amp;amp; pay them, on us. Details here: https://t.co/fntmONf7XD https://t.co/KelDSmpn9g</w:t>
      </w:r>
    </w:p>
    <w:p>
      <w:r>
        <w:rPr>
          <w:b/>
          <w:u w:val="single"/>
        </w:rPr>
        <w:t>272547</w:t>
      </w:r>
    </w:p>
    <w:p>
      <w:r>
        <w:t>Dismantle her piece by piece, set fire to her soul &amp;amp; lovingly reassemble her as she asks you to do it all over again</w:t>
      </w:r>
    </w:p>
    <w:p>
      <w:r>
        <w:rPr>
          <w:b/>
          <w:u w:val="single"/>
        </w:rPr>
        <w:t>272548</w:t>
      </w:r>
    </w:p>
    <w:p>
      <w:r>
        <w:t>people committing to colleges sound like people accepting oscars "thank u for ur support, I'd like to thank my parents for this opportunity"</w:t>
      </w:r>
    </w:p>
    <w:p>
      <w:r>
        <w:rPr>
          <w:b/>
          <w:u w:val="single"/>
        </w:rPr>
        <w:t>272549</w:t>
      </w:r>
    </w:p>
    <w:p>
      <w:r>
        <w:t>I'm a Bristol incomer. This confirms I'm in the right place https://t.co/P612yFgafX 'Banksy of punctuation' puts full stop to bad grammar</w:t>
      </w:r>
    </w:p>
    <w:p>
      <w:r>
        <w:rPr>
          <w:b/>
          <w:u w:val="single"/>
        </w:rPr>
        <w:t>272550</w:t>
      </w:r>
    </w:p>
    <w:p>
      <w:r>
        <w:t>@DocGiani @BrinsonEb @Marsha8of9 @SamOrtiz76 @anothercc @buttons30 @heatfin1 @honeyburns @r_paratore @rkroepke @sparcharge Up to 67 https://t.co/TrNrXsVOJc</w:t>
      </w:r>
    </w:p>
    <w:p>
      <w:r>
        <w:rPr>
          <w:b/>
          <w:u w:val="single"/>
        </w:rPr>
        <w:t>272551</w:t>
      </w:r>
    </w:p>
    <w:p>
      <w:r>
        <w:t>PRINCESS BUTTERFLY HL591 Female Quartz Watch Solid Diamond Mirror Artificial Rhinestone Strap Crystal Dial Wristwa… https://t.co/TSNcVigqxV</w:t>
      </w:r>
    </w:p>
    <w:p>
      <w:r>
        <w:rPr>
          <w:b/>
          <w:u w:val="single"/>
        </w:rPr>
        <w:t>272552</w:t>
      </w:r>
    </w:p>
    <w:p>
      <w:r>
        <w:t>I don't like girls pictures unless they're my girl or my family out of respect for her its not a necessity but a choice</w:t>
      </w:r>
    </w:p>
    <w:p>
      <w:r>
        <w:rPr>
          <w:b/>
          <w:u w:val="single"/>
        </w:rPr>
        <w:t>272553</w:t>
      </w:r>
    </w:p>
    <w:p>
      <w:r>
        <w:t>New: Earth Wax and Fire Coupon: Save 10% off Any Earth Wax and Fire Subscription! https://t.co/uvwgs2PzTi</w:t>
      </w:r>
    </w:p>
    <w:p>
      <w:r>
        <w:rPr>
          <w:b/>
          <w:u w:val="single"/>
        </w:rPr>
        <w:t>272554</w:t>
      </w:r>
    </w:p>
    <w:p>
      <w:r>
        <w:t>So..a lunch was just delievered for me..but I didn't order it...anyone want to claim responsibility for sending me lunch??!?</w:t>
      </w:r>
    </w:p>
    <w:p>
      <w:r>
        <w:rPr>
          <w:b/>
          <w:u w:val="single"/>
        </w:rPr>
        <w:t>272555</w:t>
      </w:r>
    </w:p>
    <w:p>
      <w:r>
        <w:t>@Buckeye_75 Chuck. I'm gonna have to block you bud. Unless you decide to do some research I can't keep seeing your tweets. For real. It's available</w:t>
      </w:r>
    </w:p>
    <w:p>
      <w:r>
        <w:rPr>
          <w:b/>
          <w:u w:val="single"/>
        </w:rPr>
        <w:t>272556</w:t>
      </w:r>
    </w:p>
    <w:p>
      <w:r>
        <w:t>Just waking up. Holy Christ I sleep alot. Anyways expect a vid next week for sure hope everyone understands.</w:t>
      </w:r>
    </w:p>
    <w:p>
      <w:r>
        <w:rPr>
          <w:b/>
          <w:u w:val="single"/>
        </w:rPr>
        <w:t>272557</w:t>
      </w:r>
    </w:p>
    <w:p>
      <w:r>
        <w:t>No need to cook, get delicious Indian delivered right to your door. It's the weekend after all😃</w:t>
        <w:br/>
        <w:t>Click here- https://t.co/DHbn6V0uQ8</w:t>
        <w:br/>
        <w:t>#Indian https://t.co/8BwPeaKdBB</w:t>
      </w:r>
    </w:p>
    <w:p>
      <w:r>
        <w:rPr>
          <w:b/>
          <w:u w:val="single"/>
        </w:rPr>
        <w:t>272558</w:t>
      </w:r>
    </w:p>
    <w:p>
      <w:r>
        <w:t>I seriously cram to understand why vegans always feel the need to try to convert you. They're like the Jehovah's Witnesses of food.</w:t>
      </w:r>
    </w:p>
    <w:p>
      <w:r>
        <w:rPr>
          <w:b/>
          <w:u w:val="single"/>
        </w:rPr>
        <w:t>272559</w:t>
      </w:r>
    </w:p>
    <w:p>
      <w:r>
        <w:t>This new Chainsmokers album is overshadowing all my previous excitement over Harry Styles' breakout single. #sorryharry #chainsmokersare🔥</w:t>
      </w:r>
    </w:p>
    <w:p>
      <w:r>
        <w:rPr>
          <w:b/>
          <w:u w:val="single"/>
        </w:rPr>
        <w:t>272560</w:t>
      </w:r>
    </w:p>
    <w:p>
      <w:r>
        <w:t>@meeman79 have a look at these guys, they do some great guides for lots of things Kodi related https://t.co/j0s5Id90HP</w:t>
      </w:r>
    </w:p>
    <w:p>
      <w:r>
        <w:rPr>
          <w:b/>
          <w:u w:val="single"/>
        </w:rPr>
        <w:t>272561</w:t>
      </w:r>
    </w:p>
    <w:p>
      <w:r>
        <w:t>Blind Dog Bumper Collar 12 1/2" neck, cinnamon frost fur with hoop face guard https://t.co/KTS1p1HMfC https://t.co/Gf2SomBTtu</w:t>
      </w:r>
    </w:p>
    <w:p>
      <w:r>
        <w:rPr>
          <w:b/>
          <w:u w:val="single"/>
        </w:rPr>
        <w:t>272562</w:t>
      </w:r>
    </w:p>
    <w:p>
      <w:r>
        <w:t>Get your tastebuds ready for summer with our Watermelon Gin Fizz ☀️ 🍉#BurtandMaxs https://t.co/Tk8PAjaOtV</w:t>
      </w:r>
    </w:p>
    <w:p>
      <w:r>
        <w:rPr>
          <w:b/>
          <w:u w:val="single"/>
        </w:rPr>
        <w:t>272563</w:t>
      </w:r>
    </w:p>
    <w:p>
      <w:r>
        <w:t>@chadtweets Admittedly, it's a second breakfast since I need a snack early given that I wake up at 4 am, but still, breakfast meetings are fantastic.</w:t>
      </w:r>
    </w:p>
    <w:p>
      <w:r>
        <w:rPr>
          <w:b/>
          <w:u w:val="single"/>
        </w:rPr>
        <w:t>272564</w:t>
      </w:r>
    </w:p>
    <w:p>
      <w:r>
        <w:t>Two Non-Graphic Tees Only $20 + Free Shipping https://t.co/fBY42AL8B3 #RetailDeals https://t.co/X5X5Ypllga</w:t>
      </w:r>
    </w:p>
    <w:p>
      <w:r>
        <w:rPr>
          <w:b/>
          <w:u w:val="single"/>
        </w:rPr>
        <w:t>272565</w:t>
      </w:r>
    </w:p>
    <w:p>
      <w:r>
        <w:t>RISE TO SUPERSTAR 1 - LETS DO THIS!! - #ROADTO1000SUBS - DAB FOR EVERY SUB - LETS LIGHT IT UP!!: https://t.co/RNGlD3EMr6 via @YouTube</w:t>
      </w:r>
    </w:p>
    <w:p>
      <w:r>
        <w:rPr>
          <w:b/>
          <w:u w:val="single"/>
        </w:rPr>
        <w:t>272566</w:t>
      </w:r>
    </w:p>
    <w:p>
      <w:r>
        <w:t>I have a few appointments today and I have desired results. But I'm not planning the outcome, it will unfold when it is the now. #wakeup</w:t>
      </w:r>
    </w:p>
    <w:p>
      <w:r>
        <w:rPr>
          <w:b/>
          <w:u w:val="single"/>
        </w:rPr>
        <w:t>272567</w:t>
      </w:r>
    </w:p>
    <w:p>
      <w:r>
        <w:t>.@Reuters being Reuters and twisting things around. How about @LukeReuters just: 'Palestinian terrorist stabs 3 people in Jerusalem'? https://t.co/FInTLIjWcq</w:t>
      </w:r>
    </w:p>
    <w:p>
      <w:r>
        <w:rPr>
          <w:b/>
          <w:u w:val="single"/>
        </w:rPr>
        <w:t>272568</w:t>
      </w:r>
    </w:p>
    <w:p>
      <w:r>
        <w:t>Hey #2017WACC, anyone know when @3playmedia is releasing audio description? Asking for a friend. Who needs it Monday.</w:t>
      </w:r>
    </w:p>
    <w:p>
      <w:r>
        <w:rPr>
          <w:b/>
          <w:u w:val="single"/>
        </w:rPr>
        <w:t>272569</w:t>
      </w:r>
    </w:p>
    <w:p>
      <w:r>
        <w:t>価格250円 We Don't Talk Anymore feat. Selena Gomez Artist Partner CHARLIE PUTH https://t.co/WyNfDgcXSC https://t.co/Qv1XT3ojFo</w:t>
      </w:r>
    </w:p>
    <w:p>
      <w:r>
        <w:rPr>
          <w:b/>
          <w:u w:val="single"/>
        </w:rPr>
        <w:t>272570</w:t>
      </w:r>
    </w:p>
    <w:p>
      <w:r>
        <w:t>@Star_Gazer_Z suikoden is different. you still had a main character, just a lot of cool side characters. VI lacked a main character.</w:t>
      </w:r>
    </w:p>
    <w:p>
      <w:r>
        <w:rPr>
          <w:b/>
          <w:u w:val="single"/>
        </w:rPr>
        <w:t>272571</w:t>
      </w:r>
    </w:p>
    <w:p>
      <w:r>
        <w:t>Secret Garden Party reveals first wave of dance acts for last ever festival: Secret Garden Party… https://t.co/YPWh3b2MeU #DjNews #DjMusic https://t.co/5MHDKDYiMm</w:t>
      </w:r>
    </w:p>
    <w:p>
      <w:r>
        <w:rPr>
          <w:b/>
          <w:u w:val="single"/>
        </w:rPr>
        <w:t>272572</w:t>
      </w:r>
    </w:p>
    <w:p>
      <w:r>
        <w:t>tomorrow, road/path, hip hop lover, ynwa: a supplementary story, 24/7, spring day https://t.co/mbD4SOiSqs</w:t>
      </w:r>
    </w:p>
    <w:p>
      <w:r>
        <w:rPr>
          <w:b/>
          <w:u w:val="single"/>
        </w:rPr>
        <w:t>272573</w:t>
      </w:r>
    </w:p>
    <w:p>
      <w:r>
        <w:t xml:space="preserve">At Waffle House with Mom </w:t>
        <w:br/>
        <w:t xml:space="preserve">We get our food </w:t>
        <w:br/>
        <w:t>She pulls out a bottle of Texas Pete and says "I got hot sauce in my bag"</w:t>
        <w:br/>
        <w:br/>
        <w:t>I'm done. I'm leaving</w:t>
      </w:r>
    </w:p>
    <w:p>
      <w:r>
        <w:rPr>
          <w:b/>
          <w:u w:val="single"/>
        </w:rPr>
        <w:t>272574</w:t>
      </w:r>
    </w:p>
    <w:p>
      <w:r>
        <w:t>Bumping into an Iron Fist is not as painful as it sounds #Marvel #IronFist #TheDefenders #comics https://t.co/A6vaIYQliM https://t.co/hJNcWGg3cc</w:t>
      </w:r>
    </w:p>
    <w:p>
      <w:r>
        <w:rPr>
          <w:b/>
          <w:u w:val="single"/>
        </w:rPr>
        <w:t>272575</w:t>
      </w:r>
    </w:p>
    <w:p>
      <w:r>
        <w:t>Mind Gym: An Athlete's Guide to Inner Excellence (Unabridged) - Gary Mack, David Casstevens | ... #Sports https://t.co/BrsdGc06pF #Sports</w:t>
      </w:r>
    </w:p>
    <w:p>
      <w:r>
        <w:rPr>
          <w:b/>
          <w:u w:val="single"/>
        </w:rPr>
        <w:t>272576</w:t>
      </w:r>
    </w:p>
    <w:p>
      <w:r>
        <w:t>@bren_rem @mccroreychris @MattRossler @WakeUpCanada1 @TheRebelTV @JustinTrudeau He's still a scumbag though. https://t.co/PpWqib6XG9</w:t>
      </w:r>
    </w:p>
    <w:p>
      <w:r>
        <w:rPr>
          <w:b/>
          <w:u w:val="single"/>
        </w:rPr>
        <w:t>272577</w:t>
      </w:r>
    </w:p>
    <w:p>
      <w:r>
        <w:t>@reuters @the_chrisshaw Selective review, behind closed doors, of information curated by Trump's White House.</w:t>
        <w:br/>
        <w:br/>
        <w:t>Sure, why not, sounds legit.</w:t>
      </w:r>
    </w:p>
    <w:p>
      <w:r>
        <w:rPr>
          <w:b/>
          <w:u w:val="single"/>
        </w:rPr>
        <w:t>272578</w:t>
      </w:r>
    </w:p>
    <w:p>
      <w:r>
        <w:t>New outdoor pitching area up and running @petecowengolf come and have an assessment of your distance control from inside 100yards. https://t.co/Bj4dpiSFwY</w:t>
      </w:r>
    </w:p>
    <w:p>
      <w:r>
        <w:rPr>
          <w:b/>
          <w:u w:val="single"/>
        </w:rPr>
        <w:t>272579</w:t>
      </w:r>
    </w:p>
    <w:p>
      <w:r>
        <w:t>I know it's not Norman but royalty nails in moore. They do a really good job! https://t.co/3EXvEJqREY</w:t>
      </w:r>
    </w:p>
    <w:p>
      <w:r>
        <w:rPr>
          <w:b/>
          <w:u w:val="single"/>
        </w:rPr>
        <w:t>272580</w:t>
      </w:r>
    </w:p>
    <w:p>
      <w:r>
        <w:t>#job #jobs CDL Truck Driver: San Antonio, TX, USA The SYGMA Network The SYGMA Network is… https://t.co/pb5Se6IUX7</w:t>
      </w:r>
    </w:p>
    <w:p>
      <w:r>
        <w:rPr>
          <w:b/>
          <w:u w:val="single"/>
        </w:rPr>
        <w:t>272581</w:t>
      </w:r>
    </w:p>
    <w:p>
      <w:r>
        <w:t>@mansiDdreamer @Sonam__Meena @mygannu @priyatweetxx @Hridayasivaram3 @Zara9916 @Deeksha_IB @GurviArsha_5 @xItsSanz 😂😂😂 Bt don't know why bt I get scared whenever I see overdose of sweetness in IB , tht means Mata is planning something ****.</w:t>
      </w:r>
    </w:p>
    <w:p>
      <w:r>
        <w:rPr>
          <w:b/>
          <w:u w:val="single"/>
        </w:rPr>
        <w:t>272582</w:t>
      </w:r>
    </w:p>
    <w:p>
      <w:r>
        <w:t>I won at Hawaii stage with 120 points! Challenge me now![https://t.co/s0wNt7VJq9] #Bowling_King https://t.co/IB0pw2txqQ</w:t>
      </w:r>
    </w:p>
    <w:p>
      <w:r>
        <w:rPr>
          <w:b/>
          <w:u w:val="single"/>
        </w:rPr>
        <w:t>272583</w:t>
      </w:r>
    </w:p>
    <w:p>
      <w:r>
        <w:t>Hopefully no one will ever need to do this... Or if they do, Lord willing they won't be wearing sandals that ray! https://t.co/lCoTOnILsn</w:t>
      </w:r>
    </w:p>
    <w:p>
      <w:r>
        <w:rPr>
          <w:b/>
          <w:u w:val="single"/>
        </w:rPr>
        <w:t>272584</w:t>
      </w:r>
    </w:p>
    <w:p>
      <w:r>
        <w:t>We know what kind of man #Jaejoong is and how much he care for us, can I ask everyone pls delete the girl in coma image, we must protect her</w:t>
      </w:r>
    </w:p>
    <w:p>
      <w:r>
        <w:rPr>
          <w:b/>
          <w:u w:val="single"/>
        </w:rPr>
        <w:t>272585</w:t>
      </w:r>
    </w:p>
    <w:p>
      <w:r>
        <w:t>* What increases innovation capability and general performance in organisations: New #research https://t.co/XsZEraTlSE</w:t>
      </w:r>
    </w:p>
    <w:p>
      <w:r>
        <w:rPr>
          <w:b/>
          <w:u w:val="single"/>
        </w:rPr>
        <w:t>272586</w:t>
      </w:r>
    </w:p>
    <w:p>
      <w:r>
        <w:t>@marklevinshow Shepard needs to go every time I here him speak I get ill. He needs to be shut down for good.</w:t>
      </w:r>
    </w:p>
    <w:p>
      <w:r>
        <w:rPr>
          <w:b/>
          <w:u w:val="single"/>
        </w:rPr>
        <w:t>272587</w:t>
      </w:r>
    </w:p>
    <w:p>
      <w:r>
        <w:t>Woe be to those who attempt to block your progress today, for ... More for Scorpio https://t.co/mqYOKDqdrn</w:t>
      </w:r>
    </w:p>
    <w:p>
      <w:r>
        <w:rPr>
          <w:b/>
          <w:u w:val="single"/>
        </w:rPr>
        <w:t>272588</w:t>
      </w:r>
    </w:p>
    <w:p>
      <w:r>
        <w:t>This is literally the LAST STRAW. WHY can't I take my gun into the childrens ward @ the hospital? STOP THE #HOSPITALGUNHATE!!</w:t>
      </w:r>
    </w:p>
    <w:p>
      <w:r>
        <w:rPr>
          <w:b/>
          <w:u w:val="single"/>
        </w:rPr>
        <w:t>272589</w:t>
      </w:r>
    </w:p>
    <w:p>
      <w:r>
        <w:t>@whitewatercrew They just take the lead, and maybe more importantly, he ultimate responsibility. Please don't hate me. I'm just speaking biblically.</w:t>
      </w:r>
    </w:p>
    <w:p>
      <w:r>
        <w:rPr>
          <w:b/>
          <w:u w:val="single"/>
        </w:rPr>
        <w:t>272590</w:t>
      </w:r>
    </w:p>
    <w:p>
      <w:r>
        <w:t>@EASPORTSNHL Hey EA... when are the EA Rewards users gonna get their TOTY cards? Would be nice to have them rn.</w:t>
      </w:r>
    </w:p>
    <w:p>
      <w:r>
        <w:rPr>
          <w:b/>
          <w:u w:val="single"/>
        </w:rPr>
        <w:t>272591</w:t>
      </w:r>
    </w:p>
    <w:p>
      <w:r>
        <w:t>#Rock your day by watching Jason Bourne (2016) here: https://t.co/Vv14pvp5AW Better than watching #POTUS https://t.co/rujUjNA84s</w:t>
      </w:r>
    </w:p>
    <w:p>
      <w:r>
        <w:rPr>
          <w:b/>
          <w:u w:val="single"/>
        </w:rPr>
        <w:t>272592</w:t>
      </w:r>
    </w:p>
    <w:p>
      <w:r>
        <w:t>@NickThompson20 @ICC @edgbaston @englandcricket I've been in the queue since 10.20 and still waiting</w:t>
      </w:r>
    </w:p>
    <w:p>
      <w:r>
        <w:rPr>
          <w:b/>
          <w:u w:val="single"/>
        </w:rPr>
        <w:t>272593</w:t>
      </w:r>
    </w:p>
    <w:p>
      <w:r>
        <w:t>Check out Disney Cinderella Princess Posh Light-Up Blue Girls Polyester Costume Disguise  #Disney https://t.co/TA8QbGV7nQ via @eBay</w:t>
      </w:r>
    </w:p>
    <w:p>
      <w:r>
        <w:rPr>
          <w:b/>
          <w:u w:val="single"/>
        </w:rPr>
        <w:t>272594</w:t>
      </w:r>
    </w:p>
    <w:p>
      <w:r>
        <w:t>The latest #HearstFashionHack Bulletin! https://t.co/Tu81MnbNnn Thanks to @joshfeudi @bluechoochoo @tokbox #marketing #smm</w:t>
      </w:r>
    </w:p>
    <w:p>
      <w:r>
        <w:rPr>
          <w:b/>
          <w:u w:val="single"/>
        </w:rPr>
        <w:t>272595</w:t>
      </w:r>
    </w:p>
    <w:p>
      <w:r>
        <w:t>@_siphersandco That new @therealsona - GINGER!  Lets get this too 100k ASAP! do your bit WATCH VID HERE!</w:t>
        <w:br/>
        <w:t>https://t.co/MRNJWtsgIV</w:t>
      </w:r>
    </w:p>
    <w:p>
      <w:r>
        <w:rPr>
          <w:b/>
          <w:u w:val="single"/>
        </w:rPr>
        <w:t>272596</w:t>
      </w:r>
    </w:p>
    <w:p>
      <w:r>
        <w:t>@tedlieu @sionainn___ @POTUS You seem to have forgotten who</w:t>
        <w:br/>
        <w:t>assisted &amp;amp; enabled Cheeto to get into</w:t>
        <w:br/>
        <w:t>power... I'm sure you're off the hook 💡</w:t>
        <w:br/>
        <w:br/>
        <w:t>#WheresTheQueen https://t.co/3qagyVKFzz</w:t>
      </w:r>
    </w:p>
    <w:p>
      <w:r>
        <w:rPr>
          <w:b/>
          <w:u w:val="single"/>
        </w:rPr>
        <w:t>272597</w:t>
      </w:r>
    </w:p>
    <w:p>
      <w:r>
        <w:t>@chechuitter @julia19640309 @a_deprovin @dyakomard @VIKTOIR4341 @VENTULINAF430 @axelcobenn @diaherag @pipo_jorge @RobVan_Doesburg Good morning all https://t.co/4KAwgeE3wQ</w:t>
      </w:r>
    </w:p>
    <w:p>
      <w:r>
        <w:rPr>
          <w:b/>
          <w:u w:val="single"/>
        </w:rPr>
        <w:t>272598</w:t>
      </w:r>
    </w:p>
    <w:p>
      <w:r>
        <w:t>@Shakuur89 @Somalihistory How is that working now? Ethiopia is in total crisis &amp;amp; Kenya might collapse do to ethnic violence coming before the election this Summer.</w:t>
      </w:r>
    </w:p>
    <w:p>
      <w:r>
        <w:rPr>
          <w:b/>
          <w:u w:val="single"/>
        </w:rPr>
        <w:t>272599</w:t>
      </w:r>
    </w:p>
    <w:p>
      <w:r>
        <w:t>Why do I always miss the chance? Is this really destiny pretending to be a coincidence? Well, I ain't fooled.</w:t>
      </w:r>
    </w:p>
    <w:p>
      <w:r>
        <w:rPr>
          <w:b/>
          <w:u w:val="single"/>
        </w:rPr>
        <w:t>272600</w:t>
      </w:r>
    </w:p>
    <w:p>
      <w:r>
        <w:t>Enjoying a host of flavours @liccyork - pear and ginger cheesecake gets my vote! https://t.co/5yDxNSnyg3</w:t>
      </w:r>
    </w:p>
    <w:p>
      <w:r>
        <w:rPr>
          <w:b/>
          <w:u w:val="single"/>
        </w:rPr>
        <w:t>272601</w:t>
      </w:r>
    </w:p>
    <w:p>
      <w:r>
        <w:t>You only have a few hours left to take advantage of the April Fools Discounts at PBP. Grab my packs quick - deals... https://t.co/LS5m0JiNQY</w:t>
      </w:r>
    </w:p>
    <w:p>
      <w:r>
        <w:rPr>
          <w:b/>
          <w:u w:val="single"/>
        </w:rPr>
        <w:t>272602</w:t>
      </w:r>
    </w:p>
    <w:p>
      <w:r>
        <w:t>Searching for the elusiveness that surrounds us all. Collage of movement in the first photo and what I believe is a baby sasquatch asleep https://t.co/TfORqyuycT</w:t>
      </w:r>
    </w:p>
    <w:p>
      <w:r>
        <w:rPr>
          <w:b/>
          <w:u w:val="single"/>
        </w:rPr>
        <w:t>272603</w:t>
      </w:r>
    </w:p>
    <w:p>
      <w:r>
        <w:t>Reyna Schmauch paced North Callaway girls by taking second in 3,200 (12:44.61) and third in 1,600 (5:46.49). #callawaytrack</w:t>
      </w:r>
    </w:p>
    <w:p>
      <w:r>
        <w:rPr>
          <w:b/>
          <w:u w:val="single"/>
        </w:rPr>
        <w:t>272604</w:t>
      </w:r>
    </w:p>
    <w:p>
      <w:r>
        <w:t>The Genocide of the Palestinian People: An International Law and Human Rights Perspective https://t.co/ouZhnYZUrz https://t.co/aoOCv4d5pj</w:t>
      </w:r>
    </w:p>
    <w:p>
      <w:r>
        <w:rPr>
          <w:b/>
          <w:u w:val="single"/>
        </w:rPr>
        <w:t>272605</w:t>
      </w:r>
    </w:p>
    <w:p>
      <w:r>
        <w:t>"He's [Gorsuch] filling Scalia's seat..." - Andrea Mitchell</w:t>
        <w:br/>
        <w:br/>
        <w:t>SCOTUS seats are not assigned to conservatives or liberal justices.</w:t>
      </w:r>
    </w:p>
    <w:p>
      <w:r>
        <w:rPr>
          <w:b/>
          <w:u w:val="single"/>
        </w:rPr>
        <w:t>272606</w:t>
      </w:r>
    </w:p>
    <w:p>
      <w:r>
        <w:t xml:space="preserve">@larrygrooms </w:t>
        <w:br/>
        <w:t>REMEDIATION SERVICE</w:t>
        <w:br/>
        <w:t>VETERAN OWNED &amp;amp; OPERATED</w:t>
        <w:br/>
        <w:br/>
        <w:t>SUPPORT LOCAL BUSINESS</w:t>
        <w:br/>
        <w:t>1866 435 7704</w:t>
        <w:br/>
        <w:t>DEATH HOMICIDE SUICIDE</w:t>
        <w:br/>
        <w:t>FIRE WATER MOLD ODOR</w:t>
      </w:r>
    </w:p>
    <w:p>
      <w:r>
        <w:rPr>
          <w:b/>
          <w:u w:val="single"/>
        </w:rPr>
        <w:t>272607</w:t>
      </w:r>
    </w:p>
    <w:p>
      <w:r>
        <w:t>tomorrow is the first of 3 days that i will debut my very own work of art on a runway and i still can't believe it😭</w:t>
      </w:r>
    </w:p>
    <w:p>
      <w:r>
        <w:rPr>
          <w:b/>
          <w:u w:val="single"/>
        </w:rPr>
        <w:t>272608</w:t>
      </w:r>
    </w:p>
    <w:p>
      <w:r>
        <w:t>How refreshing to know that the cute actors in '2 Cool 2 Be Forgotten' can act!</w:t>
        <w:br/>
        <w:t>https://t.co/H2uXu4iOEv</w:t>
        <w:br/>
        <w:t>#2Cool2BeForgotten #KhalilRamos https://t.co/KlC9K4Iiex</w:t>
      </w:r>
    </w:p>
    <w:p>
      <w:r>
        <w:rPr>
          <w:b/>
          <w:u w:val="single"/>
        </w:rPr>
        <w:t>272609</w:t>
      </w:r>
    </w:p>
    <w:p>
      <w:r>
        <w:t>Check out Lot of 30 JORDANA KOHL KAJAL Eyeliner Pencils -Colors: Assorted #Jordana https://t.co/cjIIkqRdZZ via @eBay</w:t>
      </w:r>
    </w:p>
    <w:p>
      <w:r>
        <w:rPr>
          <w:b/>
          <w:u w:val="single"/>
        </w:rPr>
        <w:t>272610</w:t>
      </w:r>
    </w:p>
    <w:p>
      <w:r>
        <w:t>There's a good reason your smartwatch doesn't have Android Wear 2.0 yet https://t.co/LlGK9uENLa https://t.co/FovnM8qIoK</w:t>
      </w:r>
    </w:p>
    <w:p>
      <w:r>
        <w:rPr>
          <w:b/>
          <w:u w:val="single"/>
        </w:rPr>
        <w:t>272611</w:t>
      </w:r>
    </w:p>
    <w:p>
      <w:r>
        <w:t>NigeriaNewsdesk: 3 Years After Chibok Abduction: Boko Haram Kidnaps 22 Girls, Women In Borno … https://t.co/Kp1uxn4v5w</w:t>
      </w:r>
    </w:p>
    <w:p>
      <w:r>
        <w:rPr>
          <w:b/>
          <w:u w:val="single"/>
        </w:rPr>
        <w:t>272612</w:t>
      </w:r>
    </w:p>
    <w:p>
      <w:r>
        <w:t>@TheRealQueen_19 I be forgetting about mine too.. but they be so thirsty to charge some late fees lmao I be like damn!!</w:t>
      </w:r>
    </w:p>
    <w:p>
      <w:r>
        <w:rPr>
          <w:b/>
          <w:u w:val="single"/>
        </w:rPr>
        <w:t>272613</w:t>
      </w:r>
    </w:p>
    <w:p>
      <w:r>
        <w:t>(Global_Montreal) Montreal teacher turns students' autism insult into awareness opportunity  … https://t.co/arPbg7yF4I</w:t>
      </w:r>
    </w:p>
    <w:p>
      <w:r>
        <w:rPr>
          <w:b/>
          <w:u w:val="single"/>
        </w:rPr>
        <w:t>272614</w:t>
      </w:r>
    </w:p>
    <w:p>
      <w:r>
        <w:t>worst week evaa</w:t>
        <w:br/>
        <w:t>lost my eyelashes curler, ex hmu, got my period &amp;amp;&amp;amp; cant get hot cheetos 🤦🏽‍♀️</w:t>
      </w:r>
    </w:p>
    <w:p>
      <w:r>
        <w:rPr>
          <w:b/>
          <w:u w:val="single"/>
        </w:rPr>
        <w:t>272615</w:t>
      </w:r>
    </w:p>
    <w:p>
      <w:r>
        <w:t>I added a video to a @YouTube playlist https://t.co/TlTTNG3Ao9 YFN Lucci - Everyday We Lit (Official Video) ft. PnB Rock</w:t>
      </w:r>
    </w:p>
    <w:p>
      <w:r>
        <w:rPr>
          <w:b/>
          <w:u w:val="single"/>
        </w:rPr>
        <w:t>272616</w:t>
      </w:r>
    </w:p>
    <w:p>
      <w:r>
        <w:t>So @SeymourSnott every time I've been at your match you've lost to some shenanigans, maybe I'm bad luck!?!</w:t>
      </w:r>
    </w:p>
    <w:p>
      <w:r>
        <w:rPr>
          <w:b/>
          <w:u w:val="single"/>
        </w:rPr>
        <w:t>272617</w:t>
      </w:r>
    </w:p>
    <w:p>
      <w:r>
        <w:t>Imma start tweeting bout shit that happens at the gym. Cuz I be cracking up sometimes disgusted all by my self.</w:t>
      </w:r>
    </w:p>
    <w:p>
      <w:r>
        <w:rPr>
          <w:b/>
          <w:u w:val="single"/>
        </w:rPr>
        <w:t>272618</w:t>
      </w:r>
    </w:p>
    <w:p>
      <w:r>
        <w:t xml:space="preserve">" CAN I CLIP IT? " Ep. #19 - by @Ubaauu </w:t>
        <w:br/>
        <w:br/>
        <w:t>https://t.co/TydN2pFw2u</w:t>
        <w:br/>
        <w:br/>
        <w:t>Live Clip Series with every gun in Infinite Warfare! https://t.co/F5Y9OMSp2X</w:t>
      </w:r>
    </w:p>
    <w:p>
      <w:r>
        <w:rPr>
          <w:b/>
          <w:u w:val="single"/>
        </w:rPr>
        <w:t>272619</w:t>
      </w:r>
    </w:p>
    <w:p>
      <w:r>
        <w:t>I liked a @YouTube video from @alectrbritsmash https://t.co/WsshxesAty Reactors League, Unboxing, Collaberations, OH MY!</w:t>
      </w:r>
    </w:p>
    <w:p>
      <w:r>
        <w:rPr>
          <w:b/>
          <w:u w:val="single"/>
        </w:rPr>
        <w:t>272620</w:t>
      </w:r>
    </w:p>
    <w:p>
      <w:r>
        <w:t>2017 Black History &amp;amp; Culture Showcase presents "Bringing Herstory to Life" Denise Valentine as… https://t.co/DAQ6nC53v8</w:t>
      </w:r>
    </w:p>
    <w:p>
      <w:r>
        <w:rPr>
          <w:b/>
          <w:u w:val="single"/>
        </w:rPr>
        <w:t>272621</w:t>
      </w:r>
    </w:p>
    <w:p>
      <w:r>
        <w:t>!!! I NEED IT MORE THAN AIR NOW, THX INTERNET, NOW I CAN NEVER BE HAPPY AGAIN https://t.co/LptI2bvK7V</w:t>
      </w:r>
    </w:p>
    <w:p>
      <w:r>
        <w:rPr>
          <w:b/>
          <w:u w:val="single"/>
        </w:rPr>
        <w:t>272622</w:t>
      </w:r>
    </w:p>
    <w:p>
      <w:r>
        <w:t>Send SMS from the Browser with Web APIs, Node, and Nexmo #SMS #LIKEUSONFACEBOOK #SMSSOLUTIONS https://t.co/6GTg5Ixx5j</w:t>
      </w:r>
    </w:p>
    <w:p>
      <w:r>
        <w:rPr>
          <w:b/>
          <w:u w:val="single"/>
        </w:rPr>
        <w:t>272623</w:t>
      </w:r>
    </w:p>
    <w:p>
      <w:r>
        <w:t>Amidst the avalanche of 'craftbeer' we took stock of this. Augustiner Edelstoff, a golden #lager from Germany and a damn good one too #beer https://t.co/FIPN8xP1dT</w:t>
      </w:r>
    </w:p>
    <w:p>
      <w:r>
        <w:rPr>
          <w:b/>
          <w:u w:val="single"/>
        </w:rPr>
        <w:t>272624</w:t>
      </w:r>
    </w:p>
    <w:p>
      <w:r>
        <w:t>"What we're seeing at the moment is the building of a base," said ClipperData's commodity research director, Matt Smith.</w:t>
      </w:r>
    </w:p>
    <w:p>
      <w:r>
        <w:rPr>
          <w:b/>
          <w:u w:val="single"/>
        </w:rPr>
        <w:t>272625</w:t>
      </w:r>
    </w:p>
    <w:p>
      <w:r>
        <w:t>@f1timingapp Hi guys. Why can't I see the results of FP1 &amp;amp; FP2? It only displays the championship standings.</w:t>
      </w:r>
    </w:p>
    <w:p>
      <w:r>
        <w:rPr>
          <w:b/>
          <w:u w:val="single"/>
        </w:rPr>
        <w:t>272626</w:t>
      </w:r>
    </w:p>
    <w:p>
      <w:r>
        <w:t>Lots of events over #Easter for adults &amp;amp; kids alike, check out the helpful guide from @VisitKent https://t.co/3iZo4jaO4W #Whitstable https://t.co/Dk6s99PkHg</w:t>
      </w:r>
    </w:p>
    <w:p>
      <w:r>
        <w:rPr>
          <w:b/>
          <w:u w:val="single"/>
        </w:rPr>
        <w:t>272627</w:t>
      </w:r>
    </w:p>
    <w:p>
      <w:r>
        <w:t>#Golf #GolfNews #GolfBlog Sergio Garcia shares lead with Rickie Fowler, Thomas Pieters, Charley Hoffman https://t.co/RPXNS63ahV</w:t>
      </w:r>
    </w:p>
    <w:p>
      <w:r>
        <w:rPr>
          <w:b/>
          <w:u w:val="single"/>
        </w:rPr>
        <w:t>272628</w:t>
      </w:r>
    </w:p>
    <w:p>
      <w:r>
        <w:t>Such a sick show in Coventry on Tuesday followed by a night of beer and pizza. Thank u to everyone who was involved x https://t.co/D2iQKsHB8A</w:t>
      </w:r>
    </w:p>
    <w:p>
      <w:r>
        <w:rPr>
          <w:b/>
          <w:u w:val="single"/>
        </w:rPr>
        <w:t>272629</w:t>
      </w:r>
    </w:p>
    <w:p>
      <w:r>
        <w:t xml:space="preserve">These haunting photos of the retail apocalypse reveal a new normal in America - </w:t>
        <w:br/>
        <w:t>https://t.co/bXhv7ekW89</w:t>
      </w:r>
    </w:p>
    <w:p>
      <w:r>
        <w:rPr>
          <w:b/>
          <w:u w:val="single"/>
        </w:rPr>
        <w:t>272630</w:t>
      </w:r>
    </w:p>
    <w:p>
      <w:r>
        <w:t>#라이브토토게임</w:t>
        <w:br/>
        <w:t>#라이브룰렛</w:t>
        <w:br/>
        <w:t>#인터넷베팅</w:t>
        <w:br/>
        <w:t>the old woman  who m</w:t>
        <w:br/>
        <w:t>sperate effort</w:t>
        <w:br/>
        <w:t>㊙ https://t.co/u6XPGXzclB ㊙ https://t.co/3JqFwRRIc0</w:t>
      </w:r>
    </w:p>
    <w:p>
      <w:r>
        <w:rPr>
          <w:b/>
          <w:u w:val="single"/>
        </w:rPr>
        <w:t>272631</w:t>
      </w:r>
    </w:p>
    <w:p>
      <w:r>
        <w:t>TAKE ACTION: don’t let drastic budget cuts from @POTUS devastate wildlife! https://t.co/JGyA8hAamM via @WildlifeAction</w:t>
      </w:r>
    </w:p>
    <w:p>
      <w:r>
        <w:rPr>
          <w:b/>
          <w:u w:val="single"/>
        </w:rPr>
        <w:t>272632</w:t>
      </w:r>
    </w:p>
    <w:p>
      <w:r>
        <w:t>@PaulShattuck Failure to check B12Deficiency is SubStandard Care that causes permanent harm, destroys lives, wastes healthcare dollars. https://t.co/3SjEoagx4x</w:t>
      </w:r>
    </w:p>
    <w:p>
      <w:r>
        <w:rPr>
          <w:b/>
          <w:u w:val="single"/>
        </w:rPr>
        <w:t>272633</w:t>
      </w:r>
    </w:p>
    <w:p>
      <w:r>
        <w:t>Virgin America flight #VRD360 spotted 4 miles away traveling 190mph at 1,125 feet! https://t.co/pfm0jbjyXc</w:t>
      </w:r>
    </w:p>
    <w:p>
      <w:r>
        <w:rPr>
          <w:b/>
          <w:u w:val="single"/>
        </w:rPr>
        <w:t>272634</w:t>
      </w:r>
    </w:p>
    <w:p>
      <w:r>
        <w:t>@Brian13720 @dogcelebration @BoxerDogUnion @T_Fahrney @LucyFan4 @joub53 Thanks. Trying to feel better with lots of rest.</w:t>
      </w:r>
    </w:p>
    <w:p>
      <w:r>
        <w:rPr>
          <w:b/>
          <w:u w:val="single"/>
        </w:rPr>
        <w:t>272635</w:t>
      </w:r>
    </w:p>
    <w:p>
      <w:r>
        <w:t>We had another really great day here, seeing all the sights, which included a trip to the world famous Cavern Club Liverpool! https://t.co/FZhmfGcNVS</w:t>
      </w:r>
    </w:p>
    <w:p>
      <w:r>
        <w:rPr>
          <w:b/>
          <w:u w:val="single"/>
        </w:rPr>
        <w:t>272636</w:t>
      </w:r>
    </w:p>
    <w:p>
      <w:r>
        <w:t>This makes my ears soooo happy, who am I kidding it makes me sooo happy! "We keep holding on, even though that song is gone" @CharlesEsten https://t.co/DAGGAuKCYX</w:t>
      </w:r>
    </w:p>
    <w:p>
      <w:r>
        <w:rPr>
          <w:b/>
          <w:u w:val="single"/>
        </w:rPr>
        <w:t>272637</w:t>
      </w:r>
    </w:p>
    <w:p>
      <w:r>
        <w:t>Cute Rabbit,Pure Hand Painted Modern Cartoon Pop Art Oil Painting On Canvas  https://t.co/DGenx7tFGr https://t.co/kncI3x4kt0</w:t>
      </w:r>
    </w:p>
    <w:p>
      <w:r>
        <w:rPr>
          <w:b/>
          <w:u w:val="single"/>
        </w:rPr>
        <w:t>272638</w:t>
      </w:r>
    </w:p>
    <w:p>
      <w:r>
        <w:t>@CBSNews Since Clinton's naive agreement with North Korea got us here, let's ask the Clinton Foundation for a grant to study  the problem</w:t>
      </w:r>
    </w:p>
    <w:p>
      <w:r>
        <w:rPr>
          <w:b/>
          <w:u w:val="single"/>
        </w:rPr>
        <w:t>272639</w:t>
      </w:r>
    </w:p>
    <w:p>
      <w:r>
        <w:t>Tonight I'm gonna walk into the bar and hijack the DJ booth w/ my 2 terabyte HDD full of the Touhou discography</w:t>
      </w:r>
    </w:p>
    <w:p>
      <w:r>
        <w:rPr>
          <w:b/>
          <w:u w:val="single"/>
        </w:rPr>
        <w:t>272640</w:t>
      </w:r>
    </w:p>
    <w:p>
      <w:r>
        <w:t>I remember when Dzuik showed us this in class and he couldn't stop laughing. But everyone was just laughing at him  omg 😂😂 https://t.co/g1vyRflnWk</w:t>
      </w:r>
    </w:p>
    <w:p>
      <w:r>
        <w:rPr>
          <w:b/>
          <w:u w:val="single"/>
        </w:rPr>
        <w:t>272641</w:t>
      </w:r>
    </w:p>
    <w:p>
      <w:r>
        <w:t>Fowler with a snap hook to the 13th green. Wish every fairway laid out like that for my tee balls. #Masters 🏌</w:t>
      </w:r>
    </w:p>
    <w:p>
      <w:r>
        <w:rPr>
          <w:b/>
          <w:u w:val="single"/>
        </w:rPr>
        <w:t>272642</w:t>
      </w:r>
    </w:p>
    <w:p>
      <w:r>
        <w:t>@NathanLeeHopki4 @GeorgiaDirtRoad @bfraser747 @jojoh888 @tteegar @RealKyleMorris @LVNancy @SandraTXAS @DrMartyFox @FreedomChild3 @GemMar333 @JustMy_NameHere Haha nice! True story!</w:t>
      </w:r>
    </w:p>
    <w:p>
      <w:r>
        <w:rPr>
          <w:b/>
          <w:u w:val="single"/>
        </w:rPr>
        <w:t>272643</w:t>
      </w:r>
    </w:p>
    <w:p>
      <w:r>
        <w:t>I’m #TeamSerena in the @Chase Battle of the Paddle—nobody beats her backhand! Whose team are you on? https://t.co/qKdM5jnB9i</w:t>
      </w:r>
    </w:p>
    <w:p>
      <w:r>
        <w:rPr>
          <w:b/>
          <w:u w:val="single"/>
        </w:rPr>
        <w:t>272644</w:t>
      </w:r>
    </w:p>
    <w:p>
      <w:r>
        <w:t>Thanks for the visit @avivaloca paulacrockett love visiting your class - thanks to the student… https://t.co/j5ZSdPFxyq</w:t>
      </w:r>
    </w:p>
    <w:p>
      <w:r>
        <w:rPr>
          <w:b/>
          <w:u w:val="single"/>
        </w:rPr>
        <w:t>272645</w:t>
      </w:r>
    </w:p>
    <w:p>
      <w:r>
        <w:t>And forget not the earth delights to feel your bare feet and the winds long to play with your hair.</w:t>
        <w:br/>
        <w:t>#DTBYMulingPaghaharap</w:t>
      </w:r>
    </w:p>
    <w:p>
      <w:r>
        <w:rPr>
          <w:b/>
          <w:u w:val="single"/>
        </w:rPr>
        <w:t>272646</w:t>
      </w:r>
    </w:p>
    <w:p>
      <w:r>
        <w:t>@yuxanim @jongnips @jiminippIe @layshagf Well DUH! Do you know why Seolhyun earn more money than BTS? It's because she's an actress BITCH! She earn money being an actress.</w:t>
      </w:r>
    </w:p>
    <w:p>
      <w:r>
        <w:rPr>
          <w:b/>
          <w:u w:val="single"/>
        </w:rPr>
        <w:t>272647</w:t>
      </w:r>
    </w:p>
    <w:p>
      <w:r>
        <w:t>♦♯ Estee Lauder SWAROVSKI #Crystal Fantasy of Light #Aurora Borealis Lucidi... Buy now! https://t.co/UJt0PzIkuW https://t.co/DEDP1dS43M</w:t>
      </w:r>
    </w:p>
    <w:p>
      <w:r>
        <w:rPr>
          <w:b/>
          <w:u w:val="single"/>
        </w:rPr>
        <w:t>272648</w:t>
      </w:r>
    </w:p>
    <w:p>
      <w:r>
        <w:t>@FierceAndLittle yes &amp;amp; apparently my grandmother was an alcoholic &amp;amp; depressed which also explains a lot to me- she had mental illness like my mom</w:t>
      </w:r>
    </w:p>
    <w:p>
      <w:r>
        <w:rPr>
          <w:b/>
          <w:u w:val="single"/>
        </w:rPr>
        <w:t>272649</w:t>
      </w:r>
    </w:p>
    <w:p>
      <w:r>
        <w:t>Just because of Yu.....Yuri on Ice!! 😝 Magazine in Japanese....even I don't understand it🙈 https://t.co/jqUOM99lpj</w:t>
      </w:r>
    </w:p>
    <w:p>
      <w:r>
        <w:rPr>
          <w:b/>
          <w:u w:val="single"/>
        </w:rPr>
        <w:t>272650</w:t>
      </w:r>
    </w:p>
    <w:p>
      <w:r>
        <w:t>Hear about automating clinical trials at next free networking breakfast event 12 April in Brisbane  https://t.co/ypnzNnwABj</w:t>
      </w:r>
    </w:p>
    <w:p>
      <w:r>
        <w:rPr>
          <w:b/>
          <w:u w:val="single"/>
        </w:rPr>
        <w:t>272651</w:t>
      </w:r>
    </w:p>
    <w:p>
      <w:r>
        <w:t>Petition · Yulin Dog Meat Festival will happen again on June 21, 2017. 10,000 dogs... https://t.co/mJfyWU0Luw by #Change via @c0nvey</w:t>
      </w:r>
    </w:p>
    <w:p>
      <w:r>
        <w:rPr>
          <w:b/>
          <w:u w:val="single"/>
        </w:rPr>
        <w:t>272652</w:t>
      </w:r>
    </w:p>
    <w:p>
      <w:r>
        <w:t>@imtherealtre Lmao but that was literally the ONLY movie with witchcraft I couldn't watch it didn't make sense 😭</w:t>
      </w:r>
    </w:p>
    <w:p>
      <w:r>
        <w:rPr>
          <w:b/>
          <w:u w:val="single"/>
        </w:rPr>
        <w:t>272653</w:t>
      </w:r>
    </w:p>
    <w:p>
      <w:r>
        <w:t>May refusing Scottish independence vote because it could TOPPLE Brexit, SNP MP says  https://t.co/D7gYtfldYq</w:t>
      </w:r>
    </w:p>
    <w:p>
      <w:r>
        <w:rPr>
          <w:b/>
          <w:u w:val="single"/>
        </w:rPr>
        <w:t>272654</w:t>
      </w:r>
    </w:p>
    <w:p>
      <w:r>
        <w:t xml:space="preserve">@ProjetoooHelp @onedirection @radiodisney @NiallOfficial @LiamPayne @Louis_Tomlinson @Harry_Styles s I MISS DIRECTIONERS </w:t>
        <w:br/>
        <w:t>#OneDirection #YouKnowYouLoveThem @radiodisney</w:t>
      </w:r>
    </w:p>
    <w:p>
      <w:r>
        <w:rPr>
          <w:b/>
          <w:u w:val="single"/>
        </w:rPr>
        <w:t>272655</w:t>
      </w:r>
    </w:p>
    <w:p>
      <w:r>
        <w:t>See how the second most beautiful woman in the world dresses up! @priyankachopra</w:t>
        <w:br/>
        <w:t>https://t.co/o591234CtI</w:t>
      </w:r>
    </w:p>
    <w:p>
      <w:r>
        <w:rPr>
          <w:b/>
          <w:u w:val="single"/>
        </w:rPr>
        <w:t>272656</w:t>
      </w:r>
    </w:p>
    <w:p>
      <w:r>
        <w:t>Found a Transponder Snail!</w:t>
        <w:br/>
        <w:t>Davyback Fight!! Straw Hats vs. Foxy Pirates!</w:t>
        <w:br/>
        <w:t>https://t.co/qSYYINePnu #TreCru https://t.co/rcHOfgUq4X</w:t>
      </w:r>
    </w:p>
    <w:p>
      <w:r>
        <w:rPr>
          <w:b/>
          <w:u w:val="single"/>
        </w:rPr>
        <w:t>272657</w:t>
      </w:r>
    </w:p>
    <w:p>
      <w:r>
        <w:t>I liked a @YouTube video from @wild_place https://t.co/EqgPrvcpDp Tiny Trio of Dik-Dik move into Wild Place Project</w:t>
      </w:r>
    </w:p>
    <w:p>
      <w:r>
        <w:rPr>
          <w:b/>
          <w:u w:val="single"/>
        </w:rPr>
        <w:t>272658</w:t>
      </w:r>
    </w:p>
    <w:p>
      <w:r>
        <w:t>There's a lot of we going on in the news lately</w:t>
        <w:br/>
        <w:br/>
        <w:t>News &amp;amp; social media: we bom--</w:t>
        <w:br/>
        <w:br/>
        <w:t>Me: https://t.co/o6PUc6YP1Y</w:t>
      </w:r>
    </w:p>
    <w:p>
      <w:r>
        <w:rPr>
          <w:b/>
          <w:u w:val="single"/>
        </w:rPr>
        <w:t>272659</w:t>
      </w:r>
    </w:p>
    <w:p>
      <w:r>
        <w:t>I travel a lot and have often thought what a waste it is for hotel soap and shampoos. This is a wonderful organizati…https://t.co/uUcDCyNh5h</w:t>
      </w:r>
    </w:p>
    <w:p>
      <w:r>
        <w:rPr>
          <w:b/>
          <w:u w:val="single"/>
        </w:rPr>
        <w:t>272660</w:t>
      </w:r>
    </w:p>
    <w:p>
      <w:r>
        <w:t>Found a Transponder Snail!</w:t>
        <w:br/>
        <w:t>Giants, sea monsters and other amazing encounters!</w:t>
        <w:br/>
        <w:t>https://t.co/ai2Q0ppolH #TreCru https://t.co/TgzmyV5W2H</w:t>
      </w:r>
    </w:p>
    <w:p>
      <w:r>
        <w:rPr>
          <w:b/>
          <w:u w:val="single"/>
        </w:rPr>
        <w:t>272661</w:t>
      </w:r>
    </w:p>
    <w:p>
      <w:r>
        <w:t>Hey #TGC17 friends, @roddreher is on #TheReconnect with @carmenlaberge today. Starts in about 10 minutes https://t.co/Vfx67omiIT</w:t>
      </w:r>
    </w:p>
    <w:p>
      <w:r>
        <w:rPr>
          <w:b/>
          <w:u w:val="single"/>
        </w:rPr>
        <w:t>272662</w:t>
      </w:r>
    </w:p>
    <w:p>
      <w:r>
        <w:t>You may be not-so-secretly exploring a variety of strategies t... More for Aries https://t.co/ADAEEJ4O2g</w:t>
      </w:r>
    </w:p>
    <w:p>
      <w:r>
        <w:rPr>
          <w:b/>
          <w:u w:val="single"/>
        </w:rPr>
        <w:t>272663</w:t>
      </w:r>
    </w:p>
    <w:p>
      <w:r>
        <w:t>If I get the opportunity to meet the people who wrote/sing Girl's Got  A Penis, I'm going to punch them in the crotch.</w:t>
      </w:r>
    </w:p>
    <w:p>
      <w:r>
        <w:rPr>
          <w:b/>
          <w:u w:val="single"/>
        </w:rPr>
        <w:t>272664</w:t>
      </w:r>
    </w:p>
    <w:p>
      <w:r>
        <w:t>11 years since Steve Irwin died. In a way I'm glad he didn't live to see what's become of the world.</w:t>
      </w:r>
    </w:p>
    <w:p>
      <w:r>
        <w:rPr>
          <w:b/>
          <w:u w:val="single"/>
        </w:rPr>
        <w:t>272665</w:t>
      </w:r>
    </w:p>
    <w:p>
      <w:r>
        <w:t>@nelsonchamisa Hahaha, uchazviVotera wega with the illegal sanctions ur party asked 4 our pple 2 suffer, traitors.</w:t>
      </w:r>
    </w:p>
    <w:p>
      <w:r>
        <w:rPr>
          <w:b/>
          <w:u w:val="single"/>
        </w:rPr>
        <w:t>272666</w:t>
      </w:r>
    </w:p>
    <w:p>
      <w:r>
        <w:t>For fans of kickass YA romance: NINJA GIRL by @cookieOwrites comes out March 30 &amp;lt;3 #NinjaGirl #YAromance #newrelease https://t.co/0fdRce1ueW</w:t>
      </w:r>
    </w:p>
    <w:p>
      <w:r>
        <w:rPr>
          <w:b/>
          <w:u w:val="single"/>
        </w:rPr>
        <w:t>272667</w:t>
      </w:r>
    </w:p>
    <w:p>
      <w:r>
        <w:t>Thought so --&amp;gt; You’re Worrying About Your #Porn Habits Too Much https://t.co/RW6itf7tBQ via @EsquireUK</w:t>
      </w:r>
    </w:p>
    <w:p>
      <w:r>
        <w:rPr>
          <w:b/>
          <w:u w:val="single"/>
        </w:rPr>
        <w:t>272668</w:t>
      </w:r>
    </w:p>
    <w:p>
      <w:r>
        <w:t>Looks great -Well done @draliceashby ! Maybe @EFPTrainees interested? or ECPs? #epa2017 https://t.co/taJ3EZ7dT0</w:t>
      </w:r>
    </w:p>
    <w:p>
      <w:r>
        <w:rPr>
          <w:b/>
          <w:u w:val="single"/>
        </w:rPr>
        <w:t>272669</w:t>
      </w:r>
    </w:p>
    <w:p>
      <w:r>
        <w:t>@ClintGutherson @MoeroaTepai Bright pink mullet mate, you need to set yourself apart from Mitch Moses, his 'do' is as boring as Gus Gould's dress sense.</w:t>
      </w:r>
    </w:p>
    <w:p>
      <w:r>
        <w:rPr>
          <w:b/>
          <w:u w:val="single"/>
        </w:rPr>
        <w:t>272670</w:t>
      </w:r>
    </w:p>
    <w:p>
      <w:r>
        <w:t>Our new bookstore and visitor information space is now open at the Erpf Center in Arkville! Stop… https://t.co/uCmfFphDwE</w:t>
      </w:r>
    </w:p>
    <w:p>
      <w:r>
        <w:rPr>
          <w:b/>
          <w:u w:val="single"/>
        </w:rPr>
        <w:t>272671</w:t>
      </w:r>
    </w:p>
    <w:p>
      <w:r>
        <w:t>Thinking about selling your lake home in Oakland County? https://t.co/Tn9bDQFowO #OaklandCountyLakeHomes https://t.co/U6zMwXxOwo</w:t>
      </w:r>
    </w:p>
    <w:p>
      <w:r>
        <w:rPr>
          <w:b/>
          <w:u w:val="single"/>
        </w:rPr>
        <w:t>272672</w:t>
      </w:r>
    </w:p>
    <w:p>
      <w:r>
        <w:t>Symantec research uncovers bogus Nintendo switch emulator scam via @InfosecurityMag https://t.co/zsmMj8Pk5J</w:t>
      </w:r>
    </w:p>
    <w:p>
      <w:r>
        <w:rPr>
          <w:b/>
          <w:u w:val="single"/>
        </w:rPr>
        <w:t>272673</w:t>
      </w:r>
    </w:p>
    <w:p>
      <w:r>
        <w:t>The six spots you absolutely cannot miss it at Augusta National - https://t.co/OC14bCNaFp #Masters https://t.co/t5PFxt2u9v</w:t>
      </w:r>
    </w:p>
    <w:p>
      <w:r>
        <w:rPr>
          <w:b/>
          <w:u w:val="single"/>
        </w:rPr>
        <w:t>272674</w:t>
      </w:r>
    </w:p>
    <w:p>
      <w:r>
        <w:t>@sudharadhika123 sure mam,this govt  making ppl'sparticipation in all schemes a mandatory inculcating patriotic fervor</w:t>
      </w:r>
    </w:p>
    <w:p>
      <w:r>
        <w:rPr>
          <w:b/>
          <w:u w:val="single"/>
        </w:rPr>
        <w:t>272675</w:t>
      </w:r>
    </w:p>
    <w:p>
      <w:r>
        <w:t>@LorneSJunk @jackdpmjd Then Dallas said "Hey, look at that!  We need that experience!"  And it's not looking so good.</w:t>
      </w:r>
    </w:p>
    <w:p>
      <w:r>
        <w:rPr>
          <w:b/>
          <w:u w:val="single"/>
        </w:rPr>
        <w:t>272676</w:t>
      </w:r>
    </w:p>
    <w:p>
      <w:r>
        <w:t>@DiStitz @_WeAreND_ @Salvester001 @G792Mike @NYsportsfan2015 @Sportsgirl24242 @mikef3825 @madShana Di!! Where have you been girl. We missed u 😘😘</w:t>
      </w:r>
    </w:p>
    <w:p>
      <w:r>
        <w:rPr>
          <w:b/>
          <w:u w:val="single"/>
        </w:rPr>
        <w:t>272677</w:t>
      </w:r>
    </w:p>
    <w:p>
      <w:r>
        <w:t>Follow us on Twitter to see new products &amp;amp; sales. Check out our products: https://t.co/2uC0bOE3fD #style #garden #outdoors #homedecor.. https://t.co/BKG0uiKQTt</w:t>
      </w:r>
    </w:p>
    <w:p>
      <w:r>
        <w:rPr>
          <w:b/>
          <w:u w:val="single"/>
        </w:rPr>
        <w:t>272678</w:t>
      </w:r>
    </w:p>
    <w:p>
      <w:r>
        <w:t>I was like why do so many guys think dominican girls ruin lives and then I realized that I don't do all the shit that I think of doing</w:t>
      </w:r>
    </w:p>
    <w:p>
      <w:r>
        <w:rPr>
          <w:b/>
          <w:u w:val="single"/>
        </w:rPr>
        <w:t>272679</w:t>
      </w:r>
    </w:p>
    <w:p>
      <w:r>
        <w:t>Join us for Friday #HappyHour (5PM-8PM)! $5 Tijuana Sweet Heat Tequila Shots, $2 Tacos, $1 Domestic Frosty Mugs</w:t>
      </w:r>
    </w:p>
    <w:p>
      <w:r>
        <w:rPr>
          <w:b/>
          <w:u w:val="single"/>
        </w:rPr>
        <w:t>272680</w:t>
      </w:r>
    </w:p>
    <w:p>
      <w:r>
        <w:t>#LastWord #NicholasGoldberg @latimes edit board decided to</w:t>
        <w:br/>
        <w:t>STOP THE PRESSES! No more drip drip opinion on each scandal/fail.They're over it! https://t.co/GxAePxKScB</w:t>
      </w:r>
    </w:p>
    <w:p>
      <w:r>
        <w:rPr>
          <w:b/>
          <w:u w:val="single"/>
        </w:rPr>
        <w:t>272681</w:t>
      </w:r>
    </w:p>
    <w:p>
      <w:r>
        <w:t>Maybe it's the liquor or the company,  but I feel like I am being lifted up and out of despair, to a higher place where I'll be happy! https://t.co/PuMyVMeQr1</w:t>
      </w:r>
    </w:p>
    <w:p>
      <w:r>
        <w:rPr>
          <w:b/>
          <w:u w:val="single"/>
        </w:rPr>
        <w:t>272682</w:t>
      </w:r>
    </w:p>
    <w:p>
      <w:r>
        <w:t>Don't let small minds convince you that your dreams are too BIG.</w:t>
        <w:br/>
        <w:t>~Unknown</w:t>
        <w:br/>
        <w:t>#quote</w:t>
        <w:br/>
        <w:t>via @RomanJancic https://t.co/BvvupHk0XI</w:t>
      </w:r>
    </w:p>
    <w:p>
      <w:r>
        <w:rPr>
          <w:b/>
          <w:u w:val="single"/>
        </w:rPr>
        <w:t>272683</w:t>
      </w:r>
    </w:p>
    <w:p>
      <w:r>
        <w:t>latinagirl31: listen to music This is happening RIGHT NOW! Are you really going to miss out? https://t.co/bRl8vewQhI https://t.co/EniLDC2Ouk</w:t>
      </w:r>
    </w:p>
    <w:p>
      <w:r>
        <w:rPr>
          <w:b/>
          <w:u w:val="single"/>
        </w:rPr>
        <w:t>272684</w:t>
      </w:r>
    </w:p>
    <w:p>
      <w:r>
        <w:t>Check out Autism Awareness Heart Pendant Necklace W/ Puzzle Piece Jewelry Handmade NEW  #Handmade https://t.co/1pVBaYgNvG via @eBay</w:t>
      </w:r>
    </w:p>
    <w:p>
      <w:r>
        <w:rPr>
          <w:b/>
          <w:u w:val="single"/>
        </w:rPr>
        <w:t>272685</w:t>
      </w:r>
    </w:p>
    <w:p>
      <w:r>
        <w:t>@wvvvxs @RIPN0E I can tell cuz, this go down in history for me, I ain't ever seen a nigga photoshop a girls reply, that's some miserable ass shit lmfao</w:t>
      </w:r>
    </w:p>
    <w:p>
      <w:r>
        <w:rPr>
          <w:b/>
          <w:u w:val="single"/>
        </w:rPr>
        <w:t>272686</w:t>
      </w:r>
    </w:p>
    <w:p>
      <w:r>
        <w:t>Scoop up Stella Rhys' Sweet Spot for $.99!! - https://t.co/z38ho0hzdH</w:t>
        <w:br/>
        <w:t>***Special Release Price 99¢ For A Limited... https://t.co/JrwfdI3ITn</w:t>
      </w:r>
    </w:p>
    <w:p>
      <w:r>
        <w:rPr>
          <w:b/>
          <w:u w:val="single"/>
        </w:rPr>
        <w:t>272687</w:t>
      </w:r>
    </w:p>
    <w:p>
      <w:r>
        <w:t>@GwedeUncle it will be a cold day in hell if @MbeteBaleka allows a vote of no confidence this time. Even the comrades want Zuma to go</w:t>
      </w:r>
    </w:p>
    <w:p>
      <w:r>
        <w:rPr>
          <w:b/>
          <w:u w:val="single"/>
        </w:rPr>
        <w:t>272688</w:t>
      </w:r>
    </w:p>
    <w:p>
      <w:r>
        <w:t>Hell, my mind exploded by the implications of the FIRST dungeon.</w:t>
        <w:br/>
        <w:br/>
        <w:t>It throws nearly everything and the kitchen sink at you.</w:t>
      </w:r>
    </w:p>
    <w:p>
      <w:r>
        <w:rPr>
          <w:b/>
          <w:u w:val="single"/>
        </w:rPr>
        <w:t>272689</w:t>
      </w:r>
    </w:p>
    <w:p>
      <w:r>
        <w:t>I'm really not caught up with these new abbreviations you know, until like a month ago I thought "dkm" meant "dank meme"</w:t>
      </w:r>
    </w:p>
    <w:p>
      <w:r>
        <w:rPr>
          <w:b/>
          <w:u w:val="single"/>
        </w:rPr>
        <w:t>272690</w:t>
      </w:r>
    </w:p>
    <w:p>
      <w:r>
        <w:t>3 tweeps followed (thank you!) and 8 unfollowed (goodbye!) me in the past day. Thank you https://t.co/wPadvI0Iw1.</w:t>
      </w:r>
    </w:p>
    <w:p>
      <w:r>
        <w:rPr>
          <w:b/>
          <w:u w:val="single"/>
        </w:rPr>
        <w:t>272691</w:t>
      </w:r>
    </w:p>
    <w:p>
      <w:r>
        <w:t>I'm sure it's just a coincidence that every Trump supporter I've argued with in person happens to believe same insane conspiracy theories.</w:t>
      </w:r>
    </w:p>
    <w:p>
      <w:r>
        <w:rPr>
          <w:b/>
          <w:u w:val="single"/>
        </w:rPr>
        <w:t>272692</w:t>
      </w:r>
    </w:p>
    <w:p>
      <w:r>
        <w:t>Early start at the Shanghai International Circuit, as the Chinese GP first practice gets underway.</w:t>
        <w:br/>
        <w:br/>
        <w:t>Fastest Driver: https://t.co/ZJMDnj9yUW https://t.co/Ntmlg88gCA</w:t>
      </w:r>
    </w:p>
    <w:p>
      <w:r>
        <w:rPr>
          <w:b/>
          <w:u w:val="single"/>
        </w:rPr>
        <w:t>272693</w:t>
      </w:r>
    </w:p>
    <w:p>
      <w:r>
        <w:t>Resurface this spring with a @LuminoxUSA — Navy SEAL tested, civilian approved. #luminox #watches #spring https://t.co/oOaUuvBIwB</w:t>
      </w:r>
    </w:p>
    <w:p>
      <w:r>
        <w:rPr>
          <w:b/>
          <w:u w:val="single"/>
        </w:rPr>
        <w:t>272694</w:t>
      </w:r>
    </w:p>
    <w:p>
      <w:r>
        <w:t>Crash on WB 201 freeway as traffic merges from the West Side Belt.  Traffic backing toward Redwood Rd. https://t.co/pZqeSacvIA</w:t>
      </w:r>
    </w:p>
    <w:p>
      <w:r>
        <w:rPr>
          <w:b/>
          <w:u w:val="single"/>
        </w:rPr>
        <w:t>272695</w:t>
      </w:r>
    </w:p>
    <w:p>
      <w:r>
        <w:t>Do you have a wet room in your house? What do you love about it? https://t.co/aGJF3a9ChM #homedecor #bathroom</w:t>
      </w:r>
    </w:p>
    <w:p>
      <w:r>
        <w:rPr>
          <w:b/>
          <w:u w:val="single"/>
        </w:rPr>
        <w:t>272696</w:t>
      </w:r>
    </w:p>
    <w:p>
      <w:r>
        <w:t>DEO GRATIAS! 37 years ago, on the 3rd of April (Holy Thursday), I was #baptized in the Parish of Saint Augustine by Msgr. Aquilino Ordoñez.</w:t>
      </w:r>
    </w:p>
    <w:p>
      <w:r>
        <w:rPr>
          <w:b/>
          <w:u w:val="single"/>
        </w:rPr>
        <w:t>272697</w:t>
      </w:r>
    </w:p>
    <w:p>
      <w:r>
        <w:t>MoS' view on likely R3 scoring.</w:t>
        <w:br/>
        <w:br/>
        <w:t>Might we see as many as five games of #AFL crack 200 points this weekend?</w:t>
        <w:br/>
        <w:br/>
        <w:t>https://t.co/WCs4V1I6VK</w:t>
      </w:r>
    </w:p>
    <w:p>
      <w:r>
        <w:rPr>
          <w:b/>
          <w:u w:val="single"/>
        </w:rPr>
        <w:t>272698</w:t>
      </w:r>
    </w:p>
    <w:p>
      <w:r>
        <w:t>Fancy telling us more about your #RunTogether group ? Then get in touch with us! We'd love to hear about your great running stories 👍 https://t.co/qLFPhygcC2</w:t>
      </w:r>
    </w:p>
    <w:p>
      <w:r>
        <w:rPr>
          <w:b/>
          <w:u w:val="single"/>
        </w:rPr>
        <w:t>272699</w:t>
      </w:r>
    </w:p>
    <w:p>
      <w:r>
        <w:t>I liked a @YouTube video from @wweonyoutube https://t.co/bqB9dzCeh3 Matt &amp;amp; Jeff Hardy make a shocking return to WWE: WrestleMania 33</w:t>
      </w:r>
    </w:p>
    <w:p>
      <w:r>
        <w:rPr>
          <w:b/>
          <w:u w:val="single"/>
        </w:rPr>
        <w:t>272700</w:t>
      </w:r>
    </w:p>
    <w:p>
      <w:r>
        <w:t>Balthazar noisy, cramped, quite expensive but very nice food and drink - I enjoyed it!  @balthazarlondon</w:t>
      </w:r>
    </w:p>
    <w:p>
      <w:r>
        <w:rPr>
          <w:b/>
          <w:u w:val="single"/>
        </w:rPr>
        <w:t>272701</w:t>
      </w:r>
    </w:p>
    <w:p>
      <w:r>
        <w:t>Closed Sell 0.1 Lots EURUSD 1.07655 for +21.7 pips, total for today +282.5 pips #maximumprofitea #maxpro #maximumprofit</w:t>
      </w:r>
    </w:p>
    <w:p>
      <w:r>
        <w:rPr>
          <w:b/>
          <w:u w:val="single"/>
        </w:rPr>
        <w:t>272702</w:t>
      </w:r>
    </w:p>
    <w:p>
      <w:r>
        <w:t>What employers should know about #GenderIdentity and expression – Part 1 of 2 https://t.co/FAmn59vlOs @CCDITweets #CDNdiversity https://t.co/sJC090g3K3</w:t>
      </w:r>
    </w:p>
    <w:p>
      <w:r>
        <w:rPr>
          <w:b/>
          <w:u w:val="single"/>
        </w:rPr>
        <w:t>272703</w:t>
      </w:r>
    </w:p>
    <w:p>
      <w:r>
        <w:t>@MeganA_mma Good to know! The article doesn't say otherwise, btw – just says that Cris says she *tried* to get the UFC to offer you the fight.</w:t>
      </w:r>
    </w:p>
    <w:p>
      <w:r>
        <w:rPr>
          <w:b/>
          <w:u w:val="single"/>
        </w:rPr>
        <w:t>272704</w:t>
      </w:r>
    </w:p>
    <w:p>
      <w:r>
        <w:t>Bad shots. Don't block out on FT. Oregon is talented. But they aren't a good team. #hottake #FinalFour</w:t>
      </w:r>
    </w:p>
    <w:p>
      <w:r>
        <w:rPr>
          <w:b/>
          <w:u w:val="single"/>
        </w:rPr>
        <w:t>272705</w:t>
      </w:r>
    </w:p>
    <w:p>
      <w:r>
        <w:t>Happy Birthday to a brother, friend &amp;amp; our executive producer, Femi Kuton @Femi0404 . May your joy never cease sir. Lion of Badagry!!! 🙏</w:t>
      </w:r>
    </w:p>
    <w:p>
      <w:r>
        <w:rPr>
          <w:b/>
          <w:u w:val="single"/>
        </w:rPr>
        <w:t>272706</w:t>
      </w:r>
    </w:p>
    <w:p>
      <w:r>
        <w:t>Just dealt with a drunk male causing a disturbance in #Sleaford. Now off to deal with an out of force request for a statement.</w:t>
      </w:r>
    </w:p>
    <w:p>
      <w:r>
        <w:rPr>
          <w:b/>
          <w:u w:val="single"/>
        </w:rPr>
        <w:t>272707</w:t>
      </w:r>
    </w:p>
    <w:p>
      <w:r>
        <w:t>Are you considering Chapter 7 #bankruptcy? Learn about the pros and cons here. https://t.co/32sBChJpsB https://t.co/FV3xDmnkVU</w:t>
      </w:r>
    </w:p>
    <w:p>
      <w:r>
        <w:rPr>
          <w:b/>
          <w:u w:val="single"/>
        </w:rPr>
        <w:t>272708</w:t>
      </w:r>
    </w:p>
    <w:p>
      <w:r>
        <w:t>Thanks for following us on Twitter. We are working hard to provide exciting music education in our community. #Don… https://t.co/MpSnWHgADt</w:t>
      </w:r>
    </w:p>
    <w:p>
      <w:r>
        <w:rPr>
          <w:b/>
          <w:u w:val="single"/>
        </w:rPr>
        <w:t>272709</w:t>
      </w:r>
    </w:p>
    <w:p>
      <w:r>
        <w:t>♧❣ MARGARITAVILLE L NEW PINK OMBRE #TIE SPLIT #NECK COTTON GAUZE SLEEVELESS... Check It Out https://t.co/NwKDyMBST9 https://t.co/MrqgZAsgKt</w:t>
      </w:r>
    </w:p>
    <w:p>
      <w:r>
        <w:rPr>
          <w:b/>
          <w:u w:val="single"/>
        </w:rPr>
        <w:t>272710</w:t>
      </w:r>
    </w:p>
    <w:p>
      <w:r>
        <w:t>@NickAPappas My concern over the long term is the debt preventing people from entrepreneurship.  I had $150k out of school and know I couldn't do startup</w:t>
      </w:r>
    </w:p>
    <w:p>
      <w:r>
        <w:rPr>
          <w:b/>
          <w:u w:val="single"/>
        </w:rPr>
        <w:t>272711</w:t>
      </w:r>
    </w:p>
    <w:p>
      <w:r>
        <w:t>literally feels so good that Will now has a more economical car and he can do so many miles on such little fuel😭 (aka he can see me more xx)</w:t>
      </w:r>
    </w:p>
    <w:p>
      <w:r>
        <w:rPr>
          <w:b/>
          <w:u w:val="single"/>
        </w:rPr>
        <w:t>272712</w:t>
      </w:r>
    </w:p>
    <w:p>
      <w:r>
        <w:t>"The problem with comparing health outcomes is that Medicaid recipients start out sicker"-#GWSPH Prof. Leighton Ku @PolitiFactFL</w:t>
      </w:r>
    </w:p>
    <w:p>
      <w:r>
        <w:rPr>
          <w:b/>
          <w:u w:val="single"/>
        </w:rPr>
        <w:t>272713</w:t>
      </w:r>
    </w:p>
    <w:p>
      <w:r>
        <w:t>Is The Tor Browser Fully Anonymous? (The Myth and Reality) - https://t.co/99AYl6A2fU #darknet https://t.co/eUt1uCtBaP</w:t>
      </w:r>
    </w:p>
    <w:p>
      <w:r>
        <w:rPr>
          <w:b/>
          <w:u w:val="single"/>
        </w:rPr>
        <w:t>272714</w:t>
      </w:r>
    </w:p>
    <w:p>
      <w:r>
        <w:t>#WeAreUtahJazz #UtahJazz #GoJazz NBA-Highlights of Tuesday's NBA games (Reuters) https://t.co/Eu6OGxXjYA</w:t>
      </w:r>
    </w:p>
    <w:p>
      <w:r>
        <w:rPr>
          <w:b/>
          <w:u w:val="single"/>
        </w:rPr>
        <w:t>272715</w:t>
      </w:r>
    </w:p>
    <w:p>
      <w:r>
        <w:t>Here's my pick of the best #ShotOnOnePlus images. Participate to create your own collage:  https://t.co/17NAg0BhNm</w:t>
      </w:r>
    </w:p>
    <w:p>
      <w:r>
        <w:rPr>
          <w:b/>
          <w:u w:val="single"/>
        </w:rPr>
        <w:t>272716</w:t>
      </w:r>
    </w:p>
    <w:p>
      <w:r>
        <w:t>I don't know the choreography to Scared of the Dark so don't go expecting me to jump up for that. #Tweaster</w:t>
      </w:r>
    </w:p>
    <w:p>
      <w:r>
        <w:rPr>
          <w:b/>
          <w:u w:val="single"/>
        </w:rPr>
        <w:t>272717</w:t>
      </w:r>
    </w:p>
    <w:p>
      <w:r>
        <w:t>(Wave) SWELL: 10.5 ft at 11.1 s SW / WIND WAVE: 11.5 ft at 9.9 s SW / WVHT: 15.8 ft / APD: 8.6 s / MWD: 223° / 2:30a PDT</w:t>
      </w:r>
    </w:p>
    <w:p>
      <w:r>
        <w:rPr>
          <w:b/>
          <w:u w:val="single"/>
        </w:rPr>
        <w:t>272718</w:t>
      </w:r>
    </w:p>
    <w:p>
      <w:r>
        <w:t>@crazymom50 @GSara77 @Fdszeva @OeverDaphne @franca_84 @goodedawn @NormanIsMyLord @collette04 @jmeherr @uoklilbrother GM mom &amp;amp; all! Happy #FlashbackFriday 👍</w:t>
      </w:r>
    </w:p>
    <w:p>
      <w:r>
        <w:rPr>
          <w:b/>
          <w:u w:val="single"/>
        </w:rPr>
        <w:t>272719</w:t>
      </w:r>
    </w:p>
    <w:p>
      <w:r>
        <w:t>It is a awkward as her ripping off the U.S. and Harvard for her Pocahontas SCAM! https://t.co/lxETYt49Zm</w:t>
      </w:r>
    </w:p>
    <w:p>
      <w:r>
        <w:rPr>
          <w:b/>
          <w:u w:val="single"/>
        </w:rPr>
        <w:t>272720</w:t>
      </w:r>
    </w:p>
    <w:p>
      <w:r>
        <w:t>"Cubism allowed us to be in more than one place at a the same time;mashup allows us to be in more than one time at the same place" @rushkoff</w:t>
      </w:r>
    </w:p>
    <w:p>
      <w:r>
        <w:rPr>
          <w:b/>
          <w:u w:val="single"/>
        </w:rPr>
        <w:t>272721</w:t>
      </w:r>
    </w:p>
    <w:p>
      <w:r>
        <w:t>Gerald's such a nice person 😭🙏🏼 someone's car at the gym won't start and they announced if someone had jumper cables and he stopped to help https://t.co/DceRGg4zAd</w:t>
      </w:r>
    </w:p>
    <w:p>
      <w:r>
        <w:rPr>
          <w:b/>
          <w:u w:val="single"/>
        </w:rPr>
        <w:t>272722</w:t>
      </w:r>
    </w:p>
    <w:p>
      <w:r>
        <w:t>American International Group’s $AIG Neutral Rating Reaffirmed at JPMorgan Chase &amp;amp; Co. https://t.co/DOAzuockMl</w:t>
      </w:r>
    </w:p>
    <w:p>
      <w:r>
        <w:rPr>
          <w:b/>
          <w:u w:val="single"/>
        </w:rPr>
        <w:t>272723</w:t>
      </w:r>
    </w:p>
    <w:p>
      <w:r>
        <w:t>I added a video to a @YouTube playlist https://t.co/BWdjAihJOP Lil Uzi Vert x Playboi Carti - "Mood" | prod. lil garbage</w:t>
      </w:r>
    </w:p>
    <w:p>
      <w:r>
        <w:rPr>
          <w:b/>
          <w:u w:val="single"/>
        </w:rPr>
        <w:t>272724</w:t>
      </w:r>
    </w:p>
    <w:p>
      <w:r>
        <w:t>.@wiwibloggs interview with @Bogicevic by @DebanAderemi after @IsraelCalling red carpet.😁💃 #In2Deep #Serbia #esc2017</w:t>
        <w:br/>
        <w:t>https://t.co/56kB57WBpS</w:t>
      </w:r>
    </w:p>
    <w:p>
      <w:r>
        <w:rPr>
          <w:b/>
          <w:u w:val="single"/>
        </w:rPr>
        <w:t>272725</w:t>
      </w:r>
    </w:p>
    <w:p>
      <w:r>
        <w:t>Social activities may be on the calendar today, but you aren't... More for Virgo https://t.co/7JQF1M9kYZ</w:t>
      </w:r>
    </w:p>
    <w:p>
      <w:r>
        <w:rPr>
          <w:b/>
          <w:u w:val="single"/>
        </w:rPr>
        <w:t>272726</w:t>
      </w:r>
    </w:p>
    <w:p>
      <w:r>
        <w:t>you ever tell someone your plans and you've kept your mouth shut until now and all of a sudden they get canceled or ruined? BRUJERÍA MIJO</w:t>
      </w:r>
    </w:p>
    <w:p>
      <w:r>
        <w:rPr>
          <w:b/>
          <w:u w:val="single"/>
        </w:rPr>
        <w:t>272727</w:t>
      </w:r>
    </w:p>
    <w:p>
      <w:r>
        <w:t>Buick Regal getting 3.6-liter V6?: The lineup will expand with a GS trim, according to a leak. https://t.co/qe2FkI2KVS #Autos #Car #Trucks https://t.co/NjBW8Q2YE1</w:t>
      </w:r>
    </w:p>
    <w:p>
      <w:r>
        <w:rPr>
          <w:b/>
          <w:u w:val="single"/>
        </w:rPr>
        <w:t>272728</w:t>
      </w:r>
    </w:p>
    <w:p>
      <w:r>
        <w:t>Yooo I be saying the same shit to ppl but then realize that my child acts more mature than half these humans🤦🏽‍♀️ https://t.co/7aZ8XqGKBz</w:t>
      </w:r>
    </w:p>
    <w:p>
      <w:r>
        <w:rPr>
          <w:b/>
          <w:u w:val="single"/>
        </w:rPr>
        <w:t>272729</w:t>
      </w:r>
    </w:p>
    <w:p>
      <w:r>
        <w:t>@StuartGrantGoDo @AskNationwide Not only are you getting .@iamkelis 's mail, they can't even spell her name right 😐</w:t>
      </w:r>
    </w:p>
    <w:p>
      <w:r>
        <w:rPr>
          <w:b/>
          <w:u w:val="single"/>
        </w:rPr>
        <w:t>272730</w:t>
      </w:r>
    </w:p>
    <w:p>
      <w:r>
        <w:t>Surprising amount of Lightning from storms just south of Phila @nynjpaweather https://t.co/VVWLHIixCf</w:t>
      </w:r>
    </w:p>
    <w:p>
      <w:r>
        <w:rPr>
          <w:b/>
          <w:u w:val="single"/>
        </w:rPr>
        <w:t>272731</w:t>
      </w:r>
    </w:p>
    <w:p>
      <w:r>
        <w:t>Way to go @She_hasNoWorrys🤗 I know your mom @LovelyLeo75 is so proud of you 😚 @BringItLifetime To everyone else good job and never give up!</w:t>
      </w:r>
    </w:p>
    <w:p>
      <w:r>
        <w:rPr>
          <w:b/>
          <w:u w:val="single"/>
        </w:rPr>
        <w:t>272732</w:t>
      </w:r>
    </w:p>
    <w:p>
      <w:r>
        <w:t>Didn’t touch the glass and he knows it. Colin Miller bit by the delay of game penalty, big PK coming up for the Bruins.</w:t>
      </w:r>
    </w:p>
    <w:p>
      <w:r>
        <w:rPr>
          <w:b/>
          <w:u w:val="single"/>
        </w:rPr>
        <w:t>272733</w:t>
      </w:r>
    </w:p>
    <w:p>
      <w:r>
        <w:t>Dr. @yasseraddabbagh speaks on #autism care in KSA during #aljalilachildrens #SystemsOfCare conference. #autismdubai https://t.co/GNtRDxxK0m</w:t>
      </w:r>
    </w:p>
    <w:p>
      <w:r>
        <w:rPr>
          <w:b/>
          <w:u w:val="single"/>
        </w:rPr>
        <w:t>272734</w:t>
      </w:r>
    </w:p>
    <w:p>
      <w:r>
        <w:t>@LinkJeffery I think God and Pat Summitt were watching the game and said , "Let's have some fun. Watch this!"</w:t>
      </w:r>
    </w:p>
    <w:p>
      <w:r>
        <w:rPr>
          <w:b/>
          <w:u w:val="single"/>
        </w:rPr>
        <w:t>272735</w:t>
      </w:r>
    </w:p>
    <w:p>
      <w:r>
        <w:t>@ktnmorris @abbynormansays In the old days when schools seemed good, they were run by women who only had two other career choices: nurse and secretary.</w:t>
      </w:r>
    </w:p>
    <w:p>
      <w:r>
        <w:rPr>
          <w:b/>
          <w:u w:val="single"/>
        </w:rPr>
        <w:t>272736</w:t>
      </w:r>
    </w:p>
    <w:p>
      <w:r>
        <w:t>@Friendlys have you ever considered offering dairy-free ice cream for those of us that are lactose intolerant?</w:t>
      </w:r>
    </w:p>
    <w:p>
      <w:r>
        <w:rPr>
          <w:b/>
          <w:u w:val="single"/>
        </w:rPr>
        <w:t>272737</w:t>
      </w:r>
    </w:p>
    <w:p>
      <w:r>
        <w:t>Masters Social Spotlight: Gary Player squats with model - The Masters: https://t.co/mUIY8ospZ9 legend</w:t>
      </w:r>
    </w:p>
    <w:p>
      <w:r>
        <w:rPr>
          <w:b/>
          <w:u w:val="single"/>
        </w:rPr>
        <w:t>272738</w:t>
      </w:r>
    </w:p>
    <w:p>
      <w:r>
        <w:t>Are you looking for employment next year?! Campus Rec is looking to hire IM Officials and Group Fitness... https://t.co/lx0PYaSXb1</w:t>
      </w:r>
    </w:p>
    <w:p>
      <w:r>
        <w:rPr>
          <w:b/>
          <w:u w:val="single"/>
        </w:rPr>
        <w:t>272739</w:t>
      </w:r>
    </w:p>
    <w:p>
      <w:r>
        <w:t>Throw that boring salad away &amp;amp; give our Lime &amp;amp; Mango @PerdueChicken Salad a try! #PerdueCrew #Promotion - https://t.co/FDL5RyJFFz https://t.co/KonRtVjzWv</w:t>
      </w:r>
    </w:p>
    <w:p>
      <w:r>
        <w:rPr>
          <w:b/>
          <w:u w:val="single"/>
        </w:rPr>
        <w:t>272740</w:t>
      </w:r>
    </w:p>
    <w:p>
      <w:r>
        <w:t>Do you like to play Beer Pong? Join us EVERY Friday at midnite to play and possibly WIN it all at SNS Saloon! Great Country music to boot! https://t.co/XyhkASZ1Di</w:t>
      </w:r>
    </w:p>
    <w:p>
      <w:r>
        <w:rPr>
          <w:b/>
          <w:u w:val="single"/>
        </w:rPr>
        <w:t>272741</w:t>
      </w:r>
    </w:p>
    <w:p>
      <w:r>
        <w:t>So all that I'm asking</w:t>
        <w:br/>
        <w:t>Is that you handle me with caution</w:t>
        <w:br/>
        <w:t>'Cause I don't give myself often</w:t>
        <w:br/>
        <w:t>But I guess I'll try today</w:t>
      </w:r>
    </w:p>
    <w:p>
      <w:r>
        <w:rPr>
          <w:b/>
          <w:u w:val="single"/>
        </w:rPr>
        <w:t>272742</w:t>
      </w:r>
    </w:p>
    <w:p>
      <w:r>
        <w:t>Hear from @iemanet about #sustainable #business at #CMILeadingEdge https://t.co/HWJu0vr53n #businessknowledge #strategy #innovation https://t.co/qWyyNv4Dmo</w:t>
      </w:r>
    </w:p>
    <w:p>
      <w:r>
        <w:rPr>
          <w:b/>
          <w:u w:val="single"/>
        </w:rPr>
        <w:t>272743</w:t>
      </w:r>
    </w:p>
    <w:p>
      <w:r>
        <w:t>Someone forgot to read 'boating 101' prior to launch. 'Install drain plug' is high on the checklist. Bust Out Another Thousand bro.</w:t>
      </w:r>
    </w:p>
    <w:p>
      <w:r>
        <w:rPr>
          <w:b/>
          <w:u w:val="single"/>
        </w:rPr>
        <w:t>272744</w:t>
      </w:r>
    </w:p>
    <w:p>
      <w:r>
        <w:t>Celebrate the mom in your life + win a @Goodearthbeauty Mother's Day Beauty Box on @dealsamongus #win #mothersday https://t.co/QTmVtJkf2h</w:t>
      </w:r>
    </w:p>
    <w:p>
      <w:r>
        <w:rPr>
          <w:b/>
          <w:u w:val="single"/>
        </w:rPr>
        <w:t>272745</w:t>
      </w:r>
    </w:p>
    <w:p>
      <w:r>
        <w:t>Preferred Apartment Communities, Inc. Acquires a 247-Unit Multifamily Community in Williamsburg, VA https://t.co/MtjZAdMQQK</w:t>
      </w:r>
    </w:p>
    <w:p>
      <w:r>
        <w:rPr>
          <w:b/>
          <w:u w:val="single"/>
        </w:rPr>
        <w:t>272746</w:t>
      </w:r>
    </w:p>
    <w:p>
      <w:r>
        <w:t>I just had a realization on why I hate the one charecter in the Acting 2 show. There is no reason for me to care for her or her problems</w:t>
      </w:r>
    </w:p>
    <w:p>
      <w:r>
        <w:rPr>
          <w:b/>
          <w:u w:val="single"/>
        </w:rPr>
        <w:t>272747</w:t>
      </w:r>
    </w:p>
    <w:p>
      <w:r>
        <w:t>Photo model on 🤣🤣🤣🤣 #digampar #pendekngakumodel 😛😛😛 (at @marinabaysands) [pic] — https://t.co/tDfOMrbyoX</w:t>
      </w:r>
    </w:p>
    <w:p>
      <w:r>
        <w:rPr>
          <w:b/>
          <w:u w:val="single"/>
        </w:rPr>
        <w:t>272748</w:t>
      </w:r>
    </w:p>
    <w:p>
      <w:r>
        <w:t xml:space="preserve">Dear @POTUS </w:t>
        <w:br/>
        <w:br/>
        <w:t>Globalist corruption is bipartisan.</w:t>
        <w:br/>
        <w:t>Please initiate Campaign Finance Reform to take special interest money out of campaigns. https://t.co/ab0VVW7zYO</w:t>
      </w:r>
    </w:p>
    <w:p>
      <w:r>
        <w:rPr>
          <w:b/>
          <w:u w:val="single"/>
        </w:rPr>
        <w:t>272749</w:t>
      </w:r>
    </w:p>
    <w:p>
      <w:r>
        <w:t>Your creativity bubbles up from a very deep well today, bringi... More for Virgo https://t.co/gOZTtBNpQ2</w:t>
      </w:r>
    </w:p>
    <w:p>
      <w:r>
        <w:rPr>
          <w:b/>
          <w:u w:val="single"/>
        </w:rPr>
        <w:t>272750</w:t>
      </w:r>
    </w:p>
    <w:p>
      <w:r>
        <w:t>We are thankful for @RealTimeRelief support as well. Great company and people. Our member @Painfreecowboy is also part of the team! https://t.co/fbJG7HqRv4</w:t>
      </w:r>
    </w:p>
    <w:p>
      <w:r>
        <w:rPr>
          <w:b/>
          <w:u w:val="single"/>
        </w:rPr>
        <w:t>272751</w:t>
      </w:r>
    </w:p>
    <w:p>
      <w:r>
        <w:t>This month's first-of-the-month-actual-comic is an actual comic!</w:t>
        <w:br/>
        <w:t>#comics #parenting #toddlers #parentingproblems https://t.co/3iB9uMJrBB</w:t>
      </w:r>
    </w:p>
    <w:p>
      <w:r>
        <w:rPr>
          <w:b/>
          <w:u w:val="single"/>
        </w:rPr>
        <w:t>272752</w:t>
      </w:r>
    </w:p>
    <w:p>
      <w:r>
        <w:t>Omg too many people want my attention right now and I just want to lie in bed for 7 hours please call back later or leave a message bye</w:t>
      </w:r>
    </w:p>
    <w:p>
      <w:r>
        <w:rPr>
          <w:b/>
          <w:u w:val="single"/>
        </w:rPr>
        <w:t>272753</w:t>
      </w:r>
    </w:p>
    <w:p>
      <w:r>
        <w:t>Retweeted Mubasher Lucman (@mubasherlucman):</w:t>
        <w:br/>
        <w:br/>
        <w:t>Shame on the people who manhandle innocent citizens for doing the... https://t.co/DeFbl0Onp9</w:t>
      </w:r>
    </w:p>
    <w:p>
      <w:r>
        <w:rPr>
          <w:b/>
          <w:u w:val="single"/>
        </w:rPr>
        <w:t>272754</w:t>
      </w:r>
    </w:p>
    <w:p>
      <w:r>
        <w:t>@RobertDyas to the back extension as having three teens with no internet is a nightmare !!!! Please help https://t.co/QEcBOSckoJ</w:t>
      </w:r>
    </w:p>
    <w:p>
      <w:r>
        <w:rPr>
          <w:b/>
          <w:u w:val="single"/>
        </w:rPr>
        <w:t>272755</w:t>
      </w:r>
    </w:p>
    <w:p>
      <w:r>
        <w:t>.@townofparadise Great job, now the residents in the circle really can't get out! Way to go! https://t.co/q3CrfzZgG6</w:t>
      </w:r>
    </w:p>
    <w:p>
      <w:r>
        <w:rPr>
          <w:b/>
          <w:u w:val="single"/>
        </w:rPr>
        <w:t>272756</w:t>
      </w:r>
    </w:p>
    <w:p>
      <w:r>
        <w:t>Art for the Naughty Generation Sharing is Caring https://t.co/WrjtISyTm8 #90s #MDMA #fabric #gurn https://t.co/JWl7a7YTNJ</w:t>
      </w:r>
    </w:p>
    <w:p>
      <w:r>
        <w:rPr>
          <w:b/>
          <w:u w:val="single"/>
        </w:rPr>
        <w:t>272757</w:t>
      </w:r>
    </w:p>
    <w:p>
      <w:r>
        <w:t>IF true: NOT illegal.. since when does is a (then elected) US Commander in Chief answer to anything but #USConstitution etc @batchelorshow https://t.co/Eh7s0283hp</w:t>
      </w:r>
    </w:p>
    <w:p>
      <w:r>
        <w:rPr>
          <w:b/>
          <w:u w:val="single"/>
        </w:rPr>
        <w:t>272758</w:t>
      </w:r>
    </w:p>
    <w:p>
      <w:r>
        <w:t>12 drinks that every Singaporean has to order at the kopitiam https://t.co/jxgDtQrIrb https://t.co/7JldTCcoxp</w:t>
      </w:r>
    </w:p>
    <w:p>
      <w:r>
        <w:rPr>
          <w:b/>
          <w:u w:val="single"/>
        </w:rPr>
        <w:t>272759</w:t>
      </w:r>
    </w:p>
    <w:p>
      <w:r>
        <w:t>Ghost in the Shell makes $19M, a lot less than expected. Now write some hot takes for "why Marvel never made a standalone Black Widow movie"</w:t>
      </w:r>
    </w:p>
    <w:p>
      <w:r>
        <w:rPr>
          <w:b/>
          <w:u w:val="single"/>
        </w:rPr>
        <w:t>272760</w:t>
      </w:r>
    </w:p>
    <w:p>
      <w:r>
        <w:t>Republicans Are About To Sell Your Browser History. Here's How To Protect Yourself. https://t.co/zbLmOzuuVb https://t.co/mdnzxJmxri</w:t>
      </w:r>
    </w:p>
    <w:p>
      <w:r>
        <w:rPr>
          <w:b/>
          <w:u w:val="single"/>
        </w:rPr>
        <w:t>272761</w:t>
      </w:r>
    </w:p>
    <w:p>
      <w:r>
        <w:t>My question is ? Is she also of the Muslum religen ?  Like Obama is !! all part of trying to destroy America and American values ? Well ? https://t.co/yteKtTMgD9</w:t>
      </w:r>
    </w:p>
    <w:p>
      <w:r>
        <w:rPr>
          <w:b/>
          <w:u w:val="single"/>
        </w:rPr>
        <w:t>272762</w:t>
      </w:r>
    </w:p>
    <w:p>
      <w:r>
        <w:t>Disarming ISIS Enemies? US “Arms Control” Sanctions Are Deeply Mistaken | New Eastern Outlook https://t.co/97Em74ybit</w:t>
      </w:r>
    </w:p>
    <w:p>
      <w:r>
        <w:rPr>
          <w:b/>
          <w:u w:val="single"/>
        </w:rPr>
        <w:t>272763</w:t>
      </w:r>
    </w:p>
    <w:p>
      <w:r>
        <w:t>I liked a @YouTube video https://t.co/0DnmVI60JW Update 03/31 Birth Soon ? April the Giraffe - Animal Adventure Park Giraffe cam live</w:t>
      </w:r>
    </w:p>
    <w:p>
      <w:r>
        <w:rPr>
          <w:b/>
          <w:u w:val="single"/>
        </w:rPr>
        <w:t>272764</w:t>
      </w:r>
    </w:p>
    <w:p>
      <w:r>
        <w:t>@mscod1960 @nytimes Agreed, he is presently committing a crime. He cheated &amp;amp; now resides in the White House. Hope he's removed soon.</w:t>
      </w:r>
    </w:p>
    <w:p>
      <w:r>
        <w:rPr>
          <w:b/>
          <w:u w:val="single"/>
        </w:rPr>
        <w:t>272765</w:t>
      </w:r>
    </w:p>
    <w:p>
      <w:r>
        <w:t>A couple of days ago in the blog post where I announced I made the Top 40 Daddy Bloggers list, the thumbnail that... https://t.co/NsGiaDvb3t</w:t>
      </w:r>
    </w:p>
    <w:p>
      <w:r>
        <w:rPr>
          <w:b/>
          <w:u w:val="single"/>
        </w:rPr>
        <w:t>272766</w:t>
      </w:r>
    </w:p>
    <w:p>
      <w:r>
        <w:t>Inside Zaha Hadid Architects’ under-construction One Thousand Museum in Miami. Completion in 2018.</w:t>
        <w:br/>
        <w:t>https://t.co/MNjiaCGhKR https://t.co/af1X9jlbgo</w:t>
      </w:r>
    </w:p>
    <w:p>
      <w:r>
        <w:rPr>
          <w:b/>
          <w:u w:val="single"/>
        </w:rPr>
        <w:t>272767</w:t>
      </w:r>
    </w:p>
    <w:p>
      <w:r>
        <w:t>I played the Sandy Caps mini game in Paradise Island 2, and my score was: 265 #GameInsight #ParadiseIsland2</w:t>
      </w:r>
    </w:p>
    <w:p>
      <w:r>
        <w:rPr>
          <w:b/>
          <w:u w:val="single"/>
        </w:rPr>
        <w:t>272768</w:t>
      </w:r>
    </w:p>
    <w:p>
      <w:r>
        <w:t>@alanblondin @bubbawatson Me too! His apology is also funny in that I'm pretty sure he's being a bit sarcastic in it's delivery.</w:t>
      </w:r>
    </w:p>
    <w:p>
      <w:r>
        <w:rPr>
          <w:b/>
          <w:u w:val="single"/>
        </w:rPr>
        <w:t>272769</w:t>
      </w:r>
    </w:p>
    <w:p>
      <w:r>
        <w:t>The US government should reimburse NYC for taxpayer money used to "protect" Melania and it should be in the form of free unlimited MTA rides</w:t>
      </w:r>
    </w:p>
    <w:p>
      <w:r>
        <w:rPr>
          <w:b/>
          <w:u w:val="single"/>
        </w:rPr>
        <w:t>272770</w:t>
      </w:r>
    </w:p>
    <w:p>
      <w:r>
        <w:t>@Avis Car Rental Ranked No. 1 in Study for 18th Consecutive Year | ensync travel services https://t.co/gOMYt05k4P #TRAVELNEWS @myrontmoore</w:t>
      </w:r>
    </w:p>
    <w:p>
      <w:r>
        <w:rPr>
          <w:b/>
          <w:u w:val="single"/>
        </w:rPr>
        <w:t>272771</w:t>
      </w:r>
    </w:p>
    <w:p>
      <w:r>
        <w:t>Philippine lawmaker pushes for Duterte impeachment over ‘defeatist’ China stance https://t.co/QaojklXO4A</w:t>
      </w:r>
    </w:p>
    <w:p>
      <w:r>
        <w:rPr>
          <w:b/>
          <w:u w:val="single"/>
        </w:rPr>
        <w:t>272772</w:t>
      </w:r>
    </w:p>
    <w:p>
      <w:r>
        <w:t>@lil__tyrant @heather28df I would get a tattoo of a white person but none of them looked cool enough to make the permanent choice</w:t>
      </w:r>
    </w:p>
    <w:p>
      <w:r>
        <w:rPr>
          <w:b/>
          <w:u w:val="single"/>
        </w:rPr>
        <w:t>272773</w:t>
      </w:r>
    </w:p>
    <w:p>
      <w:r>
        <w:t>SWIMSUIT FROM THAILAND</w:t>
        <w:br/>
        <w:t>PHP 700</w:t>
        <w:br/>
        <w:t>CODE: JGC10007</w:t>
        <w:br/>
        <w:t>SMS: +63906-422-7170</w:t>
        <w:br/>
        <w:br/>
        <w:t>ONHAND READY TO SHIP… https://t.co/J7Nfnyl0XS</w:t>
      </w:r>
    </w:p>
    <w:p>
      <w:r>
        <w:rPr>
          <w:b/>
          <w:u w:val="single"/>
        </w:rPr>
        <w:t>272774</w:t>
      </w:r>
    </w:p>
    <w:p>
      <w:r>
        <w:t>OmanMuscatJobs</w:t>
        <w:br/>
        <w:br/>
        <w:t>Completions Manager - Airport Job https://t.co/0lr6BUra8K #Jobs #JobsinOman #Oman #Muscat … https://t.co/1A3KKN9LXA</w:t>
      </w:r>
    </w:p>
    <w:p>
      <w:r>
        <w:rPr>
          <w:b/>
          <w:u w:val="single"/>
        </w:rPr>
        <w:t>272775</w:t>
      </w:r>
    </w:p>
    <w:p>
      <w:r>
        <w:t>#badlyexplainyourjob I prevent parents from seeing their children by locking them in old buildings until they're 18...</w:t>
      </w:r>
    </w:p>
    <w:p>
      <w:r>
        <w:rPr>
          <w:b/>
          <w:u w:val="single"/>
        </w:rPr>
        <w:t>272776</w:t>
      </w:r>
    </w:p>
    <w:p>
      <w:r>
        <w:t>Novena Widjaya Founder @HelloSelvio - Social Media Photoprint and LIVE. Visit us at https://t.co/EuZzhdTC84 https://t.co/ojH2kf3eJZ</w:t>
      </w:r>
    </w:p>
    <w:p>
      <w:r>
        <w:rPr>
          <w:b/>
          <w:u w:val="single"/>
        </w:rPr>
        <w:t>272777</w:t>
      </w:r>
    </w:p>
    <w:p>
      <w:r>
        <w:t>🐴 #Adoption - Joy - 1999 - XShetland - hongre📍#Cambrai (59)   - Contact : reflexeadoption@yahoo.fr #chevaux #cheval #animaux https://t.co/3V2mJisbI9</w:t>
      </w:r>
    </w:p>
    <w:p>
      <w:r>
        <w:rPr>
          <w:b/>
          <w:u w:val="single"/>
        </w:rPr>
        <w:t>272778</w:t>
      </w:r>
    </w:p>
    <w:p>
      <w:r>
        <w:t>Veronica Sentongo, our Head of Digital Banking is on the #Finnovation panel to share about registration and utilisation of mobile banking. https://t.co/s2WUj3h9vc</w:t>
      </w:r>
    </w:p>
    <w:p>
      <w:r>
        <w:rPr>
          <w:b/>
          <w:u w:val="single"/>
        </w:rPr>
        <w:t>272779</w:t>
      </w:r>
    </w:p>
    <w:p>
      <w:r>
        <w:t>@ABC @mitchellvii Justice Gorsuch. Its time to advance the Judiciary decisions to block @POTUS Trumps temporary travel bans to the Supreme Court.</w:t>
      </w:r>
    </w:p>
    <w:p>
      <w:r>
        <w:rPr>
          <w:b/>
          <w:u w:val="single"/>
        </w:rPr>
        <w:t>272780</w:t>
      </w:r>
    </w:p>
    <w:p>
      <w:r>
        <w:t>@EwanRCD Chief reason parents take kids out of school is that it’s too expensive to go at half term. Should holidays only be for wealthy?</w:t>
      </w:r>
    </w:p>
    <w:p>
      <w:r>
        <w:rPr>
          <w:b/>
          <w:u w:val="single"/>
        </w:rPr>
        <w:t>272781</w:t>
      </w:r>
    </w:p>
    <w:p>
      <w:r>
        <w:t>@nerd_worldorder Our 100% beef is ground, formed into patties &amp;amp; flash frozen to lock in freshness/flavor.</w:t>
      </w:r>
    </w:p>
    <w:p>
      <w:r>
        <w:rPr>
          <w:b/>
          <w:u w:val="single"/>
        </w:rPr>
        <w:t>272782</w:t>
      </w:r>
    </w:p>
    <w:p>
      <w:r>
        <w:t>I liked a @YouTube video from @acidicgamerz https://t.co/DNaM7nzWtH THE SUPER SECRET SETTINGS v2 CHALLENGE! ( Hypixel Skywars )</w:t>
      </w:r>
    </w:p>
    <w:p>
      <w:r>
        <w:rPr>
          <w:b/>
          <w:u w:val="single"/>
        </w:rPr>
        <w:t>272783</w:t>
      </w:r>
    </w:p>
    <w:p>
      <w:r>
        <w:t>The 2017 swim collection from Lane Bryant @lanebryant is totally beachin'. #ad CLICK HERE TO SHOP:... https://t.co/Hva0cJ26El</w:t>
      </w:r>
    </w:p>
    <w:p>
      <w:r>
        <w:rPr>
          <w:b/>
          <w:u w:val="single"/>
        </w:rPr>
        <w:t>272784</w:t>
      </w:r>
    </w:p>
    <w:p>
      <w:r>
        <w:t>New Jersey Bill Might Trade Distracted Driving for Drowsy Driving | Economic Intelligence | US News https://t.co/1lOTOwxB5f</w:t>
      </w:r>
    </w:p>
    <w:p>
      <w:r>
        <w:rPr>
          <w:b/>
          <w:u w:val="single"/>
        </w:rPr>
        <w:t>272785</w:t>
      </w:r>
    </w:p>
    <w:p>
      <w:r>
        <w:t>Inside Sales Manager--Fluid Power job at KB Search Team - Fort Wayne https://t.co/LaeZzoOBnb #Indeed #jobs</w:t>
      </w:r>
    </w:p>
    <w:p>
      <w:r>
        <w:rPr>
          <w:b/>
          <w:u w:val="single"/>
        </w:rPr>
        <w:t>272786</w:t>
      </w:r>
    </w:p>
    <w:p>
      <w:r>
        <w:t>In an Age of Declining Trust, Is Advertising Actually Gaining Ground? - eMarketer https://t.co/Ewq1zH8aK6</w:t>
      </w:r>
    </w:p>
    <w:p>
      <w:r>
        <w:rPr>
          <w:b/>
          <w:u w:val="single"/>
        </w:rPr>
        <w:t>272787</w:t>
      </w:r>
    </w:p>
    <w:p>
      <w:r>
        <w:t>@notaxation Well done dude! That was very well put together and educational! Very much looking forward to the next one :)</w:t>
      </w:r>
    </w:p>
    <w:p>
      <w:r>
        <w:rPr>
          <w:b/>
          <w:u w:val="single"/>
        </w:rPr>
        <w:t>272788</w:t>
      </w:r>
    </w:p>
    <w:p>
      <w:r>
        <w:t>So yeah that just saved me about $25-$30 from going to the theatre I like to go to in the factory’s area where there’s no one there weekdays</w:t>
      </w:r>
    </w:p>
    <w:p>
      <w:r>
        <w:rPr>
          <w:b/>
          <w:u w:val="single"/>
        </w:rPr>
        <w:t>272789</w:t>
      </w:r>
    </w:p>
    <w:p>
      <w:r>
        <w:t>This is a great step forward for #EqualPay and equality in the workplace. https://t.co/G3pb0HmAsK What do you think?</w:t>
      </w:r>
    </w:p>
    <w:p>
      <w:r>
        <w:rPr>
          <w:b/>
          <w:u w:val="single"/>
        </w:rPr>
        <w:t>272790</w:t>
      </w:r>
    </w:p>
    <w:p>
      <w:r>
        <w:t>@washingtonpost When Obama was president I never mentioned George Bush who's president Obama? Or Trump? Lol or Hillary Clinton? Lol who is it? 😃</w:t>
      </w:r>
    </w:p>
    <w:p>
      <w:r>
        <w:rPr>
          <w:b/>
          <w:u w:val="single"/>
        </w:rPr>
        <w:t>272791</w:t>
      </w:r>
    </w:p>
    <w:p>
      <w:r>
        <w:t>The fake repeal of #HB2 is unacceptable and cannot provide a safe environment for @NCAA events #RepealHB2</w:t>
      </w:r>
    </w:p>
    <w:p>
      <w:r>
        <w:rPr>
          <w:b/>
          <w:u w:val="single"/>
        </w:rPr>
        <w:t>272792</w:t>
      </w:r>
    </w:p>
    <w:p>
      <w:r>
        <w:t>Dorco Pace Power ONLY $3.99 Shipped – Includes 1 Battery Operated Handle &amp;amp; 1 – 6 Blade ... https://t.co/FvNLocKfnC</w:t>
      </w:r>
    </w:p>
    <w:p>
      <w:r>
        <w:rPr>
          <w:b/>
          <w:u w:val="single"/>
        </w:rPr>
        <w:t>272793</w:t>
      </w:r>
    </w:p>
    <w:p>
      <w:r>
        <w:t>But ever since I met Sarah my mind has completely changed because Hawaii raised such a beautiful person so it must be such a beautiful place</w:t>
      </w:r>
    </w:p>
    <w:p>
      <w:r>
        <w:rPr>
          <w:b/>
          <w:u w:val="single"/>
        </w:rPr>
        <w:t>272794</w:t>
      </w:r>
    </w:p>
    <w:p>
      <w:r>
        <w:t>@Trends_SADC Zuma hasnt stepped down so there is still room to request for a constitutional amended remember Mbeki tried but failed!!!</w:t>
      </w:r>
    </w:p>
    <w:p>
      <w:r>
        <w:rPr>
          <w:b/>
          <w:u w:val="single"/>
        </w:rPr>
        <w:t>272795</w:t>
      </w:r>
    </w:p>
    <w:p>
      <w:r>
        <w:t>Earn Cash &amp;amp; Rewards For Taking Surveys | SurveyCompare - Join Free Today! https://t.co/UuRByg7zpN</w:t>
      </w:r>
    </w:p>
    <w:p>
      <w:r>
        <w:rPr>
          <w:b/>
          <w:u w:val="single"/>
        </w:rPr>
        <w:t>272796</w:t>
      </w:r>
    </w:p>
    <w:p>
      <w:r>
        <w:t>Reflections on the opening of 'Five Centuries of Fashion and Design in England' at @ChatsworthHouse https://t.co/LAzwwgjge6 #chatsworth https://t.co/dmcpVDgK0A</w:t>
      </w:r>
    </w:p>
    <w:p>
      <w:r>
        <w:rPr>
          <w:b/>
          <w:u w:val="single"/>
        </w:rPr>
        <w:t>272797</w:t>
      </w:r>
    </w:p>
    <w:p>
      <w:r>
        <w:t>@ColyerFergusson we paid our respects to Thomas Riversdale Fergusson last year https://t.co/bLnfdZyW4K</w:t>
      </w:r>
    </w:p>
    <w:p>
      <w:r>
        <w:rPr>
          <w:b/>
          <w:u w:val="single"/>
        </w:rPr>
        <w:t>272798</w:t>
      </w:r>
    </w:p>
    <w:p>
      <w:r>
        <w:t>#SocialMedia - The Best Practices of Content Curation Craftsmanship - https://t.co/QBtpMP1kYf -</w:t>
        <w:br/>
        <w:br/>
        <w:t>In a world swamped with content and few f… https://t.co/btieO2AuXc</w:t>
      </w:r>
    </w:p>
    <w:p>
      <w:r>
        <w:rPr>
          <w:b/>
          <w:u w:val="single"/>
        </w:rPr>
        <w:t>272799</w:t>
      </w:r>
    </w:p>
    <w:p>
      <w:r>
        <w:t>@chrisedmond yep, @AGoutsmedt told me DGE was in wide currency late 80s already. But I'm really after stabilization of full name. Stochastic matters</w:t>
      </w:r>
    </w:p>
    <w:p>
      <w:r>
        <w:rPr>
          <w:b/>
          <w:u w:val="single"/>
        </w:rPr>
        <w:t>272800</w:t>
      </w:r>
    </w:p>
    <w:p>
      <w:r>
        <w:t>FIRST SEMESTER</w:t>
        <w:br/>
        <w:t>(Eton Hall Chronicles)</w:t>
        <w:br/>
        <w:t>BySarah Fischer</w:t>
        <w:br/>
        <w:t>Release Date:​ April 4th</w:t>
        <w:br/>
        <w:t>Hosted By:​ Chance Promotions... https://t.co/7s4aUp0wxf</w:t>
      </w:r>
    </w:p>
    <w:p>
      <w:r>
        <w:rPr>
          <w:b/>
          <w:u w:val="single"/>
        </w:rPr>
        <w:t>272801</w:t>
      </w:r>
    </w:p>
    <w:p>
      <w:r>
        <w:t>So, @PayPorte suspends PoD... Hmm, has the unfortunate catalysed something? @SubDeliveryMan https://t.co/bXh645OPSr</w:t>
      </w:r>
    </w:p>
    <w:p>
      <w:r>
        <w:rPr>
          <w:b/>
          <w:u w:val="single"/>
        </w:rPr>
        <w:t>272802</w:t>
      </w:r>
    </w:p>
    <w:p>
      <w:r>
        <w:t>Kent XI to bat first: Bell-Drummond, Weatherley, Denly, Northeast, Gidman, Stevens, Rouse, Coles, Tredwell, Harris, Claydon.</w:t>
      </w:r>
    </w:p>
    <w:p>
      <w:r>
        <w:rPr>
          <w:b/>
          <w:u w:val="single"/>
        </w:rPr>
        <w:t>272803</w:t>
      </w:r>
    </w:p>
    <w:p>
      <w:r>
        <w:t>@StlCardsCards @Ozzie_Land A feel thing for Adams? Mike thinking he looks like he's taking good cuts? Likes his upside when he is?</w:t>
      </w:r>
    </w:p>
    <w:p>
      <w:r>
        <w:rPr>
          <w:b/>
          <w:u w:val="single"/>
        </w:rPr>
        <w:t>272804</w:t>
      </w:r>
    </w:p>
    <w:p>
      <w:r>
        <w:t>It might feel as if others are pushing you around today, but y... More for Libra https://t.co/dz5CvgKmh8</w:t>
      </w:r>
    </w:p>
    <w:p>
      <w:r>
        <w:rPr>
          <w:b/>
          <w:u w:val="single"/>
        </w:rPr>
        <w:t>272805</w:t>
      </w:r>
    </w:p>
    <w:p>
      <w:r>
        <w:t>You can see beyond someone's negativity today and right into t... More for Sagittarius https://t.co/QiorhvXGJb</w:t>
      </w:r>
    </w:p>
    <w:p>
      <w:r>
        <w:rPr>
          <w:b/>
          <w:u w:val="single"/>
        </w:rPr>
        <w:t>272806</w:t>
      </w:r>
    </w:p>
    <w:p>
      <w:r>
        <w:t>'What It Means When A Man Falls From The Sky' Is Defiantly, Electrically Original https://t.co/gbCcflLkWm</w:t>
      </w:r>
    </w:p>
    <w:p>
      <w:r>
        <w:rPr>
          <w:b/>
          <w:u w:val="single"/>
        </w:rPr>
        <w:t>272807</w:t>
      </w:r>
    </w:p>
    <w:p>
      <w:r>
        <w:t>Losing all chill lately. If I see stupidity, it's an instant unfollow or mute. Especially if it's by another YouTuber</w:t>
      </w:r>
    </w:p>
    <w:p>
      <w:r>
        <w:rPr>
          <w:b/>
          <w:u w:val="single"/>
        </w:rPr>
        <w:t>272808</w:t>
      </w:r>
    </w:p>
    <w:p>
      <w:r>
        <w:t>@antanddec_vines @BothofIlse @DisneyMagicWDW @itvtakeaway Extra trip to Oz for the boys next year 😆😆</w:t>
      </w:r>
    </w:p>
    <w:p>
      <w:r>
        <w:rPr>
          <w:b/>
          <w:u w:val="single"/>
        </w:rPr>
        <w:t>272809</w:t>
      </w:r>
    </w:p>
    <w:p>
      <w:r>
        <w:t>@servupgaming boooom welcome to the family everyone go beserk and give a huge welcome to the newest family member! #TeamEmmmmsie https://t.co/o0MQ1RxNTo</w:t>
      </w:r>
    </w:p>
    <w:p>
      <w:r>
        <w:rPr>
          <w:b/>
          <w:u w:val="single"/>
        </w:rPr>
        <w:t>272810</w:t>
      </w:r>
    </w:p>
    <w:p>
      <w:r>
        <w:t>I remember my 1st girlfriend said she was leaving because of my obsession with The Monkees I thought she was joking. And then I saw her face</w:t>
      </w:r>
    </w:p>
    <w:p>
      <w:r>
        <w:rPr>
          <w:b/>
          <w:u w:val="single"/>
        </w:rPr>
        <w:t>272811</w:t>
      </w:r>
    </w:p>
    <w:p>
      <w:r>
        <w:t xml:space="preserve">#Repost @QWorldStar </w:t>
        <w:br/>
        <w:t>・・・</w:t>
        <w:br/>
        <w:t>"Calmness Brings Clarity..." 💯 @QWorldstar #JustChillOut #PositiveVibes… https://t.co/OflwgZ6xxs</w:t>
      </w:r>
    </w:p>
    <w:p>
      <w:r>
        <w:rPr>
          <w:b/>
          <w:u w:val="single"/>
        </w:rPr>
        <w:t>272812</w:t>
      </w:r>
    </w:p>
    <w:p>
      <w:r>
        <w:t>Alderweireld says Spurs have not given up on winning the @PremierLeague title - and believes they can do 'something special'. (Talksport)</w:t>
      </w:r>
    </w:p>
    <w:p>
      <w:r>
        <w:rPr>
          <w:b/>
          <w:u w:val="single"/>
        </w:rPr>
        <w:t>272813</w:t>
      </w:r>
    </w:p>
    <w:p>
      <w:r>
        <w:t>@Omarsabbagh19 hi, i discovered a nice campaig, you might achieve a nice prize simply by voting for pepsi, take a lo https://t.co/6RlLjoSD0G</w:t>
      </w:r>
    </w:p>
    <w:p>
      <w:r>
        <w:rPr>
          <w:b/>
          <w:u w:val="single"/>
        </w:rPr>
        <w:t>272814</w:t>
      </w:r>
    </w:p>
    <w:p>
      <w:r>
        <w:t>I Wonder Why the Wonderfalls (Theme from "Wonderfalls") by Andy Partridge #nowplaying Listen live: https://t.co/SiG1CTavY5</w:t>
      </w:r>
    </w:p>
    <w:p>
      <w:r>
        <w:rPr>
          <w:b/>
          <w:u w:val="single"/>
        </w:rPr>
        <w:t>272815</w:t>
      </w:r>
    </w:p>
    <w:p>
      <w:r>
        <w:t>Click here to watch the movie:  https://t.co/zlYqA2IrKp</w:t>
        <w:br/>
        <w:t>Add me on snapchat: imvirgin18 https://t.co/CTAGLs7aAt</w:t>
      </w:r>
    </w:p>
    <w:p>
      <w:r>
        <w:rPr>
          <w:b/>
          <w:u w:val="single"/>
        </w:rPr>
        <w:t>272816</w:t>
      </w:r>
    </w:p>
    <w:p>
      <w:r>
        <w:t>Trump Has Done Nothing to Fix America’s Tech Talent Shortage https://t.co/bir2ExfcB4 #business #donaldtrump</w:t>
      </w:r>
    </w:p>
    <w:p>
      <w:r>
        <w:rPr>
          <w:b/>
          <w:u w:val="single"/>
        </w:rPr>
        <w:t>272817</w:t>
      </w:r>
    </w:p>
    <w:p>
      <w:r>
        <w:t>SUNEQ Updated: 04-07-2017 $SUNEQ Last Trade: 4/7/2017 4:03:00 PM Last 0.061   -0.003 -4.70% Open 0.064 Prev https://t.co/FCy3FsAebx</w:t>
      </w:r>
    </w:p>
    <w:p>
      <w:r>
        <w:rPr>
          <w:b/>
          <w:u w:val="single"/>
        </w:rPr>
        <w:t>272818</w:t>
      </w:r>
    </w:p>
    <w:p>
      <w:r>
        <w:t>We've been hibernating in the studio for too long. So we're playing a couple of gigs this spring to try some material out on your crazy ass</w:t>
      </w:r>
    </w:p>
    <w:p>
      <w:r>
        <w:rPr>
          <w:b/>
          <w:u w:val="single"/>
        </w:rPr>
        <w:t>272819</w:t>
      </w:r>
    </w:p>
    <w:p>
      <w:r>
        <w:t>5 badass women and the canine companions that were there through it all https://t.co/26fZ1OF4X4 https://t.co/3eg9l1DWqF</w:t>
      </w:r>
    </w:p>
    <w:p>
      <w:r>
        <w:rPr>
          <w:b/>
          <w:u w:val="single"/>
        </w:rPr>
        <w:t>272820</w:t>
      </w:r>
    </w:p>
    <w:p>
      <w:r>
        <w:t>My goodness. Former Cav Mike Dunleavy is draining everything tonight. He has 20 points. #Cavs #Hawks</w:t>
      </w:r>
    </w:p>
    <w:p>
      <w:r>
        <w:rPr>
          <w:b/>
          <w:u w:val="single"/>
        </w:rPr>
        <w:t>272821</w:t>
      </w:r>
    </w:p>
    <w:p>
      <w:r>
        <w:t>Add a pop of colour to your space with our vintage rugs and kilims collection https://t.co/3uRpEDU5hp https://t.co/RjTfy3vHql</w:t>
      </w:r>
    </w:p>
    <w:p>
      <w:r>
        <w:rPr>
          <w:b/>
          <w:u w:val="single"/>
        </w:rPr>
        <w:t>272822</w:t>
      </w:r>
    </w:p>
    <w:p>
      <w:r>
        <w:t>@DJmustard @iTunes @AppleMusic So yall aint heard dat AV LMKR DISS YALL SLEEP https://t.co/thNizyj21Z</w:t>
      </w:r>
    </w:p>
    <w:p>
      <w:r>
        <w:rPr>
          <w:b/>
          <w:u w:val="single"/>
        </w:rPr>
        <w:t>272823</w:t>
      </w:r>
    </w:p>
    <w:p>
      <w:r>
        <w:t>#NowPlaying   Dead Man Walking by BUTCHER BABIES  https://t.co/UWgGadfXpy</w:t>
        <w:br/>
        <w:t>https://t.co/3UeiVVagDl</w:t>
        <w:br/>
        <w:t>https://t.co/dWJLVDVTZM</w:t>
      </w:r>
    </w:p>
    <w:p>
      <w:r>
        <w:rPr>
          <w:b/>
          <w:u w:val="single"/>
        </w:rPr>
        <w:t>272824</w:t>
      </w:r>
    </w:p>
    <w:p>
      <w:r>
        <w:t>Digestive Support For Digestive &amp;amp; Gastrointestinal Health in Cats amzn_assoc_placement = "adunit0"; amzn_assoc_ https://t.co/IrJh2JNjc2</w:t>
      </w:r>
    </w:p>
    <w:p>
      <w:r>
        <w:rPr>
          <w:b/>
          <w:u w:val="single"/>
        </w:rPr>
        <w:t>272825</w:t>
      </w:r>
    </w:p>
    <w:p>
      <w:r>
        <w:t>% cask update &amp;amp;&amp;amp; cask</w:t>
        <w:br/>
        <w:t>Updated packages:</w:t>
        <w:br/>
        <w:t>web-mode 20170402.755 -&amp;gt; 20170404.1412</w:t>
        <w:br/>
        <w:t>package-lint 20170402.1546 -&amp;gt; 20170404.751</w:t>
      </w:r>
    </w:p>
    <w:p>
      <w:r>
        <w:rPr>
          <w:b/>
          <w:u w:val="single"/>
        </w:rPr>
        <w:t>272826</w:t>
      </w:r>
    </w:p>
    <w:p>
      <w:r>
        <w:t>You might have trouble expressing your feelings today, but no ... More for Taurus https://t.co/vXFMwux5OZ</w:t>
      </w:r>
    </w:p>
    <w:p>
      <w:r>
        <w:rPr>
          <w:b/>
          <w:u w:val="single"/>
        </w:rPr>
        <w:t>272827</w:t>
      </w:r>
    </w:p>
    <w:p>
      <w:r>
        <w:t>not as simple as just going south! Juv. Swallows ringed here last autumn recaptured in same season to the NW of us! https://t.co/OWA6DsZGbJ https://t.co/Aig93JRvjP</w:t>
      </w:r>
    </w:p>
    <w:p>
      <w:r>
        <w:rPr>
          <w:b/>
          <w:u w:val="single"/>
        </w:rPr>
        <w:t>272828</w:t>
      </w:r>
    </w:p>
    <w:p>
      <w:r>
        <w:t>Sharks vs Oilers: Lines, gamethread, and where to watch #SJSharks  https://t.co/PtaSFsglAn https://t.co/HwivX6Da4y</w:t>
      </w:r>
    </w:p>
    <w:p>
      <w:r>
        <w:rPr>
          <w:b/>
          <w:u w:val="single"/>
        </w:rPr>
        <w:t>272829</w:t>
      </w:r>
    </w:p>
    <w:p>
      <w:r>
        <w:t>Kids Boys Girls Baby ShoesToddler Tassel Leather Canvas Sneakers Moccasin 0-18M https://t.co/C9ry1wjVYn https://t.co/mpttRS1zV1</w:t>
      </w:r>
    </w:p>
    <w:p>
      <w:r>
        <w:rPr>
          <w:b/>
          <w:u w:val="single"/>
        </w:rPr>
        <w:t>272830</w:t>
      </w:r>
    </w:p>
    <w:p>
      <w:r>
        <w:t>@dmw1776 @RodStryker @19leh59 Independent Thinking is a Blessing; Indoctrination is a Curse! on young Students!</w:t>
      </w:r>
    </w:p>
    <w:p>
      <w:r>
        <w:rPr>
          <w:b/>
          <w:u w:val="single"/>
        </w:rPr>
        <w:t>272831</w:t>
      </w:r>
    </w:p>
    <w:p>
      <w:r>
        <w:t>Drink yourself to emptiness...Pour another glass of happiness...A drift from reality...Paradise in a bottle of whiskey...</w:t>
      </w:r>
    </w:p>
    <w:p>
      <w:r>
        <w:rPr>
          <w:b/>
          <w:u w:val="single"/>
        </w:rPr>
        <w:t>272832</w:t>
      </w:r>
    </w:p>
    <w:p>
      <w:r>
        <w:t>New #HistoryPorn: Two soldiers stand next to wooden stocks located in Cincinnati's Fountain Square, 1917. Signs on… https://t.co/DIsIsfCMmJ https://t.co/wWkvtm2unS</w:t>
      </w:r>
    </w:p>
    <w:p>
      <w:r>
        <w:rPr>
          <w:b/>
          <w:u w:val="single"/>
        </w:rPr>
        <w:t>272833</w:t>
      </w:r>
    </w:p>
    <w:p>
      <w:r>
        <w:t>Todd @rainbowmainst talks @recordstoreday including top + obscure picks, plus exclusive psychrock mix  #RSD17 https://t.co/feGXkLFjIY https://t.co/CUWd675wjv</w:t>
      </w:r>
    </w:p>
    <w:p>
      <w:r>
        <w:rPr>
          <w:b/>
          <w:u w:val="single"/>
        </w:rPr>
        <w:t>272834</w:t>
      </w:r>
    </w:p>
    <w:p>
      <w:r>
        <w:t>Saudis wanted a pipeline through Syria, Assad said no chance, Saudis give $230 mill. to Hillary, Assad must go! #simples</w:t>
      </w:r>
    </w:p>
    <w:p>
      <w:r>
        <w:rPr>
          <w:b/>
          <w:u w:val="single"/>
        </w:rPr>
        <w:t>272835</w:t>
      </w:r>
    </w:p>
    <w:p>
      <w:r>
        <w:t>Wellington gets a makeover for Ghost in the Shell filming with Scarlett Johansson… https://t.co/NzGc0FyxFo #GhostintheShell</w:t>
      </w:r>
    </w:p>
    <w:p>
      <w:r>
        <w:rPr>
          <w:b/>
          <w:u w:val="single"/>
        </w:rPr>
        <w:t>272836</w:t>
      </w:r>
    </w:p>
    <w:p>
      <w:r>
        <w:t>@RubinReport Maybe the US should have just dropped tons of Pepsi's on Syria to show Assad what he's up against.</w:t>
        <w:br/>
        <w:t>🇸🇾💣🇸🇾💣🇸🇾💣🇸🇾💣🇸🇾💣🇸🇾</w:t>
      </w:r>
    </w:p>
    <w:p>
      <w:r>
        <w:rPr>
          <w:b/>
          <w:u w:val="single"/>
        </w:rPr>
        <w:t>272837</w:t>
      </w:r>
    </w:p>
    <w:p>
      <w:r>
        <w:t>Discussing success with numeracy in the elementary school through number talks with Team Sweeny and our math specialists. @RepublicSchools https://t.co/rWswAbekMI</w:t>
      </w:r>
    </w:p>
    <w:p>
      <w:r>
        <w:rPr>
          <w:b/>
          <w:u w:val="single"/>
        </w:rPr>
        <w:t>272838</w:t>
      </w:r>
    </w:p>
    <w:p>
      <w:r>
        <w:t>Developmental Psychology : Childhood and Adolescence by David R. Shaffer and Ka… https://t.co/fQp6KJLBRh https://t.co/4VDyCbl3xs</w:t>
      </w:r>
    </w:p>
    <w:p>
      <w:r>
        <w:rPr>
          <w:b/>
          <w:u w:val="single"/>
        </w:rPr>
        <w:t>272839</w:t>
      </w:r>
    </w:p>
    <w:p>
      <w:r>
        <w:t>@jstannymlber61 @Rangers @IndiansPR At the ALCS game last year. Let's do it again! https://t.co/WtnWKWHk2t</w:t>
      </w:r>
    </w:p>
    <w:p>
      <w:r>
        <w:rPr>
          <w:b/>
          <w:u w:val="single"/>
        </w:rPr>
        <w:t>272840</w:t>
      </w:r>
    </w:p>
    <w:p>
      <w:r>
        <w:t>I'm at Petek Cafe in İskenderun, Hatay w/ @emrecankirecci https://t.co/dUIIqrMDVR https://t.co/VaR3ZAZByN</w:t>
      </w:r>
    </w:p>
    <w:p>
      <w:r>
        <w:rPr>
          <w:b/>
          <w:u w:val="single"/>
        </w:rPr>
        <w:t>272841</w:t>
      </w:r>
    </w:p>
    <w:p>
      <w:r>
        <w:t>Bulgaria : I have good relationship with Romania, because of our situation from the beginning of Russia's annexation to the Balkan regions.</w:t>
      </w:r>
    </w:p>
    <w:p>
      <w:r>
        <w:rPr>
          <w:b/>
          <w:u w:val="single"/>
        </w:rPr>
        <w:t>272842</w:t>
      </w:r>
    </w:p>
    <w:p>
      <w:r>
        <w:t>Niggas be out here talking down on the next nigga to fuck his female 😂 y'all game ain't that strong just to take the female</w:t>
      </w:r>
    </w:p>
    <w:p>
      <w:r>
        <w:rPr>
          <w:b/>
          <w:u w:val="single"/>
        </w:rPr>
        <w:t>272843</w:t>
      </w:r>
    </w:p>
    <w:p>
      <w:r>
        <w:t>I'm in the running to win a Springfield 1911 Pistol thanks to @GunWinner #GunGiveaway #SpringfieldArmory https://t.co/r3JERqnZCK</w:t>
      </w:r>
    </w:p>
    <w:p>
      <w:r>
        <w:rPr>
          <w:b/>
          <w:u w:val="single"/>
        </w:rPr>
        <w:t>272844</w:t>
      </w:r>
    </w:p>
    <w:p>
      <w:r>
        <w:t>@snaxgastrobar hey Snax, I'd like to bring a party of 12 in on Saturday night. Who can help me with this? Thanks!</w:t>
      </w:r>
    </w:p>
    <w:p>
      <w:r>
        <w:rPr>
          <w:b/>
          <w:u w:val="single"/>
        </w:rPr>
        <w:t>272845</w:t>
      </w:r>
    </w:p>
    <w:p>
      <w:r>
        <w:t>Freelancer Wanted:  Addressing Ageism: What You Need to Know to Land Freelance Writing Jobs…... https://t.co/JTpqH9wCz0</w:t>
      </w:r>
    </w:p>
    <w:p>
      <w:r>
        <w:rPr>
          <w:b/>
          <w:u w:val="single"/>
        </w:rPr>
        <w:t>272846</w:t>
      </w:r>
    </w:p>
    <w:p>
      <w:r>
        <w:t>so I have two pretty important tests the next couple days. but what do i do at 11 the night before??? YO GIRL MADE BROWNIES</w:t>
      </w:r>
    </w:p>
    <w:p>
      <w:r>
        <w:rPr>
          <w:b/>
          <w:u w:val="single"/>
        </w:rPr>
        <w:t>272847</w:t>
      </w:r>
    </w:p>
    <w:p>
      <w:r>
        <w:t>Want to take action to engage #millennials? Check out this new blog from CGK Speaker, Alicia Rainwater. https://t.co/AXvCB3eH8D</w:t>
      </w:r>
    </w:p>
    <w:p>
      <w:r>
        <w:rPr>
          <w:b/>
          <w:u w:val="single"/>
        </w:rPr>
        <w:t>272848</w:t>
      </w:r>
    </w:p>
    <w:p>
      <w:r>
        <w:t>vCenter 6.5 Performance: what does 6x mean? [https://t.co/OBrGXLnYqM] https://t.co/HXVG85E21r https://t.co/tGAfOhw9KW</w:t>
      </w:r>
    </w:p>
    <w:p>
      <w:r>
        <w:rPr>
          <w:b/>
          <w:u w:val="single"/>
        </w:rPr>
        <w:t>272849</w:t>
      </w:r>
    </w:p>
    <w:p>
      <w:r>
        <w:t>Blackwater founder Erik Prince held secret Seychelles mtg in Jan to establish Trump-Putin back channel #trumprussia https://t.co/oKM1iHHnkS</w:t>
      </w:r>
    </w:p>
    <w:p>
      <w:r>
        <w:rPr>
          <w:b/>
          <w:u w:val="single"/>
        </w:rPr>
        <w:t>272850</w:t>
      </w:r>
    </w:p>
    <w:p>
      <w:r>
        <w:t>#Android can be fatally #hacked by malicious #WiFi networks #vulnerability Broadcom chips allow rogue Wi-Fi signals</w:t>
        <w:br/>
        <w:t>https://t.co/7gdoNiMvoV</w:t>
      </w:r>
    </w:p>
    <w:p>
      <w:r>
        <w:rPr>
          <w:b/>
          <w:u w:val="single"/>
        </w:rPr>
        <w:t>272851</w:t>
      </w:r>
    </w:p>
    <w:p>
      <w:r>
        <w:t>Sat 15:00: Light Snow; Temp -6.8 C; Windchill -16; Wind NE 33 km/h gust 51 km/h; Humidity 82%; Press 99.8 kPa / falling.</w:t>
      </w:r>
    </w:p>
    <w:p>
      <w:r>
        <w:rPr>
          <w:b/>
          <w:u w:val="single"/>
        </w:rPr>
        <w:t>272852</w:t>
      </w:r>
    </w:p>
    <w:p>
      <w:r>
        <w:t>@CNN You don know when to quit. We do not want to repeal we want to improve and make better Obama care. Leave it as it is but improve it.</w:t>
      </w:r>
    </w:p>
    <w:p>
      <w:r>
        <w:rPr>
          <w:b/>
          <w:u w:val="single"/>
        </w:rPr>
        <w:t>272853</w:t>
      </w:r>
    </w:p>
    <w:p>
      <w:r>
        <w:t>Sneak a peek at Stiff Drink by Blair Babylon and enter to win a $25 gift card! #XpressoBookTours https://t.co/9PcTh11lhQ</w:t>
      </w:r>
    </w:p>
    <w:p>
      <w:r>
        <w:rPr>
          <w:b/>
          <w:u w:val="single"/>
        </w:rPr>
        <w:t>272854</w:t>
      </w:r>
    </w:p>
    <w:p>
      <w:r>
        <w:t>I'll get your name tatted on my face in tear form, cause I murder that pussy. Come fuck with me https://t.co/vd1Lz0agtf</w:t>
      </w:r>
    </w:p>
    <w:p>
      <w:r>
        <w:rPr>
          <w:b/>
          <w:u w:val="single"/>
        </w:rPr>
        <w:t>272855</w:t>
      </w:r>
    </w:p>
    <w:p>
      <w:r>
        <w:t>ill probably watch videos in my rabbit room alone if anyone wants to join my room is open https://t.co/m2ej1dd22x</w:t>
      </w:r>
    </w:p>
    <w:p>
      <w:r>
        <w:rPr>
          <w:b/>
          <w:u w:val="single"/>
        </w:rPr>
        <w:t>272856</w:t>
      </w:r>
    </w:p>
    <w:p>
      <w:r>
        <w:t>Just favorited "Obsessive Loop  ::  Live at The Nest // Skankandba..." by obsessive loop on Mixcloud https://t.co/5xrnJ3PWBi</w:t>
      </w:r>
    </w:p>
    <w:p>
      <w:r>
        <w:rPr>
          <w:b/>
          <w:u w:val="single"/>
        </w:rPr>
        <w:t>272857</w:t>
      </w:r>
    </w:p>
    <w:p>
      <w:r>
        <w:t>Although your intuition is functioning at a very high level to... More for Taurus https://t.co/XF7czn1m2v</w:t>
      </w:r>
    </w:p>
    <w:p>
      <w:r>
        <w:rPr>
          <w:b/>
          <w:u w:val="single"/>
        </w:rPr>
        <w:t>272858</w:t>
      </w:r>
    </w:p>
    <w:p>
      <w:r>
        <w:t>5 Revelations About the 2019 Mercedes-Benz GLE: Spy shots of the next-generation Mercedes-Benz… https://t.co/yseGqooupy #Cars  #Autonews #NY https://t.co/Ys2TbFEESa</w:t>
      </w:r>
    </w:p>
    <w:p>
      <w:r>
        <w:rPr>
          <w:b/>
          <w:u w:val="single"/>
        </w:rPr>
        <w:t>272859</w:t>
      </w:r>
    </w:p>
    <w:p>
      <w:r>
        <w:t>New Beta action... Amazon Petlexa - Amazon Petlexa Now your dog, cat, or favorite pet can communicate with Alex... https://t.co/6JDht5Wq8c</w:t>
      </w:r>
    </w:p>
    <w:p>
      <w:r>
        <w:rPr>
          <w:b/>
          <w:u w:val="single"/>
        </w:rPr>
        <w:t>272860</w:t>
      </w:r>
    </w:p>
    <w:p>
      <w:r>
        <w:t>Real blackQueens!Not that new age stuff y'all glorify.And they did succeeded with all they clothes on, never compromising self!Takes notes👸🏾 https://t.co/Prkb4hrzKJ</w:t>
      </w:r>
    </w:p>
    <w:p>
      <w:r>
        <w:rPr>
          <w:b/>
          <w:u w:val="single"/>
        </w:rPr>
        <w:t>272861</w:t>
      </w:r>
    </w:p>
    <w:p>
      <w:r>
        <w:t>#Uber’s open source data visualization tool now goes beyond maps https://t.co/q5LX8zJNhB via @techcrunch #BigData</w:t>
      </w:r>
    </w:p>
    <w:p>
      <w:r>
        <w:rPr>
          <w:b/>
          <w:u w:val="single"/>
        </w:rPr>
        <w:t>272862</w:t>
      </w:r>
    </w:p>
    <w:p>
      <w:r>
        <w:t>We are getting excited for NVGR's performance with Wo Fat - Chron Goblin + Guests at 420 Festival Day Three... https://t.co/qdlSp12JCF</w:t>
      </w:r>
    </w:p>
    <w:p>
      <w:r>
        <w:rPr>
          <w:b/>
          <w:u w:val="single"/>
        </w:rPr>
        <w:t>272863</w:t>
      </w:r>
    </w:p>
    <w:p>
      <w:r>
        <w:t>In other news, my current avatar is a homage to an old @Buizilla avatar, where an ongoing action is being hinted at in such a limited space. https://t.co/wafPWFizCz</w:t>
      </w:r>
    </w:p>
    <w:p>
      <w:r>
        <w:rPr>
          <w:b/>
          <w:u w:val="single"/>
        </w:rPr>
        <w:t>272864</w:t>
      </w:r>
    </w:p>
    <w:p>
      <w:r>
        <w:t>US Air Force to cut lighting at Hawaii station to help birds https://t.co/Y4WzqRJa19 via @IndianExpress</w:t>
      </w:r>
    </w:p>
    <w:p>
      <w:r>
        <w:rPr>
          <w:b/>
          <w:u w:val="single"/>
        </w:rPr>
        <w:t>272865</w:t>
      </w:r>
    </w:p>
    <w:p>
      <w:r>
        <w:t>We’re in the Golden Age of Entrepreneurship - Foundr https://t.co/MjRiLvALMj https://t.co/012EsNjc0Z</w:t>
      </w:r>
    </w:p>
    <w:p>
      <w:r>
        <w:rPr>
          <w:b/>
          <w:u w:val="single"/>
        </w:rPr>
        <w:t>272866</w:t>
      </w:r>
    </w:p>
    <w:p>
      <w:r>
        <w:t>SOCKS and SANDALS. Not an #AprilFoolsDay prank, just dope style. https://t.co/Yre9QQ6XR6 https://t.co/vhX9jakjOG</w:t>
      </w:r>
    </w:p>
    <w:p>
      <w:r>
        <w:rPr>
          <w:b/>
          <w:u w:val="single"/>
        </w:rPr>
        <w:t>272867</w:t>
      </w:r>
    </w:p>
    <w:p>
      <w:r>
        <w:t>With A Little Luck, Trump And His Cronies Will Disrupt Their Own Plans #trumpbudget #russiagate #TrumpcareFail  https://t.co/X18oRrK6SQ</w:t>
      </w:r>
    </w:p>
    <w:p>
      <w:r>
        <w:rPr>
          <w:b/>
          <w:u w:val="single"/>
        </w:rPr>
        <w:t>272868</w:t>
      </w:r>
    </w:p>
    <w:p>
      <w:r>
        <w:t>See this is why I can't be sad or anything for long... Why Rem teach me something random that I didn't want to know? So done</w:t>
      </w:r>
    </w:p>
    <w:p>
      <w:r>
        <w:rPr>
          <w:b/>
          <w:u w:val="single"/>
        </w:rPr>
        <w:t>272869</w:t>
      </w:r>
    </w:p>
    <w:p>
      <w:r>
        <w:t>@Hidden_Art at Salone Satelite 20 year show in #Milan17 @kirsty_whyte https://t.co/RMSIeDLM8d https://t.co/LK57cS6K1U</w:t>
      </w:r>
    </w:p>
    <w:p>
      <w:r>
        <w:rPr>
          <w:b/>
          <w:u w:val="single"/>
        </w:rPr>
        <w:t>272870</w:t>
      </w:r>
    </w:p>
    <w:p>
      <w:r>
        <w:t>Thanks for the recent follow @deniizcavdar @sevmebusesi Happy to connect :) have a great Friday. 🔹Want this 🆓? https://t.co/mH9V6cZBba</w:t>
      </w:r>
    </w:p>
    <w:p>
      <w:r>
        <w:rPr>
          <w:b/>
          <w:u w:val="single"/>
        </w:rPr>
        <w:t>272871</w:t>
      </w:r>
    </w:p>
    <w:p>
      <w:r>
        <w:t>These Derps Will Turn Into Fierce Killers, But They’re Pretty Adorable Right Now https://t.co/jPBrnqF7SU</w:t>
      </w:r>
    </w:p>
    <w:p>
      <w:r>
        <w:rPr>
          <w:b/>
          <w:u w:val="single"/>
        </w:rPr>
        <w:t>272872</w:t>
      </w:r>
    </w:p>
    <w:p>
      <w:r>
        <w:t>That will be £4 million wasted if useless @jeremycorbyn remains @UKLabour leader #CorbynMustGo https://t.co/Gc0NEBL5Xb</w:t>
      </w:r>
    </w:p>
    <w:p>
      <w:r>
        <w:rPr>
          <w:b/>
          <w:u w:val="single"/>
        </w:rPr>
        <w:t>272873</w:t>
      </w:r>
    </w:p>
    <w:p>
      <w:r>
        <w:t>Podesta Brothers...seem they have a lot of secrets. Need to be seriously investigated !!! https://t.co/zyw6idiqj8</w:t>
      </w:r>
    </w:p>
    <w:p>
      <w:r>
        <w:rPr>
          <w:b/>
          <w:u w:val="single"/>
        </w:rPr>
        <w:t>272874</w:t>
      </w:r>
    </w:p>
    <w:p>
      <w:r>
        <w:t>#10: Panasonic TX-40DS400B 40-Inch 1080p Full HD Smart LED TV with Freeview HD (2016 Model) https://t.co/wyT76XtMTH https://t.co/ZXPiUtgFx5</w:t>
      </w:r>
    </w:p>
    <w:p>
      <w:r>
        <w:rPr>
          <w:b/>
          <w:u w:val="single"/>
        </w:rPr>
        <w:t>272875</w:t>
      </w:r>
    </w:p>
    <w:p>
      <w:r>
        <w:t>JUST IN: Six people were killed in US missile strike on Syrian airbase, Syrian armed forces command says… https://t.co/e70bd7ZfML</w:t>
      </w:r>
    </w:p>
    <w:p>
      <w:r>
        <w:rPr>
          <w:b/>
          <w:u w:val="single"/>
        </w:rPr>
        <w:t>272876</w:t>
      </w:r>
    </w:p>
    <w:p>
      <w:r>
        <w:t>@ProjetoooHelp @radiodisney Cento e vinte e dois FAMILY ONED</w:t>
        <w:br/>
        <w:t xml:space="preserve">#OneDirection </w:t>
        <w:br/>
        <w:t>#YouKnowYouLoveThem</w:t>
        <w:br/>
        <w:t>@radiodisney</w:t>
      </w:r>
    </w:p>
    <w:p>
      <w:r>
        <w:rPr>
          <w:b/>
          <w:u w:val="single"/>
        </w:rPr>
        <w:t>272877</w:t>
      </w:r>
    </w:p>
    <w:p>
      <w:r>
        <w:t>@merrittk I really hope someone has brought this to your attention already, but just in case:</w:t>
        <w:br/>
        <w:t>⚡sonic hedgehog moment</w:t>
        <w:br/>
        <w:t>https://t.co/igWLFzAwiU</w:t>
      </w:r>
    </w:p>
    <w:p>
      <w:r>
        <w:rPr>
          <w:b/>
          <w:u w:val="single"/>
        </w:rPr>
        <w:t>272878</w:t>
      </w:r>
    </w:p>
    <w:p>
      <w:r>
        <w:t>If he can't be trusted to be alone with a woman by his WIFE he has no business making decisions for us! https://t.co/A8Q0IC8kh0</w:t>
      </w:r>
    </w:p>
    <w:p>
      <w:r>
        <w:rPr>
          <w:b/>
          <w:u w:val="single"/>
        </w:rPr>
        <w:t>272879</w:t>
      </w:r>
    </w:p>
    <w:p>
      <w:r>
        <w:t>Tenders - indian tenders, power tenders, tavern tenders, cabin boy india, good information: qaIcbfBV https://t.co/0LIlUwrQSk</w:t>
      </w:r>
    </w:p>
    <w:p>
      <w:r>
        <w:rPr>
          <w:b/>
          <w:u w:val="single"/>
        </w:rPr>
        <w:t>272880</w:t>
      </w:r>
    </w:p>
    <w:p>
      <w:r>
        <w:t>This past weekend was a memorable one- the rest of Stormy's puppies made their journey up north to their forever... https://t.co/IYt3sRRqL2</w:t>
      </w:r>
    </w:p>
    <w:p>
      <w:r>
        <w:rPr>
          <w:b/>
          <w:u w:val="single"/>
        </w:rPr>
        <w:t>272881</w:t>
      </w:r>
    </w:p>
    <w:p>
      <w:r>
        <w:t>First game I bought in a while where I wasn't hyped about, but heard so many good things about that I'd thought I'd try it out. #Persona5 https://t.co/kTgm0z79Zz</w:t>
      </w:r>
    </w:p>
    <w:p>
      <w:r>
        <w:rPr>
          <w:b/>
          <w:u w:val="single"/>
        </w:rPr>
        <w:t>272882</w:t>
      </w:r>
    </w:p>
    <w:p>
      <w:r>
        <w:t>[DOPE NEWZ] [Dope Report]#MC_Bravado – “Go Westbrook”: Produced by Von… https://t.co/uZiESpPk6e [https://t.co/dTfHNu1Hx3] THEdopeACADEMY</w:t>
      </w:r>
    </w:p>
    <w:p>
      <w:r>
        <w:rPr>
          <w:b/>
          <w:u w:val="single"/>
        </w:rPr>
        <w:t>272883</w:t>
      </w:r>
    </w:p>
    <w:p>
      <w:r>
        <w:t>@OMGitsCMoody probz. When Maxine Waters' hair &amp;amp; Spicey yelling at journos are top political stories, you know shit's getting stale.</w:t>
      </w:r>
    </w:p>
    <w:p>
      <w:r>
        <w:rPr>
          <w:b/>
          <w:u w:val="single"/>
        </w:rPr>
        <w:t>272884</w:t>
      </w:r>
    </w:p>
    <w:p>
      <w:r>
        <w:t>The first 20 bookings quoting ‘Families Magazine’, will receive a complimentary goodie bag worth £55 including... https://t.co/dTfkCsrp04</w:t>
      </w:r>
    </w:p>
    <w:p>
      <w:r>
        <w:rPr>
          <w:b/>
          <w:u w:val="single"/>
        </w:rPr>
        <w:t>272885</w:t>
      </w:r>
    </w:p>
    <w:p>
      <w:r>
        <w:t>@ShrineeMishra Rinsing with vitamin C in the shower gets the chlorine off your skin. Feels healthier. https://t.co/tu83VnK8vS</w:t>
      </w:r>
    </w:p>
    <w:p>
      <w:r>
        <w:rPr>
          <w:b/>
          <w:u w:val="single"/>
        </w:rPr>
        <w:t>272886</w:t>
      </w:r>
    </w:p>
    <w:p>
      <w:r>
        <w:t>#writerstip Find your own voice. While you may love how someone writes, it rarely sounds authentic when imitated.</w:t>
      </w:r>
    </w:p>
    <w:p>
      <w:r>
        <w:rPr>
          <w:b/>
          <w:u w:val="single"/>
        </w:rPr>
        <w:t>272887</w:t>
      </w:r>
    </w:p>
    <w:p>
      <w:r>
        <w:t>Our close friend and avid fan @smith_10123 made a short video about us. Watch the gang predict Paden's homelessness https://t.co/BRCgKrz3Jf</w:t>
      </w:r>
    </w:p>
    <w:p>
      <w:r>
        <w:rPr>
          <w:b/>
          <w:u w:val="single"/>
        </w:rPr>
        <w:t>272888</w:t>
      </w:r>
    </w:p>
    <w:p>
      <w:r>
        <w:t>Teaching in collaboration with Dr. Jacquetta Page. Course Title: "The Black Eye:Viewing the Africana World through Creative Non-Fiction.</w:t>
      </w:r>
    </w:p>
    <w:p>
      <w:r>
        <w:rPr>
          <w:b/>
          <w:u w:val="single"/>
        </w:rPr>
        <w:t>272889</w:t>
      </w:r>
    </w:p>
    <w:p>
      <w:r>
        <w:t>Seriously don't mess with Disney, Mickey himself will personally visit you and f*ck you right up, he owns everyone and everything now.</w:t>
      </w:r>
    </w:p>
    <w:p>
      <w:r>
        <w:rPr>
          <w:b/>
          <w:u w:val="single"/>
        </w:rPr>
        <w:t>272890</w:t>
      </w:r>
    </w:p>
    <w:p>
      <w:r>
        <w:t>A quick and easy way to stabilize your mood swings is to relen... More for Cancer https://t.co/S74KhIvjL2</w:t>
      </w:r>
    </w:p>
    <w:p>
      <w:r>
        <w:rPr>
          <w:b/>
          <w:u w:val="single"/>
        </w:rPr>
        <w:t>272891</w:t>
      </w:r>
    </w:p>
    <w:p>
      <w:r>
        <w:t>Today is the last day CoffeeHouse Five is donating to us. Don’t forget to stop by!</w:t>
        <w:br/>
        <w:t>#coffee #Indy #greenwood #orphans https://t.co/cn1YOyeEbc</w:t>
      </w:r>
    </w:p>
    <w:p>
      <w:r>
        <w:rPr>
          <w:b/>
          <w:u w:val="single"/>
        </w:rPr>
        <w:t>272892</w:t>
      </w:r>
    </w:p>
    <w:p>
      <w:r>
        <w:t xml:space="preserve">So fucken stupid </w:t>
        <w:br/>
        <w:t>⚡️ “US forces launch missile strike on Syrian military targets”</w:t>
        <w:br/>
        <w:t>https://t.co/dpSNwgF3SE</w:t>
      </w:r>
    </w:p>
    <w:p>
      <w:r>
        <w:rPr>
          <w:b/>
          <w:u w:val="single"/>
        </w:rPr>
        <w:t>272893</w:t>
      </w:r>
    </w:p>
    <w:p>
      <w:r>
        <w:t>Bluetooth Earbuds Parasom A8 Wireless Sports Headphones For Workout Sweat Proof with Mic Black</w:t>
        <w:br/>
        <w:t>http:https://t.co/FWp4u3eAmC</w:t>
      </w:r>
    </w:p>
    <w:p>
      <w:r>
        <w:rPr>
          <w:b/>
          <w:u w:val="single"/>
        </w:rPr>
        <w:t>272894</w:t>
      </w:r>
    </w:p>
    <w:p>
      <w:r>
        <w:t>.@malwrhunterteam @malwareunicorn good laughs involved</w:t>
        <w:br/>
        <w:t>Doesnt even have proper exception handling. https://t.co/6x3k8Szk2f</w:t>
      </w:r>
    </w:p>
    <w:p>
      <w:r>
        <w:rPr>
          <w:b/>
          <w:u w:val="single"/>
        </w:rPr>
        <w:t>272895</w:t>
      </w:r>
    </w:p>
    <w:p>
      <w:r>
        <w:t>@LungiNaidoo @JayNchoe @billysigudla @billysigudla2 @UyandaM true that it was long since I jived that way 🙆🏽🙏🏿🎉Respect @LungiNaidoo thanks 🔝</w:t>
      </w:r>
    </w:p>
    <w:p>
      <w:r>
        <w:rPr>
          <w:b/>
          <w:u w:val="single"/>
        </w:rPr>
        <w:t>272896</w:t>
      </w:r>
    </w:p>
    <w:p>
      <w:r>
        <w:t>#Top1 at The Wireless is ♫ Culture Club - Do You Really Want to Hurt Me ♫ #bestof #music https://t.co/9PWMlupUp3</w:t>
      </w:r>
    </w:p>
    <w:p>
      <w:r>
        <w:rPr>
          <w:b/>
          <w:u w:val="single"/>
        </w:rPr>
        <w:t>272897</w:t>
      </w:r>
    </w:p>
    <w:p>
      <w:r>
        <w:t>When u repet a same mistake in your life it becomes ur habit..</w:t>
        <w:br/>
        <w:t>And bad habits never let u win.</w:t>
        <w:br/>
        <w:t>So just filter ur system nd adapt new things.</w:t>
      </w:r>
    </w:p>
    <w:p>
      <w:r>
        <w:rPr>
          <w:b/>
          <w:u w:val="single"/>
        </w:rPr>
        <w:t>272898</w:t>
      </w:r>
    </w:p>
    <w:p>
      <w:r>
        <w:t>@ImRobJones @Mike_P_Williams @realDonaldTrump The only solution to not having children gassed to death is to bring down entire Syrian govt</w:t>
      </w:r>
    </w:p>
    <w:p>
      <w:r>
        <w:rPr>
          <w:b/>
          <w:u w:val="single"/>
        </w:rPr>
        <w:t>272899</w:t>
      </w:r>
    </w:p>
    <w:p>
      <w:r>
        <w:t>Ugg women’s Classic Slippers Black 6: $49.99 (0 Bids)End Date: Thursday Mar-30-2017 18:47:49 PDTBid now | Add to... https://t.co/hl92lvNVx9</w:t>
      </w:r>
    </w:p>
    <w:p>
      <w:r>
        <w:rPr>
          <w:b/>
          <w:u w:val="single"/>
        </w:rPr>
        <w:t>272900</w:t>
      </w:r>
    </w:p>
    <w:p>
      <w:r>
        <w:t>Airport Pizza! Delta Air Lines Buys Pizza For Stranded Customers Following Flight Cancellations https://t.co/5cEyM1aH4U</w:t>
      </w:r>
    </w:p>
    <w:p>
      <w:r>
        <w:rPr>
          <w:b/>
          <w:u w:val="single"/>
        </w:rPr>
        <w:t>272901</w:t>
      </w:r>
    </w:p>
    <w:p>
      <w:r>
        <w:t>Business rates are the subject of hot debate. Get to grips with the basics with our Q&amp;amp;A https://t.co/DtimRZjCdT  #property #businessrates https://t.co/KvhVCOiDLM</w:t>
      </w:r>
    </w:p>
    <w:p>
      <w:r>
        <w:rPr>
          <w:b/>
          <w:u w:val="single"/>
        </w:rPr>
        <w:t>272902</w:t>
      </w:r>
    </w:p>
    <w:p>
      <w:r>
        <w:t>@OfCollectivism +"Then don't answer it." He told her quietly. "It's alright. This is fine." This being whatever bizarre relationship+</w:t>
      </w:r>
    </w:p>
    <w:p>
      <w:r>
        <w:rPr>
          <w:b/>
          <w:u w:val="single"/>
        </w:rPr>
        <w:t>272903</w:t>
      </w:r>
    </w:p>
    <w:p>
      <w:r>
        <w:t>I wrote a post this morning defending Mitch McConnell so think maybe I'll call it a week and start drinking.</w:t>
        <w:br/>
        <w:t>https://t.co/FsYzv0w63y</w:t>
      </w:r>
    </w:p>
    <w:p>
      <w:r>
        <w:rPr>
          <w:b/>
          <w:u w:val="single"/>
        </w:rPr>
        <w:t>272904</w:t>
      </w:r>
    </w:p>
    <w:p>
      <w:r>
        <w:t>.@MGMAdvertiser BLOG: Three-star OL Kameron Stutts (@_BigHomieKam) commits to Auburn on A-Day - https://t.co/uvsGlgQ1LR https://t.co/f16sRhwzbO</w:t>
      </w:r>
    </w:p>
    <w:p>
      <w:r>
        <w:rPr>
          <w:b/>
          <w:u w:val="single"/>
        </w:rPr>
        <w:t>272905</w:t>
      </w:r>
    </w:p>
    <w:p>
      <w:r>
        <w:t>Go check out my YouTube channel @ M13M13 Productions for new/first real vid this weekend. https://t.co/OhSJZwTelM</w:t>
      </w:r>
    </w:p>
    <w:p>
      <w:r>
        <w:rPr>
          <w:b/>
          <w:u w:val="single"/>
        </w:rPr>
        <w:t>272906</w:t>
      </w:r>
    </w:p>
    <w:p>
      <w:r>
        <w:t>Flighty Isaiah, lover of the light, gives up on the gorgeous people due to his head being in a trombone and now laughter fills the halls.</w:t>
      </w:r>
    </w:p>
    <w:p>
      <w:r>
        <w:rPr>
          <w:b/>
          <w:u w:val="single"/>
        </w:rPr>
        <w:t>272907</w:t>
      </w:r>
    </w:p>
    <w:p>
      <w:r>
        <w:t>[Burnaby] Typhlosion (M) (IV: 51%) until 11:06:14AM at 5091 Dover St https://t.co/IFVBcjmHEZ https://t.co/naoDoP712G</w:t>
      </w:r>
    </w:p>
    <w:p>
      <w:r>
        <w:rPr>
          <w:b/>
          <w:u w:val="single"/>
        </w:rPr>
        <w:t>272908</w:t>
      </w:r>
    </w:p>
    <w:p>
      <w:r>
        <w:t>Ensenada: A great winter getaway South of the Border https://t.co/JTBk5KqzU2 https://t.co/kDbbQeuILi</w:t>
      </w:r>
    </w:p>
    <w:p>
      <w:r>
        <w:rPr>
          <w:b/>
          <w:u w:val="single"/>
        </w:rPr>
        <w:t>272909</w:t>
      </w:r>
    </w:p>
    <w:p>
      <w:r>
        <w:t>Why I’m Sharing 13 Years of our Most Valuable Manufacturing Secrets https://t.co/wXWGzpOqcF https://t.co/yPN2mRcbpX</w:t>
      </w:r>
    </w:p>
    <w:p>
      <w:r>
        <w:rPr>
          <w:b/>
          <w:u w:val="single"/>
        </w:rPr>
        <w:t>272910</w:t>
      </w:r>
    </w:p>
    <w:p>
      <w:r>
        <w:t>15 ways to save on groceries without digging for coupons: https://t.co/1Lfk517tWO https://t.co/V9RNEUVDRY</w:t>
      </w:r>
    </w:p>
    <w:p>
      <w:r>
        <w:rPr>
          <w:b/>
          <w:u w:val="single"/>
        </w:rPr>
        <w:t>272911</w:t>
      </w:r>
    </w:p>
    <w:p>
      <w:r>
        <w:t>Listen to No Viagra Freestyle (prod. BuddhaNFL) by @FendiKadafi #np on #SoundCloud  https://t.co/Rct1tad8GC</w:t>
      </w:r>
    </w:p>
    <w:p>
      <w:r>
        <w:rPr>
          <w:b/>
          <w:u w:val="single"/>
        </w:rPr>
        <w:t>272912</w:t>
      </w:r>
    </w:p>
    <w:p>
      <w:r>
        <w:t>#diet_plan #weight_loss Ultimate Weight Loss Cheat Sheet - Nutrition N Fitness https://t.co/P35pvP4m3q https://t.co/ejqwM9vgzG</w:t>
      </w:r>
    </w:p>
    <w:p>
      <w:r>
        <w:rPr>
          <w:b/>
          <w:u w:val="single"/>
        </w:rPr>
        <w:t>272913</w:t>
      </w:r>
    </w:p>
    <w:p>
      <w:r>
        <w:t>Watch lesbian movie: https://t.co/oVIfDGy4oY</w:t>
        <w:br/>
        <w:t>Horny girlfriend commands pleasure to ascend https://t.co/ENN0UKzoCa</w:t>
      </w:r>
    </w:p>
    <w:p>
      <w:r>
        <w:rPr>
          <w:b/>
          <w:u w:val="single"/>
        </w:rPr>
        <w:t>272914</w:t>
      </w:r>
    </w:p>
    <w:p>
      <w:r>
        <w:t>First time at 'The House'...?</w:t>
        <w:br/>
        <w:t>$5 Off Advance Tickets:</w:t>
        <w:br/>
        <w:t>Parking, Food and Drinks Included</w:t>
        <w:br/>
        <w:t>https://t.co/xoy2ksNbd6</w:t>
        <w:br/>
        <w:t>#HouseMusicATL #BeU</w:t>
      </w:r>
    </w:p>
    <w:p>
      <w:r>
        <w:rPr>
          <w:b/>
          <w:u w:val="single"/>
        </w:rPr>
        <w:t>272915</w:t>
      </w:r>
    </w:p>
    <w:p>
      <w:r>
        <w:t>@leanne0532 @Antonio_iz_cool @blukablake @LuciaRoseMarie_ @sarahpresley_ Who are we? 😤 we the best people you'll ever meet 💯 ✌🏽</w:t>
      </w:r>
    </w:p>
    <w:p>
      <w:r>
        <w:rPr>
          <w:b/>
          <w:u w:val="single"/>
        </w:rPr>
        <w:t>272916</w:t>
      </w:r>
    </w:p>
    <w:p>
      <w:r>
        <w:t>I'm so thankful to have you both in my life. You deserve so much more. Follow me please, @Louis_Tomlinson &amp;amp; @LiamPayne? - 38,002</w:t>
      </w:r>
    </w:p>
    <w:p>
      <w:r>
        <w:rPr>
          <w:b/>
          <w:u w:val="single"/>
        </w:rPr>
        <w:t>272917</w:t>
      </w:r>
    </w:p>
    <w:p>
      <w:r>
        <w:t>skye-net: Risa Yoshiki For more Asian beauty follow Skye-Net https://t.co/XHjZkAwyXg https://t.co/0PdwMRJaEL</w:t>
      </w:r>
    </w:p>
    <w:p>
      <w:r>
        <w:rPr>
          <w:b/>
          <w:u w:val="single"/>
        </w:rPr>
        <w:t>272918</w:t>
      </w:r>
    </w:p>
    <w:p>
      <w:r>
        <w:t>The only person that can do the work is you. And you can. #crossfit  https://t.co/WvEyCApVCR https://t.co/7Oz2kwghGP</w:t>
      </w:r>
    </w:p>
    <w:p>
      <w:r>
        <w:rPr>
          <w:b/>
          <w:u w:val="single"/>
        </w:rPr>
        <w:t>272919</w:t>
      </w:r>
    </w:p>
    <w:p>
      <w:r>
        <w:t>Retweeted Mandy the Mollusc (@69quietgirl):</w:t>
        <w:br/>
        <w:br/>
        <w:t>@Amyperuana @simonjetz @RitaCobix @Papryka5 @PasqualeTotaro... https://t.co/ARDiJKyrlp</w:t>
      </w:r>
    </w:p>
    <w:p>
      <w:r>
        <w:rPr>
          <w:b/>
          <w:u w:val="single"/>
        </w:rPr>
        <w:t>272920</w:t>
      </w:r>
    </w:p>
    <w:p>
      <w:r>
        <w:t>#Judge declines to suppress #Evidence in whiskey-theft #Case: https://t.co/IREVtTWYAR, https://t.co/aaHpBQPi3x</w:t>
      </w:r>
    </w:p>
    <w:p>
      <w:r>
        <w:rPr>
          <w:b/>
          <w:u w:val="single"/>
        </w:rPr>
        <w:t>272921</w:t>
      </w:r>
    </w:p>
    <w:p>
      <w:r>
        <w:t>This Easter at Gateway Church, we're celebrating the powerful love of God that unites us all together. #loveishere https://t.co/eT4sVR3ULk https://t.co/c5KYa3tao7</w:t>
      </w:r>
    </w:p>
    <w:p>
      <w:r>
        <w:rPr>
          <w:b/>
          <w:u w:val="single"/>
        </w:rPr>
        <w:t>272922</w:t>
      </w:r>
    </w:p>
    <w:p>
      <w:r>
        <w:t>Are you looking for where to invest your money?  Join iSwitch today - https://t.co/Ia9VIytKG0 cc @iswitchclub</w:t>
      </w:r>
    </w:p>
    <w:p>
      <w:r>
        <w:rPr>
          <w:b/>
          <w:u w:val="single"/>
        </w:rPr>
        <w:t>272923</w:t>
      </w:r>
    </w:p>
    <w:p>
      <w:r>
        <w:t>Children who have found salvation through music are to perform in St Mary's Cathedral https://t.co/ucyyTEYfmu</w:t>
      </w:r>
    </w:p>
    <w:p>
      <w:r>
        <w:rPr>
          <w:b/>
          <w:u w:val="single"/>
        </w:rPr>
        <w:t>272924</w:t>
      </w:r>
    </w:p>
    <w:p>
      <w:r>
        <w:t>On your #honeymoon and looking for something seriously romantic? Book Borgo Del Cabreo !</w:t>
        <w:br/>
        <w:t>https://t.co/HFiQpWOH44 https://t.co/mS9saRDxmk</w:t>
      </w:r>
    </w:p>
    <w:p>
      <w:r>
        <w:rPr>
          <w:b/>
          <w:u w:val="single"/>
        </w:rPr>
        <w:t>272925</w:t>
      </w:r>
    </w:p>
    <w:p>
      <w:r>
        <w:t>Some Hillary fans have been saying @HillaryClinton should become President if Trump is oustered over Russia- yeah, that's not how it works</w:t>
      </w:r>
    </w:p>
    <w:p>
      <w:r>
        <w:rPr>
          <w:b/>
          <w:u w:val="single"/>
        </w:rPr>
        <w:t>272926</w:t>
      </w:r>
    </w:p>
    <w:p>
      <w:r>
        <w:t>WATCH: Senate fight over Supreme Court nominee Neil Gorsuch goes nuclear https://t.co/i0SDqzwP78 https://t.co/8STe4HfkA8</w:t>
      </w:r>
    </w:p>
    <w:p>
      <w:r>
        <w:rPr>
          <w:b/>
          <w:u w:val="single"/>
        </w:rPr>
        <w:t>272927</w:t>
      </w:r>
    </w:p>
    <w:p>
      <w:r>
        <w:t>I have a homemade pumpkin pie filling in the freezer. If med school doesn't work out imma just be a trophy wife</w:t>
      </w:r>
    </w:p>
    <w:p>
      <w:r>
        <w:rPr>
          <w:b/>
          <w:u w:val="single"/>
        </w:rPr>
        <w:t>272928</w:t>
      </w:r>
    </w:p>
    <w:p>
      <w:r>
        <w:t>Don’t miss our latest #CaseStudy for information on effortlessly gathering feedback in the #healthcare industry. https://t.co/grN5BE4L4l</w:t>
      </w:r>
    </w:p>
    <w:p>
      <w:r>
        <w:rPr>
          <w:b/>
          <w:u w:val="single"/>
        </w:rPr>
        <w:t>272929</w:t>
      </w:r>
    </w:p>
    <w:p>
      <w:r>
        <w:t xml:space="preserve">@ShivaniGhildyal </w:t>
        <w:br/>
        <w:t>Mam modiji travel abroad as #PM to represent india. While sirji just abuse Fm and want delhi to pay</w:t>
        <w:br/>
        <w:t>#height_of_illogic</w:t>
      </w:r>
    </w:p>
    <w:p>
      <w:r>
        <w:rPr>
          <w:b/>
          <w:u w:val="single"/>
        </w:rPr>
        <w:t>272930</w:t>
      </w:r>
    </w:p>
    <w:p>
      <w:r>
        <w:t>Welcome sign at the airport in Palawan | TIP - #Travel in Palawan - https://t.co/nzePkI6Gzw | #Philippines #palawan https://t.co/lK5RmZnmsN</w:t>
      </w:r>
    </w:p>
    <w:p>
      <w:r>
        <w:rPr>
          <w:b/>
          <w:u w:val="single"/>
        </w:rPr>
        <w:t>272931</w:t>
      </w:r>
    </w:p>
    <w:p>
      <w:r>
        <w:t>You're looking forward to taking a break from the serious side... More for Aquarius https://t.co/qUnWnXt5sy</w:t>
      </w:r>
    </w:p>
    <w:p>
      <w:r>
        <w:rPr>
          <w:b/>
          <w:u w:val="single"/>
        </w:rPr>
        <w:t>272932</w:t>
      </w:r>
    </w:p>
    <w:p>
      <w:r>
        <w:t>@UltimateFind27 Thx for enrolling in #AmexGift offer. Spend w/connected Card &amp;amp; receive credit. Terms: https://t.co/wl2hGhDhuz</w:t>
      </w:r>
    </w:p>
    <w:p>
      <w:r>
        <w:rPr>
          <w:b/>
          <w:u w:val="single"/>
        </w:rPr>
        <w:t>272933</w:t>
      </w:r>
    </w:p>
    <w:p>
      <w:r>
        <w:t>Found a Transponder Snail!</w:t>
        <w:br/>
        <w:t>Execution! Is this the Straw Hats' final moment?!</w:t>
        <w:br/>
        <w:t>https://t.co/JX1k7lhqh6 #TreCru https://t.co/RrCblYtKvW</w:t>
      </w:r>
    </w:p>
    <w:p>
      <w:r>
        <w:rPr>
          <w:b/>
          <w:u w:val="single"/>
        </w:rPr>
        <w:t>272934</w:t>
      </w:r>
    </w:p>
    <w:p>
      <w:r>
        <w:t>My fitbit #Fitstats_en_US for 4/04/2017: 6,257 steps and 2.8 miles traveled. https://t.co/RY3ymZVxPD</w:t>
      </w:r>
    </w:p>
    <w:p>
      <w:r>
        <w:rPr>
          <w:b/>
          <w:u w:val="single"/>
        </w:rPr>
        <w:t>272935</w:t>
      </w:r>
    </w:p>
    <w:p>
      <w:r>
        <w:t>@realschepdog @CassideeMoser Oh wow this is weird. You lost a black cat, @EnterpriseExtra lost his black cat, and I lost mine, all since August? What the hell? 😢 https://t.co/h7uC5DVtOT</w:t>
      </w:r>
    </w:p>
    <w:p>
      <w:r>
        <w:rPr>
          <w:b/>
          <w:u w:val="single"/>
        </w:rPr>
        <w:t>272936</w:t>
      </w:r>
    </w:p>
    <w:p>
      <w:r>
        <w:t>Trusting them. Trusting that where product designers are coming from is a place of genuine care for the users.</w:t>
      </w:r>
    </w:p>
    <w:p>
      <w:r>
        <w:rPr>
          <w:b/>
          <w:u w:val="single"/>
        </w:rPr>
        <w:t>272937</w:t>
      </w:r>
    </w:p>
    <w:p>
      <w:r>
        <w:t>@namesbliss is a PRICK (i hope you feel the emphasis). How can you tell me to call you then put your phone on do not disturb loool</w:t>
      </w:r>
    </w:p>
    <w:p>
      <w:r>
        <w:rPr>
          <w:b/>
          <w:u w:val="single"/>
        </w:rPr>
        <w:t>272938</w:t>
      </w:r>
    </w:p>
    <w:p>
      <w:r>
        <w:t>Happy 5th bday to this guy!! Best pic I could get. me: do u feel like u r 5? Nico: no bc I haven't lost a tooth yet. https://t.co/vXp1J43TRe</w:t>
      </w:r>
    </w:p>
    <w:p>
      <w:r>
        <w:rPr>
          <w:b/>
          <w:u w:val="single"/>
        </w:rPr>
        <w:t>272939</w:t>
      </w:r>
    </w:p>
    <w:p>
      <w:r>
        <w:t>@realJeffreyLord No 1 said that but u. What is being said is that 🇷🇺 during the election hacks occurred &amp;amp; fake news was used 2 benefit Trump. Senate investig</w:t>
      </w:r>
    </w:p>
    <w:p>
      <w:r>
        <w:rPr>
          <w:b/>
          <w:u w:val="single"/>
        </w:rPr>
        <w:t>272940</w:t>
      </w:r>
    </w:p>
    <w:p>
      <w:r>
        <w:t>Don't miss this year's biggest summer movie #CantHelpFallingInLove! April 15 na! #StarCinemaSurprise https://t.co/u3UnW8oudz</w:t>
      </w:r>
    </w:p>
    <w:p>
      <w:r>
        <w:rPr>
          <w:b/>
          <w:u w:val="single"/>
        </w:rPr>
        <w:t>272941</w:t>
      </w:r>
    </w:p>
    <w:p>
      <w:r>
        <w:t>We are learning about St Cuthbert @durhamcathedral and we have been to the shrine to say our prayers @nsprimary having a great day so far! https://t.co/81gc2BLV7v</w:t>
      </w:r>
    </w:p>
    <w:p>
      <w:r>
        <w:rPr>
          <w:b/>
          <w:u w:val="single"/>
        </w:rPr>
        <w:t>272942</w:t>
      </w:r>
    </w:p>
    <w:p>
      <w:r>
        <w:t>Post Updated: A Service of Hope at Westminster Abbey https://t.co/Un0buAF3Wg https://t.co/0NFpmbRyyM</w:t>
      </w:r>
    </w:p>
    <w:p>
      <w:r>
        <w:rPr>
          <w:b/>
          <w:u w:val="single"/>
        </w:rPr>
        <w:t>272943</w:t>
      </w:r>
    </w:p>
    <w:p>
      <w:r>
        <w:t>@omranshamsi Hi, kindly DM more information along with account number and full name to check and help. Thanks. Mohammed</w:t>
      </w:r>
    </w:p>
    <w:p>
      <w:r>
        <w:rPr>
          <w:b/>
          <w:u w:val="single"/>
        </w:rPr>
        <w:t>272944</w:t>
      </w:r>
    </w:p>
    <w:p>
      <w:r>
        <w:t>Be aware of these road closures ahead of the Texas Relays in Austin this weekend: https://t.co/JY1PGJpQlH https://t.co/YMWT4OdjcB</w:t>
      </w:r>
    </w:p>
    <w:p>
      <w:r>
        <w:rPr>
          <w:b/>
          <w:u w:val="single"/>
        </w:rPr>
        <w:t>272945</w:t>
      </w:r>
    </w:p>
    <w:p>
      <w:r>
        <w:t>Fans pages for Mani and felina in Instagram.. 💪💪💪💪💪</w:t>
        <w:br/>
        <w:t xml:space="preserve">Paaaaaaaaaaa.... </w:t>
        <w:br/>
        <w:t>Enna Oru love...💖💖💕💕💖💖 https://t.co/qxdWPNL8Jo</w:t>
      </w:r>
    </w:p>
    <w:p>
      <w:r>
        <w:rPr>
          <w:b/>
          <w:u w:val="single"/>
        </w:rPr>
        <w:t>272946</w:t>
      </w:r>
    </w:p>
    <w:p>
      <w:r>
        <w:t>Strength &amp;amp; Resilience: Survivors Speak, one of our #SAAM events, is getting started! #supportsurvivors #ShowUpforSurvivors #healing https://t.co/JPavHSB2ft</w:t>
      </w:r>
    </w:p>
    <w:p>
      <w:r>
        <w:rPr>
          <w:b/>
          <w:u w:val="single"/>
        </w:rPr>
        <w:t>272947</w:t>
      </w:r>
    </w:p>
    <w:p>
      <w:r>
        <w:t>That's one of those rhetorical questions that I NEVER want to answer. Never ever! 😉 #stuckwithme #Keepers #besties 😁🍷🍷🍫🍌 https://t.co/QSOcKzYSss</w:t>
      </w:r>
    </w:p>
    <w:p>
      <w:r>
        <w:rPr>
          <w:b/>
          <w:u w:val="single"/>
        </w:rPr>
        <w:t>272948</w:t>
      </w:r>
    </w:p>
    <w:p>
      <w:r>
        <w:t>@bateson87 Glad your enjoying the game it's never been worse for me I've gone from finishing elite in champs i can't even qualify anymore</w:t>
      </w:r>
    </w:p>
    <w:p>
      <w:r>
        <w:rPr>
          <w:b/>
          <w:u w:val="single"/>
        </w:rPr>
        <w:t>272949</w:t>
      </w:r>
    </w:p>
    <w:p>
      <w:r>
        <w:t>#chess the musical have star #principals from @LimerickMusical who are amazing #limerick can be proud of such wonderful talent. https://t.co/0mqFPUfBvE</w:t>
      </w:r>
    </w:p>
    <w:p>
      <w:r>
        <w:rPr>
          <w:b/>
          <w:u w:val="single"/>
        </w:rPr>
        <w:t>272950</w:t>
      </w:r>
    </w:p>
    <w:p>
      <w:r>
        <w:t>.@hcpeterson @HCpeterson What’s astonishing is how many many new big-box stores and malls are still being built every year.</w:t>
      </w:r>
    </w:p>
    <w:p>
      <w:r>
        <w:rPr>
          <w:b/>
          <w:u w:val="single"/>
        </w:rPr>
        <w:t>272951</w:t>
      </w:r>
    </w:p>
    <w:p>
      <w:r>
        <w:t>@manojmuntashir I  agree sir!</w:t>
        <w:br/>
        <w:t>We all  should stand up for the national anthem but don't u think it should be willingly from heart and shouldn't be enforced</w:t>
      </w:r>
    </w:p>
    <w:p>
      <w:r>
        <w:rPr>
          <w:b/>
          <w:u w:val="single"/>
        </w:rPr>
        <w:t>272952</w:t>
      </w:r>
    </w:p>
    <w:p>
      <w:r>
        <w:t>niggas wanted women rights trans rights gay rights asian rights muslim rights mexican rights… y’all want inclusion there you have it</w:t>
      </w:r>
    </w:p>
    <w:p>
      <w:r>
        <w:rPr>
          <w:b/>
          <w:u w:val="single"/>
        </w:rPr>
        <w:t>272953</w:t>
      </w:r>
    </w:p>
    <w:p>
      <w:r>
        <w:t>@BenSPLATT the photo attached basically explains my emotions towards the cast of @DearEvanHansen ! 💙💙 https://t.co/t36uEvGEIg</w:t>
      </w:r>
    </w:p>
    <w:p>
      <w:r>
        <w:rPr>
          <w:b/>
          <w:u w:val="single"/>
        </w:rPr>
        <w:t>272954</w:t>
      </w:r>
    </w:p>
    <w:p>
      <w:r>
        <w:t>Wear a fashion! Wear a taste! RayBan Sunglasses accompany you through every unforgettable moment ,$23.99 Only Today https://t.co/O7mp5rbaHj</w:t>
      </w:r>
    </w:p>
    <w:p>
      <w:r>
        <w:rPr>
          <w:b/>
          <w:u w:val="single"/>
        </w:rPr>
        <w:t>272955</w:t>
      </w:r>
    </w:p>
    <w:p>
      <w:r>
        <w:t>2 people followed me and one person unfollowed me // automatically checked by https://t.co/y84g3hHPtH</w:t>
      </w:r>
    </w:p>
    <w:p>
      <w:r>
        <w:rPr>
          <w:b/>
          <w:u w:val="single"/>
        </w:rPr>
        <w:t>272956</w:t>
      </w:r>
    </w:p>
    <w:p>
      <w:r>
        <w:t>How much time we wasted laughing together... But, guy in the sky, oh, how we loved that wasted time and those helpless smiles...</w:t>
      </w:r>
    </w:p>
    <w:p>
      <w:r>
        <w:rPr>
          <w:b/>
          <w:u w:val="single"/>
        </w:rPr>
        <w:t>272957</w:t>
      </w:r>
    </w:p>
    <w:p>
      <w:r>
        <w:t>I've never been more thankful for a black dog than when a man grabbed my arm in the dark last night and Z latched on and wouldn't let go. 🙏🏼</w:t>
      </w:r>
    </w:p>
    <w:p>
      <w:r>
        <w:rPr>
          <w:b/>
          <w:u w:val="single"/>
        </w:rPr>
        <w:t>272958</w:t>
      </w:r>
    </w:p>
    <w:p>
      <w:r>
        <w:t>Sales Training Spotlight: The Impact to the CEO of the Ineffective Sales Person https://t.co/KPWH9zis94</w:t>
      </w:r>
    </w:p>
    <w:p>
      <w:r>
        <w:rPr>
          <w:b/>
          <w:u w:val="single"/>
        </w:rPr>
        <w:t>272959</w:t>
      </w:r>
    </w:p>
    <w:p>
      <w:r>
        <w:t>New 5g TP1000 UV LOCA Adhesive Glue for iPhone 6 5 4S Samsung S2 S3 HTC Repair https://t.co/XBa7zlFpCe https://t.co/xsjX6SMq47</w:t>
      </w:r>
    </w:p>
    <w:p>
      <w:r>
        <w:rPr>
          <w:b/>
          <w:u w:val="single"/>
        </w:rPr>
        <w:t>272960</w:t>
      </w:r>
    </w:p>
    <w:p>
      <w:r>
        <w:t>@CNN @CillizzaCNN What's Trump's &amp;amp; Bannon benefactor, Rebekah Mercer, want her puppets to do now?</w:t>
      </w:r>
    </w:p>
    <w:p>
      <w:r>
        <w:rPr>
          <w:b/>
          <w:u w:val="single"/>
        </w:rPr>
        <w:t>272961</w:t>
      </w:r>
    </w:p>
    <w:p>
      <w:r>
        <w:t>@y2daddy I know!!! I totally forgot about it when I invited them over for warmth when the electricity was out! Ugh!!!!!</w:t>
      </w:r>
    </w:p>
    <w:p>
      <w:r>
        <w:rPr>
          <w:b/>
          <w:u w:val="single"/>
        </w:rPr>
        <w:t>272962</w:t>
      </w:r>
    </w:p>
    <w:p>
      <w:r>
        <w:t>I was just sleeping for all those times. I wasn't hungry or thirsty, all I wanted to do was to sleep. I could barely talk cos of sleep</w:t>
      </w:r>
    </w:p>
    <w:p>
      <w:r>
        <w:rPr>
          <w:b/>
          <w:u w:val="single"/>
        </w:rPr>
        <w:t>272963</w:t>
      </w:r>
    </w:p>
    <w:p>
      <w:r>
        <w:t>happy birthday @emmadelacruz_ !! i hope your day is a amazing as you are 💘 miss you so much and cannot wait to see you soon!! https://t.co/O80NaeRAoK</w:t>
      </w:r>
    </w:p>
    <w:p>
      <w:r>
        <w:rPr>
          <w:b/>
          <w:u w:val="single"/>
        </w:rPr>
        <w:t>272964</w:t>
      </w:r>
    </w:p>
    <w:p>
      <w:r>
        <w:t>Latest: Missing helicopter and five bodies found in Snowdonia https://t.co/ICP3HuYdZq https://t.co/7MynBeA1tP</w:t>
      </w:r>
    </w:p>
    <w:p>
      <w:r>
        <w:rPr>
          <w:b/>
          <w:u w:val="single"/>
        </w:rPr>
        <w:t>272965</w:t>
      </w:r>
    </w:p>
    <w:p>
      <w:r>
        <w:t>I liked a @YouTube video https://t.co/NIA2MWm47v Deadpool Musical - Beauty and the Beast "Gaston" Parody</w:t>
      </w:r>
    </w:p>
    <w:p>
      <w:r>
        <w:rPr>
          <w:b/>
          <w:u w:val="single"/>
        </w:rPr>
        <w:t>272966</w:t>
      </w:r>
    </w:p>
    <w:p>
      <w:r>
        <w:t>Silk shawl "Fantasy Spring" Mother's Day 16% OFF https://t.co/70GaJmlUoq vía @Etsy #silk #shawl #mothersday #gift #shop #bohemian #soft https://t.co/3fvD3993tY</w:t>
      </w:r>
    </w:p>
    <w:p>
      <w:r>
        <w:rPr>
          <w:b/>
          <w:u w:val="single"/>
        </w:rPr>
        <w:t>272967</w:t>
      </w:r>
    </w:p>
    <w:p>
      <w:r>
        <w:t>@CMWAshby You want a great McDonalds..try it in Japan. Yet, I was surprised by the McDonalds in the UK 😅</w:t>
      </w:r>
    </w:p>
    <w:p>
      <w:r>
        <w:rPr>
          <w:b/>
          <w:u w:val="single"/>
        </w:rPr>
        <w:t>272968</w:t>
      </w:r>
    </w:p>
    <w:p>
      <w:r>
        <w:t>Yay - washing w/ cold water got all the blood out of our wash cloths! Now we can reuse them.</w:t>
        <w:br/>
        <w:br/>
        <w:t>(To keep our furniture clean while dilating.)</w:t>
      </w:r>
    </w:p>
    <w:p>
      <w:r>
        <w:rPr>
          <w:b/>
          <w:u w:val="single"/>
        </w:rPr>
        <w:t>272969</w:t>
      </w:r>
    </w:p>
    <w:p>
      <w:r>
        <w:t>I don't think I could love #BabyGroot any more than I already do! #GotGVol2Event  #GotGVol2 https://t.co/5Jd0QPaTWe</w:t>
      </w:r>
    </w:p>
    <w:p>
      <w:r>
        <w:rPr>
          <w:b/>
          <w:u w:val="single"/>
        </w:rPr>
        <w:t>272970</w:t>
      </w:r>
    </w:p>
    <w:p>
      <w:r>
        <w:t>@CNN @POTUS @FLOTUS @WhiteHouse So how does that work when the conman gets impeached &amp;amp; Melanie divorces the pig, do they have to remove it 🤔 https://t.co/5ex2kTJRPE</w:t>
      </w:r>
    </w:p>
    <w:p>
      <w:r>
        <w:rPr>
          <w:b/>
          <w:u w:val="single"/>
        </w:rPr>
        <w:t>272971</w:t>
      </w:r>
    </w:p>
    <w:p>
      <w:r>
        <w:t>Tim Berners-Lee, Inventor of the Web, Plots a Radical Overhaul of His Creation from Wired https://t.co/7auJJwqWyS</w:t>
      </w:r>
    </w:p>
    <w:p>
      <w:r>
        <w:rPr>
          <w:b/>
          <w:u w:val="single"/>
        </w:rPr>
        <w:t>272972</w:t>
      </w:r>
    </w:p>
    <w:p>
      <w:r>
        <w:t>@TheYoungTurks This is my power panel fantasy team. #tytlive @cenkuygur @AnaKasparian @johniadarola @jimmy_dore #toostrong</w:t>
      </w:r>
    </w:p>
    <w:p>
      <w:r>
        <w:rPr>
          <w:b/>
          <w:u w:val="single"/>
        </w:rPr>
        <w:t>272973</w:t>
      </w:r>
    </w:p>
    <w:p>
      <w:r>
        <w:t>Off to a @Melbfoodandwine class this arvo called 'The Flowing Bowl Punch Party'. It's a responsible way of saying 'big batch cocktails'.</w:t>
      </w:r>
    </w:p>
    <w:p>
      <w:r>
        <w:rPr>
          <w:b/>
          <w:u w:val="single"/>
        </w:rPr>
        <w:t>272974</w:t>
      </w:r>
    </w:p>
    <w:p>
      <w:r>
        <w:t>Nick Shiambouros is in the hot seat today, and he's picked out one afternoon, and one evening runner.</w:t>
        <w:br/>
        <w:t>https://t.co/KQYMVFqzLu https://t.co/CvxDUJKBgw</w:t>
      </w:r>
    </w:p>
    <w:p>
      <w:r>
        <w:rPr>
          <w:b/>
          <w:u w:val="single"/>
        </w:rPr>
        <w:t>272975</w:t>
      </w:r>
    </w:p>
    <w:p>
      <w:r>
        <w:t>#junkstatus Zuma must be Naive if not gullible to think he can challenge western imperialism , ask Putin, Rouseff, Mugabe, Gadaffi &amp;amp; Assad.</w:t>
      </w:r>
    </w:p>
    <w:p>
      <w:r>
        <w:rPr>
          <w:b/>
          <w:u w:val="single"/>
        </w:rPr>
        <w:t>272976</w:t>
      </w:r>
    </w:p>
    <w:p>
      <w:r>
        <w:t>Stealing, Streaking and Speeding: It's 'Never Have I Ever' ACMs Edition [Watch] https://t.co/aHLwtiZEXC https://t.co/XwYVeXV5j7</w:t>
      </w:r>
    </w:p>
    <w:p>
      <w:r>
        <w:rPr>
          <w:b/>
          <w:u w:val="single"/>
        </w:rPr>
        <w:t>272977</w:t>
      </w:r>
    </w:p>
    <w:p>
      <w:r>
        <w:t>In #Alberta Oil production back on track after biggest drop since the 1950s . Analysis by @ABeconomist (follow his tweets) #ACRE17 #yegre https://t.co/2jvGC38O2D</w:t>
      </w:r>
    </w:p>
    <w:p>
      <w:r>
        <w:rPr>
          <w:b/>
          <w:u w:val="single"/>
        </w:rPr>
        <w:t>272978</w:t>
      </w:r>
    </w:p>
    <w:p>
      <w:r>
        <w:t>@farwell_WR @GoodNightGuelph @country1067 That hurts bro! I was there! Actual photo of our friendship https://t.co/Gtldnth4wZ</w:t>
      </w:r>
    </w:p>
    <w:p>
      <w:r>
        <w:rPr>
          <w:b/>
          <w:u w:val="single"/>
        </w:rPr>
        <w:t>272979</w:t>
      </w:r>
    </w:p>
    <w:p>
      <w:r>
        <w:t>not sure if my weekend should begin right about now or i should invest a few more hours on something productive</w:t>
      </w:r>
    </w:p>
    <w:p>
      <w:r>
        <w:rPr>
          <w:b/>
          <w:u w:val="single"/>
        </w:rPr>
        <w:t>272980</w:t>
      </w:r>
    </w:p>
    <w:p>
      <w:r>
        <w:t>https://t.co/kwARvF3aL1 | All systems go for Save SA march https://t.co/OVOQrd37Ny https://t.co/Xs4HLhrpLm</w:t>
      </w:r>
    </w:p>
    <w:p>
      <w:r>
        <w:rPr>
          <w:b/>
          <w:u w:val="single"/>
        </w:rPr>
        <w:t>272981</w:t>
      </w:r>
    </w:p>
    <w:p>
      <w:r>
        <w:t>We've got some free tix to @NagataShachu's #TorontoTaikoTales at Aki Studio this Sat &amp;amp; Sun! Contact fjalil@artscape.ca for details!  #FCFS https://t.co/m9QNv003c3</w:t>
      </w:r>
    </w:p>
    <w:p>
      <w:r>
        <w:rPr>
          <w:b/>
          <w:u w:val="single"/>
        </w:rPr>
        <w:t>272982</w:t>
      </w:r>
    </w:p>
    <w:p>
      <w:r>
        <w:t>This was our first course. A lemon grass and crab soup topped with lump crab, sour apple pop rocks and smoked almond powder. #soup #chef #c… https://t.co/mXuMZB23UK</w:t>
      </w:r>
    </w:p>
    <w:p>
      <w:r>
        <w:rPr>
          <w:b/>
          <w:u w:val="single"/>
        </w:rPr>
        <w:t>272983</w:t>
      </w:r>
    </w:p>
    <w:p>
      <w:r>
        <w:t>@AnneEmmaa @Leo_Miles @PhantomOpera Wow! 2nd cover Leo as Raoul (I and @LukeMcCall20 as Phantom! These are the only times I wish I lived nearer London! I still mourn that I</w:t>
      </w:r>
    </w:p>
    <w:p>
      <w:r>
        <w:rPr>
          <w:b/>
          <w:u w:val="single"/>
        </w:rPr>
        <w:t>272984</w:t>
      </w:r>
    </w:p>
    <w:p>
      <w:r>
        <w:t>Release notes from electron : electron v1.4.16 https://t.co/COplodPMca</w:t>
        <w:br/>
        <w:br/>
        <w:t>Bug Fixes</w:t>
        <w:br/>
        <w:br/>
        <w:t>Windows</w:t>
        <w:br/>
        <w:br/>
        <w:t>Fixed an issue where printing selected pages d…</w:t>
      </w:r>
    </w:p>
    <w:p>
      <w:r>
        <w:rPr>
          <w:b/>
          <w:u w:val="single"/>
        </w:rPr>
        <w:t>272985</w:t>
      </w:r>
    </w:p>
    <w:p>
      <w:r>
        <w:t>Take cover Lexington County! A Tornado Warning has been issued for your area. Updates here&amp;gt;&amp;gt; https://t.co/uNEZnpRdN3 https://t.co/fqUaByNIfu</w:t>
      </w:r>
    </w:p>
    <w:p>
      <w:r>
        <w:rPr>
          <w:b/>
          <w:u w:val="single"/>
        </w:rPr>
        <w:t>272986</w:t>
      </w:r>
    </w:p>
    <w:p>
      <w:r>
        <w:t>OPUS Mag | @NataliaGFXG pens a poem for all women who have been bruised by love https://t.co/CjK8K6CXcG</w:t>
      </w:r>
    </w:p>
    <w:p>
      <w:r>
        <w:rPr>
          <w:b/>
          <w:u w:val="single"/>
        </w:rPr>
        <w:t>272987</w:t>
      </w:r>
    </w:p>
    <w:p>
      <w:r>
        <w:t>Germany approves bill curbing online “hate” crime, fake news https://t.co/UWqaNDQ8EQ via @pamelageller</w:t>
      </w:r>
    </w:p>
    <w:p>
      <w:r>
        <w:rPr>
          <w:b/>
          <w:u w:val="single"/>
        </w:rPr>
        <w:t>272988</w:t>
      </w:r>
    </w:p>
    <w:p>
      <w:r>
        <w:t xml:space="preserve">OMG! You have to see this. #BIGOLIVE &amp;gt; Sharesss.  </w:t>
        <w:br/>
        <w:t>https://t.co/Ix4glObsYr https://t.co/122j1CFwv6</w:t>
      </w:r>
    </w:p>
    <w:p>
      <w:r>
        <w:rPr>
          <w:b/>
          <w:u w:val="single"/>
        </w:rPr>
        <w:t>272989</w:t>
      </w:r>
    </w:p>
    <w:p>
      <w:r>
        <w:t>@nitigoels123 NEW TASK UNLOCKED: Un-jumble the OnePlus slogan to win 1 Cr #OneCroreOnePlus https://t.co/fbMKG7Nw51</w:t>
      </w:r>
    </w:p>
    <w:p>
      <w:r>
        <w:rPr>
          <w:b/>
          <w:u w:val="single"/>
        </w:rPr>
        <w:t>272990</w:t>
      </w:r>
    </w:p>
    <w:p>
      <w:r>
        <w:t>I just earned the 'National Beer Day (2017)' badge on @untappd! https://t.co/9bnwWlsqXh #NationalBeerDay</w:t>
      </w:r>
    </w:p>
    <w:p>
      <w:r>
        <w:rPr>
          <w:b/>
          <w:u w:val="single"/>
        </w:rPr>
        <w:t>272991</w:t>
      </w:r>
    </w:p>
    <w:p>
      <w:r>
        <w:t>Sadio Mane to have surgery on knee, ruled out till around the last week of the season. Will be able to take full part in Pre season.</w:t>
      </w:r>
    </w:p>
    <w:p>
      <w:r>
        <w:rPr>
          <w:b/>
          <w:u w:val="single"/>
        </w:rPr>
        <w:t>272992</w:t>
      </w:r>
    </w:p>
    <w:p>
      <w:r>
        <w:t>Deal of the Day: Boston Scientific Corp agreed to buy Swiss medical device maker Symetis SA for $435 million #MnA https://t.co/Bur4Mf2jBP</w:t>
      </w:r>
    </w:p>
    <w:p>
      <w:r>
        <w:rPr>
          <w:b/>
          <w:u w:val="single"/>
        </w:rPr>
        <w:t>272993</w:t>
      </w:r>
    </w:p>
    <w:p>
      <w:r>
        <w:t>@vestachowmein @LindsayRawlinsL @cindynorth1 @hellafoxi @Sarah_racewear rude. She is your esteemed wife and you shouldn't refer to her beautiful visage in such coarse tones</w:t>
      </w:r>
    </w:p>
    <w:p>
      <w:r>
        <w:rPr>
          <w:b/>
          <w:u w:val="single"/>
        </w:rPr>
        <w:t>272994</w:t>
      </w:r>
    </w:p>
    <w:p>
      <w:r>
        <w:t>@VBischoff Do you know anybody that might benefit from our #Care cameras for the #Elderly? https://t.co/EeuaVcJV4M</w:t>
      </w:r>
    </w:p>
    <w:p>
      <w:r>
        <w:rPr>
          <w:b/>
          <w:u w:val="single"/>
        </w:rPr>
        <w:t>272995</w:t>
      </w:r>
    </w:p>
    <w:p>
      <w:r>
        <w:t>these little club rats running their mouth talking absolute shit. Do us all a favour &amp;amp; go on Ex on the Beach and shut the fuck up</w:t>
      </w:r>
    </w:p>
    <w:p>
      <w:r>
        <w:rPr>
          <w:b/>
          <w:u w:val="single"/>
        </w:rPr>
        <w:t>272996</w:t>
      </w:r>
    </w:p>
    <w:p>
      <w:r>
        <w:t>Going to be tough because of their closing schedule. Probably need to win out. Chicago has stumbled against bad teams, so that helps. https://t.co/s2UNdfvKCe</w:t>
      </w:r>
    </w:p>
    <w:p>
      <w:r>
        <w:rPr>
          <w:b/>
          <w:u w:val="single"/>
        </w:rPr>
        <w:t>272997</w:t>
      </w:r>
    </w:p>
    <w:p>
      <w:r>
        <w:t>Although you may swing into action early in the day with high ... More for Sagittarius https://t.co/33RZ0hgdrM</w:t>
      </w:r>
    </w:p>
    <w:p>
      <w:r>
        <w:rPr>
          <w:b/>
          <w:u w:val="single"/>
        </w:rPr>
        <w:t>272998</w:t>
      </w:r>
    </w:p>
    <w:p>
      <w:r>
        <w:t>04-06 #KendallJenner in a midriff-baring top and leggings while Kylie covers up #KendallJenner https://t.co/L8ouIgYLSh</w:t>
      </w:r>
    </w:p>
    <w:p>
      <w:r>
        <w:rPr>
          <w:b/>
          <w:u w:val="single"/>
        </w:rPr>
        <w:t>272999</w:t>
      </w:r>
    </w:p>
    <w:p>
      <w:r>
        <w:t>https://t.co/8WYc0H5TRi lands a fourfold. 6 fold in great shape. Shout it in guys!!! 6.47 #winner so far 👍</w:t>
      </w:r>
    </w:p>
    <w:p>
      <w:r>
        <w:rPr>
          <w:b/>
          <w:u w:val="single"/>
        </w:rPr>
        <w:t>273000</w:t>
      </w:r>
    </w:p>
    <w:p>
      <w:r>
        <w:t>Quality of this photo isn't great but we know how to have fun in Sevenoaks - we definitely need to resurrect this wheeze for charity... https://t.co/5mmgGKGTQ1</w:t>
      </w:r>
    </w:p>
    <w:p>
      <w:r>
        <w:rPr>
          <w:b/>
          <w:u w:val="single"/>
        </w:rPr>
        <w:t>273001</w:t>
      </w:r>
    </w:p>
    <w:p>
      <w:r>
        <w:t>@carterjwm we want to help you out, you need to promote your tweet. Message me bro, we got you. #NuggsForCarter</w:t>
      </w:r>
    </w:p>
    <w:p>
      <w:r>
        <w:rPr>
          <w:b/>
          <w:u w:val="single"/>
        </w:rPr>
        <w:t>273002</w:t>
      </w:r>
    </w:p>
    <w:p>
      <w:r>
        <w:t>Don't miss out on this opportunity... FAST TRACK workshops and training are offered for the first time in the... https://t.co/gi8WCJByoW</w:t>
      </w:r>
    </w:p>
    <w:p>
      <w:r>
        <w:rPr>
          <w:b/>
          <w:u w:val="single"/>
        </w:rPr>
        <w:t>273003</w:t>
      </w:r>
    </w:p>
    <w:p>
      <w:r>
        <w:t>Judge approves $25 million settlement of Trump University lawsuit https://t.co/KvfF3noCo5 https://t.co/Al1Ew1pRdD</w:t>
      </w:r>
    </w:p>
    <w:p>
      <w:r>
        <w:rPr>
          <w:b/>
          <w:u w:val="single"/>
        </w:rPr>
        <w:t>273004</w:t>
      </w:r>
    </w:p>
    <w:p>
      <w:r>
        <w:t>60 FREE SPINS - NO DEPOSIT! #casino #SLOTS #pokies #freespins. Claim here: https://t.co/PMFAIpNyVL https://t.co/cMnl6AvtBq</w:t>
      </w:r>
    </w:p>
    <w:p>
      <w:r>
        <w:rPr>
          <w:b/>
          <w:u w:val="single"/>
        </w:rPr>
        <w:t>273005</w:t>
      </w:r>
    </w:p>
    <w:p>
      <w:r>
        <w:t>mitchellvii: Cannot log into the YourVoice Radio #Periscope account this morning.  Anyone else having difficulties… https://t.co/N97tGM2za3</w:t>
      </w:r>
    </w:p>
    <w:p>
      <w:r>
        <w:rPr>
          <w:b/>
          <w:u w:val="single"/>
        </w:rPr>
        <w:t>273006</w:t>
      </w:r>
    </w:p>
    <w:p>
      <w:r>
        <w:t>Took this by Penge East Station. Not sure how I feel.  At least I can buy endive and quails' eggs just a few steps from my front door. https://t.co/FkCQ4zWK1m</w:t>
      </w:r>
    </w:p>
    <w:p>
      <w:r>
        <w:rPr>
          <w:b/>
          <w:u w:val="single"/>
        </w:rPr>
        <w:t>273007</w:t>
      </w:r>
    </w:p>
    <w:p>
      <w:r>
        <w:t>Fashion Marble Coque Cover Phone Case For iPhone 7 6 6s Plus 5s SE 3d thermal transfer pro https://t.co/je4j7AHyQf</w:t>
      </w:r>
    </w:p>
    <w:p>
      <w:r>
        <w:rPr>
          <w:b/>
          <w:u w:val="single"/>
        </w:rPr>
        <w:t>273008</w:t>
      </w:r>
    </w:p>
    <w:p>
      <w:r>
        <w:t>I added a video to a @YouTube playlist https://t.co/N2vh981C2C Roots &amp;amp; Remedies 4 - Raleigh North Carolina 2015</w:t>
      </w:r>
    </w:p>
    <w:p>
      <w:r>
        <w:rPr>
          <w:b/>
          <w:u w:val="single"/>
        </w:rPr>
        <w:t>273009</w:t>
      </w:r>
    </w:p>
    <w:p>
      <w:r>
        <w:t>@neo_real_ist @deepfriedcouch Just make sure you RT it if I'm right. Folks (not you per se) tend to leave that part out when the time comes</w:t>
      </w:r>
    </w:p>
    <w:p>
      <w:r>
        <w:rPr>
          <w:b/>
          <w:u w:val="single"/>
        </w:rPr>
        <w:t>273010</w:t>
      </w:r>
    </w:p>
    <w:p>
      <w:r>
        <w:t>**EVENT NOTICE!**</w:t>
        <w:br/>
        <w:br/>
        <w:t>City of Tampa- State of the City 2017</w:t>
        <w:br/>
        <w:br/>
        <w:t>Date: Tuesday, April 4, 2017</w:t>
        <w:br/>
        <w:br/>
        <w:t>Venue: Kiley Garden... https://t.co/ayjsvGcwht</w:t>
      </w:r>
    </w:p>
    <w:p>
      <w:r>
        <w:rPr>
          <w:b/>
          <w:u w:val="single"/>
        </w:rPr>
        <w:t>273011</w:t>
      </w:r>
    </w:p>
    <w:p>
      <w:r>
        <w:t>If my music career doesn't work out I am without a doubt just gonna relocate to the Mediterranean and live my life as an evil mermaid 🐬</w:t>
      </w:r>
    </w:p>
    <w:p>
      <w:r>
        <w:rPr>
          <w:b/>
          <w:u w:val="single"/>
        </w:rPr>
        <w:t>273012</w:t>
      </w:r>
    </w:p>
    <w:p>
      <w:r>
        <w:t>It's Thursday! It's Thursday! Almost Friday, friends ... join us from 4:30 a.m. - 7 ! https://t.co/SxyIGmMvNp</w:t>
      </w:r>
    </w:p>
    <w:p>
      <w:r>
        <w:rPr>
          <w:b/>
          <w:u w:val="single"/>
        </w:rPr>
        <w:t>273013</w:t>
      </w:r>
    </w:p>
    <w:p>
      <w:r>
        <w:t>Vinaya's Kate Unsworth Launches Zenta: The World's First Biometric Band For Your Emotional Wellbeing via @forbes https://t.co/rrZbdiUocZ https://t.co/L2zYZ7JuWG</w:t>
      </w:r>
    </w:p>
    <w:p>
      <w:r>
        <w:rPr>
          <w:b/>
          <w:u w:val="single"/>
        </w:rPr>
        <w:t>273014</w:t>
      </w:r>
    </w:p>
    <w:p>
      <w:r>
        <w:t>Roll the dice! Take a chance! Answer when opportunity knocks!! All these sayings are true &amp;amp; directly effect your thoughts on success...</w:t>
      </w:r>
    </w:p>
    <w:p>
      <w:r>
        <w:rPr>
          <w:b/>
          <w:u w:val="single"/>
        </w:rPr>
        <w:t>273015</w:t>
      </w:r>
    </w:p>
    <w:p>
      <w:r>
        <w:t>Tillerson says 'new strategy' on North Korea in the works after Trump meets Chinese president: https://t.co/xJycQQQe8k</w:t>
      </w:r>
    </w:p>
    <w:p>
      <w:r>
        <w:rPr>
          <w:b/>
          <w:u w:val="single"/>
        </w:rPr>
        <w:t>273016</w:t>
      </w:r>
    </w:p>
    <w:p>
      <w:r>
        <w:t>saynomorgann's video https://t.co/A6kL0j5RdD @Hawaiian_Sophee @Leah___Pat I'm going with or without y'all</w:t>
      </w:r>
    </w:p>
    <w:p>
      <w:r>
        <w:rPr>
          <w:b/>
          <w:u w:val="single"/>
        </w:rPr>
        <w:t>273017</w:t>
      </w:r>
    </w:p>
    <w:p>
      <w:r>
        <w:t>@OliviaF @BVSportIre @ElaineBucko At club level is there an equal sense of ownership now #WSportHour @BVSportIre #BVSport</w:t>
      </w:r>
    </w:p>
    <w:p>
      <w:r>
        <w:rPr>
          <w:b/>
          <w:u w:val="single"/>
        </w:rPr>
        <w:t>273018</w:t>
      </w:r>
    </w:p>
    <w:p>
      <w:r>
        <w:t>Time for a region-wide strategy to end violence against women &amp;amp; girls in LCR. Will @Steve4LCRmayor join the call? #OneOfUs #UsTooSteve</w:t>
      </w:r>
    </w:p>
    <w:p>
      <w:r>
        <w:rPr>
          <w:b/>
          <w:u w:val="single"/>
        </w:rPr>
        <w:t>273019</w:t>
      </w:r>
    </w:p>
    <w:p>
      <w:r>
        <w:t>Belkin Mini Displayport To Hdtv Cable - Mini Displayport/hdmi For Notebook, https://t.co/UI6Gv8PqIY https://t.co/BSw69DeerN</w:t>
      </w:r>
    </w:p>
    <w:p>
      <w:r>
        <w:rPr>
          <w:b/>
          <w:u w:val="single"/>
        </w:rPr>
        <w:t>273020</w:t>
      </w:r>
    </w:p>
    <w:p>
      <w:r>
        <w:t>@business Politically expedient bandaid. Wrong bandaid. Their trade deficits are widening and private savings rates continue declining.</w:t>
      </w:r>
    </w:p>
    <w:p>
      <w:r>
        <w:rPr>
          <w:b/>
          <w:u w:val="single"/>
        </w:rPr>
        <w:t>273021</w:t>
      </w:r>
    </w:p>
    <w:p>
      <w:r>
        <w:t>Ooh man, the good ol' #Genge days. Now you've got us on a trip. Sigh</w:t>
        <w:br/>
        <w:br/>
        <w:t>#EverythingMusic https://t.co/T5h28ZMJF1</w:t>
      </w:r>
    </w:p>
    <w:p>
      <w:r>
        <w:rPr>
          <w:b/>
          <w:u w:val="single"/>
        </w:rPr>
        <w:t>273022</w:t>
      </w:r>
    </w:p>
    <w:p>
      <w:r>
        <w:t>Although you often excel at choosing a destination and stickin... More for Capricorn https://t.co/QZjefeoouD</w:t>
      </w:r>
    </w:p>
    <w:p>
      <w:r>
        <w:rPr>
          <w:b/>
          <w:u w:val="single"/>
        </w:rPr>
        <w:t>273023</w:t>
      </w:r>
    </w:p>
    <w:p>
      <w:r>
        <w:t>@LucyAMarshall bit of a do at mine Sat night with Jo; Sue from ibiza and Richard my new chap. Having a Chinese and beers if you are free xx</w:t>
      </w:r>
    </w:p>
    <w:p>
      <w:r>
        <w:rPr>
          <w:b/>
          <w:u w:val="single"/>
        </w:rPr>
        <w:t>273024</w:t>
      </w:r>
    </w:p>
    <w:p>
      <w:r>
        <w:t>@NydiaVelazquez how is the @GOP allowing @devinunes to remain in office? he got stone cold busted for being unethical &amp;amp; dishonest</w:t>
        <w:br/>
        <w:br/>
        <w:t>#ethics</w:t>
        <w:br/>
        <w:br/>
        <w:t>@TheDemocrats</w:t>
      </w:r>
    </w:p>
    <w:p>
      <w:r>
        <w:rPr>
          <w:b/>
          <w:u w:val="single"/>
        </w:rPr>
        <w:t>273025</w:t>
      </w:r>
    </w:p>
    <w:p>
      <w:r>
        <w:t>Black Onyx .925 Sterling Silver Overlay Designer Bracelet D33A https://t.co/yNsdtPNwnv https://t.co/gOnMQBVoOW</w:t>
      </w:r>
    </w:p>
    <w:p>
      <w:r>
        <w:rPr>
          <w:b/>
          <w:u w:val="single"/>
        </w:rPr>
        <w:t>273026</w:t>
      </w:r>
    </w:p>
    <w:p>
      <w:r>
        <w:t>Terminator 2 will be back in theaters, this time with a 3D upgrade! https://t.co/HuUVorfeif Sí!!!!👍🏼👍🏼👍🏼👍🏼👍🏼 Pedazo post3D q hizo en Titanic</w:t>
      </w:r>
    </w:p>
    <w:p>
      <w:r>
        <w:rPr>
          <w:b/>
          <w:u w:val="single"/>
        </w:rPr>
        <w:t>273027</w:t>
      </w:r>
    </w:p>
    <w:p>
      <w:r>
        <w:t>@AnhHTrieu @elonmusk Usually nerds love computer games instead of classic console games. But any games would be fine with me, GTA stealing a car in the car lol</w:t>
      </w:r>
    </w:p>
    <w:p>
      <w:r>
        <w:rPr>
          <w:b/>
          <w:u w:val="single"/>
        </w:rPr>
        <w:t>273028</w:t>
      </w:r>
    </w:p>
    <w:p>
      <w:r>
        <w:t>Think Wine Is Food https://t.co/STzGwXrOn0</w:t>
        <w:br/>
        <w:t>Never thought of it that way. Yes to add ingredients to bottles. The future</w:t>
      </w:r>
    </w:p>
    <w:p>
      <w:r>
        <w:rPr>
          <w:b/>
          <w:u w:val="single"/>
        </w:rPr>
        <w:t>273029</w:t>
      </w:r>
    </w:p>
    <w:p>
      <w:r>
        <w:t>Personalized business card holder, note pad holder,mon https://t.co/nZXZb9d2kE #favehandmade #handcrafted #handmadegifts https://t.co/41gnOQ2Wgm</w:t>
      </w:r>
    </w:p>
    <w:p>
      <w:r>
        <w:rPr>
          <w:b/>
          <w:u w:val="single"/>
        </w:rPr>
        <w:t>273030</w:t>
      </w:r>
    </w:p>
    <w:p>
      <w:r>
        <w:t xml:space="preserve">The actual order in which we heal is very important #soulecting #BodyTalk @growthtools https://t.co/V1Rn7GptBS </w:t>
        <w:br/>
        <w:t>#soulecting</w:t>
      </w:r>
    </w:p>
    <w:p>
      <w:r>
        <w:rPr>
          <w:b/>
          <w:u w:val="single"/>
        </w:rPr>
        <w:t>273031</w:t>
      </w:r>
    </w:p>
    <w:p>
      <w:r>
        <w:t>thenameisaa: https://t.co/CdQyrO3HUP Increase your #Marketing Impact on #Twitter</w:t>
        <w:br/>
        <w:br/>
        <w:t>Start your 14-Day Free Trial To… https://t.co/xADqq9a7qL</w:t>
      </w:r>
    </w:p>
    <w:p>
      <w:r>
        <w:rPr>
          <w:b/>
          <w:u w:val="single"/>
        </w:rPr>
        <w:t>273032</w:t>
      </w:r>
    </w:p>
    <w:p>
      <w:r>
        <w:t>Actually that's all I've got and I don't think tony even wears leather just black love my great eyesight</w:t>
      </w:r>
    </w:p>
    <w:p>
      <w:r>
        <w:rPr>
          <w:b/>
          <w:u w:val="single"/>
        </w:rPr>
        <w:t>273033</w:t>
      </w:r>
    </w:p>
    <w:p>
      <w:r>
        <w:t>Man it was dope seeing the class of '72 '76 at the parade, 1st two teams from Silsbee to make it to State, led by the Brown bros 🐅🏀💪🏾💨💍</w:t>
      </w:r>
    </w:p>
    <w:p>
      <w:r>
        <w:rPr>
          <w:b/>
          <w:u w:val="single"/>
        </w:rPr>
        <w:t>273034</w:t>
      </w:r>
    </w:p>
    <w:p>
      <w:r>
        <w:t>This lady and her partner should be given a Pulitzer Prize. Will that happen? I seriously doubt it. https://t.co/B0nqN12gI8</w:t>
      </w:r>
    </w:p>
    <w:p>
      <w:r>
        <w:rPr>
          <w:b/>
          <w:u w:val="single"/>
        </w:rPr>
        <w:t>273035</w:t>
      </w:r>
    </w:p>
    <w:p>
      <w:r>
        <w:t>@alisonejoseph Yes. It drives me 😵 when jammers don't take the friendly side, but then I realize the blockers usually aren't telling them what's up.</w:t>
      </w:r>
    </w:p>
    <w:p>
      <w:r>
        <w:rPr>
          <w:b/>
          <w:u w:val="single"/>
        </w:rPr>
        <w:t>273036</w:t>
      </w:r>
    </w:p>
    <w:p>
      <w:r>
        <w:t>#USA #new #film Watch a new horror thriller movie here: https://t.co/Ou49OrR9kN https://t.co/DOgALSO8K7</w:t>
      </w:r>
    </w:p>
    <w:p>
      <w:r>
        <w:rPr>
          <w:b/>
          <w:u w:val="single"/>
        </w:rPr>
        <w:t>273037</w:t>
      </w:r>
    </w:p>
    <w:p>
      <w:r>
        <w:t>Fall in love with this 4 BD/ 3 BA in ACCOKEEK. Call, text or direct message me for more ... https://t.co/lnreOGOCiN https://t.co/4fdYTElpp0</w:t>
      </w:r>
    </w:p>
    <w:p>
      <w:r>
        <w:rPr>
          <w:b/>
          <w:u w:val="single"/>
        </w:rPr>
        <w:t>273038</w:t>
      </w:r>
    </w:p>
    <w:p>
      <w:r>
        <w:t>@LoonuhC They gonna be super weird (speaking from experience) but in a good way. 😂😂 @ doing good or saved</w:t>
      </w:r>
    </w:p>
    <w:p>
      <w:r>
        <w:rPr>
          <w:b/>
          <w:u w:val="single"/>
        </w:rPr>
        <w:t>273039</w:t>
      </w:r>
    </w:p>
    <w:p>
      <w:r>
        <w:t xml:space="preserve">You have every right to protect your family and home from worthless thrives </w:t>
        <w:br/>
        <w:t>&amp;amp; the girlfriend who talked them into it b&amp;amp;e 4 drugs&amp;amp;rent shame https://t.co/LsOe0PJQWW</w:t>
      </w:r>
    </w:p>
    <w:p>
      <w:r>
        <w:rPr>
          <w:b/>
          <w:u w:val="single"/>
        </w:rPr>
        <w:t>273040</w:t>
      </w:r>
    </w:p>
    <w:p>
      <w:r>
        <w:t>@sweetoblivion26 The most persistent of targeted ads. I have never looked up or considered a spinning top and yet i am surrounded https://t.co/CN5NIQzSkt</w:t>
      </w:r>
    </w:p>
    <w:p>
      <w:r>
        <w:rPr>
          <w:b/>
          <w:u w:val="single"/>
        </w:rPr>
        <w:t>273041</w:t>
      </w:r>
    </w:p>
    <w:p>
      <w:r>
        <w:t>Meet Charlie Donlea, author of SUMMIT LAKE, a 2017 Scéal Award Winner. #ScealAwards #mystery #thriller #awards https://t.co/ZbptXTkptd</w:t>
      </w:r>
    </w:p>
    <w:p>
      <w:r>
        <w:rPr>
          <w:b/>
          <w:u w:val="single"/>
        </w:rPr>
        <w:t>273042</w:t>
      </w:r>
    </w:p>
    <w:p>
      <w:r>
        <w:t>The latest The Chanel Vintage Daily! https://t.co/lgF04pod5B Thanks to @naiamorim @OliveB5189 @imago_tips #chanel #luxury</w:t>
      </w:r>
    </w:p>
    <w:p>
      <w:r>
        <w:rPr>
          <w:b/>
          <w:u w:val="single"/>
        </w:rPr>
        <w:t>273043</w:t>
      </w:r>
    </w:p>
    <w:p>
      <w:r>
        <w:t>@Lancecote Can't wait for the expansion draft to be over. Simplifies things a little bit more. Either will have back-up, or not.</w:t>
      </w:r>
    </w:p>
    <w:p>
      <w:r>
        <w:rPr>
          <w:b/>
          <w:u w:val="single"/>
        </w:rPr>
        <w:t>273044</w:t>
      </w:r>
    </w:p>
    <w:p>
      <w:r>
        <w:t>Learn to navigate life’s twists and turns with self-acceptance, clear-sightedness &amp;amp; an open mind. https://t.co/aMA0WGqSZe @SusanDavid_PhD</w:t>
      </w:r>
    </w:p>
    <w:p>
      <w:r>
        <w:rPr>
          <w:b/>
          <w:u w:val="single"/>
        </w:rPr>
        <w:t>273045</w:t>
      </w:r>
    </w:p>
    <w:p>
      <w:r>
        <w:t>5k run ✅, seems to be nearly too short 😀 and I've done only few LSR so far! Good to keep legs moving 👟 #running and #relax</w:t>
      </w:r>
    </w:p>
    <w:p>
      <w:r>
        <w:rPr>
          <w:b/>
          <w:u w:val="single"/>
        </w:rPr>
        <w:t>273046</w:t>
      </w:r>
    </w:p>
    <w:p>
      <w:r>
        <w:t>@Quote_Soup Especially if you're fortunate enough to survive #BreastCancer #Cancer or life threatening illness Then you are truly blessed 🦋 https://t.co/weJbrP3shM</w:t>
      </w:r>
    </w:p>
    <w:p>
      <w:r>
        <w:rPr>
          <w:b/>
          <w:u w:val="single"/>
        </w:rPr>
        <w:t>273047</w:t>
      </w:r>
    </w:p>
    <w:p>
      <w:r>
        <w:t>Hungry for #donuts &amp;amp; #ClassicRock? @thenightgoose nightly on @karlradio https://t.co/sKAF470vox  https://t.co/zfZH9YRUI7</w:t>
      </w:r>
    </w:p>
    <w:p>
      <w:r>
        <w:rPr>
          <w:b/>
          <w:u w:val="single"/>
        </w:rPr>
        <w:t>273048</w:t>
      </w:r>
    </w:p>
    <w:p>
      <w:r>
        <w:t>@BBCJersey Why one or other, Why not a combination? Let's hope common sense wins and we spread the risk. Too big a decision for PointScoring! #Options</w:t>
      </w:r>
    </w:p>
    <w:p>
      <w:r>
        <w:rPr>
          <w:b/>
          <w:u w:val="single"/>
        </w:rPr>
        <w:t>273049</w:t>
      </w:r>
    </w:p>
    <w:p>
      <w:r>
        <w:t>@joanna_caron 📰</w:t>
        <w:br/>
        <w:t>He is talking Nonsense. "Centre ground" is Code name for more Tory Cuts &amp;amp; Neoliberalism.(For more Profit before the people)!</w:t>
      </w:r>
    </w:p>
    <w:p>
      <w:r>
        <w:rPr>
          <w:b/>
          <w:u w:val="single"/>
        </w:rPr>
        <w:t>273050</w:t>
      </w:r>
    </w:p>
    <w:p>
      <w:r>
        <w:t>@UdiACLU @ACLU Thought #GOP #Trump want everything decided locally or by the states. Dangerous #hypocrites</w:t>
      </w:r>
    </w:p>
    <w:p>
      <w:r>
        <w:rPr>
          <w:b/>
          <w:u w:val="single"/>
        </w:rPr>
        <w:t>273051</w:t>
      </w:r>
    </w:p>
    <w:p>
      <w:r>
        <w:t>Found a Transponder Snail!</w:t>
        <w:br/>
        <w:t>A whale of an encounter! "We'll meet here again!"</w:t>
        <w:br/>
        <w:t>https://t.co/MYt7qgSLRG #TreCru https://t.co/h1gLeS1y6x</w:t>
      </w:r>
    </w:p>
    <w:p>
      <w:r>
        <w:rPr>
          <w:b/>
          <w:u w:val="single"/>
        </w:rPr>
        <w:t>273052</w:t>
      </w:r>
    </w:p>
    <w:p>
      <w:r>
        <w:t>i love how aave gets co-opted by nonblacks &amp;amp; mainstream media run into the ground w overuse then black ppl get patronized for still using it</w:t>
      </w:r>
    </w:p>
    <w:p>
      <w:r>
        <w:rPr>
          <w:b/>
          <w:u w:val="single"/>
        </w:rPr>
        <w:t>273053</w:t>
      </w:r>
    </w:p>
    <w:p>
      <w:r>
        <w:t>.@seanhannity</w:t>
        <w:br/>
        <w:t>➖🔹🔴🔹➖</w:t>
        <w:br/>
        <w:br/>
        <w:t>🔴 IF I WERE SUSAN RICE, I'D HIRE A TEAM OF BODYGUARDS‼</w:t>
        <w:br/>
        <w:br/>
        <w:t>🔴 SHE KNOWS TOO MUCH‼</w:t>
        <w:br/>
        <w:br/>
        <w:t>🔴 SHE'S A LIABILITY‼</w:t>
        <w:br/>
        <w:br/>
        <w:t>✅ WHAT DO U THINK?</w:t>
      </w:r>
    </w:p>
    <w:p>
      <w:r>
        <w:rPr>
          <w:b/>
          <w:u w:val="single"/>
        </w:rPr>
        <w:t>273054</w:t>
      </w:r>
    </w:p>
    <w:p>
      <w:r>
        <w:t>Here,majority of the votes always favours the elites in the first place because they are the ones that picks candidates for us to vote</w:t>
      </w:r>
    </w:p>
    <w:p>
      <w:r>
        <w:rPr>
          <w:b/>
          <w:u w:val="single"/>
        </w:rPr>
        <w:t>273055</w:t>
      </w:r>
    </w:p>
    <w:p>
      <w:r>
        <w:t>What does most shampoo and peanut butter have in common? We just published an amazing report on the #TruePrice of pa…https://t.co/5JvreBTmz8</w:t>
      </w:r>
    </w:p>
    <w:p>
      <w:r>
        <w:rPr>
          <w:b/>
          <w:u w:val="single"/>
        </w:rPr>
        <w:t>273056</w:t>
      </w:r>
    </w:p>
    <w:p>
      <w:r>
        <w:t>Bookmarks made by Amruta</w:t>
        <w:br/>
        <w:t>#TruptisCraft , #quilling, #paperquilling, #paperquillingbookmarks,… https://t.co/C8NaQynCT7</w:t>
      </w:r>
    </w:p>
    <w:p>
      <w:r>
        <w:rPr>
          <w:b/>
          <w:u w:val="single"/>
        </w:rPr>
        <w:t>273057</w:t>
      </w:r>
    </w:p>
    <w:p>
      <w:r>
        <w:t>@InGodIDoTrust GOP Senator Reveals Hillary Clinton May Still Have Access To Classified State Dept. Intel! If this is the case, this is trouble!</w:t>
      </w:r>
    </w:p>
    <w:p>
      <w:r>
        <w:rPr>
          <w:b/>
          <w:u w:val="single"/>
        </w:rPr>
        <w:t>273058</w:t>
      </w:r>
    </w:p>
    <w:p>
      <w:r>
        <w:t>@s_nisha7 @vswati0782 @WesternRly @sureshpprabhu Nation demand immediate release of innocent Asaram Bapu ji, stop misuse of rape laws #RemoveUnfairPOCSOlaw https://t.co/a9NrqHfvND</w:t>
      </w:r>
    </w:p>
    <w:p>
      <w:r>
        <w:rPr>
          <w:b/>
          <w:u w:val="single"/>
        </w:rPr>
        <w:t>273059</w:t>
      </w:r>
    </w:p>
    <w:p>
      <w:r>
        <w:t>This is  a snow globe I sculpted years ago. The Hobbits were indide the globe and the… https://t.co/6MnyipGHFY</w:t>
      </w:r>
    </w:p>
    <w:p>
      <w:r>
        <w:rPr>
          <w:b/>
          <w:u w:val="single"/>
        </w:rPr>
        <w:t>273060</w:t>
      </w:r>
    </w:p>
    <w:p>
      <w:r>
        <w:t>Every time I gave a fuck, that fuck, fucked me over. and fuck fuck fuck tang ina fuck oh my !! !*(!*^*&amp;amp;^#</w:t>
      </w:r>
    </w:p>
    <w:p>
      <w:r>
        <w:rPr>
          <w:b/>
          <w:u w:val="single"/>
        </w:rPr>
        <w:t>273061</w:t>
      </w:r>
    </w:p>
    <w:p>
      <w:r>
        <w:t>Check out our newest listing in #WalnutCreek! Tell us what you think!  #realestate https://t.co/gVlD3FcYew https://t.co/uqMADpogai</w:t>
      </w:r>
    </w:p>
    <w:p>
      <w:r>
        <w:rPr>
          <w:b/>
          <w:u w:val="single"/>
        </w:rPr>
        <w:t>273062</w:t>
      </w:r>
    </w:p>
    <w:p>
      <w:r>
        <w:t>You can wash away the "Mondays" in #NorthMyrtleBeach, #MyrtleBeach, #Surfside, &amp;amp; #PawleysIsland.  Check out https://t.co/uNlRozb42T https://t.co/AzJYz3J7fL</w:t>
      </w:r>
    </w:p>
    <w:p>
      <w:r>
        <w:rPr>
          <w:b/>
          <w:u w:val="single"/>
        </w:rPr>
        <w:t>273063</w:t>
      </w:r>
    </w:p>
    <w:p>
      <w:r>
        <w:t>“Suicide bombing has been reduced drastically” – Buratai https://t.co/UTE6oowyFy https://t.co/sOoohJB2ee</w:t>
      </w:r>
    </w:p>
    <w:p>
      <w:r>
        <w:rPr>
          <w:b/>
          <w:u w:val="single"/>
        </w:rPr>
        <w:t>273064</w:t>
      </w:r>
    </w:p>
    <w:p>
      <w:r>
        <w:t>Everything seems simple enough until someone close to you deci... More for Capricorn https://t.co/e6ZJHuLeqa</w:t>
      </w:r>
    </w:p>
    <w:p>
      <w:r>
        <w:rPr>
          <w:b/>
          <w:u w:val="single"/>
        </w:rPr>
        <w:t>273065</w:t>
      </w:r>
    </w:p>
    <w:p>
      <w:r>
        <w:t>What a brilliant idea !! ohh yess and they still can spend time together even not as idol, but as ARMY I'm the happiest person alive 🙌🏼 https://t.co/WLtnh77E0R</w:t>
      </w:r>
    </w:p>
    <w:p>
      <w:r>
        <w:rPr>
          <w:b/>
          <w:u w:val="single"/>
        </w:rPr>
        <w:t>273066</w:t>
      </w:r>
    </w:p>
    <w:p>
      <w:r>
        <w:t>Nobody needs anyone to tell them shit especially when you not practicing what you preach. Let's pipe down the fake shit.</w:t>
      </w:r>
    </w:p>
    <w:p>
      <w:r>
        <w:rPr>
          <w:b/>
          <w:u w:val="single"/>
        </w:rPr>
        <w:t>273067</w:t>
      </w:r>
    </w:p>
    <w:p>
      <w:r>
        <w:t>@delusionlraptor @BBandspro @PatriotObscure Awesome! Thank you for your support! https://t.co/Wu15MfdNfO</w:t>
      </w:r>
    </w:p>
    <w:p>
      <w:r>
        <w:rPr>
          <w:b/>
          <w:u w:val="single"/>
        </w:rPr>
        <w:t>273068</w:t>
      </w:r>
    </w:p>
    <w:p>
      <w:r>
        <w:t>@Ludacris &amp;amp; @TyreseGibson  oh and also @TheRock  going to have me straight cracking up!!!! I'm excited!!!</w:t>
      </w:r>
    </w:p>
    <w:p>
      <w:r>
        <w:rPr>
          <w:b/>
          <w:u w:val="single"/>
        </w:rPr>
        <w:t>273069</w:t>
      </w:r>
    </w:p>
    <w:p>
      <w:r>
        <w:t>Durable Car Auto Mini Plastic Trash Can Car Stowing Tidying Carbage Box https://t.co/ZGuSyoKnHp https://t.co/uXb0wieuvq</w:t>
      </w:r>
    </w:p>
    <w:p>
      <w:r>
        <w:rPr>
          <w:b/>
          <w:u w:val="single"/>
        </w:rPr>
        <w:t>273070</w:t>
      </w:r>
    </w:p>
    <w:p>
      <w:r>
        <w:t>@FlowerBombbb__ @Playa_Honcho @she_so_thick @Dese_Nuts23 Lol i miss u to thats why I wrote yall on hea but since u the only one replied... hell u been up to</w:t>
      </w:r>
    </w:p>
    <w:p>
      <w:r>
        <w:rPr>
          <w:b/>
          <w:u w:val="single"/>
        </w:rPr>
        <w:t>273071</w:t>
      </w:r>
    </w:p>
    <w:p>
      <w:r>
        <w:t>@wlockley52 @LordCropes @Mwforhr @TakeThatDarwin The early church fathers had valid criteria for and were led by God in their discovery of the Canon</w:t>
      </w:r>
    </w:p>
    <w:p>
      <w:r>
        <w:rPr>
          <w:b/>
          <w:u w:val="single"/>
        </w:rPr>
        <w:t>273072</w:t>
      </w:r>
    </w:p>
    <w:p>
      <w:r>
        <w:t>Bella was really sad she didn't get first place but 10 min later she was over it!!! 😎👌🏻 https://t.co/EJdXLkRPiV</w:t>
      </w:r>
    </w:p>
    <w:p>
      <w:r>
        <w:rPr>
          <w:b/>
          <w:u w:val="single"/>
        </w:rPr>
        <w:t>273073</w:t>
      </w:r>
    </w:p>
    <w:p>
      <w:r>
        <w:t>@MarcPDumont I have called into all the post game shows you've been on</w:t>
        <w:br/>
        <w:t>I guess I better get the phone charged so as not to upset the hockey gods</w:t>
      </w:r>
    </w:p>
    <w:p>
      <w:r>
        <w:rPr>
          <w:b/>
          <w:u w:val="single"/>
        </w:rPr>
        <w:t>273074</w:t>
      </w:r>
    </w:p>
    <w:p>
      <w:r>
        <w:t>https://t.co/fgVRKDLa0J : NEXT: The Final 4 isn't the only competition in Phoenix! 👀 the @Suns battle in a team go-kart… #NBA #Basketball https://t.co/s4E6SKJtcb</w:t>
      </w:r>
    </w:p>
    <w:p>
      <w:r>
        <w:rPr>
          <w:b/>
          <w:u w:val="single"/>
        </w:rPr>
        <w:t>273075</w:t>
      </w:r>
    </w:p>
    <w:p>
      <w:r>
        <w:t>@Hakin9 @PenTestMag Message to check out your new issue from https://t.co/fnqK3JzJXm domain and addressed towards a pretty unused email of mine.</w:t>
      </w:r>
    </w:p>
    <w:p>
      <w:r>
        <w:rPr>
          <w:b/>
          <w:u w:val="single"/>
        </w:rPr>
        <w:t>273076</w:t>
      </w:r>
    </w:p>
    <w:p>
      <w:r>
        <w:t>Museum of Islamic Art - Doha Qatar, looks a lot like a barn square. great graphic for low volume. https://t.co/8SfBVQPylZ</w:t>
      </w:r>
    </w:p>
    <w:p>
      <w:r>
        <w:rPr>
          <w:b/>
          <w:u w:val="single"/>
        </w:rPr>
        <w:t>273077</w:t>
      </w:r>
    </w:p>
    <w:p>
      <w:r>
        <w:t>Just got home and my nan asked if I was going to bed I mean you know damn well I am but what an assumption</w:t>
      </w:r>
    </w:p>
    <w:p>
      <w:r>
        <w:rPr>
          <w:b/>
          <w:u w:val="single"/>
        </w:rPr>
        <w:t>273078</w:t>
      </w:r>
    </w:p>
    <w:p>
      <w:r>
        <w:t>Are we witnessing #shale revolution 2.0? Read more about the “wave of optimism” for 2017 https://t.co/Aiw1GxJRet https://t.co/uuxXGDqVws</w:t>
      </w:r>
    </w:p>
    <w:p>
      <w:r>
        <w:rPr>
          <w:b/>
          <w:u w:val="single"/>
        </w:rPr>
        <w:t>273079</w:t>
      </w:r>
    </w:p>
    <w:p>
      <w:r>
        <w:t>https://t.co/YacYraa1ql just clipped this Brooch from https://t.co/K4WkhM7UFH to polyvore https://t.co/pXHKfAYXa0 #polyvoreStyle</w:t>
      </w:r>
    </w:p>
    <w:p>
      <w:r>
        <w:rPr>
          <w:b/>
          <w:u w:val="single"/>
        </w:rPr>
        <w:t>273080</w:t>
      </w:r>
    </w:p>
    <w:p>
      <w:r>
        <w:t>Exciting day ahead. #OHIT2017 @OhioStatehouse Listening to @David Kissinger. #HIT ROCKS https://t.co/kv0hAWzYli</w:t>
      </w:r>
    </w:p>
    <w:p>
      <w:r>
        <w:rPr>
          <w:b/>
          <w:u w:val="single"/>
        </w:rPr>
        <w:t>273081</w:t>
      </w:r>
    </w:p>
    <w:p>
      <w:r>
        <w:t>The biggest mistake you can make is listening to people who've given up on their dreams telling you to give up on yours. - Umair Hague</w:t>
      </w:r>
    </w:p>
    <w:p>
      <w:r>
        <w:rPr>
          <w:b/>
          <w:u w:val="single"/>
        </w:rPr>
        <w:t>273082</w:t>
      </w:r>
    </w:p>
    <w:p>
      <w:r>
        <w:t>@OnePhysicist Russia hung out for days off the coast McCain insulted N. Korea's leader. Who doesn't like us. We need demand accountability from Congress</w:t>
      </w:r>
    </w:p>
    <w:p>
      <w:r>
        <w:rPr>
          <w:b/>
          <w:u w:val="single"/>
        </w:rPr>
        <w:t>273083</w:t>
      </w:r>
    </w:p>
    <w:p>
      <w:r>
        <w:t>Dear Women: You can’t read. Your hair looks bad. And stop shaking your head. https://t.co/tQfH94hwlB https://t.co/2YYaWyQ73f</w:t>
      </w:r>
    </w:p>
    <w:p>
      <w:r>
        <w:rPr>
          <w:b/>
          <w:u w:val="single"/>
        </w:rPr>
        <w:t>273084</w:t>
      </w:r>
    </w:p>
    <w:p>
      <w:r>
        <w:t>@NITIAayog @PMOIndia @mygovindia @Dev_Fadnavis @myogiadityanath @RSSorg how do u calc BPL fmly mnrega, pds, free power, water, land, medic</w:t>
      </w:r>
    </w:p>
    <w:p>
      <w:r>
        <w:rPr>
          <w:b/>
          <w:u w:val="single"/>
        </w:rPr>
        <w:t>273085</w:t>
      </w:r>
    </w:p>
    <w:p>
      <w:r>
        <w:t>If these women couldn't use the words, truth -or- own it, anymore. These fights would stop. Can we tweet the. Some new comebacks. #rhobh</w:t>
      </w:r>
    </w:p>
    <w:p>
      <w:r>
        <w:rPr>
          <w:b/>
          <w:u w:val="single"/>
        </w:rPr>
        <w:t>273086</w:t>
      </w:r>
    </w:p>
    <w:p>
      <w:r>
        <w:t>Y'all know them shits you take that you can't even be on your phone because you need your full attention on what's going on rn</w:t>
      </w:r>
    </w:p>
    <w:p>
      <w:r>
        <w:rPr>
          <w:b/>
          <w:u w:val="single"/>
        </w:rPr>
        <w:t>273087</w:t>
      </w:r>
    </w:p>
    <w:p>
      <w:r>
        <w:t>cnnbrk: Severe weather bringing strong winds and potential flooding is battering the Southeast. https://t.co/7iS7nDbSUX</w:t>
      </w:r>
    </w:p>
    <w:p>
      <w:r>
        <w:rPr>
          <w:b/>
          <w:u w:val="single"/>
        </w:rPr>
        <w:t>273088</w:t>
      </w:r>
    </w:p>
    <w:p>
      <w:r>
        <w:t>@AgeUKLondon_BD I have a heritage project I would love to discuss with #agematters - can someone please DM me an email? Thank you.</w:t>
      </w:r>
    </w:p>
    <w:p>
      <w:r>
        <w:rPr>
          <w:b/>
          <w:u w:val="single"/>
        </w:rPr>
        <w:t>273089</w:t>
      </w:r>
    </w:p>
    <w:p>
      <w:r>
        <w:t>@EricaGrieder I don't want this President, but I also don't want this President to fail. Prayers all around.</w:t>
      </w:r>
    </w:p>
    <w:p>
      <w:r>
        <w:rPr>
          <w:b/>
          <w:u w:val="single"/>
        </w:rPr>
        <w:t>273090</w:t>
      </w:r>
    </w:p>
    <w:p>
      <w:r>
        <w:t>Harnett Ce 11    Garner 12 [Bottom 6th] [0 Out] [0 balls] [0 strikes] ... No one on [P: #14 Jenna Comly] [B: #3 Susan Jones]</w:t>
      </w:r>
    </w:p>
    <w:p>
      <w:r>
        <w:rPr>
          <w:b/>
          <w:u w:val="single"/>
        </w:rPr>
        <w:t>273091</w:t>
      </w:r>
    </w:p>
    <w:p>
      <w:r>
        <w:t xml:space="preserve">Don't let your dreams stay dreams. </w:t>
        <w:br/>
        <w:t>You deserve everything that you're willing to work for. https://t.co/shkuoUP6Rj</w:t>
      </w:r>
    </w:p>
    <w:p>
      <w:r>
        <w:rPr>
          <w:b/>
          <w:u w:val="single"/>
        </w:rPr>
        <w:t>273092</w:t>
      </w:r>
    </w:p>
    <w:p>
      <w:r>
        <w:t>Helped nearby drivers by reporting a hazard on the road on I-55 S on @waze - Drive Social. https://t.co/UKM8eL5VQ1</w:t>
      </w:r>
    </w:p>
    <w:p>
      <w:r>
        <w:rPr>
          <w:b/>
          <w:u w:val="single"/>
        </w:rPr>
        <w:t>273093</w:t>
      </w:r>
    </w:p>
    <w:p>
      <w:r>
        <w:t>So glad to support the Maury County Boys and Girls Club today at the Great Futures luncheon. #communitybank https://t.co/UBf8NmeESI</w:t>
      </w:r>
    </w:p>
    <w:p>
      <w:r>
        <w:rPr>
          <w:b/>
          <w:u w:val="single"/>
        </w:rPr>
        <w:t>273094</w:t>
      </w:r>
    </w:p>
    <w:p>
      <w:r>
        <w:t>I Love Lucy: The Complete Series Box Set an... by Lucille Ball, Desi Arnaz, W...  https://t.co/vQ4qJtOeI3 via @amazon</w:t>
      </w:r>
    </w:p>
    <w:p>
      <w:r>
        <w:rPr>
          <w:b/>
          <w:u w:val="single"/>
        </w:rPr>
        <w:t>273095</w:t>
      </w:r>
    </w:p>
    <w:p>
      <w:r>
        <w:t>@eveewing All Mo Willems, This is Not My Hat, Ten Eggs in a Nest, Where the Wild Things Are, Scaredy Kate, I Am So Brave</w:t>
      </w:r>
    </w:p>
    <w:p>
      <w:r>
        <w:rPr>
          <w:b/>
          <w:u w:val="single"/>
        </w:rPr>
        <w:t>273096</w:t>
      </w:r>
    </w:p>
    <w:p>
      <w:r>
        <w:t>Orlando nears loan deal with Queretaro for Luis Gil - sources https://t.co/st5wSXwNHg https://t.co/vmfxQZN02m</w:t>
      </w:r>
    </w:p>
    <w:p>
      <w:r>
        <w:rPr>
          <w:b/>
          <w:u w:val="single"/>
        </w:rPr>
        <w:t>273097</w:t>
      </w:r>
    </w:p>
    <w:p>
      <w:r>
        <w:t>Check out some beautiful pictures of Boulder and the cultural background behind it - including food and views!</w:t>
        <w:br/>
        <w:t>https://t.co/wJtecFuqQl</w:t>
      </w:r>
    </w:p>
    <w:p>
      <w:r>
        <w:rPr>
          <w:b/>
          <w:u w:val="single"/>
        </w:rPr>
        <w:t>273098</w:t>
      </w:r>
    </w:p>
    <w:p>
      <w:r>
        <w:t>Page 110. "You may get skinned knees and elbows, but it's worth it if you score a spectacular… https://t.co/Vc8JDsBFbB</w:t>
      </w:r>
    </w:p>
    <w:p>
      <w:r>
        <w:rPr>
          <w:b/>
          <w:u w:val="single"/>
        </w:rPr>
        <w:t>273099</w:t>
      </w:r>
    </w:p>
    <w:p>
      <w:r>
        <w:t>You're not interested in pursuing stale goals; you need to hav... More for Aquarius https://t.co/b2ZU6eIgS8</w:t>
      </w:r>
    </w:p>
    <w:p>
      <w:r>
        <w:rPr>
          <w:b/>
          <w:u w:val="single"/>
        </w:rPr>
        <w:t>273100</w:t>
      </w:r>
    </w:p>
    <w:p>
      <w:r>
        <w:t>The latest The Music Education Daily! https://t.co/p3JqI4Pu5p Thanks to @MustDoBrisbane @rhythmchild @PHHSTrailblazer #education</w:t>
      </w:r>
    </w:p>
    <w:p>
      <w:r>
        <w:rPr>
          <w:b/>
          <w:u w:val="single"/>
        </w:rPr>
        <w:t>273101</w:t>
      </w:r>
    </w:p>
    <w:p>
      <w:r>
        <w:t>https://t.co/nMkeRWcc4L - Coalition Brewing Brings Cannabis Collaboration to a Higher Level with CBD Beer #MNews</w:t>
      </w:r>
    </w:p>
    <w:p>
      <w:r>
        <w:rPr>
          <w:b/>
          <w:u w:val="single"/>
        </w:rPr>
        <w:t>273102</w:t>
      </w:r>
    </w:p>
    <w:p>
      <w:r>
        <w:t>It's #internationalchildrensbookday and we're reading one of favourite authors - Elsa Beskow! Loved around the world by thousands of readers https://t.co/2enETXcnrG</w:t>
      </w:r>
    </w:p>
    <w:p>
      <w:r>
        <w:rPr>
          <w:b/>
          <w:u w:val="single"/>
        </w:rPr>
        <w:t>273103</w:t>
      </w:r>
    </w:p>
    <w:p>
      <w:r>
        <w:t>5 Key financial tips for adolescents and young professionals article from Motilal Oswal Financial Services https://g https://t.co/oLP4Fb9PVv</w:t>
      </w:r>
    </w:p>
    <w:p>
      <w:r>
        <w:rPr>
          <w:b/>
          <w:u w:val="single"/>
        </w:rPr>
        <w:t>273104</w:t>
      </w:r>
    </w:p>
    <w:p>
      <w:r>
        <w:t>https://t.co/LA052uVT26 Ciaran Hinds habla de Steppenwolf en Justice League. https://t.co/L8Rg3C5r6m</w:t>
      </w:r>
    </w:p>
    <w:p>
      <w:r>
        <w:rPr>
          <w:b/>
          <w:u w:val="single"/>
        </w:rPr>
        <w:t>273105</w:t>
      </w:r>
    </w:p>
    <w:p>
      <w:r>
        <w:t>Any young Beauty and the Beast fans out there who would like their own beast to cuddle? https://t.co/cNDtVTbpre</w:t>
      </w:r>
    </w:p>
    <w:p>
      <w:r>
        <w:rPr>
          <w:b/>
          <w:u w:val="single"/>
        </w:rPr>
        <w:t>273106</w:t>
      </w:r>
    </w:p>
    <w:p>
      <w:r>
        <w:t>We see all main characters actors on this pic. Wonder which character/actor is on the stretcher.</w:t>
        <w:br/>
        <w:t>photo de dg251170 https://t.co/RblJmKbVEN</w:t>
      </w:r>
    </w:p>
    <w:p>
      <w:r>
        <w:rPr>
          <w:b/>
          <w:u w:val="single"/>
        </w:rPr>
        <w:t>273107</w:t>
      </w:r>
    </w:p>
    <w:p>
      <w:r>
        <w:t>@jeon4tae @eunmoonie @abeecdefgh @jiminwhyy @MellowthePuff More packed? Oh here less packed just you have projects n you'll be spending lots of free time on those</w:t>
      </w:r>
    </w:p>
    <w:p>
      <w:r>
        <w:rPr>
          <w:b/>
          <w:u w:val="single"/>
        </w:rPr>
        <w:t>273108</w:t>
      </w:r>
    </w:p>
    <w:p>
      <w:r>
        <w:t>You're still riding on the incoming waves of positive energy, ... More for Cancer https://t.co/CXeerMlC7j</w:t>
      </w:r>
    </w:p>
    <w:p>
      <w:r>
        <w:rPr>
          <w:b/>
          <w:u w:val="single"/>
        </w:rPr>
        <w:t>273109</w:t>
      </w:r>
    </w:p>
    <w:p>
      <w:r>
        <w:t>Posting Pro &amp;amp; Streamer deck lists from the second day of #UnGoro right here: https://t.co/6M5IEjDGmx #Hearthstone https://t.co/Sopp4usuWm</w:t>
      </w:r>
    </w:p>
    <w:p>
      <w:r>
        <w:rPr>
          <w:b/>
          <w:u w:val="single"/>
        </w:rPr>
        <w:t>273110</w:t>
      </w:r>
    </w:p>
    <w:p>
      <w:r>
        <w:t>@imperialhare @KatieDiek @tremblehorse maybe, I feel like he's too much of a gentle soul. I'm talking ruthless streetwise nasty cobbin.</w:t>
      </w:r>
    </w:p>
    <w:p>
      <w:r>
        <w:rPr>
          <w:b/>
          <w:u w:val="single"/>
        </w:rPr>
        <w:t>273111</w:t>
      </w:r>
    </w:p>
    <w:p>
      <w:r>
        <w:t>New https://t.co/Pjm7d5WtjZ is stupidly fast. Compares well against the golden benchmark. Well done. https://t.co/zVmY7HfjHb https://t.co/TPAspC1hAj</w:t>
      </w:r>
    </w:p>
    <w:p>
      <w:r>
        <w:rPr>
          <w:b/>
          <w:u w:val="single"/>
        </w:rPr>
        <w:t>273112</w:t>
      </w:r>
    </w:p>
    <w:p>
      <w:r>
        <w:t>@PrachiShirole "Our heart is on the left of our body and therefore, our political stance must be the same."</w:t>
      </w:r>
    </w:p>
    <w:p>
      <w:r>
        <w:rPr>
          <w:b/>
          <w:u w:val="single"/>
        </w:rPr>
        <w:t>273113</w:t>
      </w:r>
    </w:p>
    <w:p>
      <w:r>
        <w:t>I added a video to a @YouTube playlist https://t.co/TJOZwHkxnI Suit Full Video Song | Guru Randhawa Feat. Arjun | T-Series</w:t>
      </w:r>
    </w:p>
    <w:p>
      <w:r>
        <w:rPr>
          <w:b/>
          <w:u w:val="single"/>
        </w:rPr>
        <w:t>273114</w:t>
      </w:r>
    </w:p>
    <w:p>
      <w:r>
        <w:t>I added a video to a @YouTube playlist https://t.co/1DqgoXV8tx Jon Bellion - To My Future Wife (Official Audio)</w:t>
      </w:r>
    </w:p>
    <w:p>
      <w:r>
        <w:rPr>
          <w:b/>
          <w:u w:val="single"/>
        </w:rPr>
        <w:t>273115</w:t>
      </w:r>
    </w:p>
    <w:p>
      <w:r>
        <w:t>@AynRandPaulRyan @SilverAdie @realDonaldTrump @FoxNews I can't understand how so many in US can't see the deceit from this man.It's apparent cutting education is not the answer. #dreamakerswork https://t.co/daKXWt0HP2</w:t>
      </w:r>
    </w:p>
    <w:p>
      <w:r>
        <w:rPr>
          <w:b/>
          <w:u w:val="single"/>
        </w:rPr>
        <w:t>273116</w:t>
      </w:r>
    </w:p>
    <w:p>
      <w:r>
        <w:t>@jheeeeves you say this but on my childhood friends 12th bday we got him 12 bottles of ketchup cos he liked it so much</w:t>
      </w:r>
    </w:p>
    <w:p>
      <w:r>
        <w:rPr>
          <w:b/>
          <w:u w:val="single"/>
        </w:rPr>
        <w:t>273117</w:t>
      </w:r>
    </w:p>
    <w:p>
      <w:r>
        <w:t>@SocietiesBONER_ @queensheley @RichAveMiaa As Long Assss Theyyyy Alll Straight Im Goood 🤞🏾 For Ever My Gals ❤</w:t>
      </w:r>
    </w:p>
    <w:p>
      <w:r>
        <w:rPr>
          <w:b/>
          <w:u w:val="single"/>
        </w:rPr>
        <w:t>273118</w:t>
      </w:r>
    </w:p>
    <w:p>
      <w:r>
        <w:t>🙌 YASSS It's time for #liveme's show 🌹🌸SaHar🌸 🌹 TRR:   https://t.co/etn1ItcnU5 https://t.co/uXKADnfLSQ</w:t>
      </w:r>
    </w:p>
    <w:p>
      <w:r>
        <w:rPr>
          <w:b/>
          <w:u w:val="single"/>
        </w:rPr>
        <w:t>273119</w:t>
      </w:r>
    </w:p>
    <w:p>
      <w:r>
        <w:t>@MarcAndSandro SO cool connecting with you! I'd love to have you be part of the #FullyAlive Movement https://t.co/RO1KfrQ6bV</w:t>
      </w:r>
    </w:p>
    <w:p>
      <w:r>
        <w:rPr>
          <w:b/>
          <w:u w:val="single"/>
        </w:rPr>
        <w:t>273120</w:t>
      </w:r>
    </w:p>
    <w:p>
      <w:r>
        <w:t>@danWorthington Now please look at Europe. That is what will happen soon to the USA if action isn't taken.</w:t>
      </w:r>
    </w:p>
    <w:p>
      <w:r>
        <w:rPr>
          <w:b/>
          <w:u w:val="single"/>
        </w:rPr>
        <w:t>273121</w:t>
      </w:r>
    </w:p>
    <w:p>
      <w:r>
        <w:t xml:space="preserve">Recycled glass and plastic jars, wi then made into fairy lanterns.  Prices start from £8.00. #fairies #fairy </w:t>
        <w:br/>
        <w:br/>
        <w:t>https://t.co/GPtwNNu50F https://t.co/4F96EuO4F5</w:t>
      </w:r>
    </w:p>
    <w:p>
      <w:r>
        <w:rPr>
          <w:b/>
          <w:u w:val="single"/>
        </w:rPr>
        <w:t>273122</w:t>
      </w:r>
    </w:p>
    <w:p>
      <w:r>
        <w:t>@Stop007org .@Stop007org u r working with agents of the Banking Cartel.  Why? https://t.co/FVmtjwMx4O min. 3:32</w:t>
      </w:r>
    </w:p>
    <w:p>
      <w:r>
        <w:rPr>
          <w:b/>
          <w:u w:val="single"/>
        </w:rPr>
        <w:t>273123</w:t>
      </w:r>
    </w:p>
    <w:p>
      <w:r>
        <w:t>Now that the worst day to buy a home has passed, it's safe to give me a call. https://t.co/VKYTwotLLn https://t.co/46uhFazfyk</w:t>
      </w:r>
    </w:p>
    <w:p>
      <w:r>
        <w:rPr>
          <w:b/>
          <w:u w:val="single"/>
        </w:rPr>
        <w:t>273124</w:t>
      </w:r>
    </w:p>
    <w:p>
      <w:r>
        <w:t>Check out Windham Pointe #Mens Casual Shirt EXTRA LARGE Blue Polo Style Golf Short Sleeve  https://t.co/cADGW1DJ6C via @eBay</w:t>
      </w:r>
    </w:p>
    <w:p>
      <w:r>
        <w:rPr>
          <w:b/>
          <w:u w:val="single"/>
        </w:rPr>
        <w:t>273125</w:t>
      </w:r>
    </w:p>
    <w:p>
      <w:r>
        <w:t>Big news in @EducationWeek:</w:t>
        <w:br/>
        <w:t xml:space="preserve">"Districts to Have More Choices for Free, Open Math + Reading Curricula" </w:t>
        <w:br/>
        <w:t>#nctmannual</w:t>
        <w:br/>
        <w:t>https://t.co/MZcc7ZYiT4 https://t.co/x8lMSnCyj4</w:t>
      </w:r>
    </w:p>
    <w:p>
      <w:r>
        <w:rPr>
          <w:b/>
          <w:u w:val="single"/>
        </w:rPr>
        <w:t>273126</w:t>
      </w:r>
    </w:p>
    <w:p>
      <w:r>
        <w:t>some guy whos never once given feedback or workshopped anyones work has sent in 20 pages of his work for us to edit can u believe the cheek</w:t>
      </w:r>
    </w:p>
    <w:p>
      <w:r>
        <w:rPr>
          <w:b/>
          <w:u w:val="single"/>
        </w:rPr>
        <w:t>273127</w:t>
      </w:r>
    </w:p>
    <w:p>
      <w:r>
        <w:t>New @NOAASatellites aerosol data resource helps meteorologists track wildfires https://t.co/oZHCnkAi9E</w:t>
      </w:r>
    </w:p>
    <w:p>
      <w:r>
        <w:rPr>
          <w:b/>
          <w:u w:val="single"/>
        </w:rPr>
        <w:t>273128</w:t>
      </w:r>
    </w:p>
    <w:p>
      <w:r>
        <w:t>guys listen up the toenail moon has made an appearance tonight make sure you cut ur toenails so u don't have 300 years of bad luck god bless</w:t>
      </w:r>
    </w:p>
    <w:p>
      <w:r>
        <w:rPr>
          <w:b/>
          <w:u w:val="single"/>
        </w:rPr>
        <w:t>273129</w:t>
      </w:r>
    </w:p>
    <w:p>
      <w:r>
        <w:t>*CLASS CHANGES*</w:t>
        <w:br/>
        <w:t>Download our app: The Union Yoga + Strength to always have an up-to-date… https://t.co/t2Joeo4V4t</w:t>
      </w:r>
    </w:p>
    <w:p>
      <w:r>
        <w:rPr>
          <w:b/>
          <w:u w:val="single"/>
        </w:rPr>
        <w:t>273130</w:t>
      </w:r>
    </w:p>
    <w:p>
      <w:r>
        <w:t>I entered to win Armani Eye Palette comp https://t.co/j3OXAI4S0c @thelavenderbarn https://t.co/5Dl3khJEp2</w:t>
      </w:r>
    </w:p>
    <w:p>
      <w:r>
        <w:rPr>
          <w:b/>
          <w:u w:val="single"/>
        </w:rPr>
        <w:t>273131</w:t>
      </w:r>
    </w:p>
    <w:p>
      <w:r>
        <w:t>Is it odd that I actually know half of the girls who get posted posing half naked on these famous twitter accounts? 🤔</w:t>
      </w:r>
    </w:p>
    <w:p>
      <w:r>
        <w:rPr>
          <w:b/>
          <w:u w:val="single"/>
        </w:rPr>
        <w:t>273132</w:t>
      </w:r>
    </w:p>
    <w:p>
      <w:r>
        <w:t>We here @cityofmilwaukee ECO are blessed and honored to work for one of America's greenest mayors, @MayorOfMKE Mayor Tom Barrett. https://t.co/7OTxMCcdIy</w:t>
      </w:r>
    </w:p>
    <w:p>
      <w:r>
        <w:rPr>
          <w:b/>
          <w:u w:val="single"/>
        </w:rPr>
        <w:t>273133</w:t>
      </w:r>
    </w:p>
    <w:p>
      <w:r>
        <w:t>@ChrisWesseling I'm telling you man I've been a lifelong Falcons fan we are prone to these collapses it's a bigger deal than you think.</w:t>
      </w:r>
    </w:p>
    <w:p>
      <w:r>
        <w:rPr>
          <w:b/>
          <w:u w:val="single"/>
        </w:rPr>
        <w:t>273134</w:t>
      </w:r>
    </w:p>
    <w:p>
      <w:r>
        <w:t>[Nacres WeatherBot-April 07, 2017 at 04:00PM]: Temp:64℉, Hum:26%, Wind:4MPH from the Southeast. Sunny.</w:t>
      </w:r>
    </w:p>
    <w:p>
      <w:r>
        <w:rPr>
          <w:b/>
          <w:u w:val="single"/>
        </w:rPr>
        <w:t>273135</w:t>
      </w:r>
    </w:p>
    <w:p>
      <w:r>
        <w:t>Birthday gift for a friend. A teasing nickname I used to give his character when we played Dark Heresy. #RPG #DarkHeresy #Warhammer40k https://t.co/blIkYHampk</w:t>
      </w:r>
    </w:p>
    <w:p>
      <w:r>
        <w:rPr>
          <w:b/>
          <w:u w:val="single"/>
        </w:rPr>
        <w:t>273136</w:t>
      </w:r>
    </w:p>
    <w:p>
      <w:r>
        <w:t>Your unwavering resolve might be the key to putting things bac... More for Taurus https://t.co/ZM1WZIIqj2</w:t>
      </w:r>
    </w:p>
    <w:p>
      <w:r>
        <w:rPr>
          <w:b/>
          <w:u w:val="single"/>
        </w:rPr>
        <w:t>273137</w:t>
      </w:r>
    </w:p>
    <w:p>
      <w:r>
        <w:t>Kicking Out the Coders Is Not a Good Way to Reform Immigration | Jeffrey A. Tucker https://t.co/uJRFXl3Ft6 via @feeonline</w:t>
      </w:r>
    </w:p>
    <w:p>
      <w:r>
        <w:rPr>
          <w:b/>
          <w:u w:val="single"/>
        </w:rPr>
        <w:t>273138</w:t>
      </w:r>
    </w:p>
    <w:p>
      <w:r>
        <w:t>Deadline to apply extended to April 14th: we're hiring a Communications Manager - Spread the word! https://t.co/ZBARDReIsK</w:t>
      </w:r>
    </w:p>
    <w:p>
      <w:r>
        <w:rPr>
          <w:b/>
          <w:u w:val="single"/>
        </w:rPr>
        <w:t>273139</w:t>
      </w:r>
    </w:p>
    <w:p>
      <w:r>
        <w:t>Eradicate typos before publishing. Hire a professional proofreader at an affordable rate. https://t.co/m8UPF16q6l</w:t>
      </w:r>
    </w:p>
    <w:p>
      <w:r>
        <w:rPr>
          <w:b/>
          <w:u w:val="single"/>
        </w:rPr>
        <w:t>273140</w:t>
      </w:r>
    </w:p>
    <w:p>
      <w:r>
        <w:t>MSU, Mankato pitcher throws shutout day after mom's death from cancer https://t.co/xd8Yf3pxRE "This kid just threw a ... https://t.co/GpmvGL3kJW</w:t>
      </w:r>
    </w:p>
    <w:p>
      <w:r>
        <w:rPr>
          <w:b/>
          <w:u w:val="single"/>
        </w:rPr>
        <w:t>273141</w:t>
      </w:r>
    </w:p>
    <w:p>
      <w:r>
        <w:t>@Sargon_of_Akkad @WoolyBumblebee @AkkadianTimes @vadimnewquist @spinosauruskin yeah @bear_ing handled this cunt already. Get rekt bitch.</w:t>
      </w:r>
    </w:p>
    <w:p>
      <w:r>
        <w:rPr>
          <w:b/>
          <w:u w:val="single"/>
        </w:rPr>
        <w:t>273142</w:t>
      </w:r>
    </w:p>
    <w:p>
      <w:r>
        <w:t>"It's been a hot minute since I've been able to climb... Three months off is going to hurt." [https://t.co/uVkZiBJ7bS] Lower Leda, Chatt, TN https://t.co/xlkFJJFrxg</w:t>
      </w:r>
    </w:p>
    <w:p>
      <w:r>
        <w:rPr>
          <w:b/>
          <w:u w:val="single"/>
        </w:rPr>
        <w:t>273143</w:t>
      </w:r>
    </w:p>
    <w:p>
      <w:r>
        <w:t>@OliverPyatt: We believe in you, utterly... absolutely and totally ♥ https://t.co/coM91Ois6T #SendLove</w:t>
      </w:r>
    </w:p>
    <w:p>
      <w:r>
        <w:rPr>
          <w:b/>
          <w:u w:val="single"/>
        </w:rPr>
        <w:t>273144</w:t>
      </w:r>
    </w:p>
    <w:p>
      <w:r>
        <w:t>Trade Group: IRS Wastes 22% Of Its Budget ($2.76 Billion) On Information Technology https://t.co/y0mEFtSiO4</w:t>
      </w:r>
    </w:p>
    <w:p>
      <w:r>
        <w:rPr>
          <w:b/>
          <w:u w:val="single"/>
        </w:rPr>
        <w:t>273145</w:t>
      </w:r>
    </w:p>
    <w:p>
      <w:r>
        <w:t>WipEout Omega Collection ya tiene fecha de lanzamiento https://t.co/9XlWwzLYST https://t.co/2ZFZdjzvxK</w:t>
      </w:r>
    </w:p>
    <w:p>
      <w:r>
        <w:rPr>
          <w:b/>
          <w:u w:val="single"/>
        </w:rPr>
        <w:t>273146</w:t>
      </w:r>
    </w:p>
    <w:p>
      <w:r>
        <w:t>I liked a @YouTube video from @MahoganyLOX and @Nashgrier-Nash Grier Bean Boozlead Challenge| Music Monday with LOX-https://t.co/9yh1g63lKJ</w:t>
      </w:r>
    </w:p>
    <w:p>
      <w:r>
        <w:rPr>
          <w:b/>
          <w:u w:val="single"/>
        </w:rPr>
        <w:t>273147</w:t>
      </w:r>
    </w:p>
    <w:p>
      <w:r>
        <w:t>@GlomarResponder Guy said 46% of employees in the US make less than $15 an hour so I don't think he's got his shit together.</w:t>
      </w:r>
    </w:p>
    <w:p>
      <w:r>
        <w:rPr>
          <w:b/>
          <w:u w:val="single"/>
        </w:rPr>
        <w:t>273148</w:t>
      </w:r>
    </w:p>
    <w:p>
      <w:r>
        <w:t>First car I saw this morning in the Chinese paddock was not the Williams FW40 but this Good luck for qualifying Lance Stroll @MassaFelipe19 https://t.co/zclNThbP1I</w:t>
      </w:r>
    </w:p>
    <w:p>
      <w:r>
        <w:rPr>
          <w:b/>
          <w:u w:val="single"/>
        </w:rPr>
        <w:t>273149</w:t>
      </w:r>
    </w:p>
    <w:p>
      <w:r>
        <w:t>@Smallwood__ @AleOTorres Peanut butter is too expensive.. sorry we don't got money for peanut butter 😂 jk bro lol</w:t>
      </w:r>
    </w:p>
    <w:p>
      <w:r>
        <w:rPr>
          <w:b/>
          <w:u w:val="single"/>
        </w:rPr>
        <w:t>273150</w:t>
      </w:r>
    </w:p>
    <w:p>
      <w:r>
        <w:t>Smoky Topaz  Wholesale Lot 4 Pcs Sterling Silver Overlay Earrings D33A https://t.co/mh7BlItcoS https://t.co/E7JoLLbThP</w:t>
      </w:r>
    </w:p>
    <w:p>
      <w:r>
        <w:rPr>
          <w:b/>
          <w:u w:val="single"/>
        </w:rPr>
        <w:t>273151</w:t>
      </w:r>
    </w:p>
    <w:p>
      <w:r>
        <w:t>Did you know @AtownLibrtyBell offers FREE admission every second Sunday and third Thursday of the Month?!  https://t.co/mmLS6cdRmk</w:t>
      </w:r>
    </w:p>
    <w:p>
      <w:r>
        <w:rPr>
          <w:b/>
          <w:u w:val="single"/>
        </w:rPr>
        <w:t>273152</w:t>
      </w:r>
    </w:p>
    <w:p>
      <w:r>
        <w:t>The first Dialogue at Drake showed how party members work through their issues and how students can get involved.  https://t.co/9gu1BvJtL3 https://t.co/WWPkv7WLYH</w:t>
      </w:r>
    </w:p>
    <w:p>
      <w:r>
        <w:rPr>
          <w:b/>
          <w:u w:val="single"/>
        </w:rPr>
        <w:t>273153</w:t>
      </w:r>
    </w:p>
    <w:p>
      <w:r>
        <w:t>@clarine_en Don't try something you're not used to. You're good at screaming, so why don't you do it?</w:t>
      </w:r>
    </w:p>
    <w:p>
      <w:r>
        <w:rPr>
          <w:b/>
          <w:u w:val="single"/>
        </w:rPr>
        <w:t>273154</w:t>
      </w:r>
    </w:p>
    <w:p>
      <w:r>
        <w:t xml:space="preserve">"I’ve never seen better expressed Cassius’s initial wariness...or his mounting exasperation..." </w:t>
        <w:br/>
        <w:t>https://t.co/AYLWb2XLHq</w:t>
      </w:r>
    </w:p>
    <w:p>
      <w:r>
        <w:rPr>
          <w:b/>
          <w:u w:val="single"/>
        </w:rPr>
        <w:t>273155</w:t>
      </w:r>
    </w:p>
    <w:p>
      <w:r>
        <w:t>#throwback to when i was single and ready to mingle eating pringles in the jungle HAHAHAH also i dont work out anymore https://t.co/3afRWnpHVF</w:t>
      </w:r>
    </w:p>
    <w:p>
      <w:r>
        <w:rPr>
          <w:b/>
          <w:u w:val="single"/>
        </w:rPr>
        <w:t>273156</w:t>
      </w:r>
    </w:p>
    <w:p>
      <w:r>
        <w:t>@2KSupport Man thought it was just xbox one and booooom 2k aka king of error codes strikes again. Only game ever to fault out 24/7</w:t>
      </w:r>
    </w:p>
    <w:p>
      <w:r>
        <w:rPr>
          <w:b/>
          <w:u w:val="single"/>
        </w:rPr>
        <w:t>273157</w:t>
      </w:r>
    </w:p>
    <w:p>
      <w:r>
        <w:t>@iljamiskov @Damian_Kidd @rogie Very rarely do large companies scout talent on Dribbble. Word of mouth gets you the job in my opinion. Respect from peers.</w:t>
      </w:r>
    </w:p>
    <w:p>
      <w:r>
        <w:rPr>
          <w:b/>
          <w:u w:val="single"/>
        </w:rPr>
        <w:t>273158</w:t>
      </w:r>
    </w:p>
    <w:p>
      <w:r>
        <w:t>Protests mount against Duke Energy holding online-only annual shareholders meeting https://t.co/3Z6xEwH9nF via @TB_Times</w:t>
      </w:r>
    </w:p>
    <w:p>
      <w:r>
        <w:rPr>
          <w:b/>
          <w:u w:val="single"/>
        </w:rPr>
        <w:t>273159</w:t>
      </w:r>
    </w:p>
    <w:p>
      <w:r>
        <w:t>Wouldn't it be great if PriceWaterhouseCooper also gave the wrong results of the 2016 election, and Hillary actually did win the presidency.</w:t>
      </w:r>
    </w:p>
    <w:p>
      <w:r>
        <w:rPr>
          <w:b/>
          <w:u w:val="single"/>
        </w:rPr>
        <w:t>273160</w:t>
      </w:r>
    </w:p>
    <w:p>
      <w:r>
        <w:t>Evolving to provide better support: Why meet-ups matter in the cloud era #CX https://t.co/Huqzco7CFH</w:t>
      </w:r>
    </w:p>
    <w:p>
      <w:r>
        <w:rPr>
          <w:b/>
          <w:u w:val="single"/>
        </w:rPr>
        <w:t>273161</w:t>
      </w:r>
    </w:p>
    <w:p>
      <w:r>
        <w:t>It's not about being who everyone else wants you to be. It's about being yourself and finding someone who loves every bit of it.</w:t>
      </w:r>
    </w:p>
    <w:p>
      <w:r>
        <w:rPr>
          <w:b/>
          <w:u w:val="single"/>
        </w:rPr>
        <w:t>273162</w:t>
      </w:r>
    </w:p>
    <w:p>
      <w:r>
        <w:t>Insignia 32" TV Main board NS-LTDYD 32-09 DTVS205FL201A 0128 https://t.co/DT6j1oiZbi https://t.co/M7owUZi4dy</w:t>
      </w:r>
    </w:p>
    <w:p>
      <w:r>
        <w:rPr>
          <w:b/>
          <w:u w:val="single"/>
        </w:rPr>
        <w:t>273163</w:t>
      </w:r>
    </w:p>
    <w:p>
      <w:r>
        <w:t>Don't forget it's pie and pudding night folks! Purchase any one of our delicious pies and enjoy a free pudding! #midweektreat https://t.co/JJH9ier8w9</w:t>
      </w:r>
    </w:p>
    <w:p>
      <w:r>
        <w:rPr>
          <w:b/>
          <w:u w:val="single"/>
        </w:rPr>
        <w:t>273164</w:t>
      </w:r>
    </w:p>
    <w:p>
      <w:r>
        <w:t>@ThomasEvansGB local spanish are will kick up stink loads work in gib, and many gibs and tourist go over to spend</w:t>
      </w:r>
    </w:p>
    <w:p>
      <w:r>
        <w:rPr>
          <w:b/>
          <w:u w:val="single"/>
        </w:rPr>
        <w:t>273165</w:t>
      </w:r>
    </w:p>
    <w:p>
      <w:r>
        <w:t>wth, what talent do you have? all you do is act ghetto &amp;amp; disrespect people https://t.co/Cei1lGNEbJ</w:t>
      </w:r>
    </w:p>
    <w:p>
      <w:r>
        <w:rPr>
          <w:b/>
          <w:u w:val="single"/>
        </w:rPr>
        <w:t>273166</w:t>
      </w:r>
    </w:p>
    <w:p>
      <w:r>
        <w:t>#TBT: Post-presenting at AAF #Advention2016 in Lubbock last April. Headed to Fort Worth for #Advention2017 later today! #WestOfWild https://t.co/VTMgpcr7gi</w:t>
      </w:r>
    </w:p>
    <w:p>
      <w:r>
        <w:rPr>
          <w:b/>
          <w:u w:val="single"/>
        </w:rPr>
        <w:t>273167</w:t>
      </w:r>
    </w:p>
    <w:p>
      <w:r>
        <w:t>DMX , Kendrick ,biggie smalls, Joey badass,Hopsin,Goldlink,Beanie Siegel , Big Pun.Lauryn Hill,Lupe fiasco,King Los,Schoolboy Q etc https://t.co/wyUIQjM3zB</w:t>
      </w:r>
    </w:p>
    <w:p>
      <w:r>
        <w:rPr>
          <w:b/>
          <w:u w:val="single"/>
        </w:rPr>
        <w:t>273168</w:t>
      </w:r>
    </w:p>
    <w:p>
      <w:r>
        <w:t>@NickKristof Those most penalized by this are the truly disabled. We must not stigmitize them because of abuse of the system.</w:t>
      </w:r>
    </w:p>
    <w:p>
      <w:r>
        <w:rPr>
          <w:b/>
          <w:u w:val="single"/>
        </w:rPr>
        <w:t>273169</w:t>
      </w:r>
    </w:p>
    <w:p>
      <w:r>
        <w:t>"13 Reasons Why" Create-A-Sim 🦋🌪️Check it out! #13reasonswhy https://t.co/0rSAgkqfKN https://t.co/FNfakLHpZR</w:t>
      </w:r>
    </w:p>
    <w:p>
      <w:r>
        <w:rPr>
          <w:b/>
          <w:u w:val="single"/>
        </w:rPr>
        <w:t>273170</w:t>
      </w:r>
    </w:p>
    <w:p>
      <w:r>
        <w:t>6 Considerations For Adapting Virtual Reality In Education - https://t.co/OgTybqxOWX #virtualyreality #edtech #BigData #Cloud https://t.co/pSCSMDZP0k</w:t>
      </w:r>
    </w:p>
    <w:p>
      <w:r>
        <w:rPr>
          <w:b/>
          <w:u w:val="single"/>
        </w:rPr>
        <w:t>273171</w:t>
      </w:r>
    </w:p>
    <w:p>
      <w:r>
        <w:t>Twitter book: All a Twitter: A Personal and Professional Guide to... byTee Morris (PB - July 16, 2009) https://t.co/3tId54yB5B #twitter</w:t>
      </w:r>
    </w:p>
    <w:p>
      <w:r>
        <w:rPr>
          <w:b/>
          <w:u w:val="single"/>
        </w:rPr>
        <w:t>273172</w:t>
      </w:r>
    </w:p>
    <w:p>
      <w:r>
        <w:t>@frankwilheel @CurtisAtkinson @powellnyt @tedward23 @NYTSports @spaydl Huge https://t.co/w3kHv2iC75 credible argument.If u put an ineligible player on field/court &amp;amp;win you're a cheater.Eligibility IS NCAA issue</w:t>
      </w:r>
    </w:p>
    <w:p>
      <w:r>
        <w:rPr>
          <w:b/>
          <w:u w:val="single"/>
        </w:rPr>
        <w:t>273173</w:t>
      </w:r>
    </w:p>
    <w:p>
      <w:r>
        <w:t>When police arrested 12 ppl re involvement with the #WestminsterAttack they said 2 of the arrests were important &amp;amp; they were widely reported</w:t>
      </w:r>
    </w:p>
    <w:p>
      <w:r>
        <w:rPr>
          <w:b/>
          <w:u w:val="single"/>
        </w:rPr>
        <w:t>273174</w:t>
      </w:r>
    </w:p>
    <w:p>
      <w:r>
        <w:t>Great! I've played Paradise Island 2 for 8 days in a row! #GameInsight #ParadiseIsland2 https://t.co/Ik4sPskGWG</w:t>
      </w:r>
    </w:p>
    <w:p>
      <w:r>
        <w:rPr>
          <w:b/>
          <w:u w:val="single"/>
        </w:rPr>
        <w:t>273175</w:t>
      </w:r>
    </w:p>
    <w:p>
      <w:r>
        <w:t>My followers are in USA(28%), South Korea(16%)... Get your map too: https://t.co/WXZdoS21oW https://t.co/OOgG0WsviO</w:t>
      </w:r>
    </w:p>
    <w:p>
      <w:r>
        <w:rPr>
          <w:b/>
          <w:u w:val="single"/>
        </w:rPr>
        <w:t>273176</w:t>
      </w:r>
    </w:p>
    <w:p>
      <w:r>
        <w:t>Come hangout with me &amp;gt; good morning friends # on #BIGOLIVE https://t.co/yzYt3VJJ45 https://t.co/ACFuWjfe4o</w:t>
      </w:r>
    </w:p>
    <w:p>
      <w:r>
        <w:rPr>
          <w:b/>
          <w:u w:val="single"/>
        </w:rPr>
        <w:t>273177</w:t>
      </w:r>
    </w:p>
    <w:p>
      <w:r>
        <w:t>My happy pill. 😘❤</w:t>
        <w:br/>
        <w:t>#OTWOLFeels</w:t>
        <w:br/>
        <w:t xml:space="preserve">#GoldenGateBridge </w:t>
        <w:br/>
        <w:t>#SanFrancisco @ Golden Gate Bridge https://t.co/sdwqIVAwTj</w:t>
      </w:r>
    </w:p>
    <w:p>
      <w:r>
        <w:rPr>
          <w:b/>
          <w:u w:val="single"/>
        </w:rPr>
        <w:t>273178</w:t>
      </w:r>
    </w:p>
    <w:p>
      <w:r>
        <w:t>You have a FASHION idea but don't know where to start, let alone find a factory....Join... https://t.co/aIRFi7vPnZ #fashion #factory #london https://t.co/Wzs684BX2D</w:t>
      </w:r>
    </w:p>
    <w:p>
      <w:r>
        <w:rPr>
          <w:b/>
          <w:u w:val="single"/>
        </w:rPr>
        <w:t>273179</w:t>
      </w:r>
    </w:p>
    <w:p>
      <w:r>
        <w:t>Flipkart plans to use artificial intelligence and make online purchase akin to offline… https://t.co/oJhubUZZHZ https://t.co/LUsqO4yxqe</w:t>
      </w:r>
    </w:p>
    <w:p>
      <w:r>
        <w:rPr>
          <w:b/>
          <w:u w:val="single"/>
        </w:rPr>
        <w:t>273180</w:t>
      </w:r>
    </w:p>
    <w:p>
      <w:r>
        <w:t>@TakerDraconis @Dracofireblood "That's cool... I think I should start calling you 'master' from now on. If that's okay..."</w:t>
      </w:r>
    </w:p>
    <w:p>
      <w:r>
        <w:rPr>
          <w:b/>
          <w:u w:val="single"/>
        </w:rPr>
        <w:t>273181</w:t>
      </w:r>
    </w:p>
    <w:p>
      <w:r>
        <w:t>I want nothing but love, happiness and all the smil... — i love you so much izzy https://t.co/0zA7lJG6qa</w:t>
      </w:r>
    </w:p>
    <w:p>
      <w:r>
        <w:rPr>
          <w:b/>
          <w:u w:val="single"/>
        </w:rPr>
        <w:t>273182</w:t>
      </w:r>
    </w:p>
    <w:p>
      <w:r>
        <w:t>Why don't you agree with the Chinese team to participate in, this is discrimination against Chinese?</w:t>
      </w:r>
    </w:p>
    <w:p>
      <w:r>
        <w:rPr>
          <w:b/>
          <w:u w:val="single"/>
        </w:rPr>
        <w:t>273183</w:t>
      </w:r>
    </w:p>
    <w:p>
      <w:r>
        <w:t>@colesprouse so many beautiful photos of you and your cover photo is a crayon drawing a three year old could do</w:t>
      </w:r>
    </w:p>
    <w:p>
      <w:r>
        <w:rPr>
          <w:b/>
          <w:u w:val="single"/>
        </w:rPr>
        <w:t>273184</w:t>
      </w:r>
    </w:p>
    <w:p>
      <w:r>
        <w:t>Bulk! 5 pcs DOLPHIN OCEAN Pearl Cage Pendant Necklace for akoya oyster beads</w:t>
        <w:br/>
        <w:t>https://t.co/sB94TQKdUd #silver #akoya #jewelry #love</w:t>
      </w:r>
    </w:p>
    <w:p>
      <w:r>
        <w:rPr>
          <w:b/>
          <w:u w:val="single"/>
        </w:rPr>
        <w:t>273185</w:t>
      </w:r>
    </w:p>
    <w:p>
      <w:r>
        <w:t>Michael is FINE AF....I just NEED him with Sara and MJ and Lincoln...and Sucre...and C-Note!!! Basically I need my TEAM!! #PrisonBreak</w:t>
      </w:r>
    </w:p>
    <w:p>
      <w:r>
        <w:rPr>
          <w:b/>
          <w:u w:val="single"/>
        </w:rPr>
        <w:t>273186</w:t>
      </w:r>
    </w:p>
    <w:p>
      <w:r>
        <w:t>#wearables Herndon wearables company is out with another round — here's how much it has raised so far - Washington Business Journal http:/</w:t>
      </w:r>
    </w:p>
    <w:p>
      <w:r>
        <w:rPr>
          <w:b/>
          <w:u w:val="single"/>
        </w:rPr>
        <w:t>273187</w:t>
      </w:r>
    </w:p>
    <w:p>
      <w:r>
        <w:t>Lafiagi have produced Speakers, Governor. The Asas &amp;amp; Moros have had past leaders absconded to Ilorin, like Oniyangis, and Idiaros. #Kwara50</w:t>
      </w:r>
    </w:p>
    <w:p>
      <w:r>
        <w:rPr>
          <w:b/>
          <w:u w:val="single"/>
        </w:rPr>
        <w:t>273188</w:t>
      </w:r>
    </w:p>
    <w:p>
      <w:r>
        <w:t>One inner voice tells you to do it while another voice yells s... More for Aries https://t.co/NmXLXKeaBQ</w:t>
      </w:r>
    </w:p>
    <w:p>
      <w:r>
        <w:rPr>
          <w:b/>
          <w:u w:val="single"/>
        </w:rPr>
        <w:t>273189</w:t>
      </w:r>
    </w:p>
    <w:p>
      <w:r>
        <w:t>@dtgoulet @GregSankey We don't know that. Carolina chose its path, and at this point it appears it was a risky move.</w:t>
      </w:r>
    </w:p>
    <w:p>
      <w:r>
        <w:rPr>
          <w:b/>
          <w:u w:val="single"/>
        </w:rPr>
        <w:t>273190</w:t>
      </w:r>
    </w:p>
    <w:p>
      <w:r>
        <w:t>@politico Won't See Shit From this Ignorant, Incompetent Braindead Oaf! Sickening To Watch This Illiterate Garbage At So-Called News Conference!</w:t>
      </w:r>
    </w:p>
    <w:p>
      <w:r>
        <w:rPr>
          <w:b/>
          <w:u w:val="single"/>
        </w:rPr>
        <w:t>273191</w:t>
      </w:r>
    </w:p>
    <w:p>
      <w:r>
        <w:t>Signed Real Madrid shirt by Ramos bnwt with Coa  https://t.co/vStP1p6iAC #halamadrid #RealMadrid https://t.co/MTpoxlDey5</w:t>
      </w:r>
    </w:p>
    <w:p>
      <w:r>
        <w:rPr>
          <w:b/>
          <w:u w:val="single"/>
        </w:rPr>
        <w:t>273192</w:t>
      </w:r>
    </w:p>
    <w:p>
      <w:r>
        <w:t>We're the Corporate, we're the Corporate, we're the Corporate over ere..⚽️just go invited to a box for Saturdays game!  Coyrs</w:t>
      </w:r>
    </w:p>
    <w:p>
      <w:r>
        <w:rPr>
          <w:b/>
          <w:u w:val="single"/>
        </w:rPr>
        <w:t>273193</w:t>
      </w:r>
    </w:p>
    <w:p>
      <w:r>
        <w:t>You all have that thing where someone you follow is a rabid climate change opponent, so you look at even their normal weather posts like... https://t.co/5GQ6mJDYgh</w:t>
      </w:r>
    </w:p>
    <w:p>
      <w:r>
        <w:rPr>
          <w:b/>
          <w:u w:val="single"/>
        </w:rPr>
        <w:t>273194</w:t>
      </w:r>
    </w:p>
    <w:p>
      <w:r>
        <w:t>@ericgarland @NaomiSeu @Twitter There are MANY new accounts that are popping up that are scripted/fake.  Call them out with a reply and block so others do too. @support thx</w:t>
      </w:r>
    </w:p>
    <w:p>
      <w:r>
        <w:rPr>
          <w:b/>
          <w:u w:val="single"/>
        </w:rPr>
        <w:t>273195</w:t>
      </w:r>
    </w:p>
    <w:p>
      <w:r>
        <w:t>Latest Turf Job: Assistant Superintendent - Kentucky Dam Village State Resort Park https://t.co/Qxg9ry6l7o</w:t>
      </w:r>
    </w:p>
    <w:p>
      <w:r>
        <w:rPr>
          <w:b/>
          <w:u w:val="single"/>
        </w:rPr>
        <w:t>273196</w:t>
      </w:r>
    </w:p>
    <w:p>
      <w:r>
        <w:t>Trump and House tax plans have one thing in common: They likely hit nonprofits hard https://t.co/2ePh4YSnSV</w:t>
      </w:r>
    </w:p>
    <w:p>
      <w:r>
        <w:rPr>
          <w:b/>
          <w:u w:val="single"/>
        </w:rPr>
        <w:t>273197</w:t>
      </w:r>
    </w:p>
    <w:p>
      <w:r>
        <w:t>Easy frugal dinner to please a large family crew: cornbread, pinto beans (I make double for… https://t.co/3uWgEiNmIy</w:t>
      </w:r>
    </w:p>
    <w:p>
      <w:r>
        <w:rPr>
          <w:b/>
          <w:u w:val="single"/>
        </w:rPr>
        <w:t>273198</w:t>
      </w:r>
    </w:p>
    <w:p>
      <w:r>
        <w:t>@edomalo Ahn ahhn, Head that we're always dreaming of rubbing?! Dun do dat o!! Small vote that we say you should do...😑😑😑</w:t>
      </w:r>
    </w:p>
    <w:p>
      <w:r>
        <w:rPr>
          <w:b/>
          <w:u w:val="single"/>
        </w:rPr>
        <w:t>273199</w:t>
      </w:r>
    </w:p>
    <w:p>
      <w:r>
        <w:t>I added a video to a @YouTube playlist https://t.co/OKIU1jQqrC STOP EATING ME! (Let's Play Insatia Gameplay)</w:t>
      </w:r>
    </w:p>
    <w:p>
      <w:r>
        <w:rPr>
          <w:b/>
          <w:u w:val="single"/>
        </w:rPr>
        <w:t>273200</w:t>
      </w:r>
    </w:p>
    <w:p>
      <w:r>
        <w:t>Help me win Home Goods Winner's Choice when you enter! #home #sweepstakes https://t.co/WAh7Bjp3lj via @SYWSweeps</w:t>
      </w:r>
    </w:p>
    <w:p>
      <w:r>
        <w:rPr>
          <w:b/>
          <w:u w:val="single"/>
        </w:rPr>
        <w:t>273201</w:t>
      </w:r>
    </w:p>
    <w:p>
      <w:r>
        <w:t>First, I played SIF. Then I watched the 2 season anime, movie and live concerts. I had a connection with μ's that I never felt before.</w:t>
      </w:r>
    </w:p>
    <w:p>
      <w:r>
        <w:rPr>
          <w:b/>
          <w:u w:val="single"/>
        </w:rPr>
        <w:t>273202</w:t>
      </w:r>
    </w:p>
    <w:p>
      <w:r>
        <w:t xml:space="preserve">Top 5 GOP Debate 3 Career Politicians Humming Tom Petty "Free Falling " 1 Successful </w:t>
        <w:br/>
        <w:t xml:space="preserve">#ProBiz #ProLife #TermLimits </w:t>
        <w:br/>
        <w:t>Choice #Vote4BobGray #6A https://t.co/Yi7JwXYhZ8</w:t>
      </w:r>
    </w:p>
    <w:p>
      <w:r>
        <w:rPr>
          <w:b/>
          <w:u w:val="single"/>
        </w:rPr>
        <w:t>273203</w:t>
      </w:r>
    </w:p>
    <w:p>
      <w:r>
        <w:t>Costae Verae - Long Silver Plated Rib cage Necklace. by ThePeculiarCurio  https://t.co/qyA6VXLBZv via @Etsy new items being added =D</w:t>
      </w:r>
    </w:p>
    <w:p>
      <w:r>
        <w:rPr>
          <w:b/>
          <w:u w:val="single"/>
        </w:rPr>
        <w:t>273204</w:t>
      </w:r>
    </w:p>
    <w:p>
      <w:r>
        <w:t>Just spoke to the mighty @cultzeros we hope early nxt wk to have a website link for preorders, to collect at stadium plus some on site sales https://t.co/wzMGPADePX</w:t>
      </w:r>
    </w:p>
    <w:p>
      <w:r>
        <w:rPr>
          <w:b/>
          <w:u w:val="single"/>
        </w:rPr>
        <w:t>273205</w:t>
      </w:r>
    </w:p>
    <w:p>
      <w:r>
        <w:t>Learn how to make your newsletters less spammy and how #CiviCRM can help you. Find this and other tips on our blog https://t.co/vzZK1C3CMs</w:t>
      </w:r>
    </w:p>
    <w:p>
      <w:r>
        <w:rPr>
          <w:b/>
          <w:u w:val="single"/>
        </w:rPr>
        <w:t>273206</w:t>
      </w:r>
    </w:p>
    <w:p>
      <w:r>
        <w:t>I liked a @YouTube video https://t.co/ImylQVugaT Michael Prins - Close to you - De Beste Singer-Songwriter aflevering 2</w:t>
      </w:r>
    </w:p>
    <w:p>
      <w:r>
        <w:rPr>
          <w:b/>
          <w:u w:val="single"/>
        </w:rPr>
        <w:t>273207</w:t>
      </w:r>
    </w:p>
    <w:p>
      <w:r>
        <w:t>Qantas kicks off commercial in-flight Wi-Fi with speeds of around 7Mbps https://t.co/Uk3l5fz0Q1 https://t.co/iFhQO1fQtF</w:t>
      </w:r>
    </w:p>
    <w:p>
      <w:r>
        <w:rPr>
          <w:b/>
          <w:u w:val="single"/>
        </w:rPr>
        <w:t>273208</w:t>
      </w:r>
    </w:p>
    <w:p>
      <w:r>
        <w:t>TFW you're watching a cheesy .gov video and hear the @ExtraHotPodcast tiny triumph music. https://t.co/Mcpm2zzjBV</w:t>
      </w:r>
    </w:p>
    <w:p>
      <w:r>
        <w:rPr>
          <w:b/>
          <w:u w:val="single"/>
        </w:rPr>
        <w:t>273209</w:t>
      </w:r>
    </w:p>
    <w:p>
      <w:r>
        <w:t>Best Way To Make Money Online at:</w:t>
        <w:br/>
        <w:br/>
        <w:t xml:space="preserve">https://t.co/MYxxWSrQ1w </w:t>
        <w:br/>
        <w:br/>
        <w:t xml:space="preserve">#onlinejobs #fastmoney </w:t>
        <w:br/>
        <w:br/>
        <w:t>#USA #UK https://t.co/IulBZT4qvp</w:t>
      </w:r>
    </w:p>
    <w:p>
      <w:r>
        <w:rPr>
          <w:b/>
          <w:u w:val="single"/>
        </w:rPr>
        <w:t>273210</w:t>
      </w:r>
    </w:p>
    <w:p>
      <w:r>
        <w:t>@safetymom I can't wait to talk about my favorite thing to do at home! CLEANING!! #Springcleangermfree</w:t>
      </w:r>
    </w:p>
    <w:p>
      <w:r>
        <w:rPr>
          <w:b/>
          <w:u w:val="single"/>
        </w:rPr>
        <w:t>273211</w:t>
      </w:r>
    </w:p>
    <w:p>
      <w:r>
        <w:t>@HoyasLalala @timkmak Let's hope they put a Mortal Komatsu FATALITY on themselves too. #TrumpRussia #Resist</w:t>
      </w:r>
    </w:p>
    <w:p>
      <w:r>
        <w:rPr>
          <w:b/>
          <w:u w:val="single"/>
        </w:rPr>
        <w:t>273212</w:t>
      </w:r>
    </w:p>
    <w:p>
      <w:r>
        <w:t>“Have people in your life who feed your dream, and nurture reality.” ― Tony Curl #quote #brisbane #life https://t.co/XGfbtD2jv1</w:t>
      </w:r>
    </w:p>
    <w:p>
      <w:r>
        <w:rPr>
          <w:b/>
          <w:u w:val="single"/>
        </w:rPr>
        <w:t>273213</w:t>
      </w:r>
    </w:p>
    <w:p>
      <w:r>
        <w:t>Plan A #Visit To Our Evening Enrichment Icon Workshop!! Thursday 6:30- 9:30 pm.  https://t.co/UF7GiYQXnB St. Joseph's Studio https://t.co/uGXB1mtAku</w:t>
      </w:r>
    </w:p>
    <w:p>
      <w:r>
        <w:rPr>
          <w:b/>
          <w:u w:val="single"/>
        </w:rPr>
        <w:t>273214</w:t>
      </w:r>
    </w:p>
    <w:p>
      <w:r>
        <w:t>LIVE LARGE FESRIVAL SOUTH BANK, BRISBANE. EASTER LONG WEEKEND 15-16 APRIL</w:t>
        <w:br/>
        <w:t>"TRULY ACCESSIBLE EVENT"</w:t>
        <w:br/>
        <w:t>https://t.co/7vYaDcGLZh</w:t>
      </w:r>
    </w:p>
    <w:p>
      <w:r>
        <w:rPr>
          <w:b/>
          <w:u w:val="single"/>
        </w:rPr>
        <w:t>273215</w:t>
      </w:r>
    </w:p>
    <w:p>
      <w:r>
        <w:t>@IsabelLowther The door closes behind Leanne's back and Damo's voice can be heard... "Please! Tell me that is not your p..." 😨!!! 😂😂😂 #ShortlandStreet</w:t>
      </w:r>
    </w:p>
    <w:p>
      <w:r>
        <w:rPr>
          <w:b/>
          <w:u w:val="single"/>
        </w:rPr>
        <w:t>273216</w:t>
      </w:r>
    </w:p>
    <w:p>
      <w:r>
        <w:t>Amazing conversations continue to motivate me for the upcoming year. Thanks @IAmTheBobAdams @DDiMarino #MimecastSKO18 https://t.co/saoFKsTRez</w:t>
      </w:r>
    </w:p>
    <w:p>
      <w:r>
        <w:rPr>
          <w:b/>
          <w:u w:val="single"/>
        </w:rPr>
        <w:t>273217</w:t>
      </w:r>
    </w:p>
    <w:p>
      <w:r>
        <w:t>Remember, to those who think crowd action does nothing, McDonalds are seriously considering bringing back the Szechuan sauce.</w:t>
      </w:r>
    </w:p>
    <w:p>
      <w:r>
        <w:rPr>
          <w:b/>
          <w:u w:val="single"/>
        </w:rPr>
        <w:t>273218</w:t>
      </w:r>
    </w:p>
    <w:p>
      <w:r>
        <w:t>Pre-Conference Projects are under way! We want to thank you for bringing towels, water, and socks. #menssummit17 https://t.co/344E8bux5J</w:t>
      </w:r>
    </w:p>
    <w:p>
      <w:r>
        <w:rPr>
          <w:b/>
          <w:u w:val="single"/>
        </w:rPr>
        <w:t>273219</w:t>
      </w:r>
    </w:p>
    <w:p>
      <w:r>
        <w:t>This is who he really is what he really thinks? He's right too! Let's  now impeach this fool! https://t.co/rpN76Wib5K</w:t>
      </w:r>
    </w:p>
    <w:p>
      <w:r>
        <w:rPr>
          <w:b/>
          <w:u w:val="single"/>
        </w:rPr>
        <w:t>273220</w:t>
      </w:r>
    </w:p>
    <w:p>
      <w:r>
        <w:t>It's hard to sit still and do nothing today, making it extreme... More for Gemini https://t.co/hgM8IH6Bzf</w:t>
      </w:r>
    </w:p>
    <w:p>
      <w:r>
        <w:rPr>
          <w:b/>
          <w:u w:val="single"/>
        </w:rPr>
        <w:t>273221</w:t>
      </w:r>
    </w:p>
    <w:p>
      <w:r>
        <w:t>What do being a #UXDesigner and having a baby have in common? — via @theuxblog https://t.co/Wt6efFSGyk #uxdesign https://t.co/AcTcwhU7r4</w:t>
      </w:r>
    </w:p>
    <w:p>
      <w:r>
        <w:rPr>
          <w:b/>
          <w:u w:val="single"/>
        </w:rPr>
        <w:t>273222</w:t>
      </w:r>
    </w:p>
    <w:p>
      <w:r>
        <w:t>Enter for your chance to go to Vail for the GoPro Mountain Games this summer. #gopromtngames #EverBank #Sweepstakes https://t.co/SOOZO3IwJk</w:t>
      </w:r>
    </w:p>
    <w:p>
      <w:r>
        <w:rPr>
          <w:b/>
          <w:u w:val="single"/>
        </w:rPr>
        <w:t>273223</w:t>
      </w:r>
    </w:p>
    <w:p>
      <w:r>
        <w:t>@GrannySnuffer This is a brilliant article! The radio silence from @DavidLenigas @TomWinnifrith says it all! Can I chip in for the soap @TopTradersADVFN?</w:t>
      </w:r>
    </w:p>
    <w:p>
      <w:r>
        <w:rPr>
          <w:b/>
          <w:u w:val="single"/>
        </w:rPr>
        <w:t>273224</w:t>
      </w:r>
    </w:p>
    <w:p>
      <w:r>
        <w:t>The best part about smoking trees is that you can smoke all day long then when you wake up ur ready to do it all over again..</w:t>
      </w:r>
    </w:p>
    <w:p>
      <w:r>
        <w:rPr>
          <w:b/>
          <w:u w:val="single"/>
        </w:rPr>
        <w:t>273225</w:t>
      </w:r>
    </w:p>
    <w:p>
      <w:r>
        <w:t>@zaynmalik Hi zayn, Thank you for inspiring me every day and for teaching me to be proud of who i am, Mind follow me? I love you</w:t>
        <w:br/>
        <w:t>*SorryForSpam😞</w:t>
        <w:br/>
        <w:t>5,658</w:t>
      </w:r>
    </w:p>
    <w:p>
      <w:r>
        <w:rPr>
          <w:b/>
          <w:u w:val="single"/>
        </w:rPr>
        <w:t>273226</w:t>
      </w:r>
    </w:p>
    <w:p>
      <w:r>
        <w:t>You can buy elite residency in Thailand for $60000 — and the government will even provide a 'concierge' service -… https://t.co/EXw4GLFokl</w:t>
      </w:r>
    </w:p>
    <w:p>
      <w:r>
        <w:rPr>
          <w:b/>
          <w:u w:val="single"/>
        </w:rPr>
        <w:t>273227</w:t>
      </w:r>
    </w:p>
    <w:p>
      <w:r>
        <w:t>Dignitaries awarded the real heroes who fought with autism and became role model at #NationalConferenceOnAutism https://t.co/Jo0PTQMXGU</w:t>
      </w:r>
    </w:p>
    <w:p>
      <w:r>
        <w:rPr>
          <w:b/>
          <w:u w:val="single"/>
        </w:rPr>
        <w:t>273228</w:t>
      </w:r>
    </w:p>
    <w:p>
      <w:r>
        <w:t>Mr. Kawara, CEO of National Bank presenting the Code of Conduct at the @GANMalawi Launch event #malawi #apprenticeships https://t.co/sxvgZobY6P</w:t>
      </w:r>
    </w:p>
    <w:p>
      <w:r>
        <w:rPr>
          <w:b/>
          <w:u w:val="single"/>
        </w:rPr>
        <w:t>273229</w:t>
      </w:r>
    </w:p>
    <w:p>
      <w:r>
        <w:t>12 people followed me and 6 people unfollowed me // automatically checked by https://t.co/OGKJ8Bl56Q</w:t>
      </w:r>
    </w:p>
    <w:p>
      <w:r>
        <w:rPr>
          <w:b/>
          <w:u w:val="single"/>
        </w:rPr>
        <w:t>273230</w:t>
      </w:r>
    </w:p>
    <w:p>
      <w:r>
        <w:t>These dual wins are the 999th and 1,000th career victories for Coach Ben Loeb!!! Congratulations Coach!! Amazing!!</w:t>
      </w:r>
    </w:p>
    <w:p>
      <w:r>
        <w:rPr>
          <w:b/>
          <w:u w:val="single"/>
        </w:rPr>
        <w:t>273231</w:t>
      </w:r>
    </w:p>
    <w:p>
      <w:r>
        <w:t>@stavvers reminds me of that Monty Python sketch about the horrible chocolates. Spring Surprise. Larks' Vomit Delight.</w:t>
      </w:r>
    </w:p>
    <w:p>
      <w:r>
        <w:rPr>
          <w:b/>
          <w:u w:val="single"/>
        </w:rPr>
        <w:t>273232</w:t>
      </w:r>
    </w:p>
    <w:p>
      <w:r>
        <w:t>An overdose of enthusiasm is particularly troublesome for you ... More for Taurus https://t.co/RzmmX9mDRd</w:t>
      </w:r>
    </w:p>
    <w:p>
      <w:r>
        <w:rPr>
          <w:b/>
          <w:u w:val="single"/>
        </w:rPr>
        <w:t>273233</w:t>
      </w:r>
    </w:p>
    <w:p>
      <w:r>
        <w:t>Reps welcome Buhari’s moves to settle executive, legislative row: The House of… https://t.co/HWMUffq9FU</w:t>
      </w:r>
    </w:p>
    <w:p>
      <w:r>
        <w:rPr>
          <w:b/>
          <w:u w:val="single"/>
        </w:rPr>
        <w:t>273234</w:t>
      </w:r>
    </w:p>
    <w:p>
      <w:r>
        <w:t>'They have a hard edge but so have we' - Fitzmaurice hits back at 'lack of balance' in Dublin-Kerry narrative - Th… https://t.co/XZldXZt4a3</w:t>
      </w:r>
    </w:p>
    <w:p>
      <w:r>
        <w:rPr>
          <w:b/>
          <w:u w:val="single"/>
        </w:rPr>
        <w:t>273235</w:t>
      </w:r>
    </w:p>
    <w:p>
      <w:r>
        <w:t>#DidYouKnow our #VogueGEN2 range includes our first full colour LCD screen that displays temperature &amp;amp; flow rate graphs!</w:t>
      </w:r>
    </w:p>
    <w:p>
      <w:r>
        <w:rPr>
          <w:b/>
          <w:u w:val="single"/>
        </w:rPr>
        <w:t>273236</w:t>
      </w:r>
    </w:p>
    <w:p>
      <w:r>
        <w:t>@FibroJedi @SWForce4EU @GulJarol 6PM to midnight is usually TOR time for me, but that's Eastern Daylight time &amp;amp; thus 11PM-5AM TRE time, I guess? I expect it to be empty lol</w:t>
      </w:r>
    </w:p>
    <w:p>
      <w:r>
        <w:rPr>
          <w:b/>
          <w:u w:val="single"/>
        </w:rPr>
        <w:t>273237</w:t>
      </w:r>
    </w:p>
    <w:p>
      <w:r>
        <w:t>Geelong lead by 3pts at HT</w:t>
        <w:br/>
        <w:br/>
        <w:t xml:space="preserve">Leading Disposals </w:t>
        <w:br/>
        <w:t>GEE - P.Dangerfield 15</w:t>
        <w:br/>
        <w:t>MEL - N.Jones 16</w:t>
        <w:br/>
        <w:br/>
        <w:t>#AFL #AFLCatsDees</w:t>
      </w:r>
    </w:p>
    <w:p>
      <w:r>
        <w:rPr>
          <w:b/>
          <w:u w:val="single"/>
        </w:rPr>
        <w:t>273238</w:t>
      </w:r>
    </w:p>
    <w:p>
      <w:r>
        <w:t>We won't let the Govt kill off State Education. Join the fight #FairFundSGlos @FairFundSGlos https://t.co/cY4Qaps2nY</w:t>
      </w:r>
    </w:p>
    <w:p>
      <w:r>
        <w:rPr>
          <w:b/>
          <w:u w:val="single"/>
        </w:rPr>
        <w:t>273239</w:t>
      </w:r>
    </w:p>
    <w:p>
      <w:r>
        <w:t>I added a video to a @YouTube playlist https://t.co/HkPW9NsNfQ 2017 Honda Accord Hybrid Interior Exterior Driving - Great Sedan</w:t>
      </w:r>
    </w:p>
    <w:p>
      <w:r>
        <w:rPr>
          <w:b/>
          <w:u w:val="single"/>
        </w:rPr>
        <w:t>273240</w:t>
      </w:r>
    </w:p>
    <w:p>
      <w:r>
        <w:t xml:space="preserve">OMG! You have to see this. #BIGOLIVE &amp;gt; Share 0/100.  </w:t>
        <w:br/>
        <w:t>https://t.co/o12DjgXfib https://t.co/AlzbATv763</w:t>
      </w:r>
    </w:p>
    <w:p>
      <w:r>
        <w:rPr>
          <w:b/>
          <w:u w:val="single"/>
        </w:rPr>
        <w:t>273241</w:t>
      </w:r>
    </w:p>
    <w:p>
      <w:r>
        <w:t>Contract announcement will come ‘from the club’, says Wenger – TEAMtalk https://t.co/8xSztxcZL8 https://t.co/x0iIqCZlqN</w:t>
      </w:r>
    </w:p>
    <w:p>
      <w:r>
        <w:rPr>
          <w:b/>
          <w:u w:val="single"/>
        </w:rPr>
        <w:t>273242</w:t>
      </w:r>
    </w:p>
    <w:p>
      <w:r>
        <w:t>It takes so little effort to put on a good show today that peo... More for Leo https://t.co/PmiNkjQWRr</w:t>
      </w:r>
    </w:p>
    <w:p>
      <w:r>
        <w:rPr>
          <w:b/>
          <w:u w:val="single"/>
        </w:rPr>
        <w:t>273243</w:t>
      </w:r>
    </w:p>
    <w:p>
      <w:r>
        <w:t>India now has the highest proportion of single women in its history. How is it impacting them, @namitabhandare asks. https://t.co/7o7jAuwPtJ</w:t>
      </w:r>
    </w:p>
    <w:p>
      <w:r>
        <w:rPr>
          <w:b/>
          <w:u w:val="single"/>
        </w:rPr>
        <w:t>273244</w:t>
      </w:r>
    </w:p>
    <w:p>
      <w:r>
        <w:t>@DebrasATeam @frostnhstaterep the opinion is undeniably beautiful but he didn't win :-( this is a good take on it. https://t.co/zScAjHitUl</w:t>
      </w:r>
    </w:p>
    <w:p>
      <w:r>
        <w:rPr>
          <w:b/>
          <w:u w:val="single"/>
        </w:rPr>
        <w:t>273245</w:t>
      </w:r>
    </w:p>
    <w:p>
      <w:r>
        <w:t>Never Have I Ever - WAGS | Reality TV |1037213717| #Reality TV... https://t.co/y0bjoUaS8M #realitytv</w:t>
      </w:r>
    </w:p>
    <w:p>
      <w:r>
        <w:rPr>
          <w:b/>
          <w:u w:val="single"/>
        </w:rPr>
        <w:t>273246</w:t>
      </w:r>
    </w:p>
    <w:p>
      <w:r>
        <w:t>I liked a @YouTube video from @bitsandclips https://t.co/Xg6QrnTHS7 Last Weeks Before Baby pt. 2! | #TheWeeklyBit | bitsandclips</w:t>
      </w:r>
    </w:p>
    <w:p>
      <w:r>
        <w:rPr>
          <w:b/>
          <w:u w:val="single"/>
        </w:rPr>
        <w:t>273247</w:t>
      </w:r>
    </w:p>
    <w:p>
      <w:r>
        <w:t>I know. Let's wait until Claire is off work with loads planned to decorate the bathroom so she can't shower.</w:t>
      </w:r>
    </w:p>
    <w:p>
      <w:r>
        <w:rPr>
          <w:b/>
          <w:u w:val="single"/>
        </w:rPr>
        <w:t>273248</w:t>
      </w:r>
    </w:p>
    <w:p>
      <w:r>
        <w:t>@SKZCartoons @A48percenter @RichardElwes @StevePeers @MikeH_PR @eurosluggard @KimSJ @13sarahmurphy to respect you so much that they work as a team of 40 people &amp;amp; carry the workload. Anyone would need that to do this. None of them have it</w:t>
      </w:r>
    </w:p>
    <w:p>
      <w:r>
        <w:rPr>
          <w:b/>
          <w:u w:val="single"/>
        </w:rPr>
        <w:t>273249</w:t>
      </w:r>
    </w:p>
    <w:p>
      <w:r>
        <w:t>How To Raise Confident Multiracial Children https://t.co/2eiVL9NAk6 #YouTubeFamilia #MulticulturalBloggers</w:t>
      </w:r>
    </w:p>
    <w:p>
      <w:r>
        <w:rPr>
          <w:b/>
          <w:u w:val="single"/>
        </w:rPr>
        <w:t>273250</w:t>
      </w:r>
    </w:p>
    <w:p>
      <w:r>
        <w:t>Gig posters from @theapparatus are making these bands look as good as they sound: https://t.co/txpx5cpQj4</w:t>
      </w:r>
    </w:p>
    <w:p>
      <w:r>
        <w:rPr>
          <w:b/>
          <w:u w:val="single"/>
        </w:rPr>
        <w:t>273251</w:t>
      </w:r>
    </w:p>
    <w:p>
      <w:r>
        <w:t>The best MS band in TN @SCMFalcons performing at the TMEA Conference.  Thanks Mr. Lynn and Mrs. Jordan. Great job! #BeAwesomeToday https://t.co/Ws8RMnruVU</w:t>
      </w:r>
    </w:p>
    <w:p>
      <w:r>
        <w:rPr>
          <w:b/>
          <w:u w:val="single"/>
        </w:rPr>
        <w:t>273252</w:t>
      </w:r>
    </w:p>
    <w:p>
      <w:r>
        <w:t>@Krunchies_ @thekleptocracy @CNN And this makes it right to ignore great women &amp;amp; children exactly HOW? Do please explain that position if you can.</w:t>
      </w:r>
    </w:p>
    <w:p>
      <w:r>
        <w:rPr>
          <w:b/>
          <w:u w:val="single"/>
        </w:rPr>
        <w:t>273253</w:t>
      </w:r>
    </w:p>
    <w:p>
      <w:r>
        <w:t>@aaronthomas31 Dont get me wrong i slated him before but after watching us without him on saturday he makes a huge difference even tonight he did</w:t>
      </w:r>
    </w:p>
    <w:p>
      <w:r>
        <w:rPr>
          <w:b/>
          <w:u w:val="single"/>
        </w:rPr>
        <w:t>273254</w:t>
      </w:r>
    </w:p>
    <w:p>
      <w:r>
        <w:t>The latest MomsToWork Job Board! https://t.co/m2Kbn4mrRC Thanks to @TalentMarks @chooseworkSSA @KellyHaston #jobsearch</w:t>
      </w:r>
    </w:p>
    <w:p>
      <w:r>
        <w:rPr>
          <w:b/>
          <w:u w:val="single"/>
        </w:rPr>
        <w:t>273255</w:t>
      </w:r>
    </w:p>
    <w:p>
      <w:r>
        <w:t>Star Trek Into Darkness Starfleet Kirk Spock Blue Suit Shirt Uniform Costume https://t.co/fB9c8mILw3 #StarTrek #Spock #Enterprise https://t.co/EK2jnphgCC</w:t>
      </w:r>
    </w:p>
    <w:p>
      <w:r>
        <w:rPr>
          <w:b/>
          <w:u w:val="single"/>
        </w:rPr>
        <w:t>273256</w:t>
      </w:r>
    </w:p>
    <w:p>
      <w:r>
        <w:t>Celtic FC Foundation's CashBack Gateway to Employment celebration event is about to get underway... https://t.co/72A9Vohu0g</w:t>
      </w:r>
    </w:p>
    <w:p>
      <w:r>
        <w:rPr>
          <w:b/>
          <w:u w:val="single"/>
        </w:rPr>
        <w:t>273257</w:t>
      </w:r>
    </w:p>
    <w:p>
      <w:r>
        <w:t>MovieSpirit - Professional Movie Maker by Jacky Wu now FREE on the App Store. Download via https://t.co/fYWidAnHHu</w:t>
      </w:r>
    </w:p>
    <w:p>
      <w:r>
        <w:rPr>
          <w:b/>
          <w:u w:val="single"/>
        </w:rPr>
        <w:t>273258</w:t>
      </w:r>
    </w:p>
    <w:p>
      <w:r>
        <w:t>This is a job we did for CNH Industrial, they wanted their tow motor paths coated with a durable… https://t.co/MENJGpacQL</w:t>
      </w:r>
    </w:p>
    <w:p>
      <w:r>
        <w:rPr>
          <w:b/>
          <w:u w:val="single"/>
        </w:rPr>
        <w:t>273259</w:t>
      </w:r>
    </w:p>
    <w:p>
      <w:r>
        <w:t>Lots of discussion on this greenspace that'll become a parking lot. https://t.co/zMrJrroVDt https://t.co/Kzs14uScPp</w:t>
      </w:r>
    </w:p>
    <w:p>
      <w:r>
        <w:rPr>
          <w:b/>
          <w:u w:val="single"/>
        </w:rPr>
        <w:t>273260</w:t>
      </w:r>
    </w:p>
    <w:p>
      <w:r>
        <w:t>Yesterday I was on BBC1 Money for Nothing, then BBC2 The Repair Shop. I'm So lucky, will what did you think of this chair? #moneyfornothing https://t.co/NIm1r6QeXw</w:t>
      </w:r>
    </w:p>
    <w:p>
      <w:r>
        <w:rPr>
          <w:b/>
          <w:u w:val="single"/>
        </w:rPr>
        <w:t>273261</w:t>
      </w:r>
    </w:p>
    <w:p>
      <w:r>
        <w:t>Message from Spain’s foreign minister, Alfonso Dastis: "Keep Calm, Britain, it's only #Gibraltar". Seems legit #Brexit https://t.co/3ENtCWmC68</w:t>
      </w:r>
    </w:p>
    <w:p>
      <w:r>
        <w:rPr>
          <w:b/>
          <w:u w:val="single"/>
        </w:rPr>
        <w:t>273262</w:t>
      </w:r>
    </w:p>
    <w:p>
      <w:r>
        <w:t>Color Strips vinyl decal sticker for 120 mm Computer Case Fan Custom PC case mod https://t.co/z32pgtTuPR https://t.co/KLNxhcbEqa</w:t>
      </w:r>
    </w:p>
    <w:p>
      <w:r>
        <w:rPr>
          <w:b/>
          <w:u w:val="single"/>
        </w:rPr>
        <w:t>273263</w:t>
      </w:r>
    </w:p>
    <w:p>
      <w:r>
        <w:t>@flyme2them00n amazing how many I asked to RT who did nothing at all.  Incredible!! #CharliesArmy #charliesfight #meancelebs #nameandshame</w:t>
      </w:r>
    </w:p>
    <w:p>
      <w:r>
        <w:rPr>
          <w:b/>
          <w:u w:val="single"/>
        </w:rPr>
        <w:t>273264</w:t>
      </w:r>
    </w:p>
    <w:p>
      <w:r>
        <w:t>it just appeals to my need for action and the "THIS IS MY MOVE AND I WILL SHOUT MY AMAZING ANIME MOVE WITH ALL MY MIGHT BEFORE I USE IT"</w:t>
      </w:r>
    </w:p>
    <w:p>
      <w:r>
        <w:rPr>
          <w:b/>
          <w:u w:val="single"/>
        </w:rPr>
        <w:t>273265</w:t>
      </w:r>
    </w:p>
    <w:p>
      <w:r>
        <w:t>Earth nature is scores more beautiful than that of my home planet. I will never regret my decision to come here.</w:t>
      </w:r>
    </w:p>
    <w:p>
      <w:r>
        <w:rPr>
          <w:b/>
          <w:u w:val="single"/>
        </w:rPr>
        <w:t>273266</w:t>
      </w:r>
    </w:p>
    <w:p>
      <w:r>
        <w:t>Candace Cameron Bure: Feuding with Drag Queen Over Homophobic Remark?! https://t.co/malAZLK66n Via #enews24ghanta https://t.co/1eA1wJS4iK</w:t>
      </w:r>
    </w:p>
    <w:p>
      <w:r>
        <w:rPr>
          <w:b/>
          <w:u w:val="single"/>
        </w:rPr>
        <w:t>273267</w:t>
      </w:r>
    </w:p>
    <w:p>
      <w:r>
        <w:t>929:648 And, for the morning now is something worn,</w:t>
        <w:br/>
        <w:t>Our purpos'd hunting shall be set aside.--</w:t>
        <w:br/>
        <w:t>#AMNDBots</w:t>
      </w:r>
    </w:p>
    <w:p>
      <w:r>
        <w:rPr>
          <w:b/>
          <w:u w:val="single"/>
        </w:rPr>
        <w:t>273268</w:t>
      </w:r>
    </w:p>
    <w:p>
      <w:r>
        <w:t>@tjbourne @SaveNFAllotment I saw that one this morning while cycling along Northfields Avenue. #ShedofTheYear</w:t>
      </w:r>
    </w:p>
    <w:p>
      <w:r>
        <w:rPr>
          <w:b/>
          <w:u w:val="single"/>
        </w:rPr>
        <w:t>273269</w:t>
      </w:r>
    </w:p>
    <w:p>
      <w:r>
        <w:t>@SifisoSbsshange The #MadridDerby highlights a huge weekend LIVE on SuperSport.</w:t>
        <w:br/>
        <w:t>TV Guide -&amp;gt; https://t.co/gzHm96Xp0f  https://t.co/4cAywVVML2</w:t>
      </w:r>
    </w:p>
    <w:p>
      <w:r>
        <w:rPr>
          <w:b/>
          <w:u w:val="single"/>
        </w:rPr>
        <w:t>273270</w:t>
      </w:r>
    </w:p>
    <w:p>
      <w:r>
        <w:t>April Special - Rice Spoons $19.99 - Click Here to Shop NOW https://t.co/yquMXiVTf4 https://t.co/9aTzutaPBJ</w:t>
      </w:r>
    </w:p>
    <w:p>
      <w:r>
        <w:rPr>
          <w:b/>
          <w:u w:val="single"/>
        </w:rPr>
        <w:t>273271</w:t>
      </w:r>
    </w:p>
    <w:p>
      <w:r>
        <w:t>Download our iOS app for latest news and weather in Las Vegas. Local Now wishes you a great Tuesday evening! https://t.co/22QhbYdHBU</w:t>
      </w:r>
    </w:p>
    <w:p>
      <w:r>
        <w:rPr>
          <w:b/>
          <w:u w:val="single"/>
        </w:rPr>
        <w:t>273272</w:t>
      </w:r>
    </w:p>
    <w:p>
      <w:r>
        <w:t>Found a Transponder Snail!</w:t>
        <w:br/>
        <w:t>What's inside? Mystery barrel's shocking secret!!</w:t>
        <w:br/>
        <w:t>https://t.co/CzZWb0MBZ9 #TreCru https://t.co/SZPCMco2D5</w:t>
      </w:r>
    </w:p>
    <w:p>
      <w:r>
        <w:rPr>
          <w:b/>
          <w:u w:val="single"/>
        </w:rPr>
        <w:t>273273</w:t>
      </w:r>
    </w:p>
    <w:p>
      <w:r>
        <w:t>@hardevoir2 good anime though its short for time being... dunno when it will be updated. there is a censored and uncensored version. https://t.co/rW8PvohHtC</w:t>
      </w:r>
    </w:p>
    <w:p>
      <w:r>
        <w:rPr>
          <w:b/>
          <w:u w:val="single"/>
        </w:rPr>
        <w:t>273274</w:t>
      </w:r>
    </w:p>
    <w:p>
      <w:r>
        <w:t>I added a video to a @YouTube playlist https://t.co/LDgsbF5WS1 Best Wishes to BCR AWARD 2017 by Aashish Rai on BCR NEWS</w:t>
      </w:r>
    </w:p>
    <w:p>
      <w:r>
        <w:rPr>
          <w:b/>
          <w:u w:val="single"/>
        </w:rPr>
        <w:t>273275</w:t>
      </w:r>
    </w:p>
    <w:p>
      <w:r>
        <w:t>Nothing says ‘#vacation’ quite like fun on the water. Keep a respectful distance from marine life to avoid injuries. https://t.co/0uBXbEwrss https://t.co/SvR2PtBvgo</w:t>
      </w:r>
    </w:p>
    <w:p>
      <w:r>
        <w:rPr>
          <w:b/>
          <w:u w:val="single"/>
        </w:rPr>
        <w:t>273276</w:t>
      </w:r>
    </w:p>
    <w:p>
      <w:r>
        <w:t>Kay Hull sharing stories of her grandmother at Guyra. Celebrating women is so important... silent partner, networker... mother so many roles https://t.co/S2ZuzzUw5Q</w:t>
      </w:r>
    </w:p>
    <w:p>
      <w:r>
        <w:rPr>
          <w:b/>
          <w:u w:val="single"/>
        </w:rPr>
        <w:t>273277</w:t>
      </w:r>
    </w:p>
    <w:p>
      <w:r>
        <w:t>I like how she take her time to snap back because shes trying to look good 😂 even though she always does 🙄</w:t>
      </w:r>
    </w:p>
    <w:p>
      <w:r>
        <w:rPr>
          <w:b/>
          <w:u w:val="single"/>
        </w:rPr>
        <w:t>273278</w:t>
      </w:r>
    </w:p>
    <w:p>
      <w:r>
        <w:t xml:space="preserve">@ProjetoooHelp @radiodisney tudo pela oned </w:t>
        <w:br/>
        <w:t>ONED EXPLOSION</w:t>
        <w:br/>
        <w:t>#OneDirection #YouKnowYouLoveThem @radiodisney</w:t>
      </w:r>
    </w:p>
    <w:p>
      <w:r>
        <w:rPr>
          <w:b/>
          <w:u w:val="single"/>
        </w:rPr>
        <w:t>273279</w:t>
      </w:r>
    </w:p>
    <w:p>
      <w:r>
        <w:t>#news #insights BlackBerry: Software turnaround largely complete; Here's how it'll grow in the future https://t.co/vuHul89RgQ</w:t>
      </w:r>
    </w:p>
    <w:p>
      <w:r>
        <w:rPr>
          <w:b/>
          <w:u w:val="single"/>
        </w:rPr>
        <w:t>273280</w:t>
      </w:r>
    </w:p>
    <w:p>
      <w:r>
        <w:t>Do you love #xxx? Or something #hot? This #video is much better: https://t.co/HxDpJduemO https://t.co/A8gvTwXOat</w:t>
      </w:r>
    </w:p>
    <w:p>
      <w:r>
        <w:rPr>
          <w:b/>
          <w:u w:val="single"/>
        </w:rPr>
        <w:t>273281</w:t>
      </w:r>
    </w:p>
    <w:p>
      <w:r>
        <w:t>Hey you jack wagon! A targeted strike against a specific base responsible for Chem attack. Would you prefer pizza and cotton candy. #Pinhead https://t.co/vIulKZFDDp</w:t>
      </w:r>
    </w:p>
    <w:p>
      <w:r>
        <w:rPr>
          <w:b/>
          <w:u w:val="single"/>
        </w:rPr>
        <w:t>273282</w:t>
      </w:r>
    </w:p>
    <w:p>
      <w:r>
        <w:t>@OmegaRa Our apologies for any problems you are having. Can you please follow the link https://t.co/6IpiqU5Qon for further help. Thanks!</w:t>
      </w:r>
    </w:p>
    <w:p>
      <w:r>
        <w:rPr>
          <w:b/>
          <w:u w:val="single"/>
        </w:rPr>
        <w:t>273283</w:t>
      </w:r>
    </w:p>
    <w:p>
      <w:r>
        <w:t>Google takes on April Fools’ Day early with Google Gnome, Ms. PAC-Maps, and Google Wind https://t.co/YcQetrlIP5</w:t>
      </w:r>
    </w:p>
    <w:p>
      <w:r>
        <w:rPr>
          <w:b/>
          <w:u w:val="single"/>
        </w:rPr>
        <w:t>273284</w:t>
      </w:r>
    </w:p>
    <w:p>
      <w:r>
        <w:t xml:space="preserve">Get fresh this spring with Bevel! </w:t>
        <w:br/>
        <w:br/>
        <w:t>Check out the new line of razors, shaving creams, and brushes to keep you... https://t.co/PemMx74kmm</w:t>
      </w:r>
    </w:p>
    <w:p>
      <w:r>
        <w:rPr>
          <w:b/>
          <w:u w:val="single"/>
        </w:rPr>
        <w:t>273285</w:t>
      </w:r>
    </w:p>
    <w:p>
      <w:r>
        <w:t>Best of luck to Sarah O Malley and Sarah Walsh who will take part in She's Ace competition tomorrow in Conna... https://t.co/nLBdr5Zg0m</w:t>
      </w:r>
    </w:p>
    <w:p>
      <w:r>
        <w:rPr>
          <w:b/>
          <w:u w:val="single"/>
        </w:rPr>
        <w:t>273286</w:t>
      </w:r>
    </w:p>
    <w:p>
      <w:r>
        <w:t>Don Goodman 'I know Chris Wood was fouled, but I still think he over-hits his pass'</w:t>
        <w:br/>
        <w:t>Just fuck off Don Goodman #lufc</w:t>
      </w:r>
    </w:p>
    <w:p>
      <w:r>
        <w:rPr>
          <w:b/>
          <w:u w:val="single"/>
        </w:rPr>
        <w:t>273287</w:t>
      </w:r>
    </w:p>
    <w:p>
      <w:r>
        <w:t>New York’s subway is by far the least wheelchair-friendly public transit system of any major U.S. city. https://t.co/enT72Gq0ia</w:t>
      </w:r>
    </w:p>
    <w:p>
      <w:r>
        <w:rPr>
          <w:b/>
          <w:u w:val="single"/>
        </w:rPr>
        <w:t>273288</w:t>
      </w:r>
    </w:p>
    <w:p>
      <w:r>
        <w:t>For further details about activities and games on your specific sportsground, pls contact your individual association or club directly (2/2)</w:t>
      </w:r>
    </w:p>
    <w:p>
      <w:r>
        <w:rPr>
          <w:b/>
          <w:u w:val="single"/>
        </w:rPr>
        <w:t>273289</w:t>
      </w:r>
    </w:p>
    <w:p>
      <w:r>
        <w:t>@lxrryxmofo @33sylvia FACTS ONLY OK. "Just, let me take care of you babe," Zayn whispers into Liam's ear as he unbuttons his jeans</w:t>
      </w:r>
    </w:p>
    <w:p>
      <w:r>
        <w:rPr>
          <w:b/>
          <w:u w:val="single"/>
        </w:rPr>
        <w:t>273290</w:t>
      </w:r>
    </w:p>
    <w:p>
      <w:r>
        <w:t>@Albertspanner @TobySprocker @Whiskey_weim @ChampionWebb @PercyProctor @springer_fun @Bestestgundog Nanight Al xxx</w:t>
      </w:r>
    </w:p>
    <w:p>
      <w:r>
        <w:rPr>
          <w:b/>
          <w:u w:val="single"/>
        </w:rPr>
        <w:t>273291</w:t>
      </w:r>
    </w:p>
    <w:p>
      <w:r>
        <w:t>Thoughts on Programming, Number 20: A ship on the beach and forming an ideal target for Nazi bombs; but the men and women on board them neve</w:t>
      </w:r>
    </w:p>
    <w:p>
      <w:r>
        <w:rPr>
          <w:b/>
          <w:u w:val="single"/>
        </w:rPr>
        <w:t>273292</w:t>
      </w:r>
    </w:p>
    <w:p>
      <w:r>
        <w:t>@kaylin_fain Hey don't care all you want even after last night he's still getting a big pay check so hate all you want</w:t>
      </w:r>
    </w:p>
    <w:p>
      <w:r>
        <w:rPr>
          <w:b/>
          <w:u w:val="single"/>
        </w:rPr>
        <w:t>273293</w:t>
      </w:r>
    </w:p>
    <w:p>
      <w:r>
        <w:t>@stillgray Wait where does it say he's disabled? Srsly wondering because I want another pwnage moment haha</w:t>
      </w:r>
    </w:p>
    <w:p>
      <w:r>
        <w:rPr>
          <w:b/>
          <w:u w:val="single"/>
        </w:rPr>
        <w:t>273294</w:t>
      </w:r>
    </w:p>
    <w:p>
      <w:r>
        <w:t>A great day of collaborative learning at @StEdwardCS with @LauraDeeves sharing her many uses of @OneNoteEDU #MicrosoftEDU https://t.co/JvmJcaRoMi</w:t>
      </w:r>
    </w:p>
    <w:p>
      <w:r>
        <w:rPr>
          <w:b/>
          <w:u w:val="single"/>
        </w:rPr>
        <w:t>273295</w:t>
      </w:r>
    </w:p>
    <w:p>
      <w:r>
        <w:t>GOP: Can my son-in-law join the party?</w:t>
        <w:br/>
        <w:t>GM: But he's been making deals with the Red Assassins</w:t>
        <w:br/>
        <w:t>GOP: So?</w:t>
        <w:br/>
        <w:t>GM: So he's evil?</w:t>
        <w:br/>
        <w:t>GOP: Huh?</w:t>
        <w:br/>
        <w:t>#GOPDnD</w:t>
      </w:r>
    </w:p>
    <w:p>
      <w:r>
        <w:rPr>
          <w:b/>
          <w:u w:val="single"/>
        </w:rPr>
        <w:t>273296</w:t>
      </w:r>
    </w:p>
    <w:p>
      <w:r>
        <w:t>Sony Car Charger Model DCC-E25CP Input DC 12/24 Volt. Output DC 4.5/6/9 volt, 800 mA. Fuse 1A 125 Volt. -  https://t.co/fJsLFheowW</w:t>
      </w:r>
    </w:p>
    <w:p>
      <w:r>
        <w:rPr>
          <w:b/>
          <w:u w:val="single"/>
        </w:rPr>
        <w:t>273297</w:t>
      </w:r>
    </w:p>
    <w:p>
      <w:r>
        <w:t>This was an article shared with us from one of our supporters! What are your experiences?</w:t>
        <w:br/>
        <w:t>https://t.co/lhnTAqusvz</w:t>
      </w:r>
    </w:p>
    <w:p>
      <w:r>
        <w:rPr>
          <w:b/>
          <w:u w:val="single"/>
        </w:rPr>
        <w:t>273298</w:t>
      </w:r>
    </w:p>
    <w:p>
      <w:r>
        <w:t xml:space="preserve">Doing what you like is freedom. Liking what you do is happiness.     </w:t>
        <w:br/>
        <w:t>--Frank Tyger</w:t>
        <w:br/>
        <w:br/>
        <w:t>#MAYWARDFlyHigh</w:t>
      </w:r>
    </w:p>
    <w:p>
      <w:r>
        <w:rPr>
          <w:b/>
          <w:u w:val="single"/>
        </w:rPr>
        <w:t>273299</w:t>
      </w:r>
    </w:p>
    <w:p>
      <w:r>
        <w:t>Calvert-Lewin just looks lost at the moment. Surprised Lookman or Mirallas didn't start, but can't be long.</w:t>
      </w:r>
    </w:p>
    <w:p>
      <w:r>
        <w:rPr>
          <w:b/>
          <w:u w:val="single"/>
        </w:rPr>
        <w:t>273300</w:t>
      </w:r>
    </w:p>
    <w:p>
      <w:r>
        <w:t>Silicone Holder Cover Case Pouch Sleeve For Eleaf iStick Pico Mega 80W https://t.co/RlwZQJoTuo https://t.co/v7vONSoayJ</w:t>
      </w:r>
    </w:p>
    <w:p>
      <w:r>
        <w:rPr>
          <w:b/>
          <w:u w:val="single"/>
        </w:rPr>
        <w:t>273301</w:t>
      </w:r>
    </w:p>
    <w:p>
      <w:r>
        <w:t>@omnologos @BBCr4today Im sure theres a CGP Grey vid on these islands but this is the best I could find https://t.co/SjdGDAXmtf</w:t>
      </w:r>
    </w:p>
    <w:p>
      <w:r>
        <w:rPr>
          <w:b/>
          <w:u w:val="single"/>
        </w:rPr>
        <w:t>273302</w:t>
      </w:r>
    </w:p>
    <w:p>
      <w:r>
        <w:t>@TiffyTrus @Kota_Kai Fabulous lunch, Madam! Great company, and a thank you for my superb cake ... a masterpiece! https://t.co/1PSmBid0fE</w:t>
      </w:r>
    </w:p>
    <w:p>
      <w:r>
        <w:rPr>
          <w:b/>
          <w:u w:val="single"/>
        </w:rPr>
        <w:t>273303</w:t>
      </w:r>
    </w:p>
    <w:p>
      <w:r>
        <w:t>Out with the cold, in with the new. Enter to win $3,000 worth of Spring Essentials.  https://t.co/BC8PlPfwUL</w:t>
      </w:r>
    </w:p>
    <w:p>
      <w:r>
        <w:rPr>
          <w:b/>
          <w:u w:val="single"/>
        </w:rPr>
        <w:t>273304</w:t>
      </w:r>
    </w:p>
    <w:p>
      <w:r>
        <w:t>My dream dog! 😍😍😍 Well second dream dog - pugs is my first - but if I were to get one now it would defo be a German Shepherd 😆😆😆😆😆 https://t.co/0ekyUL2g2I</w:t>
      </w:r>
    </w:p>
    <w:p>
      <w:r>
        <w:rPr>
          <w:b/>
          <w:u w:val="single"/>
        </w:rPr>
        <w:t>273305</w:t>
      </w:r>
    </w:p>
    <w:p>
      <w:r>
        <w:t>Chris Patten says Theresa May is creating “Millwall” Britain: “No one likes us, we don’t care” https://t.co/WpiEVsWYBQ</w:t>
      </w:r>
    </w:p>
    <w:p>
      <w:r>
        <w:rPr>
          <w:b/>
          <w:u w:val="single"/>
        </w:rPr>
        <w:t>273306</w:t>
      </w:r>
    </w:p>
    <w:p>
      <w:r>
        <w:t>eloquentlyerotic:</w:t>
        <w:br/>
        <w:br/>
        <w:t>It’s not St Patty’s Day anymore but sure you can still pinch me… https://t.co/KGaugRtuFI</w:t>
      </w:r>
    </w:p>
    <w:p>
      <w:r>
        <w:rPr>
          <w:b/>
          <w:u w:val="single"/>
        </w:rPr>
        <w:t>273307</w:t>
      </w:r>
    </w:p>
    <w:p>
      <w:r>
        <w:t>I entered a giveaway for a chance to win "UNIMEIX Professional 12 Pcs Makeup Brushes Cosme..." by UNIMEIX. https://t.co/IZDZvoUnQG #giveaway</w:t>
      </w:r>
    </w:p>
    <w:p>
      <w:r>
        <w:rPr>
          <w:b/>
          <w:u w:val="single"/>
        </w:rPr>
        <w:t>273308</w:t>
      </w:r>
    </w:p>
    <w:p>
      <w:r>
        <w:t>LocusBots can now ‘talk’ to each other and collaborate in warehouses https://t.co/tRg9kzf1S1 #sitesetup #tech #news</w:t>
      </w:r>
    </w:p>
    <w:p>
      <w:r>
        <w:rPr>
          <w:b/>
          <w:u w:val="single"/>
        </w:rPr>
        <w:t>273309</w:t>
      </w:r>
    </w:p>
    <w:p>
      <w:r>
        <w:t>A sense of panic hangs right at the edge of your awareness. Yo... More for Aries https://t.co/QBnVEGOwwX</w:t>
      </w:r>
    </w:p>
    <w:p>
      <w:r>
        <w:rPr>
          <w:b/>
          <w:u w:val="single"/>
        </w:rPr>
        <w:t>273310</w:t>
      </w:r>
    </w:p>
    <w:p>
      <w:r>
        <w:t>✿¸.•*¨`*•..¸✿✿¸.•*¨`*•..¸✿✿¸.•*¨`*•..¸✿✿¸.•*¨`*•..¸✿✿¸.•*¨`*•..¸✿✿¸.•*¨`*•..¸✿</w:t>
        <w:br/>
        <w:t>Sunday's word game:</w:t>
        <w:br/>
        <w:br/>
        <w:t>What's the... https://t.co/mJsDVrGClp</w:t>
      </w:r>
    </w:p>
    <w:p>
      <w:r>
        <w:rPr>
          <w:b/>
          <w:u w:val="single"/>
        </w:rPr>
        <w:t>273311</w:t>
      </w:r>
    </w:p>
    <w:p>
      <w:r>
        <w:t>When #sowing or #harvesting certain plants, pick a day specific to the moon's sidereal cycle https://t.co/EOyDyNHR8e #cosmicgardening https://t.co/T86RDCcuG7</w:t>
      </w:r>
    </w:p>
    <w:p>
      <w:r>
        <w:rPr>
          <w:b/>
          <w:u w:val="single"/>
        </w:rPr>
        <w:t>273312</w:t>
      </w:r>
    </w:p>
    <w:p>
      <w:r>
        <w:t>Psychology claims that If two past lovers can remain just friends, its either they are still in love, or never were.</w:t>
      </w:r>
    </w:p>
    <w:p>
      <w:r>
        <w:rPr>
          <w:b/>
          <w:u w:val="single"/>
        </w:rPr>
        <w:t>273313</w:t>
      </w:r>
    </w:p>
    <w:p>
      <w:r>
        <w:t>seeing the amount of people on my course that have handed in their diss today is giving me major anxiety to finish mine</w:t>
      </w:r>
    </w:p>
    <w:p>
      <w:r>
        <w:rPr>
          <w:b/>
          <w:u w:val="single"/>
        </w:rPr>
        <w:t>273314</w:t>
      </w:r>
    </w:p>
    <w:p>
      <w:r>
        <w:t>@TheLifesWay @BeatriceLacy @NYEntertain @Alphaomega24 @servivigiledeus You are generous &amp;amp; you're welcome 🙏 @TheLifesWay</w:t>
        <w:br/>
        <w:t>👋 @BeatriceLacy @NYEntertain @Alphaomega24 @servivigiledeus #TheLifesWay #Photoyatra</w:t>
      </w:r>
    </w:p>
    <w:p>
      <w:r>
        <w:rPr>
          <w:b/>
          <w:u w:val="single"/>
        </w:rPr>
        <w:t>273315</w:t>
      </w:r>
    </w:p>
    <w:p>
      <w:r>
        <w:t>@ananavarro If that sycophant had any idea of how much blame will befall him, even from a buck passer like Donny, he wouldn't agree to these tasks</w:t>
      </w:r>
    </w:p>
    <w:p>
      <w:r>
        <w:rPr>
          <w:b/>
          <w:u w:val="single"/>
        </w:rPr>
        <w:t>273316</w:t>
      </w:r>
    </w:p>
    <w:p>
      <w:r>
        <w:t>@RevClown @serogers72 @SFyimby @hanlonbt @Scott_Wiener @yimbyaction @Tech_Yimby @MarkFarrellSF Oh, I was under the impression that wood was cheaper than whatever you build 4+ story buildings with...but I'll look into that later... ;)</w:t>
      </w:r>
    </w:p>
    <w:p>
      <w:r>
        <w:rPr>
          <w:b/>
          <w:u w:val="single"/>
        </w:rPr>
        <w:t>273317</w:t>
      </w:r>
    </w:p>
    <w:p>
      <w:r>
        <w:t>Well done Tina Fey. Fine if these voters have chosen to self-afflict this vile, detestable, ignorant man. But the damage done is worldwide. https://t.co/5sRql0dXZG</w:t>
      </w:r>
    </w:p>
    <w:p>
      <w:r>
        <w:rPr>
          <w:b/>
          <w:u w:val="single"/>
        </w:rPr>
        <w:t>273318</w:t>
      </w:r>
    </w:p>
    <w:p>
      <w:r>
        <w:t>@reidworld @Lexalomaniac @bjreid93 THE LOVE SHACK IS A LITTLE OLD PLACE WHERE WE CAN GET TOGETHER https://t.co/Aj09nPwPWV</w:t>
      </w:r>
    </w:p>
    <w:p>
      <w:r>
        <w:rPr>
          <w:b/>
          <w:u w:val="single"/>
        </w:rPr>
        <w:t>273319</w:t>
      </w:r>
    </w:p>
    <w:p>
      <w:r>
        <w:t>Farmington Hills police warn drivers to avoid Halstead Rd btwn 13 /14 Mile due to road flooding. More: https://t.co/8QisEtZ1fO @WWJTraffic</w:t>
      </w:r>
    </w:p>
    <w:p>
      <w:r>
        <w:rPr>
          <w:b/>
          <w:u w:val="single"/>
        </w:rPr>
        <w:t>273320</w:t>
      </w:r>
    </w:p>
    <w:p>
      <w:r>
        <w:t>InsideSales expands chummy Microsoft relationship with new Dynamics platform integration https://t.co/B9hshxCO9R https://t.co/1sSQiiM4k1</w:t>
      </w:r>
    </w:p>
    <w:p>
      <w:r>
        <w:rPr>
          <w:b/>
          <w:u w:val="single"/>
        </w:rPr>
        <w:t>273321</w:t>
      </w:r>
    </w:p>
    <w:p>
      <w:r>
        <w:t>@JeniferStevens Just promise me this. When Trump resigns before the four years are up please apologize. No excuses. IF Trump is cleared I will apologize.</w:t>
      </w:r>
    </w:p>
    <w:p>
      <w:r>
        <w:rPr>
          <w:b/>
          <w:u w:val="single"/>
        </w:rPr>
        <w:t>273322</w:t>
      </w:r>
    </w:p>
    <w:p>
      <w:r>
        <w:t>In Kansas City, we love our barbecue! One of our Big Slick stars took some to Stephen Colbert. Check this out!  https://t.co/HHlMaWk6ih https://t.co/JX5ARmk9AE</w:t>
      </w:r>
    </w:p>
    <w:p>
      <w:r>
        <w:rPr>
          <w:b/>
          <w:u w:val="single"/>
        </w:rPr>
        <w:t>273323</w:t>
      </w:r>
    </w:p>
    <w:p>
      <w:r>
        <w:t>Chelsea transfer news: Andreas Christensen wanted permanently by Borussia Monchengladbach despite… https://t.co/va8vnubSuM #chelsea #facup https://t.co/9sNhiLAoHz</w:t>
      </w:r>
    </w:p>
    <w:p>
      <w:r>
        <w:rPr>
          <w:b/>
          <w:u w:val="single"/>
        </w:rPr>
        <w:t>273324</w:t>
      </w:r>
    </w:p>
    <w:p>
      <w:r>
        <w:t>@EndCringe asks "can you stop spamming my mentions plz :&amp;amp;gt;" #OuijaMovie Own it Now https://t.co/1cbemaJyYN</w:t>
      </w:r>
    </w:p>
    <w:p>
      <w:r>
        <w:rPr>
          <w:b/>
          <w:u w:val="single"/>
        </w:rPr>
        <w:t>273325</w:t>
      </w:r>
    </w:p>
    <w:p>
      <w:r>
        <w:t>@UKDazarus that would be a sick ass game but they should leave it. Scroller game not no open world shit 😂</w:t>
      </w:r>
    </w:p>
    <w:p>
      <w:r>
        <w:rPr>
          <w:b/>
          <w:u w:val="single"/>
        </w:rPr>
        <w:t>273326</w:t>
      </w:r>
    </w:p>
    <w:p>
      <w:r>
        <w:t>@MonicoBlonde play @RiverfrontArts Basement stage at this years' @recordstoreday in #Newport on 22/4! Tickets £5  https://t.co/G9XuMGIspv https://t.co/eW9LSn0jWM</w:t>
      </w:r>
    </w:p>
    <w:p>
      <w:r>
        <w:rPr>
          <w:b/>
          <w:u w:val="single"/>
        </w:rPr>
        <w:t>273327</w:t>
      </w:r>
    </w:p>
    <w:p>
      <w:r>
        <w:t xml:space="preserve">For do I now persuade men, or God? Or do I seek to please men? For if I yet pleased men, I should not be the servant of God. </w:t>
        <w:br/>
        <w:t>Gal.1.10.KJV</w:t>
      </w:r>
    </w:p>
    <w:p>
      <w:r>
        <w:rPr>
          <w:b/>
          <w:u w:val="single"/>
        </w:rPr>
        <w:t>273328</w:t>
      </w:r>
    </w:p>
    <w:p>
      <w:r>
        <w:t xml:space="preserve">"@TheReadClub: Do you think Entrepreneurship is the best way to become successful? </w:t>
        <w:br/>
        <w:t>#TheReadClub" no, I do not think so.</w:t>
      </w:r>
    </w:p>
    <w:p>
      <w:r>
        <w:rPr>
          <w:b/>
          <w:u w:val="single"/>
        </w:rPr>
        <w:t>273329</w:t>
      </w:r>
    </w:p>
    <w:p>
      <w:r>
        <w:t>Battery Charger for CANON ZR200 ZR950 PC1018 PowerShot S40 G7 S45 IXY DVM3 https://t.co/I9Xnyndid3 https://t.co/39SbYaDX3B</w:t>
      </w:r>
    </w:p>
    <w:p>
      <w:r>
        <w:rPr>
          <w:b/>
          <w:u w:val="single"/>
        </w:rPr>
        <w:t>273330</w:t>
      </w:r>
    </w:p>
    <w:p>
      <w:r>
        <w:t>Don't get it twisted, carnal living doesn't please God;</w:t>
        <w:br/>
        <w:t>Fix your mind &amp;amp; heart on the WORD to live a life pleasing to Father God! 😇</w:t>
      </w:r>
    </w:p>
    <w:p>
      <w:r>
        <w:rPr>
          <w:b/>
          <w:u w:val="single"/>
        </w:rPr>
        <w:t>273331</w:t>
      </w:r>
    </w:p>
    <w:p>
      <w:r>
        <w:t>@67sound UFA I could warm to Alzner. The most interesting for sure would be Thornton. Tossing him in the C mix would be...fantastic.</w:t>
      </w:r>
    </w:p>
    <w:p>
      <w:r>
        <w:rPr>
          <w:b/>
          <w:u w:val="single"/>
        </w:rPr>
        <w:t>273332</w:t>
      </w:r>
    </w:p>
    <w:p>
      <w:r>
        <w:t xml:space="preserve">Read and share our joint report on systematic torture in #Bahrain </w:t>
        <w:br/>
        <w:br/>
        <w:t>https://t.co/dxxVEpfeVu</w:t>
        <w:br/>
        <w:t>https://t.co/p3ALjxLvIc</w:t>
      </w:r>
    </w:p>
    <w:p>
      <w:r>
        <w:rPr>
          <w:b/>
          <w:u w:val="single"/>
        </w:rPr>
        <w:t>273333</w:t>
      </w:r>
    </w:p>
    <w:p>
      <w:r>
        <w:t>Check out my running activity on Garmin Connect. #beatyesterday</w:t>
        <w:br/>
        <w:t>Dis:10.km  Time 1:06:59</w:t>
        <w:br/>
        <w:t>Pace: 6:47. Cal: 958 https://t.co/ow0qjn72wk</w:t>
      </w:r>
    </w:p>
    <w:p>
      <w:r>
        <w:rPr>
          <w:b/>
          <w:u w:val="single"/>
        </w:rPr>
        <w:t>273334</w:t>
      </w:r>
    </w:p>
    <w:p>
      <w:r>
        <w:t>Derry police thank public for help in finding 31-year-old man missing since Saturday https://t.co/BJoFtmlLga</w:t>
      </w:r>
    </w:p>
    <w:p>
      <w:r>
        <w:rPr>
          <w:b/>
          <w:u w:val="single"/>
        </w:rPr>
        <w:t>273335</w:t>
      </w:r>
    </w:p>
    <w:p>
      <w:r>
        <w:t>Just favorited "Dr. Sam - Kontor Pre-Party Mix Vol.1" by Dr.Sam (Moscow Art. Group) on Mixcloud https://t.co/iLiIYK2Zy8</w:t>
      </w:r>
    </w:p>
    <w:p>
      <w:r>
        <w:rPr>
          <w:b/>
          <w:u w:val="single"/>
        </w:rPr>
        <w:t>273336</w:t>
      </w:r>
    </w:p>
    <w:p>
      <w:r>
        <w:t>🔥 T-Mobile is having issues since Apr 02 12:30 PM EST. 👉 https://t.co/3gcrSFXTv8 RT if you are also having issues #TMobileDown https://t.co/eoFZ8vn1JL</w:t>
      </w:r>
    </w:p>
    <w:p>
      <w:r>
        <w:rPr>
          <w:b/>
          <w:u w:val="single"/>
        </w:rPr>
        <w:t>273337</w:t>
      </w:r>
    </w:p>
    <w:p>
      <w:r>
        <w:t>@hughhewitt @stavridisj In 2013 Obama asked congress to give him authorization for the same kind of military action you describe. https://t.co/8ieGjh06e2</w:t>
      </w:r>
    </w:p>
    <w:p>
      <w:r>
        <w:rPr>
          <w:b/>
          <w:u w:val="single"/>
        </w:rPr>
        <w:t>273338</w:t>
      </w:r>
    </w:p>
    <w:p>
      <w:r>
        <w:t>@phog6189 Xcellent try for me. Bit of lateral forward movement on the pass but not enough to be chalking it off.</w:t>
      </w:r>
    </w:p>
    <w:p>
      <w:r>
        <w:rPr>
          <w:b/>
          <w:u w:val="single"/>
        </w:rPr>
        <w:t>273339</w:t>
      </w:r>
    </w:p>
    <w:p>
      <w:r>
        <w:t>Get ready for ads to invade your HTC Vive virtual reality experiences - https://t.co/BeVI7bB5wI https://t.co/YVOmPEYlfR</w:t>
      </w:r>
    </w:p>
    <w:p>
      <w:r>
        <w:rPr>
          <w:b/>
          <w:u w:val="single"/>
        </w:rPr>
        <w:t>273340</w:t>
      </w:r>
    </w:p>
    <w:p>
      <w:r>
        <w:t xml:space="preserve">Choon, you have many fans in Paraguay!!          </w:t>
        <w:br/>
        <w:t>@ShawnMendes @AndrewGertler @G5pro @ShawnMParaguay #IlluminateWorldTourParaguay</w:t>
      </w:r>
    </w:p>
    <w:p>
      <w:r>
        <w:rPr>
          <w:b/>
          <w:u w:val="single"/>
        </w:rPr>
        <w:t>273341</w:t>
      </w:r>
    </w:p>
    <w:p>
      <w:r>
        <w:t>Omgg look at him having fun dancing to Artificial Love hehe. And he pointed to a fan and smiled omg dead 😵😵 #lastRT</w:t>
      </w:r>
    </w:p>
    <w:p>
      <w:r>
        <w:rPr>
          <w:b/>
          <w:u w:val="single"/>
        </w:rPr>
        <w:t>273342</w:t>
      </w:r>
    </w:p>
    <w:p>
      <w:r>
        <w:t>Z-Shade Prestige Instant Canopy 10 x 10 $34.59 Shipped via SwagGrabber - Sears has the Z-Shade ... https://t.co/cktuKRGH1H</w:t>
      </w:r>
    </w:p>
    <w:p>
      <w:r>
        <w:rPr>
          <w:b/>
          <w:u w:val="single"/>
        </w:rPr>
        <w:t>273343</w:t>
      </w:r>
    </w:p>
    <w:p>
      <w:r>
        <w:t>I find WordPress's wp_localize_script() can be confusing (and the name doesn’t help), so I wrote about it https://t.co/ixBfDXbxQm</w:t>
      </w:r>
    </w:p>
    <w:p>
      <w:r>
        <w:rPr>
          <w:b/>
          <w:u w:val="single"/>
        </w:rPr>
        <w:t>273344</w:t>
      </w:r>
    </w:p>
    <w:p>
      <w:r>
        <w:t>@JOHNP_HAYES Don't understand how Mc could think of bringing in another QB &amp;amp; that would  be good 4 team morale at this time.Just win baby.</w:t>
      </w:r>
    </w:p>
    <w:p>
      <w:r>
        <w:rPr>
          <w:b/>
          <w:u w:val="single"/>
        </w:rPr>
        <w:t>273345</w:t>
      </w:r>
    </w:p>
    <w:p>
      <w:r>
        <w:t>Open yours eyes. But don't just see art, feel it. Take in all the emotion, it's real too. #Open #Your #Eyes #PAAInspires https://t.co/HG6XGJBXdQ</w:t>
      </w:r>
    </w:p>
    <w:p>
      <w:r>
        <w:rPr>
          <w:b/>
          <w:u w:val="single"/>
        </w:rPr>
        <w:t>273346</w:t>
      </w:r>
    </w:p>
    <w:p>
      <w:r>
        <w:t>Anyone looking for customized Headers? Dm me!</w:t>
        <w:br/>
        <w:t xml:space="preserve">@GridcoreRTs </w:t>
        <w:br/>
        <w:t xml:space="preserve">@Relay_RTs </w:t>
        <w:br/>
        <w:t xml:space="preserve">@HyperRTs </w:t>
        <w:br/>
        <w:t xml:space="preserve">@ShoutGamers </w:t>
        <w:br/>
        <w:t xml:space="preserve">@DNR_CREW </w:t>
        <w:br/>
        <w:t xml:space="preserve">@NightRTs </w:t>
        <w:br/>
        <w:t>@YTRetweets</w:t>
        <w:br/>
        <w:t>@FameRTs</w:t>
      </w:r>
    </w:p>
    <w:p>
      <w:r>
        <w:rPr>
          <w:b/>
          <w:u w:val="single"/>
        </w:rPr>
        <w:t>273347</w:t>
      </w:r>
    </w:p>
    <w:p>
      <w:r>
        <w:t>@PopSockets These things are awesome. Definitely recommend it to the disabled community. Makes things a lot easier. #PopSockets #Disability https://t.co/p2sUUXAIXK</w:t>
      </w:r>
    </w:p>
    <w:p>
      <w:r>
        <w:rPr>
          <w:b/>
          <w:u w:val="single"/>
        </w:rPr>
        <w:t>273348</w:t>
      </w:r>
    </w:p>
    <w:p>
      <w:r>
        <w:t>Tapinator: The Mobile Gaming Startup Behind Your Favorite Franchises https://t.co/dD41cS4OFr #Entrepreneurship</w:t>
      </w:r>
    </w:p>
    <w:p>
      <w:r>
        <w:rPr>
          <w:b/>
          <w:u w:val="single"/>
        </w:rPr>
        <w:t>273349</w:t>
      </w:r>
    </w:p>
    <w:p>
      <w:r>
        <w:t>@nfry_10 Thanks for all your support on the road back to the #FinalFour, Tar Heel Nation! #GoHeels https://t.co/sOyZnLl7OE</w:t>
      </w:r>
    </w:p>
    <w:p>
      <w:r>
        <w:rPr>
          <w:b/>
          <w:u w:val="single"/>
        </w:rPr>
        <w:t>273350</w:t>
      </w:r>
    </w:p>
    <w:p>
      <w:r>
        <w:t>Comparing the Business of WWE WrestleMania to Rest of the Sports Universe https://t.co/JY6sOnO38H https://t.co/vY3hBSN2g9</w:t>
      </w:r>
    </w:p>
    <w:p>
      <w:r>
        <w:rPr>
          <w:b/>
          <w:u w:val="single"/>
        </w:rPr>
        <w:t>273351</w:t>
      </w:r>
    </w:p>
    <w:p>
      <w:r>
        <w:t>The best players going to Olympics is an investment in the game of Hockey.  That's good for everyone including the NHL.  #NHL #ForTheFans</w:t>
      </w:r>
    </w:p>
    <w:p>
      <w:r>
        <w:rPr>
          <w:b/>
          <w:u w:val="single"/>
        </w:rPr>
        <w:t>273352</w:t>
      </w:r>
    </w:p>
    <w:p>
      <w:r>
        <w:t>damn fucks car space nigga anime gay he wants black dangerous Robo Bitch weed kill suck the dick dangerous fuck in ass</w:t>
      </w:r>
    </w:p>
    <w:p>
      <w:r>
        <w:rPr>
          <w:b/>
          <w:u w:val="single"/>
        </w:rPr>
        <w:t>273353</w:t>
      </w:r>
    </w:p>
    <w:p>
      <w:r>
        <w:t>Great to see everyone at Open Studio Plus yesterday enjoying @culture4mykids performance! #vmfa https://t.co/b4RUtLJONv</w:t>
      </w:r>
    </w:p>
    <w:p>
      <w:r>
        <w:rPr>
          <w:b/>
          <w:u w:val="single"/>
        </w:rPr>
        <w:t>273354</w:t>
      </w:r>
    </w:p>
    <w:p>
      <w:r>
        <w:t>"GOLD CHRISTMAS ORNAMENTS" LAME' FABRIC APPLIQUE KIT NEW &amp;amp; UNOPENED https://t.co/rPFkpA905M https://t.co/3wKVnVVYCG</w:t>
      </w:r>
    </w:p>
    <w:p>
      <w:r>
        <w:rPr>
          <w:b/>
          <w:u w:val="single"/>
        </w:rPr>
        <w:t>273355</w:t>
      </w:r>
    </w:p>
    <w:p>
      <w:r>
        <w:t>@cartoonnetwork SPOILER ALERT!! :</w:t>
        <w:br/>
        <w:t>It already premiers where I live</w:t>
        <w:br/>
        <w:t>The new Ben 10 sucks. SO BORING!!! , and the worst part is that Gwen no longer has magic</w:t>
      </w:r>
    </w:p>
    <w:p>
      <w:r>
        <w:rPr>
          <w:b/>
          <w:u w:val="single"/>
        </w:rPr>
        <w:t>273356</w:t>
      </w:r>
    </w:p>
    <w:p>
      <w:r>
        <w:t>@DeborahMeaden Just want to know if you are still involved with @ServicingStop , because there are serious issues with the deceit with work</w:t>
      </w:r>
    </w:p>
    <w:p>
      <w:r>
        <w:rPr>
          <w:b/>
          <w:u w:val="single"/>
        </w:rPr>
        <w:t>273357</w:t>
      </w:r>
    </w:p>
    <w:p>
      <w:r>
        <w:t>Dirty Schoolgirrl Shoves What She Can In To Get Off https://t.co/GLIZXfQlqr  #teen  #porn  #sex  #hardcore https://t.co/1vQI7xBszv</w:t>
      </w:r>
    </w:p>
    <w:p>
      <w:r>
        <w:rPr>
          <w:b/>
          <w:u w:val="single"/>
        </w:rPr>
        <w:t>273358</w:t>
      </w:r>
    </w:p>
    <w:p>
      <w:r>
        <w:t>Burn less and GAIN more in performance with these V6s, from Yamaha Outboards https://t.co/cuZvGX3lAE RT @AuroraCityNews</w:t>
      </w:r>
    </w:p>
    <w:p>
      <w:r>
        <w:rPr>
          <w:b/>
          <w:u w:val="single"/>
        </w:rPr>
        <w:t>273359</w:t>
      </w:r>
    </w:p>
    <w:p>
      <w:r>
        <w:t>Join us June 18-22 for the 5th annual CURE U Symposium! One week left to register: https://t.co/jP0xtqBrHV https://t.co/6OQHy3kWAh</w:t>
      </w:r>
    </w:p>
    <w:p>
      <w:r>
        <w:rPr>
          <w:b/>
          <w:u w:val="single"/>
        </w:rPr>
        <w:t>273360</w:t>
      </w:r>
    </w:p>
    <w:p>
      <w:r>
        <w:t>Posted a new song: "COCK THE SHELLS....LL COOL J " https://t.co/YOzNUZ53iX #music https://t.co/t7Jk47axdn</w:t>
      </w:r>
    </w:p>
    <w:p>
      <w:r>
        <w:rPr>
          <w:b/>
          <w:u w:val="single"/>
        </w:rPr>
        <w:t>273361</w:t>
      </w:r>
    </w:p>
    <w:p>
      <w:r>
        <w:t>@UBNEOFICIAL @wess_drew @MAEJOR UBNE SUPPORT @MAEJOR see foi again ❤ #MaejorAskJustinToSendAKissForUBNE</w:t>
      </w:r>
    </w:p>
    <w:p>
      <w:r>
        <w:rPr>
          <w:b/>
          <w:u w:val="single"/>
        </w:rPr>
        <w:t>273362</w:t>
      </w:r>
    </w:p>
    <w:p>
      <w:r>
        <w:t>Good Morning, family!  My baby girl is graduating in June.  God is great! #LadyMotivation #motivatecelebrate #gudlife #FridayMotivation https://t.co/10QXwCbZWz</w:t>
      </w:r>
    </w:p>
    <w:p>
      <w:r>
        <w:rPr>
          <w:b/>
          <w:u w:val="single"/>
        </w:rPr>
        <w:t>273363</w:t>
      </w:r>
    </w:p>
    <w:p>
      <w:r>
        <w:t>UGG Australia Black Bailey Button Short Boot Womens Size US 9M NWD: C $119.99End Date: Friday May-5-2017 12:28:25... https://t.co/mg5M3BQONc</w:t>
      </w:r>
    </w:p>
    <w:p>
      <w:r>
        <w:rPr>
          <w:b/>
          <w:u w:val="single"/>
        </w:rPr>
        <w:t>273364</w:t>
      </w:r>
    </w:p>
    <w:p>
      <w:r>
        <w:t xml:space="preserve">@Linda_Hermoxita @CastAmerico @kleinslag @Mechis_M @betto_elcapi26 @mjetisky @MichelPascual2 @fitoazul1 Unforgiveness is the poison you drink every day </w:t>
        <w:br/>
        <w:t>hoping that the other person will die.~ Debbie Ford ~</w:t>
      </w:r>
    </w:p>
    <w:p>
      <w:r>
        <w:rPr>
          <w:b/>
          <w:u w:val="single"/>
        </w:rPr>
        <w:t>273365</w:t>
      </w:r>
    </w:p>
    <w:p>
      <w:r>
        <w:t>Who wants a Follow/Dm? 🙈</w:t>
        <w:br/>
        <w:t>RT and Like my pinned tweet of my Symphony Cover 🙌😜</w:t>
        <w:br/>
        <w:t>Gonna be sliding into your DMs all day ❤️❤️</w:t>
        <w:br/>
        <w:t>GO GO GO 😆</w:t>
      </w:r>
    </w:p>
    <w:p>
      <w:r>
        <w:rPr>
          <w:b/>
          <w:u w:val="single"/>
        </w:rPr>
        <w:t>273366</w:t>
      </w:r>
    </w:p>
    <w:p>
      <w:r>
        <w:t>@LiveKelly @scottwolf Thankyou for throwingyour prilvage children in our under prilvage childrenface about commonchores so yourshow is to b viewed by the richonly</w:t>
      </w:r>
    </w:p>
    <w:p>
      <w:r>
        <w:rPr>
          <w:b/>
          <w:u w:val="single"/>
        </w:rPr>
        <w:t>273367</w:t>
      </w:r>
    </w:p>
    <w:p>
      <w:r>
        <w:t>Sheffield Wednesday 2 Newcastle United 1: Gayle injury compounds Championship defeat https://t.co/kYZYRmVYa9 #swfc</w:t>
      </w:r>
    </w:p>
    <w:p>
      <w:r>
        <w:rPr>
          <w:b/>
          <w:u w:val="single"/>
        </w:rPr>
        <w:t>273368</w:t>
      </w:r>
    </w:p>
    <w:p>
      <w:r>
        <w:t>Everyone's here. People far and near so though you're alone, you're not the only one Watanuki._Mokona Modoki_</w:t>
      </w:r>
    </w:p>
    <w:p>
      <w:r>
        <w:rPr>
          <w:b/>
          <w:u w:val="single"/>
        </w:rPr>
        <w:t>273369</w:t>
      </w:r>
    </w:p>
    <w:p>
      <w:r>
        <w:t>@BourbonGator84 Started that tweet on Monday, couldn't figure out how to transfer picture from his cameras SIM card</w:t>
      </w:r>
    </w:p>
    <w:p>
      <w:r>
        <w:rPr>
          <w:b/>
          <w:u w:val="single"/>
        </w:rPr>
        <w:t>273370</w:t>
      </w:r>
    </w:p>
    <w:p>
      <w:r>
        <w:t>Another 7-Eleven has been robbed. The most recent one was in Newington this morning, police say:  https://t.co/9oZ50nRUUN</w:t>
      </w:r>
    </w:p>
    <w:p>
      <w:r>
        <w:rPr>
          <w:b/>
          <w:u w:val="single"/>
        </w:rPr>
        <w:t>273371</w:t>
      </w:r>
    </w:p>
    <w:p>
      <w:r>
        <w:t>What are the of the 3 Brexiteers &amp;amp; May being in post in 2 years time? I could put a bet on they won't all be at the very least</w:t>
      </w:r>
    </w:p>
    <w:p>
      <w:r>
        <w:rPr>
          <w:b/>
          <w:u w:val="single"/>
        </w:rPr>
        <w:t>273372</w:t>
      </w:r>
    </w:p>
    <w:p>
      <w:r>
        <w:t>Note to fellow airline passengers: in my mind, there's no greater karma than when you change seats for a family wanting to sit together</w:t>
      </w:r>
    </w:p>
    <w:p>
      <w:r>
        <w:rPr>
          <w:b/>
          <w:u w:val="single"/>
        </w:rPr>
        <w:t>273373</w:t>
      </w:r>
    </w:p>
    <w:p>
      <w:r>
        <w:t>#Nissan teases all new Kicks #SUV, likely to launch in #India by end of 2017</w:t>
        <w:br/>
        <w:t>https://t.co/mP3BXHQhDP https://t.co/aGGBN00OOF</w:t>
      </w:r>
    </w:p>
    <w:p>
      <w:r>
        <w:rPr>
          <w:b/>
          <w:u w:val="single"/>
        </w:rPr>
        <w:t>273374</w:t>
      </w:r>
    </w:p>
    <w:p>
      <w:r>
        <w:t>Litecoin - LTC</w:t>
        <w:br/>
        <w:t>Price: $6.29249</w:t>
        <w:br/>
        <w:t>Change in 1h: +-0.19%</w:t>
        <w:br/>
        <w:t>Market cap: $317224918.0</w:t>
        <w:br/>
        <w:t>Ranking: 5</w:t>
        <w:br/>
        <w:t>#Litecoin #LTC</w:t>
      </w:r>
    </w:p>
    <w:p>
      <w:r>
        <w:rPr>
          <w:b/>
          <w:u w:val="single"/>
        </w:rPr>
        <w:t>273375</w:t>
      </w:r>
    </w:p>
    <w:p>
      <w:r>
        <w:t>@junkie2003 sis you know I am right...the talent not getting proven these days....that's why autotune is getting #1 records.... https://t.co/pACY2jPYD6</w:t>
      </w:r>
    </w:p>
    <w:p>
      <w:r>
        <w:rPr>
          <w:b/>
          <w:u w:val="single"/>
        </w:rPr>
        <w:t>273376</w:t>
      </w:r>
    </w:p>
    <w:p>
      <w:r>
        <w:t>One of the best explanations of why sugar can kill you and how trying to avoid it is difficult because if shaming... https://t.co/iBZ46Wwdlx</w:t>
      </w:r>
    </w:p>
    <w:p>
      <w:r>
        <w:rPr>
          <w:b/>
          <w:u w:val="single"/>
        </w:rPr>
        <w:t>273377</w:t>
      </w:r>
    </w:p>
    <w:p>
      <w:r>
        <w:t>Haven't been to a bomb art gallery or museum in a minute. Definitely need to find some new ones to visit in Chicago and other cities</w:t>
      </w:r>
    </w:p>
    <w:p>
      <w:r>
        <w:rPr>
          <w:b/>
          <w:u w:val="single"/>
        </w:rPr>
        <w:t>273378</w:t>
      </w:r>
    </w:p>
    <w:p>
      <w:r>
        <w:t>@mitchellvii @SylviaHandwerg4 Depends on their sampling-who they polled?</w:t>
        <w:br/>
        <w:t>People are fickle - day to day-feelings change?</w:t>
        <w:br/>
        <w:t>People still hide support 4 Trump-it's dangerous</w:t>
      </w:r>
    </w:p>
    <w:p>
      <w:r>
        <w:rPr>
          <w:b/>
          <w:u w:val="single"/>
        </w:rPr>
        <w:t>273379</w:t>
      </w:r>
    </w:p>
    <w:p>
      <w:r>
        <w:t>@nikstep @peakonteam Not sure I fully understand what you mean, pls email to Gustav at Peakon dot com if you can :)</w:t>
      </w:r>
    </w:p>
    <w:p>
      <w:r>
        <w:rPr>
          <w:b/>
          <w:u w:val="single"/>
        </w:rPr>
        <w:t>273380</w:t>
      </w:r>
    </w:p>
    <w:p>
      <w:r>
        <w:t>Here's this week's Sand Shark Bites, featuring Carlo Perruzza's feature on @KalDavis42: https://t.co/iWMhnFjlPc</w:t>
      </w:r>
    </w:p>
    <w:p>
      <w:r>
        <w:rPr>
          <w:b/>
          <w:u w:val="single"/>
        </w:rPr>
        <w:t>273381</w:t>
      </w:r>
    </w:p>
    <w:p>
      <w:r>
        <w:t>Six Sigma Certifications: Division And Sub Division Name #sixsigmacertifications #FreeDownload #Free #Giveaway https://t.co/XTR5Y80ZBx https://t.co/XDDDgvjOqA</w:t>
      </w:r>
    </w:p>
    <w:p>
      <w:r>
        <w:rPr>
          <w:b/>
          <w:u w:val="single"/>
        </w:rPr>
        <w:t>273382</w:t>
      </w:r>
    </w:p>
    <w:p>
      <w:r>
        <w:t>You're tired of being the responsible one, especially if you m... More for Scorpio https://t.co/mjBVE6rnHO</w:t>
      </w:r>
    </w:p>
    <w:p>
      <w:r>
        <w:rPr>
          <w:b/>
          <w:u w:val="single"/>
        </w:rPr>
        <w:t>273383</w:t>
      </w:r>
    </w:p>
    <w:p>
      <w:r>
        <w:t>#bitcoin CBlock Object Info: Height 459689 Hash: 00000000000000000025a2ed6315325288c23be31f578b8ce6197ee0633637c3 TXVol: 2352 827.52 GBP</w:t>
      </w:r>
    </w:p>
    <w:p>
      <w:r>
        <w:rPr>
          <w:b/>
          <w:u w:val="single"/>
        </w:rPr>
        <w:t>273384</w:t>
      </w:r>
    </w:p>
    <w:p>
      <w:r>
        <w:t>Easy thing in my life has always been before I do something I ask myself....would Herman do this? If not, I do not do that thing.</w:t>
      </w:r>
    </w:p>
    <w:p>
      <w:r>
        <w:rPr>
          <w:b/>
          <w:u w:val="single"/>
        </w:rPr>
        <w:t>273385</w:t>
      </w:r>
    </w:p>
    <w:p>
      <w:r>
        <w:t>Outdoor Art in #Norwich! @VirginMoney @HatchBrenner @pymmandco @SainsburyCentre @museumofnorwich @NorwichCastle</w:t>
        <w:br/>
        <w:t>https://t.co/2kAQ6VRRV6 https://t.co/6bSpELNnIv</w:t>
      </w:r>
    </w:p>
    <w:p>
      <w:r>
        <w:rPr>
          <w:b/>
          <w:u w:val="single"/>
        </w:rPr>
        <w:t>273386</w:t>
      </w:r>
    </w:p>
    <w:p>
      <w:r>
        <w:t>Gold Price :5-4-17</w:t>
        <w:br/>
        <w:t>2)20550/20450(1256.0/34.55)</w:t>
        <w:br/>
        <w:t>1)20500/20400(1255.0/34.52)</w:t>
        <w:br/>
        <w:t>https://t.co/UbihB3ZyRC</w:t>
        <w:br/>
        <w:t>Twitter... https://t.co/7WgSviAOyX</w:t>
      </w:r>
    </w:p>
    <w:p>
      <w:r>
        <w:rPr>
          <w:b/>
          <w:u w:val="single"/>
        </w:rPr>
        <w:t>273387</w:t>
      </w:r>
    </w:p>
    <w:p>
      <w:r>
        <w:t>Here’s how Twitter reacted as One for Arthur wins the Grand National https://t.co/CGSM5VFAUC https://t.co/2TmLIktDO2</w:t>
      </w:r>
    </w:p>
    <w:p>
      <w:r>
        <w:rPr>
          <w:b/>
          <w:u w:val="single"/>
        </w:rPr>
        <w:t>273388</w:t>
      </w:r>
    </w:p>
    <w:p>
      <w:r>
        <w:t>also this time, the lab dude says he has a preference for traditional art yeeee</w:t>
        <w:br/>
        <w:t>Scanner, time to earn your keep</w:t>
      </w:r>
    </w:p>
    <w:p>
      <w:r>
        <w:rPr>
          <w:b/>
          <w:u w:val="single"/>
        </w:rPr>
        <w:t>273389</w:t>
      </w:r>
    </w:p>
    <w:p>
      <w:r>
        <w:t xml:space="preserve">@Gidimeister "I want a mulato life" is an actual saying in Angola. @DoubleEph knows why he is tagged. </w:t>
        <w:br/>
        <w:br/>
        <w:t>He is waiting to hammer for that laiskeen</w:t>
      </w:r>
    </w:p>
    <w:p>
      <w:r>
        <w:rPr>
          <w:b/>
          <w:u w:val="single"/>
        </w:rPr>
        <w:t>273390</w:t>
      </w:r>
    </w:p>
    <w:p>
      <w:r>
        <w:t>Clocks to turn back as daylight savings ends #WhenDoesDaylightSavingEnd https://t.co/avcTkmEo7I https://t.co/dOIY6YxPu1</w:t>
      </w:r>
    </w:p>
    <w:p>
      <w:r>
        <w:rPr>
          <w:b/>
          <w:u w:val="single"/>
        </w:rPr>
        <w:t>273391</w:t>
      </w:r>
    </w:p>
    <w:p>
      <w:r>
        <w:t xml:space="preserve">New Item </w:t>
        <w:br/>
        <w:br/>
        <w:t>1986 Donruss Highlights Hank Aaron Atlanta #Braves #BaseBall #cards Mini Puzzle  https://t.co/qSn8yqEcov via @eBay https://t.co/kRjBKR8xI8</w:t>
      </w:r>
    </w:p>
    <w:p>
      <w:r>
        <w:rPr>
          <w:b/>
          <w:u w:val="single"/>
        </w:rPr>
        <w:t>273392</w:t>
      </w:r>
    </w:p>
    <w:p>
      <w:r>
        <w:t>It finally got to that point where I don't need two blankets anymore, but if I sleep with just one it's too cold</w:t>
      </w:r>
    </w:p>
    <w:p>
      <w:r>
        <w:rPr>
          <w:b/>
          <w:u w:val="single"/>
        </w:rPr>
        <w:t>273393</w:t>
      </w:r>
    </w:p>
    <w:p>
      <w:r>
        <w:t>#NewEngland’s #War for #Casino Patrons Heats Up with New #Gambling Expansion Legislative Efforts  https://t.co/60FdMulNIN</w:t>
      </w:r>
    </w:p>
    <w:p>
      <w:r>
        <w:rPr>
          <w:b/>
          <w:u w:val="single"/>
        </w:rPr>
        <w:t>273394</w:t>
      </w:r>
    </w:p>
    <w:p>
      <w:r>
        <w:t>ALL WORTHING TOGETHER AS ONE FOR A BIG GAME AT WOODSIDE. TIME TO BUILD ON TUESDAYS RESULT. THE… https://t.co/sBOUF6wZuq</w:t>
      </w:r>
    </w:p>
    <w:p>
      <w:r>
        <w:rPr>
          <w:b/>
          <w:u w:val="single"/>
        </w:rPr>
        <w:t>273395</w:t>
      </w:r>
    </w:p>
    <w:p>
      <w:r>
        <w:t xml:space="preserve">Happy birthday Papa. @kaywabeatz Long life </w:t>
        <w:br/>
        <w:t>And prosperity ...be blessed Pap the King of the… https://t.co/d22783b3xA</w:t>
      </w:r>
    </w:p>
    <w:p>
      <w:r>
        <w:rPr>
          <w:b/>
          <w:u w:val="single"/>
        </w:rPr>
        <w:t>273396</w:t>
      </w:r>
    </w:p>
    <w:p>
      <w:r>
        <w:t>Important to be able to communicate your science across different communities to succeed in industry - Skylar Place @CogitoCorp #SBM2017</w:t>
      </w:r>
    </w:p>
    <w:p>
      <w:r>
        <w:rPr>
          <w:b/>
          <w:u w:val="single"/>
        </w:rPr>
        <w:t>273397</w:t>
      </w:r>
    </w:p>
    <w:p>
      <w:r>
        <w:t>Developing countries are ill-equipped to manage the growing chronic-disease burden https://t.co/HxvAs3cpJn</w:t>
      </w:r>
    </w:p>
    <w:p>
      <w:r>
        <w:rPr>
          <w:b/>
          <w:u w:val="single"/>
        </w:rPr>
        <w:t>273398</w:t>
      </w:r>
    </w:p>
    <w:p>
      <w:r>
        <w:t>@pattonoswalt RADIANT RACHEL BEATING BOW TIE BOY IN RATINGS. TROLLING FOR VIEWERS PAYS, IF YOU DO IT RIGHT. #RESIST https://t.co/6qM1wpMSg4</w:t>
      </w:r>
    </w:p>
    <w:p>
      <w:r>
        <w:rPr>
          <w:b/>
          <w:u w:val="single"/>
        </w:rPr>
        <w:t>273399</w:t>
      </w:r>
    </w:p>
    <w:p>
      <w:r>
        <w:t>LANDSCAPE JASPER VINTAGE STYLE 925 STERLING SILVER PENDANT 2.03" https://t.co/AtDfwZFCRQ https://t.co/foDbwX8H0B</w:t>
      </w:r>
    </w:p>
    <w:p>
      <w:r>
        <w:rPr>
          <w:b/>
          <w:u w:val="single"/>
        </w:rPr>
        <w:t>273400</w:t>
      </w:r>
    </w:p>
    <w:p>
      <w:r>
        <w:t>Passengers stuck on delayed flight get "amazing" surprise https://t.co/cIcaPAjhlV https://t.co/bV147EAZrc</w:t>
      </w:r>
    </w:p>
    <w:p>
      <w:r>
        <w:rPr>
          <w:b/>
          <w:u w:val="single"/>
        </w:rPr>
        <w:t>273401</w:t>
      </w:r>
    </w:p>
    <w:p>
      <w:r>
        <w:t>Found a Transponder Snail!</w:t>
        <w:br/>
        <w:t>A behind-the-scenes look at Galley-La Shipyard!</w:t>
        <w:br/>
        <w:t>https://t.co/ratwFGAEKw #TreCru https://t.co/PYcbg9xOJY</w:t>
      </w:r>
    </w:p>
    <w:p>
      <w:r>
        <w:rPr>
          <w:b/>
          <w:u w:val="single"/>
        </w:rPr>
        <w:t>273402</w:t>
      </w:r>
    </w:p>
    <w:p>
      <w:r>
        <w:t>Johnny Bravo is in the studio for what? To protect JW, Blaze &amp;amp; Myles or Queenflip himself? 😂 Guess we're about hear on air. #DramaWednesdays</w:t>
      </w:r>
    </w:p>
    <w:p>
      <w:r>
        <w:rPr>
          <w:b/>
          <w:u w:val="single"/>
        </w:rPr>
        <w:t>273403</w:t>
      </w:r>
    </w:p>
    <w:p>
      <w:r>
        <w:t>She's our president by popular demand, by 2.9M votes. Although she did not win electoral college we can take comfort knowing it bugs Trump! https://t.co/tAVN1YGS9s</w:t>
      </w:r>
    </w:p>
    <w:p>
      <w:r>
        <w:rPr>
          <w:b/>
          <w:u w:val="single"/>
        </w:rPr>
        <w:t>273404</w:t>
      </w:r>
    </w:p>
    <w:p>
      <w:r>
        <w:t>I will be uploading vids tomorrow lol missus came up earlier than expected so theres still editing to do lol</w:t>
      </w:r>
    </w:p>
    <w:p>
      <w:r>
        <w:rPr>
          <w:b/>
          <w:u w:val="single"/>
        </w:rPr>
        <w:t>273405</w:t>
      </w:r>
    </w:p>
    <w:p>
      <w:r>
        <w:t>Blue 10W 120*10mm DIY COB LED Panel Light Strip Bar Warm White Lamp Rectangle  https://t.co/3pUS4lMaQj https://t.co/8ybTwECWRu</w:t>
      </w:r>
    </w:p>
    <w:p>
      <w:r>
        <w:rPr>
          <w:b/>
          <w:u w:val="single"/>
        </w:rPr>
        <w:t>273406</w:t>
      </w:r>
    </w:p>
    <w:p>
      <w:r>
        <w:t>♣♯ JM COLLECTION PLUS #3X NEW BLUE/GREEN TEXTURED OMBRE #CREW HI-LO HEM TUN... Going Quick! https://t.co/WbwSfCLNE4 https://t.co/mfRGBavqwc</w:t>
      </w:r>
    </w:p>
    <w:p>
      <w:r>
        <w:rPr>
          <w:b/>
          <w:u w:val="single"/>
        </w:rPr>
        <w:t>273407</w:t>
      </w:r>
    </w:p>
    <w:p>
      <w:r>
        <w:t>Gorgeous Bermuda Blue Sea Lovers Charm Bracelet--Great GIft--FREE Gift Wrap on Jewelr by altcollect https://t.co/ZDWMvYaIhp #offer</w:t>
      </w:r>
    </w:p>
    <w:p>
      <w:r>
        <w:rPr>
          <w:b/>
          <w:u w:val="single"/>
        </w:rPr>
        <w:t>273408</w:t>
      </w:r>
    </w:p>
    <w:p>
      <w:r>
        <w:t>Thinking about your place in the outer world is more of a ment... More for Libra https://t.co/yUzfhU9kvs</w:t>
      </w:r>
    </w:p>
    <w:p>
      <w:r>
        <w:rPr>
          <w:b/>
          <w:u w:val="single"/>
        </w:rPr>
        <w:t>273409</w:t>
      </w:r>
    </w:p>
    <w:p>
      <w:r>
        <w:t>@Johnnyorescue He deserves the same punishment that he committed on that defensely creature. Prison is too light of a punishment.</w:t>
      </w:r>
    </w:p>
    <w:p>
      <w:r>
        <w:rPr>
          <w:b/>
          <w:u w:val="single"/>
        </w:rPr>
        <w:t>273410</w:t>
      </w:r>
    </w:p>
    <w:p>
      <w:r>
        <w:t>Good news: Trump is unpopular</w:t>
        <w:br/>
        <w:t>Bad news: Democrats are as popular as Trump</w:t>
        <w:br/>
        <w:br/>
        <w:t>🤔 https://t.co/I01lkOP5Gn</w:t>
      </w:r>
    </w:p>
    <w:p>
      <w:r>
        <w:rPr>
          <w:b/>
          <w:u w:val="single"/>
        </w:rPr>
        <w:t>273411</w:t>
      </w:r>
    </w:p>
    <w:p>
      <w:r>
        <w:t>He was the most Savage dog I ever knew, he really the only dog I'm not allergic too lol .. it hurt the hound not here .. rip blackjack</w:t>
      </w:r>
    </w:p>
    <w:p>
      <w:r>
        <w:rPr>
          <w:b/>
          <w:u w:val="single"/>
        </w:rPr>
        <w:t>273412</w:t>
      </w:r>
    </w:p>
    <w:p>
      <w:r>
        <w:t>Please see today's release on future President-elects releasing tax returns: https://t.co/uzeKCwoqW2 https://t.co/gH8epjebhL</w:t>
      </w:r>
    </w:p>
    <w:p>
      <w:r>
        <w:rPr>
          <w:b/>
          <w:u w:val="single"/>
        </w:rPr>
        <w:t>273413</w:t>
      </w:r>
    </w:p>
    <w:p>
      <w:r>
        <w:t>Rustic Cabin Farmhouse Decor Woven Green Cotton Dish Towel, Frenc… https://t.co/39EoT33of0 #handmade #MomGourmetGift https://t.co/dy293dHwzv</w:t>
      </w:r>
    </w:p>
    <w:p>
      <w:r>
        <w:rPr>
          <w:b/>
          <w:u w:val="single"/>
        </w:rPr>
        <w:t>273414</w:t>
      </w:r>
    </w:p>
    <w:p>
      <w:r>
        <w:t>They started by demanding a person's papers last time too. @SenBennetCO #NeverAgain https://t.co/dwwIm4QMkB</w:t>
      </w:r>
    </w:p>
    <w:p>
      <w:r>
        <w:rPr>
          <w:b/>
          <w:u w:val="single"/>
        </w:rPr>
        <w:t>273415</w:t>
      </w:r>
    </w:p>
    <w:p>
      <w:r>
        <w:t>Simultaneously viewing the Men's NCAA Championship. That center for Gonzaga....WOW! He's both hot and scary at the same time. 😟😍</w:t>
      </w:r>
    </w:p>
    <w:p>
      <w:r>
        <w:rPr>
          <w:b/>
          <w:u w:val="single"/>
        </w:rPr>
        <w:t>273416</w:t>
      </w:r>
    </w:p>
    <w:p>
      <w:r>
        <w:t>What's your #MondayMotivation this week? We'd love to see your project pics - share them this week with #TiledWithBAL</w:t>
        <w:br/>
        <w:br/>
        <w:t>#tiling #project https://t.co/InAYLYAhkD</w:t>
      </w:r>
    </w:p>
    <w:p>
      <w:r>
        <w:rPr>
          <w:b/>
          <w:u w:val="single"/>
        </w:rPr>
        <w:t>273417</w:t>
      </w:r>
    </w:p>
    <w:p>
      <w:r>
        <w:t>IdahoHoneyPot: Shields UP!! #Telnet incoming Telnet attack from 217.147.48.52 https://t.co/4q6bjCVFlr</w:t>
      </w:r>
    </w:p>
    <w:p>
      <w:r>
        <w:rPr>
          <w:b/>
          <w:u w:val="single"/>
        </w:rPr>
        <w:t>273418</w:t>
      </w:r>
    </w:p>
    <w:p>
      <w:r>
        <w:t>you came in alone &amp;amp; youll go out alone. along the way youll find support. it hurts but be happy w you baby. dispite others, youll be good ❤️ https://t.co/nyMNSHZ8mw</w:t>
      </w:r>
    </w:p>
    <w:p>
      <w:r>
        <w:rPr>
          <w:b/>
          <w:u w:val="single"/>
        </w:rPr>
        <w:t>273419</w:t>
      </w:r>
    </w:p>
    <w:p>
      <w:r>
        <w:t>#watches</w:t>
        <w:br/>
        <w:t>Seiko Prospex Kinetic Pro Divers With Stainless Steel Bracelet SKA369P1</w:t>
        <w:br/>
        <w:br/>
        <w:t>#yorkshire https://t.co/FhJgXkLlfD</w:t>
      </w:r>
    </w:p>
    <w:p>
      <w:r>
        <w:rPr>
          <w:b/>
          <w:u w:val="single"/>
        </w:rPr>
        <w:t>273420</w:t>
      </w:r>
    </w:p>
    <w:p>
      <w:r>
        <w:t>dj khaled, dj nucleus  - Various Artists - Trials &amp;amp; Tribulations By 13 https://t.co/3psaYT93KS https://t.co/XTiii3b7y9</w:t>
      </w:r>
    </w:p>
    <w:p>
      <w:r>
        <w:rPr>
          <w:b/>
          <w:u w:val="single"/>
        </w:rPr>
        <w:t>273421</w:t>
      </w:r>
    </w:p>
    <w:p>
      <w:r>
        <w:t>That was a painful goal for @Simmonds17 but he'll take it for his 30th if the season. #Flyers https://t.co/aSURzppMS3</w:t>
      </w:r>
    </w:p>
    <w:p>
      <w:r>
        <w:rPr>
          <w:b/>
          <w:u w:val="single"/>
        </w:rPr>
        <w:t>273422</w:t>
      </w:r>
    </w:p>
    <w:p>
      <w:r>
        <w:t>@halsey Riding through and listening to this bomb ass track. Iloveyousomuch. ♡♡♡ #nowornever https://t.co/POWG5KJurc</w:t>
      </w:r>
    </w:p>
    <w:p>
      <w:r>
        <w:rPr>
          <w:b/>
          <w:u w:val="single"/>
        </w:rPr>
        <w:t>273423</w:t>
      </w:r>
    </w:p>
    <w:p>
      <w:r>
        <w:t>WHAT?! There are wedding photos in the book, I'm going to cry, and if that's not all, talk about the first kiss with him that was on the...</w:t>
      </w:r>
    </w:p>
    <w:p>
      <w:r>
        <w:rPr>
          <w:b/>
          <w:u w:val="single"/>
        </w:rPr>
        <w:t>273424</w:t>
      </w:r>
    </w:p>
    <w:p>
      <w:r>
        <w:t>Although you're a natural when it comes to keeping busy, somet... More for Gemini https://t.co/3Fd8rNjb7T</w:t>
      </w:r>
    </w:p>
    <w:p>
      <w:r>
        <w:rPr>
          <w:b/>
          <w:u w:val="single"/>
        </w:rPr>
        <w:t>273425</w:t>
      </w:r>
    </w:p>
    <w:p>
      <w:r>
        <w:t>"The problem is not voting for a third party. The problem is voting for a third party that..has..no desire to lead."</w:t>
        <w:br/>
        <w:t>https://t.co/Lb9KvcKFm9</w:t>
      </w:r>
    </w:p>
    <w:p>
      <w:r>
        <w:rPr>
          <w:b/>
          <w:u w:val="single"/>
        </w:rPr>
        <w:t>273426</w:t>
      </w:r>
    </w:p>
    <w:p>
      <w:r>
        <w:t>Looking for #blinds #shutters or #curtains Check out World of Blinds at 60 Seafield Road, #Inverness The North's most trusted name in windo…</w:t>
      </w:r>
    </w:p>
    <w:p>
      <w:r>
        <w:rPr>
          <w:b/>
          <w:u w:val="single"/>
        </w:rPr>
        <w:t>273427</w:t>
      </w:r>
    </w:p>
    <w:p>
      <w:r>
        <w:t>Do you know #Joinup, the #ISA2 collaborative platform? This short presentation by @vdbhans offers a good summary https://t.co/2p3IhlGAk0 https://t.co/0loykju6eB</w:t>
      </w:r>
    </w:p>
    <w:p>
      <w:r>
        <w:rPr>
          <w:b/>
          <w:u w:val="single"/>
        </w:rPr>
        <w:t>273428</w:t>
      </w:r>
    </w:p>
    <w:p>
      <w:r>
        <w:t>The battle for Gibraltar: Brexit has exacerbated the conflict between London and… https://t.co/815sSS2Wvh #freenews</w:t>
      </w:r>
    </w:p>
    <w:p>
      <w:r>
        <w:rPr>
          <w:b/>
          <w:u w:val="single"/>
        </w:rPr>
        <w:t>273429</w:t>
      </w:r>
    </w:p>
    <w:p>
      <w:r>
        <w:t>MORE IPHONE 7 &amp;amp; 7PLUS WINNERS!!! (MUST WATCH IT COULD BE YOU!!!) https://t.co/i9axckt13Z via @YouTube</w:t>
      </w:r>
    </w:p>
    <w:p>
      <w:r>
        <w:rPr>
          <w:b/>
          <w:u w:val="single"/>
        </w:rPr>
        <w:t>273430</w:t>
      </w:r>
    </w:p>
    <w:p>
      <w:r>
        <w:t>U16's host @MountMerrionFC in semi final of the SFAI Cup @ Fahy's Field tomorrow afternoon kick-off 2pm all support appreciated @SFAIreland https://t.co/H9dnXhlrP6</w:t>
      </w:r>
    </w:p>
    <w:p>
      <w:r>
        <w:rPr>
          <w:b/>
          <w:u w:val="single"/>
        </w:rPr>
        <w:t>273431</w:t>
      </w:r>
    </w:p>
    <w:p>
      <w:r>
        <w:t>This is absolutely WRONG, he blurred that girl's face and forgot to blur dog's face...? I mean how can he face to... https://t.co/NM26n6wcBK</w:t>
      </w:r>
    </w:p>
    <w:p>
      <w:r>
        <w:rPr>
          <w:b/>
          <w:u w:val="single"/>
        </w:rPr>
        <w:t>273432</w:t>
      </w:r>
    </w:p>
    <w:p>
      <w:r>
        <w:t>New Zelda vid taking on a bunch of endgame mobs with no dmg taken and no Blessings or buffs.</w:t>
        <w:br/>
        <w:t>https://t.co/zzfzEU07jQ</w:t>
      </w:r>
    </w:p>
    <w:p>
      <w:r>
        <w:rPr>
          <w:b/>
          <w:u w:val="single"/>
        </w:rPr>
        <w:t>273433</w:t>
      </w:r>
    </w:p>
    <w:p>
      <w:r>
        <w:t>@AddlCPTraffic I salute all the officer s to ensure the discipline of Lane in bangalore. This all was needed to bangalore chaos</w:t>
      </w:r>
    </w:p>
    <w:p>
      <w:r>
        <w:rPr>
          <w:b/>
          <w:u w:val="single"/>
        </w:rPr>
        <w:t>273434</w:t>
      </w:r>
    </w:p>
    <w:p>
      <w:r>
        <w:t>nickytd/k8s-vbox: a simple Vagrant setup instantiating a kubernetes 1.6.1 cluster https://t.co/mUzgzZlXDx</w:t>
      </w:r>
    </w:p>
    <w:p>
      <w:r>
        <w:rPr>
          <w:b/>
          <w:u w:val="single"/>
        </w:rPr>
        <w:t>273435</w:t>
      </w:r>
    </w:p>
    <w:p>
      <w:r>
        <w:t>Ex New York assemblyman and doctor 'pumped opioids onto streets' https://t.co/0fd7x63LFz via @MailOnline</w:t>
      </w:r>
    </w:p>
    <w:p>
      <w:r>
        <w:rPr>
          <w:b/>
          <w:u w:val="single"/>
        </w:rPr>
        <w:t>273436</w:t>
      </w:r>
    </w:p>
    <w:p>
      <w:r>
        <w:t>#Passion is the self medicine to cure bewilderment. Helps you to choose better path to success and brings #commitment to avoid frustration.</w:t>
      </w:r>
    </w:p>
    <w:p>
      <w:r>
        <w:rPr>
          <w:b/>
          <w:u w:val="single"/>
        </w:rPr>
        <w:t>273437</w:t>
      </w:r>
    </w:p>
    <w:p>
      <w:r>
        <w:t>{Singer, Davido Currently Hospitalized Over An Undisclosed Illness (See Photos) https://t.co/6a3Cf1Etvh</w:t>
      </w:r>
    </w:p>
    <w:p>
      <w:r>
        <w:rPr>
          <w:b/>
          <w:u w:val="single"/>
        </w:rPr>
        <w:t>273438</w:t>
      </w:r>
    </w:p>
    <w:p>
      <w:r>
        <w:t>🎶Good vibes when I come around, that's how we do.. You stressed out worried about me, well #ThatsOnYou..🎶 #WhitneyPeyton #FireCracker</w:t>
      </w:r>
    </w:p>
    <w:p>
      <w:r>
        <w:rPr>
          <w:b/>
          <w:u w:val="single"/>
        </w:rPr>
        <w:t>273439</w:t>
      </w:r>
    </w:p>
    <w:p>
      <w:r>
        <w:t>@PriceIsRight Love this great show I got my beloved Mom tickets and she was called up to bid and Bob Barker Was great with her🇺🇸She was 91 young.</w:t>
      </w:r>
    </w:p>
    <w:p>
      <w:r>
        <w:rPr>
          <w:b/>
          <w:u w:val="single"/>
        </w:rPr>
        <w:t>273440</w:t>
      </w:r>
    </w:p>
    <w:p>
      <w:r>
        <w:t>We are at Meta Payment Systems/TCI today from 11a until 130p.  We will be parked between the two buildings right along Broadband Ln.</w:t>
      </w:r>
    </w:p>
    <w:p>
      <w:r>
        <w:rPr>
          <w:b/>
          <w:u w:val="single"/>
        </w:rPr>
        <w:t>273441</w:t>
      </w:r>
    </w:p>
    <w:p>
      <w:r>
        <w:t>Surigao del Sur PDRRM officer Abel de Guzman bared that a total of 7,021 participants from the different LGUs,... https://t.co/7dpObalZXr</w:t>
      </w:r>
    </w:p>
    <w:p>
      <w:r>
        <w:rPr>
          <w:b/>
          <w:u w:val="single"/>
        </w:rPr>
        <w:t>273442</w:t>
      </w:r>
    </w:p>
    <w:p>
      <w:r>
        <w:t>We are going live with some #minecraft Jurassic world 2 at 3:30PM EST today see you there! https://t.co/eaj36ZCENK 😀</w:t>
      </w:r>
    </w:p>
    <w:p>
      <w:r>
        <w:rPr>
          <w:b/>
          <w:u w:val="single"/>
        </w:rPr>
        <w:t>273443</w:t>
      </w:r>
    </w:p>
    <w:p>
      <w:r>
        <w:t>@wiptopping @muskeln4fun @heathferguson1 @Hippie_Crap @90samuel91 @SportsMan901 @CowboyJayD @CowboyJ77 @rodeoroughstock raining here Yuck</w:t>
      </w:r>
    </w:p>
    <w:p>
      <w:r>
        <w:rPr>
          <w:b/>
          <w:u w:val="single"/>
        </w:rPr>
        <w:t>273444</w:t>
      </w:r>
    </w:p>
    <w:p>
      <w:r>
        <w:t>The Telegraph - Want to age like a Hollywood actress? Go to bed at 8pm, says Anna Friel https://t.co/EYbPC1eISp</w:t>
      </w:r>
    </w:p>
    <w:p>
      <w:r>
        <w:rPr>
          <w:b/>
          <w:u w:val="single"/>
        </w:rPr>
        <w:t>273445</w:t>
      </w:r>
    </w:p>
    <w:p>
      <w:r>
        <w:t>OMG SHI!! This is soo cuteawesome!! @HarryShumJr and @MatthewDaddario have you see this?? Plsplspls see this! It's too cool!! https://t.co/NDyuCpykqb</w:t>
      </w:r>
    </w:p>
    <w:p>
      <w:r>
        <w:rPr>
          <w:b/>
          <w:u w:val="single"/>
        </w:rPr>
        <w:t>273446</w:t>
      </w:r>
    </w:p>
    <w:p>
      <w:r>
        <w:t>Hello people in #NYC, #LosAngeles, #London &amp;amp; elsewhere, watch Maleficent (2014) here: https://t.co/8o75lrdZhu https://t.co/OSgE7PWTpq</w:t>
      </w:r>
    </w:p>
    <w:p>
      <w:r>
        <w:rPr>
          <w:b/>
          <w:u w:val="single"/>
        </w:rPr>
        <w:t>273447</w:t>
      </w:r>
    </w:p>
    <w:p>
      <w:r>
        <w:t>NFL Free Agency: Rams sign C John Sullivan, who spent last season as backup with Redskins; 93 career starts (ESPN)</w:t>
      </w:r>
    </w:p>
    <w:p>
      <w:r>
        <w:rPr>
          <w:b/>
          <w:u w:val="single"/>
        </w:rPr>
        <w:t>273448</w:t>
      </w:r>
    </w:p>
    <w:p>
      <w:r>
        <w:t>Maybe if you went to a pub without journalists once in a while you'd realise not every person having a drink is "drunk" 😜 https://t.co/jhdEUG3lYX</w:t>
      </w:r>
    </w:p>
    <w:p>
      <w:r>
        <w:rPr>
          <w:b/>
          <w:u w:val="single"/>
        </w:rPr>
        <w:t>273449</w:t>
      </w:r>
    </w:p>
    <w:p>
      <w:r>
        <w:t>@MartySmithESPN @mtpatterson_ @MelindaCamp @byJenAMiller @zioasb @Lacey23 @wadeNYC Thanks for the RTs</w:t>
      </w:r>
    </w:p>
    <w:p>
      <w:r>
        <w:rPr>
          <w:b/>
          <w:u w:val="single"/>
        </w:rPr>
        <w:t>273450</w:t>
      </w:r>
    </w:p>
    <w:p>
      <w:r>
        <w:t>@Wendys @McDonalds should buy local, pasture raised. Higher nutrient density than anything you'll ever get fresh off a food truck.</w:t>
      </w:r>
    </w:p>
    <w:p>
      <w:r>
        <w:rPr>
          <w:b/>
          <w:u w:val="single"/>
        </w:rPr>
        <w:t>273451</w:t>
      </w:r>
    </w:p>
    <w:p>
      <w:r>
        <w:t>If you want to keep your followers engaged and also save time throughout your day, RoundTeam is a great solution. https://t.co/tUYqz9fetX</w:t>
      </w:r>
    </w:p>
    <w:p>
      <w:r>
        <w:rPr>
          <w:b/>
          <w:u w:val="single"/>
        </w:rPr>
        <w:t>273452</w:t>
      </w:r>
    </w:p>
    <w:p>
      <w:r>
        <w:t>Very impressed with Avery's in Lapeer they came and picked up my car from my house yesterday and even though they... https://t.co/cgkzeYbLQH</w:t>
      </w:r>
    </w:p>
    <w:p>
      <w:r>
        <w:rPr>
          <w:b/>
          <w:u w:val="single"/>
        </w:rPr>
        <w:t>273453</w:t>
      </w:r>
    </w:p>
    <w:p>
      <w:r>
        <w:t>@Gemstone_RP *nodding* I know...it is on many people's mind. But I think your mind is more preoccupied with only one concern. Am I right?</w:t>
      </w:r>
    </w:p>
    <w:p>
      <w:r>
        <w:rPr>
          <w:b/>
          <w:u w:val="single"/>
        </w:rPr>
        <w:t>273454</w:t>
      </w:r>
    </w:p>
    <w:p>
      <w:r>
        <w:t>Ah, shit. One of the few retailers whose clothes I don't have to alter after purchase .... https://t.co/lZtwtkhlTW</w:t>
      </w:r>
    </w:p>
    <w:p>
      <w:r>
        <w:rPr>
          <w:b/>
          <w:u w:val="single"/>
        </w:rPr>
        <w:t>273455</w:t>
      </w:r>
    </w:p>
    <w:p>
      <w:r>
        <w:t>A very happy 2 years to the best most beautifullest girl around! Love you and cant wait for more! @sylena_harris https://t.co/YNHr6TSGaO</w:t>
      </w:r>
    </w:p>
    <w:p>
      <w:r>
        <w:rPr>
          <w:b/>
          <w:u w:val="single"/>
        </w:rPr>
        <w:t>273456</w:t>
      </w:r>
    </w:p>
    <w:p>
      <w:r>
        <w:t>@B0bduh Also, this anime season looks great. Even aside from the shounonsense stuff I enjoy a lot even if it's comfort food :D</w:t>
      </w:r>
    </w:p>
    <w:p>
      <w:r>
        <w:rPr>
          <w:b/>
          <w:u w:val="single"/>
        </w:rPr>
        <w:t>273457</w:t>
      </w:r>
    </w:p>
    <w:p>
      <w:r>
        <w:t>#Snapchat #Reddit #Spectacles #Livebroadcasting 21 [F4M] wasting time at home tonight. Wanting some good company U… https://t.co/13y0DPGR5S</w:t>
      </w:r>
    </w:p>
    <w:p>
      <w:r>
        <w:rPr>
          <w:b/>
          <w:u w:val="single"/>
        </w:rPr>
        <w:t>273458</w:t>
      </w:r>
    </w:p>
    <w:p>
      <w:r>
        <w:t>#FridayFeeling:</w:t>
        <w:br/>
        <w:t>Have COURAGE with your dreams today!</w:t>
        <w:br/>
        <w:br/>
        <w:t>Watch #LiveLifeFWD every Tuesday at 7:30am. @lifetimetv https://t.co/XeM8VwFMJ6</w:t>
      </w:r>
    </w:p>
    <w:p>
      <w:r>
        <w:rPr>
          <w:b/>
          <w:u w:val="single"/>
        </w:rPr>
        <w:t>273459</w:t>
      </w:r>
    </w:p>
    <w:p>
      <w:r>
        <w:t>@NickOsbaldiston Annie Sut. Repeated messages I put out about dead children on my timeline. I won't have it Nick. I find it too distressing.</w:t>
      </w:r>
    </w:p>
    <w:p>
      <w:r>
        <w:rPr>
          <w:b/>
          <w:u w:val="single"/>
        </w:rPr>
        <w:t>273460</w:t>
      </w:r>
    </w:p>
    <w:p>
      <w:r>
        <w:t>@realDonaldTrump Ridiculous @realDonaldTrump u protest 2much considering YOU were found guilty of $$ laundering b4 winning nom &amp;amp; u hv known Assoc w/ R-mafia🙄</w:t>
      </w:r>
    </w:p>
    <w:p>
      <w:r>
        <w:rPr>
          <w:b/>
          <w:u w:val="single"/>
        </w:rPr>
        <w:t>273461</w:t>
      </w:r>
    </w:p>
    <w:p>
      <w:r>
        <w:t>Reality check: Brexiteers will not get what they wanted because May et al will exploit this situation...</w:t>
      </w:r>
    </w:p>
    <w:p>
      <w:r>
        <w:rPr>
          <w:b/>
          <w:u w:val="single"/>
        </w:rPr>
        <w:t>273462</w:t>
      </w:r>
    </w:p>
    <w:p>
      <w:r>
        <w:t xml:space="preserve">Good morning everyone! We are  at the BC Interior Sportsman Show in Kelowna, BC. </w:t>
        <w:br/>
        <w:br/>
        <w:t>Tony and Vic are sipping... https://t.co/5aLwUeF6PE</w:t>
      </w:r>
    </w:p>
    <w:p>
      <w:r>
        <w:rPr>
          <w:b/>
          <w:u w:val="single"/>
        </w:rPr>
        <w:t>273463</w:t>
      </w:r>
    </w:p>
    <w:p>
      <w:r>
        <w:t>Hoodrich Pablo Juan x Drugrixh Peso &amp;amp; Drugrixh Hect - Money World Ft Jose Guapo https://t.co/6IEVhlPej5</w:t>
      </w:r>
    </w:p>
    <w:p>
      <w:r>
        <w:rPr>
          <w:b/>
          <w:u w:val="single"/>
        </w:rPr>
        <w:t>273464</w:t>
      </w:r>
    </w:p>
    <w:p>
      <w:r>
        <w:t>In 2016 we had an amazing pre-launch trial of My Ebony Girl.... and now it is almost time to let… https://t.co/7CE0hoSjkl</w:t>
      </w:r>
    </w:p>
    <w:p>
      <w:r>
        <w:rPr>
          <w:b/>
          <w:u w:val="single"/>
        </w:rPr>
        <w:t>273465</w:t>
      </w:r>
    </w:p>
    <w:p>
      <w:r>
        <w:t>https://t.co/UF6zZMWneN Ashtray Washington DC (collectible , vintage , antique) NEW  #sale https://t.co/3tnVOYsAAi</w:t>
      </w:r>
    </w:p>
    <w:p>
      <w:r>
        <w:rPr>
          <w:b/>
          <w:u w:val="single"/>
        </w:rPr>
        <w:t>273466</w:t>
      </w:r>
    </w:p>
    <w:p>
      <w:r>
        <w:t>Once a Pioneer of VR in Theme Parks, Disney Aims for AR This Time Around – Road to VR https://t.co/Fwx3E4iqkw</w:t>
      </w:r>
    </w:p>
    <w:p>
      <w:r>
        <w:rPr>
          <w:b/>
          <w:u w:val="single"/>
        </w:rPr>
        <w:t>273467</w:t>
      </w:r>
    </w:p>
    <w:p>
      <w:r>
        <w:t>Indeed....push up the Rand, until you are ready to profit from a fall...timing is everything....chess is similar https://t.co/cSsToSV6Ww</w:t>
      </w:r>
    </w:p>
    <w:p>
      <w:r>
        <w:rPr>
          <w:b/>
          <w:u w:val="single"/>
        </w:rPr>
        <w:t>273468</w:t>
      </w:r>
    </w:p>
    <w:p>
      <w:r>
        <w:t>ADULT SIBLING ABUSE SURVIVORS are often gossiped about for being the family idiot, misfit, or crazy relative. https://t.co/F6SvXWrTFm</w:t>
      </w:r>
    </w:p>
    <w:p>
      <w:r>
        <w:rPr>
          <w:b/>
          <w:u w:val="single"/>
        </w:rPr>
        <w:t>273469</w:t>
      </w:r>
    </w:p>
    <w:p>
      <w:r>
        <w:t>Om yoga necklace - yoga pendant - domed glass cabochon -  gypsy jewelry - boho necklace... https://t.co/qo7fN39TqE #gypsychic #tibetan https://t.co/ZvDGMkPN3y</w:t>
      </w:r>
    </w:p>
    <w:p>
      <w:r>
        <w:rPr>
          <w:b/>
          <w:u w:val="single"/>
        </w:rPr>
        <w:t>273470</w:t>
      </w:r>
    </w:p>
    <w:p>
      <w:r>
        <w:t>#AYTOSecondChances even tho he's like psycho i feel bad for gio :/ he did the right thing , i hope he gets help and comes back better</w:t>
      </w:r>
    </w:p>
    <w:p>
      <w:r>
        <w:rPr>
          <w:b/>
          <w:u w:val="single"/>
        </w:rPr>
        <w:t>273471</w:t>
      </w:r>
    </w:p>
    <w:p>
      <w:r>
        <w:t>@RepChrisCollins Good Luck on Getting Re-Elected! I will personally support anyone running against YOU!</w:t>
        <w:br/>
        <w:t>https://t.co/7S866UJtgU</w:t>
      </w:r>
    </w:p>
    <w:p>
      <w:r>
        <w:rPr>
          <w:b/>
          <w:u w:val="single"/>
        </w:rPr>
        <w:t>273472</w:t>
      </w:r>
    </w:p>
    <w:p>
      <w:r>
        <w:t>@RyanPaevey Just saw ur last IG entry. It always feels great to make a difference no matter how big/small! Just keep doin what ur doin! 😉😉</w:t>
      </w:r>
    </w:p>
    <w:p>
      <w:r>
        <w:rPr>
          <w:b/>
          <w:u w:val="single"/>
        </w:rPr>
        <w:t>273473</w:t>
      </w:r>
    </w:p>
    <w:p>
      <w:r>
        <w:t>@SenFranken So the fact that the "pay gap" is directly proportional to the "hours worked gap" is of no consequence?</w:t>
      </w:r>
    </w:p>
    <w:p>
      <w:r>
        <w:rPr>
          <w:b/>
          <w:u w:val="single"/>
        </w:rPr>
        <w:t>273474</w:t>
      </w:r>
    </w:p>
    <w:p>
      <w:r>
        <w:t>@InariTheFox Crosby is a total douche player, whiner, and flopper ...which is sad as he is damn skilled and doesnt have to be such</w:t>
      </w:r>
    </w:p>
    <w:p>
      <w:r>
        <w:rPr>
          <w:b/>
          <w:u w:val="single"/>
        </w:rPr>
        <w:t>273475</w:t>
      </w:r>
    </w:p>
    <w:p>
      <w:r>
        <w:t>Prinny Can I Really Be the Hero PSP Factory Sealed New PlayStation Portable Box https://t.co/2wojrbGZdq https://t.co/9xXuVCAIFg</w:t>
      </w:r>
    </w:p>
    <w:p>
      <w:r>
        <w:rPr>
          <w:b/>
          <w:u w:val="single"/>
        </w:rPr>
        <w:t>273476</w:t>
      </w:r>
    </w:p>
    <w:p>
      <w:r>
        <w:t>Alexis and Ava mclure. Alexis is an extrovert, likes the spotlight, while ava is more chilled but vocal.</w:t>
      </w:r>
    </w:p>
    <w:p>
      <w:r>
        <w:rPr>
          <w:b/>
          <w:u w:val="single"/>
        </w:rPr>
        <w:t>273477</w:t>
      </w:r>
    </w:p>
    <w:p>
      <w:r>
        <w:t>Anyone,even foreigners, deeply involved  in higher echelons russian  energy sector (gazprom, rosneft &amp;amp; subsidiaries) must b viewed as spies. https://t.co/KhAvvLDfaI</w:t>
      </w:r>
    </w:p>
    <w:p>
      <w:r>
        <w:rPr>
          <w:b/>
          <w:u w:val="single"/>
        </w:rPr>
        <w:t>273478</w:t>
      </w:r>
    </w:p>
    <w:p>
      <w:r>
        <w:t>Check out our snap-on #boat #carpet by https://t.co/mGKNyfhMEF Get a quote today #boatcarpet please #retweet https://t.co/ZD5ogOiO3b</w:t>
      </w:r>
    </w:p>
    <w:p>
      <w:r>
        <w:rPr>
          <w:b/>
          <w:u w:val="single"/>
        </w:rPr>
        <w:t>273479</w:t>
      </w:r>
    </w:p>
    <w:p>
      <w:r>
        <w:t>No new video tonight as YouTube doesn't seem to be working very well. I'll be posting tomorrow for you guys! 👊</w:t>
      </w:r>
    </w:p>
    <w:p>
      <w:r>
        <w:rPr>
          <w:b/>
          <w:u w:val="single"/>
        </w:rPr>
        <w:t>273480</w:t>
      </w:r>
    </w:p>
    <w:p>
      <w:r>
        <w:t>@skikru i'm fulling you of notifications xD sorry but I need to taaaalk, this show is definitely on my top 10 best shows of the year</w:t>
      </w:r>
    </w:p>
    <w:p>
      <w:r>
        <w:rPr>
          <w:b/>
          <w:u w:val="single"/>
        </w:rPr>
        <w:t>273481</w:t>
      </w:r>
    </w:p>
    <w:p>
      <w:r>
        <w:t xml:space="preserve">"Yesterday is but today's memory, tomorrow is today's dream." </w:t>
        <w:br/>
        <w:t>- Kahlil Gibran</w:t>
        <w:br/>
        <w:br/>
        <w:t>TOMIHO ForLondonBarrioFiesta</w:t>
      </w:r>
    </w:p>
    <w:p>
      <w:r>
        <w:rPr>
          <w:b/>
          <w:u w:val="single"/>
        </w:rPr>
        <w:t>273482</w:t>
      </w:r>
    </w:p>
    <w:p>
      <w:r>
        <w:t>#gold #price GoldMarketNews.EU How Silver Dragged Down the Gold-Silver Ratio https://t.co/A2ndJ9Qefd</w:t>
      </w:r>
    </w:p>
    <w:p>
      <w:r>
        <w:rPr>
          <w:b/>
          <w:u w:val="single"/>
        </w:rPr>
        <w:t>273483</w:t>
      </w:r>
    </w:p>
    <w:p>
      <w:r>
        <w:t>the best April fools jokes are the ones where people tell me to have a good day https://t.co/3ND2ZjzWF3</w:t>
      </w:r>
    </w:p>
    <w:p>
      <w:r>
        <w:rPr>
          <w:b/>
          <w:u w:val="single"/>
        </w:rPr>
        <w:t>273484</w:t>
      </w:r>
    </w:p>
    <w:p>
      <w:r>
        <w:t>Keep all your insurance details in one place with @manageyrblock https://t.co/mcbV6LrEgj https://t.co/1DUEcTs6gy</w:t>
      </w:r>
    </w:p>
    <w:p>
      <w:r>
        <w:rPr>
          <w:b/>
          <w:u w:val="single"/>
        </w:rPr>
        <w:t>273485</w:t>
      </w:r>
    </w:p>
    <w:p>
      <w:r>
        <w:t>NEXT WEEKEND! 🍴</w:t>
        <w:br/>
        <w:t>Family friendly street food fun comes to Kings Heath - launch event taking place on 8 Apr. MORE &amp;gt; https://t.co/n6wFlkvGp7 https://t.co/tfBecSPZPQ</w:t>
      </w:r>
    </w:p>
    <w:p>
      <w:r>
        <w:rPr>
          <w:b/>
          <w:u w:val="single"/>
        </w:rPr>
        <w:t>273486</w:t>
      </w:r>
    </w:p>
    <w:p>
      <w:r>
        <w:t>Cannot believe when lea was back doing btcc Chilton was doing it and he had hedgehog hair and he was so kind and every meeting spoke and</w:t>
      </w:r>
    </w:p>
    <w:p>
      <w:r>
        <w:rPr>
          <w:b/>
          <w:u w:val="single"/>
        </w:rPr>
        <w:t>273487</w:t>
      </w:r>
    </w:p>
    <w:p>
      <w:r>
        <w:t>Did you see film of JR Olsen planting guns from YOU on him &amp;amp; Coleman then driving him to FBI ambush? https://t.co/fDKqDKoorl</w:t>
      </w:r>
    </w:p>
    <w:p>
      <w:r>
        <w:rPr>
          <w:b/>
          <w:u w:val="single"/>
        </w:rPr>
        <w:t>273488</w:t>
      </w:r>
    </w:p>
    <w:p>
      <w:r>
        <w:t>#Careers #Entrepreneurship #Finance The Coffee Profit Lab) https://t.co/7yK2xql8nh https://t.co/sxpTlh97Jc</w:t>
      </w:r>
    </w:p>
    <w:p>
      <w:r>
        <w:rPr>
          <w:b/>
          <w:u w:val="single"/>
        </w:rPr>
        <w:t>273489</w:t>
      </w:r>
    </w:p>
    <w:p>
      <w:r>
        <w:t>Murrah Circle B Hardwood Hero Eric Thornton! https://t.co/ShtZy9rD6U #AwesomeScholar #MurrahMustangs</w:t>
      </w:r>
    </w:p>
    <w:p>
      <w:r>
        <w:rPr>
          <w:b/>
          <w:u w:val="single"/>
        </w:rPr>
        <w:t>273490</w:t>
      </w:r>
    </w:p>
    <w:p>
      <w:r>
        <w:t>I liked a @YouTube video from @wweonyoutube https://t.co/1ZziIrHTKZ Ember Moon's entrance: NXT TakeOver: Orlando (WWE Network</w:t>
      </w:r>
    </w:p>
    <w:p>
      <w:r>
        <w:rPr>
          <w:b/>
          <w:u w:val="single"/>
        </w:rPr>
        <w:t>273491</w:t>
      </w:r>
    </w:p>
    <w:p>
      <w:r>
        <w:t>@CahnEmily @seanspicer @DevinNunes "two individuals who were properly cleared". How do you know that doesn't included Nunes himself?</w:t>
      </w:r>
    </w:p>
    <w:p>
      <w:r>
        <w:rPr>
          <w:b/>
          <w:u w:val="single"/>
        </w:rPr>
        <w:t>273492</w:t>
      </w:r>
    </w:p>
    <w:p>
      <w:r>
        <w:t>PREET, was gonna get him ....45, you could not be more obvious....you are a CHEAT &amp;amp; A FRAUD....OH YEAH,</w:t>
        <w:br/>
        <w:t>ILLEGITAMATE TOO!!!🌞price is guilty! https://t.co/wnIbYhvV3r</w:t>
      </w:r>
    </w:p>
    <w:p>
      <w:r>
        <w:rPr>
          <w:b/>
          <w:u w:val="single"/>
        </w:rPr>
        <w:t>273493</w:t>
      </w:r>
    </w:p>
    <w:p>
      <w:r>
        <w:t>https://t.co/yeITZVhS4n Cat or Woman? Blue and Green eyes Pinback Button https://t.co/B4DxGjzlcK https://t.co/sQnVtUzKU8</w:t>
      </w:r>
    </w:p>
    <w:p>
      <w:r>
        <w:rPr>
          <w:b/>
          <w:u w:val="single"/>
        </w:rPr>
        <w:t>273494</w:t>
      </w:r>
    </w:p>
    <w:p>
      <w:r>
        <w:t>@Salon Gorsuch is an "accommodationist" re separation of church &amp;amp; state. As such, he doesn't belong on SCOTUS. Keep church out of US government.</w:t>
      </w:r>
    </w:p>
    <w:p>
      <w:r>
        <w:rPr>
          <w:b/>
          <w:u w:val="single"/>
        </w:rPr>
        <w:t>273495</w:t>
      </w:r>
    </w:p>
    <w:p>
      <w:r>
        <w:t>My detached attitude makes it seem like I don't care about important things. https://t.co/53VAoD98Zz</w:t>
      </w:r>
    </w:p>
    <w:p>
      <w:r>
        <w:rPr>
          <w:b/>
          <w:u w:val="single"/>
        </w:rPr>
        <w:t>273496</w:t>
      </w:r>
    </w:p>
    <w:p>
      <w:r>
        <w:t>Miss Steeles as a great deal of many, many expressions of all my dear mother, and of the guardianship of view drew on any</w:t>
      </w:r>
    </w:p>
    <w:p>
      <w:r>
        <w:rPr>
          <w:b/>
          <w:u w:val="single"/>
        </w:rPr>
        <w:t>273497</w:t>
      </w:r>
    </w:p>
    <w:p>
      <w:r>
        <w:t>Great conversation with the Asian Productivity Organisation on trade opportunities with the region @techUK with @TheAPONews @ronyoung https://t.co/2xWdG8oTvU</w:t>
      </w:r>
    </w:p>
    <w:p>
      <w:r>
        <w:rPr>
          <w:b/>
          <w:u w:val="single"/>
        </w:rPr>
        <w:t>273498</w:t>
      </w:r>
    </w:p>
    <w:p>
      <w:r>
        <w:t>Moonraker 007 (DVD,)Roger Moore James Bond  New Sealed! 50th anniversary edition https://t.co/THdn2f3a9q https://t.co/8pOASzbHEo</w:t>
      </w:r>
    </w:p>
    <w:p>
      <w:r>
        <w:rPr>
          <w:b/>
          <w:u w:val="single"/>
        </w:rPr>
        <w:t>273499</w:t>
      </w:r>
    </w:p>
    <w:p>
      <w:r>
        <w:t>With Trump Struggling, Wealthy Backers Shell Out $1.3M for TV and Digital Ads to Shore Him Up https://t.co/o65OFUwIR1 https://t.co/5LB4rPabyG</w:t>
      </w:r>
    </w:p>
    <w:p>
      <w:r>
        <w:rPr>
          <w:b/>
          <w:u w:val="single"/>
        </w:rPr>
        <w:t>273500</w:t>
      </w:r>
    </w:p>
    <w:p>
      <w:r>
        <w:t>The word of God is blunt, which is sometimes hard to chew but much needed #ThursdayThoughts 🙇🏾 https://t.co/q8nftBEF7b</w:t>
      </w:r>
    </w:p>
    <w:p>
      <w:r>
        <w:rPr>
          <w:b/>
          <w:u w:val="single"/>
        </w:rPr>
        <w:t>273501</w:t>
      </w:r>
    </w:p>
    <w:p>
      <w:r>
        <w:t>@BCMediaGOLF Tour is coming to @dooksgolfclub in October for a Pro-Am &amp;amp; Pro Event! €15k guaranteed Prize Fund, DM me for further details. https://t.co/2bx7liYxBw</w:t>
      </w:r>
    </w:p>
    <w:p>
      <w:r>
        <w:rPr>
          <w:b/>
          <w:u w:val="single"/>
        </w:rPr>
        <w:t>273502</w:t>
      </w:r>
    </w:p>
    <w:p>
      <w:r>
        <w:t>Yesterday I was clever so I wanted to change the world. Today I am wise, so I am changing myself. - Rumi</w:t>
      </w:r>
    </w:p>
    <w:p>
      <w:r>
        <w:rPr>
          <w:b/>
          <w:u w:val="single"/>
        </w:rPr>
        <w:t>273503</w:t>
      </w:r>
    </w:p>
    <w:p>
      <w:r>
        <w:t>Pollution forecast for tomorrow, Wednesday 5 April: 2 (Low) to 4 (Moderate), average 3 (Low) https://t.co/bsE93bgja1</w:t>
      </w:r>
    </w:p>
    <w:p>
      <w:r>
        <w:rPr>
          <w:b/>
          <w:u w:val="single"/>
        </w:rPr>
        <w:t>273504</w:t>
      </w:r>
    </w:p>
    <w:p>
      <w:r>
        <w:t>@BulletTimeBaby public and. Ahhhh-! Squeezing hand squeezing shoulders kissing hair and cheek and his hand too.. So nice. Definitely rocks.*</w:t>
      </w:r>
    </w:p>
    <w:p>
      <w:r>
        <w:rPr>
          <w:b/>
          <w:u w:val="single"/>
        </w:rPr>
        <w:t>273505</w:t>
      </w:r>
    </w:p>
    <w:p>
      <w:r>
        <w:t>eBay: 2016 Jeep Grand Cherokee 3.0 CRD Overland 5dr (Start St Automatic… https://t.co/9LHP422ayt #jeep #jeeplife https://t.co/2qEo5giadS https://t.co/fDXeu89o8w</w:t>
      </w:r>
    </w:p>
    <w:p>
      <w:r>
        <w:rPr>
          <w:b/>
          <w:u w:val="single"/>
        </w:rPr>
        <w:t>273506</w:t>
      </w:r>
    </w:p>
    <w:p>
      <w:r>
        <w:t>Disco biscuits, Spanish fly: Cosby lawyers to argue evidencehttp://www.mynews13.com/content/news/cfnews13/news/article.html/content/news/ar… https://t.co/ND3IycrqVa</w:t>
      </w:r>
    </w:p>
    <w:p>
      <w:r>
        <w:rPr>
          <w:b/>
          <w:u w:val="single"/>
        </w:rPr>
        <w:t>273507</w:t>
      </w:r>
    </w:p>
    <w:p>
      <w:r>
        <w:t>#PeacebuildinginCOL 2017 crucial to implementation. How to balance short-term actions to get progress and long-term structural change?</w:t>
      </w:r>
    </w:p>
    <w:p>
      <w:r>
        <w:rPr>
          <w:b/>
          <w:u w:val="single"/>
        </w:rPr>
        <w:t>273508</w:t>
      </w:r>
    </w:p>
    <w:p>
      <w:r>
        <w:t>Next Friday #C_LO LIVE AT THE ZOO TUNEIN 8pm!! https://t.co/WhK7o4rylf</w:t>
        <w:br/>
        <w:t>CALL TEXT EMAIL OR DM TO BOOK… https://t.co/kQYDXlPpOb</w:t>
      </w:r>
    </w:p>
    <w:p>
      <w:r>
        <w:rPr>
          <w:b/>
          <w:u w:val="single"/>
        </w:rPr>
        <w:t>273509</w:t>
      </w:r>
    </w:p>
    <w:p>
      <w:r>
        <w:t>*** ON THE LOOSE *** North End, Aikins &amp;amp; Charles - Please share!</w:t>
        <w:br/>
        <w:br/>
        <w:t>Sighted at 12:30 pm a Golden Retriever... https://t.co/D1o2Ba75WU</w:t>
      </w:r>
    </w:p>
    <w:p>
      <w:r>
        <w:rPr>
          <w:b/>
          <w:u w:val="single"/>
        </w:rPr>
        <w:t>273510</w:t>
      </w:r>
    </w:p>
    <w:p>
      <w:r>
        <w:t>3D Galaxy Bedding Pillowcase Quilt Duvet Cover Set Single Double Size A3 https://t.co/evOc0qkoGP https://t.co/RcOYSe5z4W</w:t>
      </w:r>
    </w:p>
    <w:p>
      <w:r>
        <w:rPr>
          <w:b/>
          <w:u w:val="single"/>
        </w:rPr>
        <w:t>273511</w:t>
      </w:r>
    </w:p>
    <w:p>
      <w:r>
        <w:t>#Cubs - Jason Heyward starts in center field Opening Day #FANation https://t.co/48mXkalZqu #FantasyAlarm https://t.co/xzbrDoz8Xj</w:t>
      </w:r>
    </w:p>
    <w:p>
      <w:r>
        <w:rPr>
          <w:b/>
          <w:u w:val="single"/>
        </w:rPr>
        <w:t>273512</w:t>
      </w:r>
    </w:p>
    <w:p>
      <w:r>
        <w:t>#MuktiBhawan is a fantastic movie with a story that will move you.</w:t>
        <w:br/>
        <w:t>@muktibhawan @_adilhussain</w:t>
        <w:br/>
        <w:t>@RajatSharmaLive</w:t>
        <w:br/>
        <w:t>@chetan_bhagat</w:t>
        <w:br/>
        <w:t>@ZoomTV</w:t>
      </w:r>
    </w:p>
    <w:p>
      <w:r>
        <w:rPr>
          <w:b/>
          <w:u w:val="single"/>
        </w:rPr>
        <w:t>273513</w:t>
      </w:r>
    </w:p>
    <w:p>
      <w:r>
        <w:t>Sad news from a great mag - but good news about the podcasts which have become my distraction of choice while travelling ✈️ https://t.co/yu0gAoaS6p</w:t>
      </w:r>
    </w:p>
    <w:p>
      <w:r>
        <w:rPr>
          <w:b/>
          <w:u w:val="single"/>
        </w:rPr>
        <w:t>273514</w:t>
      </w:r>
    </w:p>
    <w:p>
      <w:r>
        <w:t>one person followed me and one person unfollowed me // automatically checked by https://t.co/RuLLPwmaty</w:t>
      </w:r>
    </w:p>
    <w:p>
      <w:r>
        <w:rPr>
          <w:b/>
          <w:u w:val="single"/>
        </w:rPr>
        <w:t>273515</w:t>
      </w:r>
    </w:p>
    <w:p>
      <w:r>
        <w:t>@CleftofShadow Perfect! I started the grind last night on Area-52 (Horde of course!) Who should I pm for an invite?</w:t>
      </w:r>
    </w:p>
    <w:p>
      <w:r>
        <w:rPr>
          <w:b/>
          <w:u w:val="single"/>
        </w:rPr>
        <w:t>273516</w:t>
      </w:r>
    </w:p>
    <w:p>
      <w:r>
        <w:t>If your not eating right you won't see the improvements that your hard work deserves! Make sure you eat well and #healthily #EatSmart #Gains https://t.co/i4K5AXb2mE</w:t>
      </w:r>
    </w:p>
    <w:p>
      <w:r>
        <w:rPr>
          <w:b/>
          <w:u w:val="single"/>
        </w:rPr>
        <w:t>273517</w:t>
      </w:r>
    </w:p>
    <w:p>
      <w:r>
        <w:t>Stand for something.</w:t>
        <w:br/>
        <w:br/>
        <w:t>Custom box built by: High-tech (John V.)</w:t>
        <w:br/>
        <w:br/>
        <w:t>#timetodesign #customsoapbox… https://t.co/TZM5Y4ofOU</w:t>
      </w:r>
    </w:p>
    <w:p>
      <w:r>
        <w:rPr>
          <w:b/>
          <w:u w:val="single"/>
        </w:rPr>
        <w:t>273518</w:t>
      </w:r>
    </w:p>
    <w:p>
      <w:r>
        <w:t>Ellie can't cope with Trump doing sensible things. No Ellie, the world should sort Syria out, install Merkel as Syrian president #skypapers</w:t>
      </w:r>
    </w:p>
    <w:p>
      <w:r>
        <w:rPr>
          <w:b/>
          <w:u w:val="single"/>
        </w:rPr>
        <w:t>273519</w:t>
      </w:r>
    </w:p>
    <w:p>
      <w:r>
        <w:t>#Hash News Grams Approved ! – Twitter Newsfeed iPhone App - Telecom Reseller (press release) https://t.co/84ts20wNqY</w:t>
      </w:r>
    </w:p>
    <w:p>
      <w:r>
        <w:rPr>
          <w:b/>
          <w:u w:val="single"/>
        </w:rPr>
        <w:t>273520</w:t>
      </w:r>
    </w:p>
    <w:p>
      <w:r>
        <w:t xml:space="preserve">Customer Love! </w:t>
        <w:br/>
        <w:t>Who's your #AprilFools #coffee date this weekend?</w:t>
        <w:br/>
        <w:t>@apodkolinska @andrewdilts @StandoutBoutiqu @sitricitieswcr @CoShelf https://t.co/Vf8dfX9Eys</w:t>
      </w:r>
    </w:p>
    <w:p>
      <w:r>
        <w:rPr>
          <w:b/>
          <w:u w:val="single"/>
        </w:rPr>
        <w:t>273521</w:t>
      </w:r>
    </w:p>
    <w:p>
      <w:r>
        <w:t>I had a woman tell me about nearly taking her leg off with a chainsaw and she spoke calmly...clearly... conscisely.</w:t>
      </w:r>
    </w:p>
    <w:p>
      <w:r>
        <w:rPr>
          <w:b/>
          <w:u w:val="single"/>
        </w:rPr>
        <w:t>273522</w:t>
      </w:r>
    </w:p>
    <w:p>
      <w:r>
        <w:t>Not much has changed except we are closer to the precipice.  https://t.co/qshvw9yviX via @youtube @ourrevolution @nypanetwork</w:t>
      </w:r>
    </w:p>
    <w:p>
      <w:r>
        <w:rPr>
          <w:b/>
          <w:u w:val="single"/>
        </w:rPr>
        <w:t>273523</w:t>
      </w:r>
    </w:p>
    <w:p>
      <w:r>
        <w:t>Thanks for having such a nice face, @MisElizaJane! For you at @PolarisCONEU #the100fanart #clarkegriffin #clexa #bellarke #elizataylor https://t.co/9VJNnPWkXf</w:t>
      </w:r>
    </w:p>
    <w:p>
      <w:r>
        <w:rPr>
          <w:b/>
          <w:u w:val="single"/>
        </w:rPr>
        <w:t>273524</w:t>
      </w:r>
    </w:p>
    <w:p>
      <w:r>
        <w:t>Well done @telegram I hope you're ready for the volume of users about to hit the product 👏👏👏 😬 https://t.co/lLWkTzMPw7</w:t>
      </w:r>
    </w:p>
    <w:p>
      <w:r>
        <w:rPr>
          <w:b/>
          <w:u w:val="single"/>
        </w:rPr>
        <w:t>273525</w:t>
      </w:r>
    </w:p>
    <w:p>
      <w:r>
        <w:t>I liked a @YouTube video from @awesomemergency https://t.co/84tp5VoRz0 Rick and Morty Season 3 Episode 1 - The Origin Of Rick</w:t>
      </w:r>
    </w:p>
    <w:p>
      <w:r>
        <w:rPr>
          <w:b/>
          <w:u w:val="single"/>
        </w:rPr>
        <w:t>273526</w:t>
      </w:r>
    </w:p>
    <w:p>
      <w:r>
        <w:t>The Saints have traded CBs Markus Arnaud and Dante Toone to the @HKRaiders for CB David Amerson. #Madden17</w:t>
      </w:r>
    </w:p>
    <w:p>
      <w:r>
        <w:rPr>
          <w:b/>
          <w:u w:val="single"/>
        </w:rPr>
        <w:t>273527</w:t>
      </w:r>
    </w:p>
    <w:p>
      <w:r>
        <w:t>@williambr0wn They all read"The one where peripheral but loveable character dies after a selfless act....."</w:t>
      </w:r>
    </w:p>
    <w:p>
      <w:r>
        <w:rPr>
          <w:b/>
          <w:u w:val="single"/>
        </w:rPr>
        <w:t>273528</w:t>
      </w:r>
    </w:p>
    <w:p>
      <w:r>
        <w:t>Schedule this week (4/2-4/8)</w:t>
        <w:br/>
        <w:t>4/2 @ St. Louis at 3 PM</w:t>
        <w:br/>
        <w:t>4/4 vs. NY Islanders at 7 PM</w:t>
        <w:br/>
        <w:t>4/6 @ Dallas at 7:30 PM</w:t>
        <w:br/>
        <w:t>4/8 @ Winnipeg at 6 PM https://t.co/d4bN2Q2dCU</w:t>
      </w:r>
    </w:p>
    <w:p>
      <w:r>
        <w:rPr>
          <w:b/>
          <w:u w:val="single"/>
        </w:rPr>
        <w:t>273529</w:t>
      </w:r>
    </w:p>
    <w:p>
      <w:r>
        <w:t>First we make our habits, then our habits make us  - Charles C. Noble #Quotes  ~https://t.co/Za1bBNwuFM</w:t>
      </w:r>
    </w:p>
    <w:p>
      <w:r>
        <w:rPr>
          <w:b/>
          <w:u w:val="single"/>
        </w:rPr>
        <w:t>273530</w:t>
      </w:r>
    </w:p>
    <w:p>
      <w:r>
        <w:t xml:space="preserve">LAST STREAM..... OF THE WEEK 🔴 LIVE on #Twitch </w:t>
        <w:br/>
        <w:t>Playing: #detention</w:t>
        <w:br/>
        <w:t>Click: https://t.co/pvEM3ILxBp</w:t>
        <w:br/>
        <w:br/>
        <w:t>@DeadlyNoRespect @DNR_CREW @TwitchSharer https://t.co/AwQpbOCpbW</w:t>
      </w:r>
    </w:p>
    <w:p>
      <w:r>
        <w:rPr>
          <w:b/>
          <w:u w:val="single"/>
        </w:rPr>
        <w:t>273531</w:t>
      </w:r>
    </w:p>
    <w:p>
      <w:r>
        <w:t>You will never live a happy life if you always care what others think of you. https://t.co/BOBM1yUrJb</w:t>
      </w:r>
    </w:p>
    <w:p>
      <w:r>
        <w:rPr>
          <w:b/>
          <w:u w:val="single"/>
        </w:rPr>
        <w:t>273532</w:t>
      </w:r>
    </w:p>
    <w:p>
      <w:r>
        <w:t>UPDATED: Warrant: I-85 bridge fire suspect  smoked crack before starting blaze https://t.co/OXYpoi1KB8 https://t.co/3IjfeXLdZM</w:t>
      </w:r>
    </w:p>
    <w:p>
      <w:r>
        <w:rPr>
          <w:b/>
          <w:u w:val="single"/>
        </w:rPr>
        <w:t>273533</w:t>
      </w:r>
    </w:p>
    <w:p>
      <w:r>
        <w:t>I just entered to win a Samsung Galaxy S8 or S8+ from Android Central! Check it out!! https://t.co/hqYCDTun73</w:t>
      </w:r>
    </w:p>
    <w:p>
      <w:r>
        <w:rPr>
          <w:b/>
          <w:u w:val="single"/>
        </w:rPr>
        <w:t>273534</w:t>
      </w:r>
    </w:p>
    <w:p>
      <w:r>
        <w:t>Laglag ang pusooooo ko sa mouthed thank you!!!</w:t>
        <w:br/>
        <w:br/>
        <w:t>WELCOME BACK JOCHARD</w:t>
        <w:br/>
        <w:t xml:space="preserve">#JodiStaMaria </w:t>
        <w:br/>
        <w:t>#RichardYap https://t.co/fPnaUJtqOy</w:t>
      </w:r>
    </w:p>
    <w:p>
      <w:r>
        <w:rPr>
          <w:b/>
          <w:u w:val="single"/>
        </w:rPr>
        <w:t>273535</w:t>
      </w:r>
    </w:p>
    <w:p>
      <w:r>
        <w:t>Plans to transform derelict Rutherglen garage grind to a halt -</w:t>
        <w:br/>
        <w:t>https://t.co/QhC4SwtMnw https://t.co/Me6YfwM1bR</w:t>
      </w:r>
    </w:p>
    <w:p>
      <w:r>
        <w:rPr>
          <w:b/>
          <w:u w:val="single"/>
        </w:rPr>
        <w:t>273536</w:t>
      </w:r>
    </w:p>
    <w:p>
      <w:r>
        <w:t>@stealnbread I was so excited for this game that I actually didn't leave the store I bought it from till I finished it.</w:t>
      </w:r>
    </w:p>
    <w:p>
      <w:r>
        <w:rPr>
          <w:b/>
          <w:u w:val="single"/>
        </w:rPr>
        <w:t>273537</w:t>
      </w:r>
    </w:p>
    <w:p>
      <w:r>
        <w:t xml:space="preserve">@Roblox  </w:t>
        <w:br/>
        <w:t>I want you to give me free robux mu user name  is : Leena_2004</w:t>
        <w:br/>
        <w:t>Pls send me robux plz plz plz 👍</w:t>
      </w:r>
    </w:p>
    <w:p>
      <w:r>
        <w:rPr>
          <w:b/>
          <w:u w:val="single"/>
        </w:rPr>
        <w:t>273538</w:t>
      </w:r>
    </w:p>
    <w:p>
      <w:r>
        <w:t>Not sure what Bucks argument was on that call....you MUST throw to the base if you don't step off the rubber...that's a basic balk ruling</w:t>
      </w:r>
    </w:p>
    <w:p>
      <w:r>
        <w:rPr>
          <w:b/>
          <w:u w:val="single"/>
        </w:rPr>
        <w:t>273539</w:t>
      </w:r>
    </w:p>
    <w:p>
      <w:r>
        <w:t xml:space="preserve">.@BethGrossman4DA hopes voters look at her record + platform when they go to vote, not simply the party #DAforPHL </w:t>
        <w:br/>
        <w:t>https://t.co/uqyu8022Vg</w:t>
      </w:r>
    </w:p>
    <w:p>
      <w:r>
        <w:rPr>
          <w:b/>
          <w:u w:val="single"/>
        </w:rPr>
        <w:t>273540</w:t>
      </w:r>
    </w:p>
    <w:p>
      <w:r>
        <w:t>ALL activities are on for TONIGHT at Green Hill Church! #greenhillchurch #greenhillstudents @… https://t.co/RSsLAIBiDH</w:t>
      </w:r>
    </w:p>
    <w:p>
      <w:r>
        <w:rPr>
          <w:b/>
          <w:u w:val="single"/>
        </w:rPr>
        <w:t>273541</w:t>
      </w:r>
    </w:p>
    <w:p>
      <w:r>
        <w:t>Video: new findings about how the infamous #Lazarus Group https://t.co/8FmkMLHc4m https://t.co/DoDvJz2xfl</w:t>
      </w:r>
    </w:p>
    <w:p>
      <w:r>
        <w:rPr>
          <w:b/>
          <w:u w:val="single"/>
        </w:rPr>
        <w:t>273542</w:t>
      </w:r>
    </w:p>
    <w:p>
      <w:r>
        <w:t>@edythe9 It's all about him, he wants the whole country to revolve around him. Doesn't matter what others think/feel. Malignant narcissist eh.</w:t>
      </w:r>
    </w:p>
    <w:p>
      <w:r>
        <w:rPr>
          <w:b/>
          <w:u w:val="single"/>
        </w:rPr>
        <w:t>273543</w:t>
      </w:r>
    </w:p>
    <w:p>
      <w:r>
        <w:t>@nowhere_nh @alexthechick I still drive a stick. Soon, they will no longer be made. That makes me unhappy.</w:t>
      </w:r>
    </w:p>
    <w:p>
      <w:r>
        <w:rPr>
          <w:b/>
          <w:u w:val="single"/>
        </w:rPr>
        <w:t>273544</w:t>
      </w:r>
    </w:p>
    <w:p>
      <w:r>
        <w:t>We will have to listen to Dave Obrien for roughly 487.5 hours between now and October. Let that sink in.....   #scalded #Erod      #fuckoff</w:t>
      </w:r>
    </w:p>
    <w:p>
      <w:r>
        <w:rPr>
          <w:b/>
          <w:u w:val="single"/>
        </w:rPr>
        <w:t>273545</w:t>
      </w:r>
    </w:p>
    <w:p>
      <w:r>
        <w:t>@RepBarbaraLee @MeckpommSF @SpeakerRyan @POTUS should be at the @WhiteHouse and not Mar-a-Lago while making war plans...!</w:t>
      </w:r>
    </w:p>
    <w:p>
      <w:r>
        <w:rPr>
          <w:b/>
          <w:u w:val="single"/>
        </w:rPr>
        <w:t>273546</w:t>
      </w:r>
    </w:p>
    <w:p>
      <w:r>
        <w:t>$AUDNZD  &amp;gt; High approaches 0.20% mark up from TWAP at 1.0868 / TWAP: 1.0847 / Time: 0744 (CET) #AUDNZD #fx #spot #TWAP @tradingbotx</w:t>
      </w:r>
    </w:p>
    <w:p>
      <w:r>
        <w:rPr>
          <w:b/>
          <w:u w:val="single"/>
        </w:rPr>
        <w:t>273547</w:t>
      </w:r>
    </w:p>
    <w:p>
      <w:r>
        <w:t>@URAFRAUD1 @ScottPresler @HitmanStan @HillaryClinton @billclinton @ChelseaClinton Your disgusting and so is the slut in the pic, you like degrading women,  maybe you'd like being degraded like that, idiot</w:t>
      </w:r>
    </w:p>
    <w:p>
      <w:r>
        <w:rPr>
          <w:b/>
          <w:u w:val="single"/>
        </w:rPr>
        <w:t>273548</w:t>
      </w:r>
    </w:p>
    <w:p>
      <w:r>
        <w:t>@Keagi_M 4 corners, inumber number, how to steal 2 million etc... I think it's a genre issue for most people, myself included.</w:t>
      </w:r>
    </w:p>
    <w:p>
      <w:r>
        <w:rPr>
          <w:b/>
          <w:u w:val="single"/>
        </w:rPr>
        <w:t>273549</w:t>
      </w:r>
    </w:p>
    <w:p>
      <w:r>
        <w:t>Meat ban, call for Ram mandir, moral policing, judiciary slow and lethargic, corrupt police, the atmosphere is vitiated. #BJP2019 https://t.co/bPXGNDydVk</w:t>
      </w:r>
    </w:p>
    <w:p>
      <w:r>
        <w:rPr>
          <w:b/>
          <w:u w:val="single"/>
        </w:rPr>
        <w:t>273550</w:t>
      </w:r>
    </w:p>
    <w:p>
      <w:r>
        <w:t>@rvissenaekens took me to the @radio.joe concert with James Blunt last night and James Blunt… https://t.co/BZBqPz677f</w:t>
      </w:r>
    </w:p>
    <w:p>
      <w:r>
        <w:rPr>
          <w:b/>
          <w:u w:val="single"/>
        </w:rPr>
        <w:t>273551</w:t>
      </w:r>
    </w:p>
    <w:p>
      <w:r>
        <w:t>#YourMoneyMindReSet #RepeatAfterMe</w:t>
        <w:br/>
        <w:t>I take the time to be an improvement on every day...</w:t>
        <w:br/>
        <w:t>for all the people and... https://t.co/fQOE4UVMAS</w:t>
      </w:r>
    </w:p>
    <w:p>
      <w:r>
        <w:rPr>
          <w:b/>
          <w:u w:val="single"/>
        </w:rPr>
        <w:t>273552</w:t>
      </w:r>
    </w:p>
    <w:p>
      <w:r>
        <w:t>Apple iPhone 7 Plus - 32GB - Rose Gold (Unlocked) Smartphone  https://t.co/4rJuNtL4b5 https://t.co/S0WXhsOjPg</w:t>
      </w:r>
    </w:p>
    <w:p>
      <w:r>
        <w:rPr>
          <w:b/>
          <w:u w:val="single"/>
        </w:rPr>
        <w:t>273553</w:t>
      </w:r>
    </w:p>
    <w:p>
      <w:r>
        <w:t xml:space="preserve">@BrowningMachine Genesis 9:3 don't mean to thump this at anyone, but this may be where we get the idea to eat animals. </w:t>
        <w:br/>
        <w:t>#EatMeat https://t.co/Ymc5D2AGk2</w:t>
      </w:r>
    </w:p>
    <w:p>
      <w:r>
        <w:rPr>
          <w:b/>
          <w:u w:val="single"/>
        </w:rPr>
        <w:t>273554</w:t>
      </w:r>
    </w:p>
    <w:p>
      <w:r>
        <w:t>And also, can you describe your editing style in 10 words or less? @victoria_grif7 #revpit #AskEditor</w:t>
      </w:r>
    </w:p>
    <w:p>
      <w:r>
        <w:rPr>
          <w:b/>
          <w:u w:val="single"/>
        </w:rPr>
        <w:t>273555</w:t>
      </w:r>
    </w:p>
    <w:p>
      <w:r>
        <w:t>Daddy said "description of handsome guy is when he never missed his prayer and always praying in time . never late"</w:t>
      </w:r>
    </w:p>
    <w:p>
      <w:r>
        <w:rPr>
          <w:b/>
          <w:u w:val="single"/>
        </w:rPr>
        <w:t>273556</w:t>
      </w:r>
    </w:p>
    <w:p>
      <w:r>
        <w:t>Enjoying a beautiful afternoon in New Orleans, in a biergarten 🇩🇪😁 @asEqualasYou @htracy084 https://t.co/FB1WweeC5I</w:t>
      </w:r>
    </w:p>
    <w:p>
      <w:r>
        <w:rPr>
          <w:b/>
          <w:u w:val="single"/>
        </w:rPr>
        <w:t>273557</w:t>
      </w:r>
    </w:p>
    <w:p>
      <w:r>
        <w:t>You may wonder why the actions that once earned you recognitio... More for Leo https://t.co/bylxGzF2lw</w:t>
      </w:r>
    </w:p>
    <w:p>
      <w:r>
        <w:rPr>
          <w:b/>
          <w:u w:val="single"/>
        </w:rPr>
        <w:t>273558</w:t>
      </w:r>
    </w:p>
    <w:p>
      <w:r>
        <w:t>Don't miss out - Catch up with our eGazine! Posts from @KateNasser @esthermmyers  @Wendy_Kerr @LizODTweets @DorothyDalton https://t.co/ln7ly3suCs</w:t>
      </w:r>
    </w:p>
    <w:p>
      <w:r>
        <w:rPr>
          <w:b/>
          <w:u w:val="single"/>
        </w:rPr>
        <w:t>273559</w:t>
      </w:r>
    </w:p>
    <w:p>
      <w:r>
        <w:t>On This Service, Black Coders Are More Likely to Get Hired, Paid Less @sal19 https://t.co/c5SvSXY5F4 via @Inc</w:t>
      </w:r>
    </w:p>
    <w:p>
      <w:r>
        <w:rPr>
          <w:b/>
          <w:u w:val="single"/>
        </w:rPr>
        <w:t>273560</w:t>
      </w:r>
    </w:p>
    <w:p>
      <w:r>
        <w:t>why are you automatically considered to be a Satanist when you're against Christianity and the sects that came after?</w:t>
      </w:r>
    </w:p>
    <w:p>
      <w:r>
        <w:rPr>
          <w:b/>
          <w:u w:val="single"/>
        </w:rPr>
        <w:t>273561</w:t>
      </w:r>
    </w:p>
    <w:p>
      <w:r>
        <w:t>So if Dash said you can play wit his cakes as much ... — I'd pass honestly, I'm so not into fisting lol https://t.co/gcAeir0Hsm</w:t>
      </w:r>
    </w:p>
    <w:p>
      <w:r>
        <w:rPr>
          <w:b/>
          <w:u w:val="single"/>
        </w:rPr>
        <w:t>273562</w:t>
      </w:r>
    </w:p>
    <w:p>
      <w:r>
        <w:t>@KathKMB @Heart80s @Absolute80s If you go towards Porthmadog let me know and we can have a Welsh beer!</w:t>
      </w:r>
    </w:p>
    <w:p>
      <w:r>
        <w:rPr>
          <w:b/>
          <w:u w:val="single"/>
        </w:rPr>
        <w:t>273563</w:t>
      </w:r>
    </w:p>
    <w:p>
      <w:r>
        <w:t>New York celebrates International Pillow Fight Day | The Economic Times Video | ET Tv https://t.co/PGAvAvgzzo via @economictimes</w:t>
      </w:r>
    </w:p>
    <w:p>
      <w:r>
        <w:rPr>
          <w:b/>
          <w:u w:val="single"/>
        </w:rPr>
        <w:t>273564</w:t>
      </w:r>
    </w:p>
    <w:p>
      <w:r>
        <w:t>Found a Transponder Snail!</w:t>
        <w:br/>
        <w:t>Luffy struggles to overcome his brother's death.</w:t>
        <w:br/>
        <w:t>https://t.co/HKYoNAopxa https://t.co/iBIysWigiC</w:t>
      </w:r>
    </w:p>
    <w:p>
      <w:r>
        <w:rPr>
          <w:b/>
          <w:u w:val="single"/>
        </w:rPr>
        <w:t>273565</w:t>
      </w:r>
    </w:p>
    <w:p>
      <w:r>
        <w:t>Get as good as you can with the basics and improve breeding, Liam Delaney advices young beef farmers #AgriCareers</w:t>
      </w:r>
    </w:p>
    <w:p>
      <w:r>
        <w:rPr>
          <w:b/>
          <w:u w:val="single"/>
        </w:rPr>
        <w:t>273566</w:t>
      </w:r>
    </w:p>
    <w:p>
      <w:r>
        <w:t>THIS #DolanTwinsNewVideo IS UP!!</w:t>
        <w:br/>
        <w:t>I've never laughed this hard😂</w:t>
        <w:br/>
        <w:t>🎥: https://t.co/yB2IfZAzWy</w:t>
        <w:br/>
        <w:t xml:space="preserve">@GraysonDolan @EthanDolan </w:t>
        <w:br/>
        <w:t xml:space="preserve">Follow? ily💗 </w:t>
        <w:br/>
        <w:t>x42</w:t>
      </w:r>
    </w:p>
    <w:p>
      <w:r>
        <w:rPr>
          <w:b/>
          <w:u w:val="single"/>
        </w:rPr>
        <w:t>273567</w:t>
      </w:r>
    </w:p>
    <w:p>
      <w:r>
        <w:t>Dgotti aka Monroe has a show on 04/06/2017 at 09:00 PM @ Blue Steel Lounge in Houston, TX... https://t.co/EESKMV0K8R</w:t>
      </w:r>
    </w:p>
    <w:p>
      <w:r>
        <w:rPr>
          <w:b/>
          <w:u w:val="single"/>
        </w:rPr>
        <w:t>273568</w:t>
      </w:r>
    </w:p>
    <w:p>
      <w:r>
        <w:t>unknown: Larvitar ♀ 15.6% (0/4/3 - Bite/Crunch - s:small) til 02:07:46(28m 39s). https://t.co/OxLG2Da9P4</w:t>
      </w:r>
    </w:p>
    <w:p>
      <w:r>
        <w:rPr>
          <w:b/>
          <w:u w:val="single"/>
        </w:rPr>
        <w:t>273569</w:t>
      </w:r>
    </w:p>
    <w:p>
      <w:r>
        <w:t>@Iromg @mikeparry8 give him a chance MG ffs.. Do a quiz on slippers.. PS please do a show with hooked up to a polygraph.. Would be gold</w:t>
      </w:r>
    </w:p>
    <w:p>
      <w:r>
        <w:rPr>
          <w:b/>
          <w:u w:val="single"/>
        </w:rPr>
        <w:t>273570</w:t>
      </w:r>
    </w:p>
    <w:p>
      <w:r>
        <w:t>Sprint's $50 Unlimited Freedom plan will be available through mid 2018 https://t.co/Xsz86sOKfF https://t.co/Z8RhbSasz1</w:t>
      </w:r>
    </w:p>
    <w:p>
      <w:r>
        <w:rPr>
          <w:b/>
          <w:u w:val="single"/>
        </w:rPr>
        <w:t>273571</w:t>
      </w:r>
    </w:p>
    <w:p>
      <w:r>
        <w:t>Itgroup is provide wide range of business support services like tax advisory,hon… – Hong Kong Picture https://t.co/9l581htcpl</w:t>
      </w:r>
    </w:p>
    <w:p>
      <w:r>
        <w:rPr>
          <w:b/>
          <w:u w:val="single"/>
        </w:rPr>
        <w:t>273572</w:t>
      </w:r>
    </w:p>
    <w:p>
      <w:r>
        <w:t>Enter to win $200 Amazon gift card #Retweet &amp;amp; Enter to Win a $200 Amazon Gift Card! https://t.co/l1yqxwyvBG</w:t>
      </w:r>
    </w:p>
    <w:p>
      <w:r>
        <w:rPr>
          <w:b/>
          <w:u w:val="single"/>
        </w:rPr>
        <w:t>273573</w:t>
      </w:r>
    </w:p>
    <w:p>
      <w:r>
        <w:t>@POTUS 99.5% of his positive replies are Russian bot accounts... the other .5% are developmentally delayed</w:t>
      </w:r>
    </w:p>
    <w:p>
      <w:r>
        <w:rPr>
          <w:b/>
          <w:u w:val="single"/>
        </w:rPr>
        <w:t>273574</w:t>
      </w:r>
    </w:p>
    <w:p>
      <w:r>
        <w:t>#unpresidented #unfit #footinmouth know not abt his job, much less abt our refugee processing, what a refugee is or care about them #Sad https://t.co/q0KvlfSXHf</w:t>
      </w:r>
    </w:p>
    <w:p>
      <w:r>
        <w:rPr>
          <w:b/>
          <w:u w:val="single"/>
        </w:rPr>
        <w:t>273575</w:t>
      </w:r>
    </w:p>
    <w:p>
      <w:r>
        <w:t>TV RATINGS - Overnight 5 City Results for Sunday 2nd April 2017 - https://t.co/sYwaFUSCeY https://t.co/WVI48oa5jD</w:t>
      </w:r>
    </w:p>
    <w:p>
      <w:r>
        <w:rPr>
          <w:b/>
          <w:u w:val="single"/>
        </w:rPr>
        <w:t>273576</w:t>
      </w:r>
    </w:p>
    <w:p>
      <w:r>
        <w:t>When you just got comfortable and someone calls your name and asks you to do something. by #Kxng_Jase https://t.co/h2LOExLOyh</w:t>
      </w:r>
    </w:p>
    <w:p>
      <w:r>
        <w:rPr>
          <w:b/>
          <w:u w:val="single"/>
        </w:rPr>
        <w:t>273577</w:t>
      </w:r>
    </w:p>
    <w:p>
      <w:r>
        <w:t>Samini – Xposed ft. Bastero, D-Sherif, Rudebwoy Ranking &amp;amp; Hus Eugene (Official Video) https://t.co/XJw5uVS1X7</w:t>
      </w:r>
    </w:p>
    <w:p>
      <w:r>
        <w:rPr>
          <w:b/>
          <w:u w:val="single"/>
        </w:rPr>
        <w:t>273578</w:t>
      </w:r>
    </w:p>
    <w:p>
      <w:r>
        <w:t>Why bring in Layne when they you have two long relievers in Warren and Mitchell?  #Yankees #OpeningDay2017 #BabyBombers  #blowout</w:t>
      </w:r>
    </w:p>
    <w:p>
      <w:r>
        <w:rPr>
          <w:b/>
          <w:u w:val="single"/>
        </w:rPr>
        <w:t>273579</w:t>
      </w:r>
    </w:p>
    <w:p>
      <w:r>
        <w:t>@realDonaldTrump you didn't win, you put put there, puppet the US CERTAINLY didn't win. no ego rally today? Ivanka taking care of stroking your "ego"?</w:t>
      </w:r>
    </w:p>
    <w:p>
      <w:r>
        <w:rPr>
          <w:b/>
          <w:u w:val="single"/>
        </w:rPr>
        <w:t>273580</w:t>
      </w:r>
    </w:p>
    <w:p>
      <w:r>
        <w:t>@JJ_McCullough You don't have to win Quebec entirely.  Marginal gains there, plus Ontario and West would do it.  Bernier could do that.  O'leary can't.</w:t>
      </w:r>
    </w:p>
    <w:p>
      <w:r>
        <w:rPr>
          <w:b/>
          <w:u w:val="single"/>
        </w:rPr>
        <w:t>273581</w:t>
      </w:r>
    </w:p>
    <w:p>
      <w:r>
        <w:t>@KagroX @AAAClothes Xi's pants - creased, sized.  Trump's pants - draped, clownishly long. https://t.co/HplrwALWtB</w:t>
      </w:r>
    </w:p>
    <w:p>
      <w:r>
        <w:rPr>
          <w:b/>
          <w:u w:val="single"/>
        </w:rPr>
        <w:t>273582</w:t>
      </w:r>
    </w:p>
    <w:p>
      <w:r>
        <w:t>@canalstylinson @radiodisney What makes you beautiful</w:t>
        <w:br/>
        <w:br/>
        <w:t>LOUIS FOR RDMA</w:t>
        <w:br/>
        <w:t>#SteveAoki &amp;amp; #LouisTomlinson “Just Hold On” #Mashup @radiodisney</w:t>
      </w:r>
    </w:p>
    <w:p>
      <w:r>
        <w:rPr>
          <w:b/>
          <w:u w:val="single"/>
        </w:rPr>
        <w:t>273583</w:t>
      </w:r>
    </w:p>
    <w:p>
      <w:r>
        <w:t>Spinal</w:t>
        <w:br/>
        <w:t>#ALDUBxDTBYMovingOn</w:t>
        <w:br/>
        <w:t>@lynieg88</w:t>
        <w:br/>
        <w:t>@Darwaine88</w:t>
        <w:br/>
        <w:t>@VSupangan</w:t>
        <w:br/>
        <w:t>@BojatinReyes</w:t>
        <w:br/>
        <w:t>@gemgem31mariz</w:t>
        <w:br/>
        <w:t>@royjison</w:t>
        <w:br/>
        <w:t>@bourne_angel</w:t>
        <w:br/>
        <w:t>@Mikoletz21</w:t>
        <w:br/>
        <w:t>@graze28 https://t.co/JLg0caAdAn</w:t>
      </w:r>
    </w:p>
    <w:p>
      <w:r>
        <w:rPr>
          <w:b/>
          <w:u w:val="single"/>
        </w:rPr>
        <w:t>273584</w:t>
      </w:r>
    </w:p>
    <w:p>
      <w:r>
        <w:t>You might end up in a heated exchange with someone close to yo... More for Scorpio https://t.co/svLSF1Qmvb</w:t>
      </w:r>
    </w:p>
    <w:p>
      <w:r>
        <w:rPr>
          <w:b/>
          <w:u w:val="single"/>
        </w:rPr>
        <w:t>273585</w:t>
      </w:r>
    </w:p>
    <w:p>
      <w:r>
        <w:t>"But first, coffee"   https://t.co/VTmlMZxrCh Find many more great Quotes at https://t.co/hfxJYX35tM #FeelGoodQuot… https://t.co/BHvwgq9FJo</w:t>
      </w:r>
    </w:p>
    <w:p>
      <w:r>
        <w:rPr>
          <w:b/>
          <w:u w:val="single"/>
        </w:rPr>
        <w:t>273586</w:t>
      </w:r>
    </w:p>
    <w:p>
      <w:r>
        <w:t>@Mizuiscool asks "did Tsubaki steal some pockies or was it someone else? 🤔" #OuijaMovie Own it Now https://t.co/xVTpdRCOI1</w:t>
      </w:r>
    </w:p>
    <w:p>
      <w:r>
        <w:rPr>
          <w:b/>
          <w:u w:val="single"/>
        </w:rPr>
        <w:t>273587</w:t>
      </w:r>
    </w:p>
    <w:p>
      <w:r>
        <w:t>Number crunching for the past week - 12 new followers and 15 unfollowers. Stats via https://t.co/LsSIhvWO6d</w:t>
      </w:r>
    </w:p>
    <w:p>
      <w:r>
        <w:rPr>
          <w:b/>
          <w:u w:val="single"/>
        </w:rPr>
        <w:t>273588</w:t>
      </w:r>
    </w:p>
    <w:p>
      <w:r>
        <w:t>@FredGarvinMPro @BoobPunchTina @stella_mudd @farfromabeach @DeadheadCaddy @RedTeamGo2 hahaha. My biggest breakup's song https://t.co/Fr3MDTJ4tH</w:t>
      </w:r>
    </w:p>
    <w:p>
      <w:r>
        <w:rPr>
          <w:b/>
          <w:u w:val="single"/>
        </w:rPr>
        <w:t>273589</w:t>
      </w:r>
    </w:p>
    <w:p>
      <w:r>
        <w:t>Found a Transponder Snail!</w:t>
        <w:br/>
        <w:t>Giants, sea monsters and other amazing encounters!</w:t>
        <w:br/>
        <w:t>https://t.co/MJUfzj8HVQ #TreCru https://t.co/suDAIZ9mCh</w:t>
      </w:r>
    </w:p>
    <w:p>
      <w:r>
        <w:rPr>
          <w:b/>
          <w:u w:val="single"/>
        </w:rPr>
        <w:t>273590</w:t>
      </w:r>
    </w:p>
    <w:p>
      <w:r>
        <w:t>Lower-case appliance showroom hhgregg has until Friday to find a buyer, or it will liquidate. https://t.co/yvEPBYlZph</w:t>
      </w:r>
    </w:p>
    <w:p>
      <w:r>
        <w:rPr>
          <w:b/>
          <w:u w:val="single"/>
        </w:rPr>
        <w:t>273591</w:t>
      </w:r>
    </w:p>
    <w:p>
      <w:r>
        <w:t>@ClintEastwoodLA I see your going to deny me and not help me. Your a good actor I believed you loved me once. I got kids to now do you care?</w:t>
      </w:r>
    </w:p>
    <w:p>
      <w:r>
        <w:rPr>
          <w:b/>
          <w:u w:val="single"/>
        </w:rPr>
        <w:t>273592</w:t>
      </w:r>
    </w:p>
    <w:p>
      <w:r>
        <w:t>Like if someone thinks they're not gonna get cheated on, when they were the ones that were used to cheat... you're delusional. lol</w:t>
      </w:r>
    </w:p>
    <w:p>
      <w:r>
        <w:rPr>
          <w:b/>
          <w:u w:val="single"/>
        </w:rPr>
        <w:t>273593</w:t>
      </w:r>
    </w:p>
    <w:p>
      <w:r>
        <w:t>@BigWos Not polarizing enough. Played in the "shadow" of RWB, plus never *really* challenged Kobe or Lebron.</w:t>
      </w:r>
    </w:p>
    <w:p>
      <w:r>
        <w:rPr>
          <w:b/>
          <w:u w:val="single"/>
        </w:rPr>
        <w:t>273594</w:t>
      </w:r>
    </w:p>
    <w:p>
      <w:r>
        <w:t>Senator Chuck Grassley: Democrats ‘Can’t Lay a Glove’ On Neil Gorsuch | For The Record | MSNBC https://t.co/Ljh1OBi6MZ #NewInVids https://t.co/DOVZibUsS6</w:t>
      </w:r>
    </w:p>
    <w:p>
      <w:r>
        <w:rPr>
          <w:b/>
          <w:u w:val="single"/>
        </w:rPr>
        <w:t>273595</w:t>
      </w:r>
    </w:p>
    <w:p>
      <w:r>
        <w:t>Senate Running Out of Compromises to Avoid 'Nuclear Option' in Gorsuch Vote... https://t.co/q0rZNWCBR0</w:t>
      </w:r>
    </w:p>
    <w:p>
      <w:r>
        <w:rPr>
          <w:b/>
          <w:u w:val="single"/>
        </w:rPr>
        <w:t>273596</w:t>
      </w:r>
    </w:p>
    <w:p>
      <w:r>
        <w:t>I desperately want to live in a #LoveHasNoLabels world. Just one week where everyone is loved for exactly who they are in this world. https://t.co/KGNI05JpYj</w:t>
      </w:r>
    </w:p>
    <w:p>
      <w:r>
        <w:rPr>
          <w:b/>
          <w:u w:val="single"/>
        </w:rPr>
        <w:t>273597</w:t>
      </w:r>
    </w:p>
    <w:p>
      <w:r>
        <w:t>lestin to you friends they know better and better i... — jongkey &amp;gt; everything else. And kibum was . Busy .  https://t.co/amqop4pSJq</w:t>
      </w:r>
    </w:p>
    <w:p>
      <w:r>
        <w:rPr>
          <w:b/>
          <w:u w:val="single"/>
        </w:rPr>
        <w:t>273598</w:t>
      </w:r>
    </w:p>
    <w:p>
      <w:r>
        <w:t>@MeganInNoDak I don't care if someone is a flop winner in the bigger picture but if they got there with horrid twists then I have a problem.</w:t>
      </w:r>
    </w:p>
    <w:p>
      <w:r>
        <w:rPr>
          <w:b/>
          <w:u w:val="single"/>
        </w:rPr>
        <w:t>273599</w:t>
      </w:r>
    </w:p>
    <w:p>
      <w:r>
        <w:t>Follow these Top Reds, @MUFC_ReTweet @bigall7 @AnnetteH0526 @MouTactical @northwelshbale @UnitedSheStands @cridheone @DianeAl51504055 #GGMU</w:t>
      </w:r>
    </w:p>
    <w:p>
      <w:r>
        <w:rPr>
          <w:b/>
          <w:u w:val="single"/>
        </w:rPr>
        <w:t>273600</w:t>
      </w:r>
    </w:p>
    <w:p>
      <w:r>
        <w:t>Oh no.. the summer freckles are coming. Send help- My face is going to look permanently half dirty until winter again</w:t>
      </w:r>
    </w:p>
    <w:p>
      <w:r>
        <w:rPr>
          <w:b/>
          <w:u w:val="single"/>
        </w:rPr>
        <w:t>273601</w:t>
      </w:r>
    </w:p>
    <w:p>
      <w:r>
        <w:t>@WWE @WWEUniverse Hello, can I have your financial statement analysis for my Accounting class essay?</w:t>
      </w:r>
    </w:p>
    <w:p>
      <w:r>
        <w:rPr>
          <w:b/>
          <w:u w:val="single"/>
        </w:rPr>
        <w:t>273602</w:t>
      </w:r>
    </w:p>
    <w:p>
      <w:r>
        <w:t>#followfriday time! You guys are so so awesome!! Thanks for the support 😊 #GamersUnite @dayylin @Nintendork9</w:t>
      </w:r>
    </w:p>
    <w:p>
      <w:r>
        <w:rPr>
          <w:b/>
          <w:u w:val="single"/>
        </w:rPr>
        <w:t>273603</w:t>
      </w:r>
    </w:p>
    <w:p>
      <w:r>
        <w:t>The most difficult phase of life is not when no one understands you, it is when you don't understand yourself.</w:t>
      </w:r>
    </w:p>
    <w:p>
      <w:r>
        <w:rPr>
          <w:b/>
          <w:u w:val="single"/>
        </w:rPr>
        <w:t>273604</w:t>
      </w:r>
    </w:p>
    <w:p>
      <w:r>
        <w:t>This May Just Be The Break You've Been Looking For... https://t.co/njRdiPkL9y RT plz #job #jobsearch https://t.co/byztxKGhOy</w:t>
      </w:r>
    </w:p>
    <w:p>
      <w:r>
        <w:rPr>
          <w:b/>
          <w:u w:val="single"/>
        </w:rPr>
        <w:t>273605</w:t>
      </w:r>
    </w:p>
    <w:p>
      <w:r>
        <w:t>#Osteporosis treated with #PEMF - rebuild bone mass!</w:t>
        <w:br/>
        <w:t>https://t.co/UNMURsyr4h #pemftech https://t.co/sIlek07XPd</w:t>
      </w:r>
    </w:p>
    <w:p>
      <w:r>
        <w:rPr>
          <w:b/>
          <w:u w:val="single"/>
        </w:rPr>
        <w:t>273606</w:t>
      </w:r>
    </w:p>
    <w:p>
      <w:r>
        <w:t>Dak and Zeke 3 card RC lot! Shoot me an offer, I'm wheelin n dealin today! Look at this on eBay https://t.co/fWjq2EQLoy</w:t>
      </w:r>
    </w:p>
    <w:p>
      <w:r>
        <w:rPr>
          <w:b/>
          <w:u w:val="single"/>
        </w:rPr>
        <w:t>273607</w:t>
      </w:r>
    </w:p>
    <w:p>
      <w:r>
        <w:t>[SALE] Nature's Museum Collection men silk tie by The Round Up Co.  https://t.co/QyjlShZZdE visit our ebay store https://t.co/DzZtouzg1o</w:t>
      </w:r>
    </w:p>
    <w:p>
      <w:r>
        <w:rPr>
          <w:b/>
          <w:u w:val="single"/>
        </w:rPr>
        <w:t>273608</w:t>
      </w:r>
    </w:p>
    <w:p>
      <w:r>
        <w:t>After eight years it's international equities' turn to outperform the US. See The GIC Weekly https://t.co/z5MuWDKCLF</w:t>
      </w:r>
    </w:p>
    <w:p>
      <w:r>
        <w:rPr>
          <w:b/>
          <w:u w:val="single"/>
        </w:rPr>
        <w:t>273609</w:t>
      </w:r>
    </w:p>
    <w:p>
      <w:r>
        <w:t>@hamsterwatch That's totally what I just spent the last like, 20 minutes doing when I realised I hadn't even attempted to turn on the feeds since Thurs &amp;lt;3</w:t>
      </w:r>
    </w:p>
    <w:p>
      <w:r>
        <w:rPr>
          <w:b/>
          <w:u w:val="single"/>
        </w:rPr>
        <w:t>273610</w:t>
      </w:r>
    </w:p>
    <w:p>
      <w:r>
        <w:t>@ProgPanda Roasted tea boba, not too sweet, and popcorn chicken which is one of my favorite snacks ever. ;w;</w:t>
      </w:r>
    </w:p>
    <w:p>
      <w:r>
        <w:rPr>
          <w:b/>
          <w:u w:val="single"/>
        </w:rPr>
        <w:t>273611</w:t>
      </w:r>
    </w:p>
    <w:p>
      <w:r>
        <w:t>Normal high for today: 59 F, normal low: 37 F. Records: High 85 F (1991), Low 10 F (1982). Sunset: 7:37 PM.</w:t>
      </w:r>
    </w:p>
    <w:p>
      <w:r>
        <w:rPr>
          <w:b/>
          <w:u w:val="single"/>
        </w:rPr>
        <w:t>273612</w:t>
      </w:r>
    </w:p>
    <w:p>
      <w:r>
        <w:t>2014 Mazda Mazda3 Hatchback i Sacramento Roseville Elk Grove Folsom Woodland: https://t.co/PihTNSfMjV via @YouTube</w:t>
      </w:r>
    </w:p>
    <w:p>
      <w:r>
        <w:rPr>
          <w:b/>
          <w:u w:val="single"/>
        </w:rPr>
        <w:t>273613</w:t>
      </w:r>
    </w:p>
    <w:p>
      <w:r>
        <w:t>Stun your enemies with a LEGO Counter-Strike Zeus X27 https://t.co/WivTGCAEul https://t.co/rrOt3FnyMl</w:t>
      </w:r>
    </w:p>
    <w:p>
      <w:r>
        <w:rPr>
          <w:b/>
          <w:u w:val="single"/>
        </w:rPr>
        <w:t>273614</w:t>
      </w:r>
    </w:p>
    <w:p>
      <w:r>
        <w:t>New post on my blog: 365 Connect Tops List of High-Growth Companies With Induction Into NOLA 100 https://t.co/BGHtlQrDWZ</w:t>
      </w:r>
    </w:p>
    <w:p>
      <w:r>
        <w:rPr>
          <w:b/>
          <w:u w:val="single"/>
        </w:rPr>
        <w:t>273615</w:t>
      </w:r>
    </w:p>
    <w:p>
      <w:r>
        <w:t>2004-05  UD Lebron James Sp Game Used Jersey Auto 4/100 Autograph Cavs https://t.co/RrAlXH2AEO https://t.co/LXI51Jed1n</w:t>
      </w:r>
    </w:p>
    <w:p>
      <w:r>
        <w:rPr>
          <w:b/>
          <w:u w:val="single"/>
        </w:rPr>
        <w:t>273616</w:t>
      </w:r>
    </w:p>
    <w:p>
      <w:r>
        <w:t>@Hbomberguy Ah yes. Of course. Because the society Kropotkin wanted is identical to the policies of Tony Blair. Are these people for real? Smh.</w:t>
      </w:r>
    </w:p>
    <w:p>
      <w:r>
        <w:rPr>
          <w:b/>
          <w:u w:val="single"/>
        </w:rPr>
        <w:t>273617</w:t>
      </w:r>
    </w:p>
    <w:p>
      <w:r>
        <w:t>And the Cubs not using their best reliever is just dumb. Period. Bases loaded, righty up, i want a K getter up not a pitch-to-contact lefty. https://t.co/8DJ2SQ5spC</w:t>
      </w:r>
    </w:p>
    <w:p>
      <w:r>
        <w:rPr>
          <w:b/>
          <w:u w:val="single"/>
        </w:rPr>
        <w:t>273618</w:t>
      </w:r>
    </w:p>
    <w:p>
      <w:r>
        <w:t>I don't need someone who is perfect . I need someone who loves me , respects me , cares for me and understand me . 😊💞🙈</w:t>
      </w:r>
    </w:p>
    <w:p>
      <w:r>
        <w:rPr>
          <w:b/>
          <w:u w:val="single"/>
        </w:rPr>
        <w:t>273619</w:t>
      </w:r>
    </w:p>
    <w:p>
      <w:r>
        <w:t>Banksy unmasked? Secretive graffiti artist may have been filmed in Israel - Mirror Online https://t.co/E7X9zySP2d</w:t>
      </w:r>
    </w:p>
    <w:p>
      <w:r>
        <w:rPr>
          <w:b/>
          <w:u w:val="single"/>
        </w:rPr>
        <w:t>273620</w:t>
      </w:r>
    </w:p>
    <w:p>
      <w:r>
        <w:t>@bbear1223 @GailSimone That may be true but women should have the choice where to go. Also, the cost at PP is generally lower than at a hospital.</w:t>
      </w:r>
    </w:p>
    <w:p>
      <w:r>
        <w:rPr>
          <w:b/>
          <w:u w:val="single"/>
        </w:rPr>
        <w:t>273621</w:t>
      </w:r>
    </w:p>
    <w:p>
      <w:r>
        <w:t>The latest The Geospatial Health Daily! https://t.co/udiLRjC82p Thanks to @Esri_Health #opioidepidemic #healthgis</w:t>
      </w:r>
    </w:p>
    <w:p>
      <w:r>
        <w:rPr>
          <w:b/>
          <w:u w:val="single"/>
        </w:rPr>
        <w:t>273622</w:t>
      </w:r>
    </w:p>
    <w:p>
      <w:r>
        <w:t>#NowPlaying - Everything - House Of Black Lanterns - Listen at https://t.co/hkba72IG6D #house #music #housemusic 02:19</w:t>
      </w:r>
    </w:p>
    <w:p>
      <w:r>
        <w:rPr>
          <w:b/>
          <w:u w:val="single"/>
        </w:rPr>
        <w:t>273623</w:t>
      </w:r>
    </w:p>
    <w:p>
      <w:r>
        <w:t>Great day to be at the ballpark! IHS hosting Iola. Lady 'Dogs up 4-1 in bottom of 3. Bulldogs knotted 0-0 top of 3.</w:t>
      </w:r>
    </w:p>
    <w:p>
      <w:r>
        <w:rPr>
          <w:b/>
          <w:u w:val="single"/>
        </w:rPr>
        <w:t>273624</w:t>
      </w:r>
    </w:p>
    <w:p>
      <w:r>
        <w:t>Don't miss it today at 11am.  Beauty and the Beast Event!  Lots of fun activities and give… https://t.co/oiGYfZoMTL</w:t>
      </w:r>
    </w:p>
    <w:p>
      <w:r>
        <w:rPr>
          <w:b/>
          <w:u w:val="single"/>
        </w:rPr>
        <w:t>273625</w:t>
      </w:r>
    </w:p>
    <w:p>
      <w:r>
        <w:t>Politically expedient amnesia is becoming epidemic. Call the CDC! Wait...did their funding get cut too? https://t.co/ILb2XSlUhq</w:t>
      </w:r>
    </w:p>
    <w:p>
      <w:r>
        <w:rPr>
          <w:b/>
          <w:u w:val="single"/>
        </w:rPr>
        <w:t>273626</w:t>
      </w:r>
    </w:p>
    <w:p>
      <w:r>
        <w:t>I think a lot of us doing #audiodrama or #dnd #podcasts can make use of this. https://t.co/vGglo912WZ Free audio to work into your shows!</w:t>
      </w:r>
    </w:p>
    <w:p>
      <w:r>
        <w:rPr>
          <w:b/>
          <w:u w:val="single"/>
        </w:rPr>
        <w:t>273627</w:t>
      </w:r>
    </w:p>
    <w:p>
      <w:r>
        <w:t>Yellow Georgette and Jacquard Saree with Resham Work - ₹ 4,213.00 https://t.co/fXxKA3Yy5D … … … … … … … … … … … …… https://t.co/uUCEl6ZapE</w:t>
      </w:r>
    </w:p>
    <w:p>
      <w:r>
        <w:rPr>
          <w:b/>
          <w:u w:val="single"/>
        </w:rPr>
        <w:t>273628</w:t>
      </w:r>
    </w:p>
    <w:p>
      <w:r>
        <w:t>During #autismawarenessmonth, please be aware that #autismspeaks is a hate group that wants to erase autistics. #dontlightitupblue</w:t>
      </w:r>
    </w:p>
    <w:p>
      <w:r>
        <w:rPr>
          <w:b/>
          <w:u w:val="single"/>
        </w:rPr>
        <w:t>273629</w:t>
      </w:r>
    </w:p>
    <w:p>
      <w:r>
        <w:t>Now you in the studio with @nas? I can't thank you enough @StatikSelekt . We really need this. #hiphop #nyc #fortheculture #beats</w:t>
      </w:r>
    </w:p>
    <w:p>
      <w:r>
        <w:rPr>
          <w:b/>
          <w:u w:val="single"/>
        </w:rPr>
        <w:t>273630</w:t>
      </w:r>
    </w:p>
    <w:p>
      <w:r>
        <w:t>@MarkMavin you would have to beat mine first and the loot has my name written all over it!! #mondaysinthemoney</w:t>
      </w:r>
    </w:p>
    <w:p>
      <w:r>
        <w:rPr>
          <w:b/>
          <w:u w:val="single"/>
        </w:rPr>
        <w:t>273631</w:t>
      </w:r>
    </w:p>
    <w:p>
      <w:r>
        <w:t>74-year-old man confesses 'out of the blue' to 1993 killing https://t.co/gPYRLd8Twn https://t.co/xBcUvNIiMX</w:t>
      </w:r>
    </w:p>
    <w:p>
      <w:r>
        <w:rPr>
          <w:b/>
          <w:u w:val="single"/>
        </w:rPr>
        <w:t>273632</w:t>
      </w:r>
    </w:p>
    <w:p>
      <w:r>
        <w:t>Join staff from NeighborWorks Montana and NeighborWorks Great Falls at Buffalo Wild Wings in Great Falls on... https://t.co/yHtxDlPY5E</w:t>
      </w:r>
    </w:p>
    <w:p>
      <w:r>
        <w:rPr>
          <w:b/>
          <w:u w:val="single"/>
        </w:rPr>
        <w:t>273633</w:t>
      </w:r>
    </w:p>
    <w:p>
      <w:r>
        <w:t>A glass dome protects a modern retail center. You know of firsthand about our favorite material: the glass https://t.co/WKdMsyxmjZ</w:t>
      </w:r>
    </w:p>
    <w:p>
      <w:r>
        <w:rPr>
          <w:b/>
          <w:u w:val="single"/>
        </w:rPr>
        <w:t>273634</w:t>
      </w:r>
    </w:p>
    <w:p>
      <w:r>
        <w:t>@eli_t I thought of you the other day when I walked past someone's desk - it had a photocopier right next to it, and a big screen in the guy's face</w:t>
      </w:r>
    </w:p>
    <w:p>
      <w:r>
        <w:rPr>
          <w:b/>
          <w:u w:val="single"/>
        </w:rPr>
        <w:t>273635</w:t>
      </w:r>
    </w:p>
    <w:p>
      <w:r>
        <w:t>@RT_com @Chap_O_Matic Barack Obama observed US missile strike in #Syria from his Twinkie Island retreat. https://t.co/Jn53y2q3IE</w:t>
      </w:r>
    </w:p>
    <w:p>
      <w:r>
        <w:rPr>
          <w:b/>
          <w:u w:val="single"/>
        </w:rPr>
        <w:t>273636</w:t>
      </w:r>
    </w:p>
    <w:p>
      <w:r>
        <w:t>Facebook’s AI ‘M’ now offers suggestions by listening to your chats https://t.co/wCy0cE2ffO #Apps https://t.co/VeiOVUznzL</w:t>
      </w:r>
    </w:p>
    <w:p>
      <w:r>
        <w:rPr>
          <w:b/>
          <w:u w:val="single"/>
        </w:rPr>
        <w:t>273637</w:t>
      </w:r>
    </w:p>
    <w:p>
      <w:r>
        <w:t>A heartbreak is a blessing from God. It’s his way of telling that he saved you from the wrong one.</w:t>
        <w:br/>
        <w:br/>
        <w:t>TANNER StarStudioMag TMI</w:t>
      </w:r>
    </w:p>
    <w:p>
      <w:r>
        <w:rPr>
          <w:b/>
          <w:u w:val="single"/>
        </w:rPr>
        <w:t>273638</w:t>
      </w:r>
    </w:p>
    <w:p>
      <w:r>
        <w:t>#LetsGoSharks #GoSharks #SJSharks Quick Bite: Sharks fall to Oilers in potential playoff preview https://t.co/md0cJbjPBZ</w:t>
      </w:r>
    </w:p>
    <w:p>
      <w:r>
        <w:rPr>
          <w:b/>
          <w:u w:val="single"/>
        </w:rPr>
        <w:t>273639</w:t>
      </w:r>
    </w:p>
    <w:p>
      <w:r>
        <w:t>24" Vanity Sink Top Cabinet Wood Bowl Vessel Faucet Mirror Bath Accessory Set https://t.co/3GQVuNJ5Zl https://t.co/UWzDfdRWmv</w:t>
      </w:r>
    </w:p>
    <w:p>
      <w:r>
        <w:rPr>
          <w:b/>
          <w:u w:val="single"/>
        </w:rPr>
        <w:t>273640</w:t>
      </w:r>
    </w:p>
    <w:p>
      <w:r>
        <w:t>You intuitively know what must be done to increase your effici... More for Libra https://t.co/pZUoClXPPW</w:t>
      </w:r>
    </w:p>
    <w:p>
      <w:r>
        <w:rPr>
          <w:b/>
          <w:u w:val="single"/>
        </w:rPr>
        <w:t>273641</w:t>
      </w:r>
    </w:p>
    <w:p>
      <w:r>
        <w:t>#GUESS #Watches  Guess Collection Women's Sport Chic Watch MOP Dial X74001L1S https://t.co/RN1srGH4YU https://t.co/5y7s4Cfh7L</w:t>
      </w:r>
    </w:p>
    <w:p>
      <w:r>
        <w:rPr>
          <w:b/>
          <w:u w:val="single"/>
        </w:rPr>
        <w:t>273642</w:t>
      </w:r>
    </w:p>
    <w:p>
      <w:r>
        <w:t>I think I cover every genre of music in 1 car ride. it'll go from "pull up wit some shootas at ya house" to "She will be loooooved" 😂</w:t>
      </w:r>
    </w:p>
    <w:p>
      <w:r>
        <w:rPr>
          <w:b/>
          <w:u w:val="single"/>
        </w:rPr>
        <w:t>273643</w:t>
      </w:r>
    </w:p>
    <w:p>
      <w:r>
        <w:t>I salute our brave soldiers for their selfless service. Send in your salami now! @RPSupergiants https://t.co/Dyxiff5j0N #DeSalami via @ketto</w:t>
      </w:r>
    </w:p>
    <w:p>
      <w:r>
        <w:rPr>
          <w:b/>
          <w:u w:val="single"/>
        </w:rPr>
        <w:t>273644</w:t>
      </w:r>
    </w:p>
    <w:p>
      <w:r>
        <w:t>OAU Student Pictued cooking with firewood inside the school hostel as Power outage… https://t.co/O94xawk4L9 https://t.co/7lYmKcUTbe</w:t>
      </w:r>
    </w:p>
    <w:p>
      <w:r>
        <w:rPr>
          <w:b/>
          <w:u w:val="single"/>
        </w:rPr>
        <w:t>273645</w:t>
      </w:r>
    </w:p>
    <w:p>
      <w:r>
        <w:t>Car Charger 5V 3.1A Quick Charge Dual USB Port Cigarette Lighter Adapter Voltage https://t.co/4OzjRxNi2E https://t.co/l5njJFcDOx</w:t>
      </w:r>
    </w:p>
    <w:p>
      <w:r>
        <w:rPr>
          <w:b/>
          <w:u w:val="single"/>
        </w:rPr>
        <w:t>273646</w:t>
      </w:r>
    </w:p>
    <w:p>
      <w:r>
        <w:t>RPG LAUNCHING GLITCH! (Modern Warfare Remastered Funny Moments): https://t.co/O2S6PgZULi via @YouTube</w:t>
      </w:r>
    </w:p>
    <w:p>
      <w:r>
        <w:rPr>
          <w:b/>
          <w:u w:val="single"/>
        </w:rPr>
        <w:t>273647</w:t>
      </w:r>
    </w:p>
    <w:p>
      <w:r>
        <w:t>New trending GIF on GIPHY! https://t.co/zBxtxrWiPx https://t.co/0YQ41ltOHR https://t.co/yACYV1zDIh …… …… …… …… … https://t.co/MRLH1tb6KU https://t.co/HxU4FTPkub https://t.co/2113Qf9WVS</w:t>
      </w:r>
    </w:p>
    <w:p>
      <w:r>
        <w:rPr>
          <w:b/>
          <w:u w:val="single"/>
        </w:rPr>
        <w:t>273648</w:t>
      </w:r>
    </w:p>
    <w:p>
      <w:r>
        <w:t>@Streaksfriend @Abigail18888035 @Franklin_Graham No one oppose feedin people just who does it and whether it is responsible or not</w:t>
      </w:r>
    </w:p>
    <w:p>
      <w:r>
        <w:rPr>
          <w:b/>
          <w:u w:val="single"/>
        </w:rPr>
        <w:t>273649</w:t>
      </w:r>
    </w:p>
    <w:p>
      <w:r>
        <w:t>I've just watched episode S08E03 of Friends! #Friends  https://t.co/VlpEGFkwM7 https://t.co/1nqZ52y8lF</w:t>
      </w:r>
    </w:p>
    <w:p>
      <w:r>
        <w:rPr>
          <w:b/>
          <w:u w:val="single"/>
        </w:rPr>
        <w:t>273650</w:t>
      </w:r>
    </w:p>
    <w:p>
      <w:r>
        <w:t>One of my favorite quotes etched in stone under the clock tower on campus. #dixiestateuniversity #studentlife https://t.co/DxfNlhwnsq</w:t>
      </w:r>
    </w:p>
    <w:p>
      <w:r>
        <w:rPr>
          <w:b/>
          <w:u w:val="single"/>
        </w:rPr>
        <w:t>273651</w:t>
      </w:r>
    </w:p>
    <w:p>
      <w:r>
        <w:t>What a rich person!</w:t>
        <w:br/>
        <w:t>Mind you— there are "wealthy" ppl who r never content &amp;amp;satisfied— not sure if that's a "rich life", but this one sure is https://t.co/zeR3obfsjF</w:t>
      </w:r>
    </w:p>
    <w:p>
      <w:r>
        <w:rPr>
          <w:b/>
          <w:u w:val="single"/>
        </w:rPr>
        <w:t>273652</w:t>
      </w:r>
    </w:p>
    <w:p>
      <w:r>
        <w:t>.@WavesCarWashLtd @Tesco ...and looking at @WavesCarWashLtd twitter feed and reviews, damaged cars and abusive staff seems a common issue @Tesco 👎🏽</w:t>
      </w:r>
    </w:p>
    <w:p>
      <w:r>
        <w:rPr>
          <w:b/>
          <w:u w:val="single"/>
        </w:rPr>
        <w:t>273653</w:t>
      </w:r>
    </w:p>
    <w:p>
      <w:r>
        <w:t>.</w:t>
        <w:br/>
        <w:t>Three Boko Haram suicide bombers killed in attempted attacks</w:t>
        <w:br/>
        <w:br/>
        <w:t>Short Details: Thr ...</w:t>
        <w:br/>
        <w:br/>
        <w:t>See full DETAILS (https://t.co/4CDOPhIXaW) https://t.co/1huY1M6tVA</w:t>
      </w:r>
    </w:p>
    <w:p>
      <w:r>
        <w:rPr>
          <w:b/>
          <w:u w:val="single"/>
        </w:rPr>
        <w:t>273654</w:t>
      </w:r>
    </w:p>
    <w:p>
      <w:r>
        <w:t>.@Google commits $50 mil grand support to #edtech nonprofits enhancing &amp;amp; advancing learning environment @changer_the https://t.co/Y01iQRlChP</w:t>
      </w:r>
    </w:p>
    <w:p>
      <w:r>
        <w:rPr>
          <w:b/>
          <w:u w:val="single"/>
        </w:rPr>
        <w:t>273655</w:t>
      </w:r>
    </w:p>
    <w:p>
      <w:r>
        <w:t>kassie: is Tennessee it's own state?</w:t>
        <w:br/>
        <w:t>me: yes? wdym?</w:t>
        <w:br/>
        <w:t>kassie: i always thought it was like Tennessee, KY</w:t>
      </w:r>
    </w:p>
    <w:p>
      <w:r>
        <w:rPr>
          <w:b/>
          <w:u w:val="single"/>
        </w:rPr>
        <w:t>273656</w:t>
      </w:r>
    </w:p>
    <w:p>
      <w:r>
        <w:t>@MiamiUniversity journalism students in @FOX19 green room w anchor Charisse Gibson https://t.co/z7YA3TuNAU</w:t>
      </w:r>
    </w:p>
    <w:p>
      <w:r>
        <w:rPr>
          <w:b/>
          <w:u w:val="single"/>
        </w:rPr>
        <w:t>273657</w:t>
      </w:r>
    </w:p>
    <w:p>
      <w:r>
        <w:t>Krox was a great baker, and this song tells of their adventure. Krox iced a cake, then they iced a cake, then they went home to love life</w:t>
      </w:r>
    </w:p>
    <w:p>
      <w:r>
        <w:rPr>
          <w:b/>
          <w:u w:val="single"/>
        </w:rPr>
        <w:t>273658</w:t>
      </w:r>
    </w:p>
    <w:p>
      <w:r>
        <w:t>Up for sale is this lovely Vintage Dawn Joy Black/Pink/Purple Blouse Size M</w:t>
        <w:br/>
        <w:br/>
        <w:t>Flaws: none… https://t.co/s1VI1xzh4m</w:t>
      </w:r>
    </w:p>
    <w:p>
      <w:r>
        <w:rPr>
          <w:b/>
          <w:u w:val="single"/>
        </w:rPr>
        <w:t>273659</w:t>
      </w:r>
    </w:p>
    <w:p>
      <w:r>
        <w:t>Found a Transponder Snail!</w:t>
        <w:br/>
        <w:t>Exclusive shots of Skypiea's "Kami," Eneru!</w:t>
        <w:br/>
        <w:t>https://t.co/rYBpr4IJcH #TreCru https://t.co/cKIF8P5RYk</w:t>
      </w:r>
    </w:p>
    <w:p>
      <w:r>
        <w:rPr>
          <w:b/>
          <w:u w:val="single"/>
        </w:rPr>
        <w:t>273660</w:t>
      </w:r>
    </w:p>
    <w:p>
      <w:r>
        <w:t>Shout out to @NicksMenswear for hooking up me and my boys for one of the many special nights in our lives #nicksmenswear #prom2k17</w:t>
      </w:r>
    </w:p>
    <w:p>
      <w:r>
        <w:rPr>
          <w:b/>
          <w:u w:val="single"/>
        </w:rPr>
        <w:t>273661</w:t>
      </w:r>
    </w:p>
    <w:p>
      <w:r>
        <w:t>A shame @benjaminzand documentaries Dictatorland are buried on the web because they’re excellent https://t.co/BXr6X154bd</w:t>
      </w:r>
    </w:p>
    <w:p>
      <w:r>
        <w:rPr>
          <w:b/>
          <w:u w:val="single"/>
        </w:rPr>
        <w:t>273662</w:t>
      </w:r>
    </w:p>
    <w:p>
      <w:r>
        <w:t>My fitbit #Fitstats_en_US for 4/04/2017: 2,559 steps and 1.2 miles traveled. https://t.co/WnamQHMfmn</w:t>
      </w:r>
    </w:p>
    <w:p>
      <w:r>
        <w:rPr>
          <w:b/>
          <w:u w:val="single"/>
        </w:rPr>
        <w:t>273663</w:t>
      </w:r>
    </w:p>
    <w:p>
      <w:r>
        <w:t>Thomas Kinkade: The #Disney Dreams Collection 2017 Calendar w/ FREE Collectible ON SALE NOW: https://t.co/plOMRoFn9Y via @eBay</w:t>
      </w:r>
    </w:p>
    <w:p>
      <w:r>
        <w:rPr>
          <w:b/>
          <w:u w:val="single"/>
        </w:rPr>
        <w:t>273664</w:t>
      </w:r>
    </w:p>
    <w:p>
      <w:r>
        <w:t>Your legendary determination motivates you to logically calcul... More for Capricorn https://t.co/dII3Eeybpf</w:t>
      </w:r>
    </w:p>
    <w:p>
      <w:r>
        <w:rPr>
          <w:b/>
          <w:u w:val="single"/>
        </w:rPr>
        <w:t>273665</w:t>
      </w:r>
    </w:p>
    <w:p>
      <w:r>
        <w:t>@realDonaldTrump because they don't support your treasonous agenda?  #TrumpRussiaCollusion #trumpbudgetfail #TheResistance</w:t>
      </w:r>
    </w:p>
    <w:p>
      <w:r>
        <w:rPr>
          <w:b/>
          <w:u w:val="single"/>
        </w:rPr>
        <w:t>273666</w:t>
      </w:r>
    </w:p>
    <w:p>
      <w:r>
        <w:t>i honestly can't rave about this album enough, from start to finish it's so honest, deep, different but still so @FIROfficial @RonnieRadke 🖤</w:t>
      </w:r>
    </w:p>
    <w:p>
      <w:r>
        <w:rPr>
          <w:b/>
          <w:u w:val="single"/>
        </w:rPr>
        <w:t>273667</w:t>
      </w:r>
    </w:p>
    <w:p>
      <w:r>
        <w:t>Brian Jean says parents shouldn't be notified if kids a join gay-straight alliance https://t.co/WGLS1n993X #yeg #yyc #ableg https://t.co/xAfKfJ7QHa</w:t>
      </w:r>
    </w:p>
    <w:p>
      <w:r>
        <w:rPr>
          <w:b/>
          <w:u w:val="single"/>
        </w:rPr>
        <w:t>273668</w:t>
      </w:r>
    </w:p>
    <w:p>
      <w:r>
        <w:t>Census 2020: Dispute over LGBT questions is really about federal spending - Fox News https://t.co/UP8cZmPWDd</w:t>
      </w:r>
    </w:p>
    <w:p>
      <w:r>
        <w:rPr>
          <w:b/>
          <w:u w:val="single"/>
        </w:rPr>
        <w:t>273669</w:t>
      </w:r>
    </w:p>
    <w:p>
      <w:r>
        <w:t>It's not always about the dogs !! 😳 Special request bath robe. #custom #embroidered #bathrobe… https://t.co/q33BGTuPDo</w:t>
      </w:r>
    </w:p>
    <w:p>
      <w:r>
        <w:rPr>
          <w:b/>
          <w:u w:val="single"/>
        </w:rPr>
        <w:t>273670</w:t>
      </w:r>
    </w:p>
    <w:p>
      <w:r>
        <w:t>✰Δ LANE BRYANT 14/16 CORAL/WHITE FLORAL RUFFLE LAYERS LINED SHEER SHORT S... Be Inspired! https://t.co/2PGALVZitN https://t.co/WJ9tdWZkNX</w:t>
      </w:r>
    </w:p>
    <w:p>
      <w:r>
        <w:rPr>
          <w:b/>
          <w:u w:val="single"/>
        </w:rPr>
        <w:t>273671</w:t>
      </w:r>
    </w:p>
    <w:p>
      <w:r>
        <w:t>@GatorsEite23 don't feel bad *blood press* I broke down in tears Tues when I read that HC's running again😱</w:t>
        <w:br/>
        <w:t>@PollyTickal @DWStweets @FlaDems</w:t>
      </w:r>
    </w:p>
    <w:p>
      <w:r>
        <w:rPr>
          <w:b/>
          <w:u w:val="single"/>
        </w:rPr>
        <w:t>273672</w:t>
      </w:r>
    </w:p>
    <w:p>
      <w:r>
        <w:t>@jeredsanders @Damo_Seayn3D @Iamjeremaya they're still not subpar teams! That's what we're saying. They're legit teams</w:t>
      </w:r>
    </w:p>
    <w:p>
      <w:r>
        <w:rPr>
          <w:b/>
          <w:u w:val="single"/>
        </w:rPr>
        <w:t>273673</w:t>
      </w:r>
    </w:p>
    <w:p>
      <w:r>
        <w:t>@CrookedIntriago As someone who counts the money you spend at the casino thank you for your patronage 😂😂😂😂😂</w:t>
      </w:r>
    </w:p>
    <w:p>
      <w:r>
        <w:rPr>
          <w:b/>
          <w:u w:val="single"/>
        </w:rPr>
        <w:t>273674</w:t>
      </w:r>
    </w:p>
    <w:p>
      <w:r>
        <w:t>Michael Pineda you fucking bum... it's the 2nd inning and the bullpen is already active #Unbelievable #Yankees</w:t>
      </w:r>
    </w:p>
    <w:p>
      <w:r>
        <w:rPr>
          <w:b/>
          <w:u w:val="single"/>
        </w:rPr>
        <w:t>273675</w:t>
      </w:r>
    </w:p>
    <w:p>
      <w:r>
        <w:t>nice to see ZA YouTube channels growing | South African Server| Xbox One LiveStream https://t.co/NDQMpPXlnb via @YouTube well done!</w:t>
      </w:r>
    </w:p>
    <w:p>
      <w:r>
        <w:rPr>
          <w:b/>
          <w:u w:val="single"/>
        </w:rPr>
        <w:t>273676</w:t>
      </w:r>
    </w:p>
    <w:p>
      <w:r>
        <w:t>@ChicagolandCmbr always on the side of moving the city forward. What a great team with an awesome leader. https://t.co/CI3XI6P581</w:t>
      </w:r>
    </w:p>
    <w:p>
      <w:r>
        <w:rPr>
          <w:b/>
          <w:u w:val="single"/>
        </w:rPr>
        <w:t>273677</w:t>
      </w:r>
    </w:p>
    <w:p>
      <w:r>
        <w:t>@billbrownmusic Got to love video games. I'm playing this game at the moment and as usual it's doing my head in😂😂😂 https://t.co/avklTAuscR</w:t>
      </w:r>
    </w:p>
    <w:p>
      <w:r>
        <w:rPr>
          <w:b/>
          <w:u w:val="single"/>
        </w:rPr>
        <w:t>273678</w:t>
      </w:r>
    </w:p>
    <w:p>
      <w:r>
        <w:t>+ other of his siblings were here. He growled softly but not loud enough for them to actually hear. Maybe I need to walk around and get +</w:t>
      </w:r>
    </w:p>
    <w:p>
      <w:r>
        <w:rPr>
          <w:b/>
          <w:u w:val="single"/>
        </w:rPr>
        <w:t>273679</w:t>
      </w:r>
    </w:p>
    <w:p>
      <w:r>
        <w:t>Russia's Yamal #LNG plant expected to be launched in Oct - Total https://t.co/gUz6ac7dIa via @Reuters</w:t>
      </w:r>
    </w:p>
    <w:p>
      <w:r>
        <w:rPr>
          <w:b/>
          <w:u w:val="single"/>
        </w:rPr>
        <w:t>273680</w:t>
      </w:r>
    </w:p>
    <w:p>
      <w:r>
        <w:t>New Listing hitting the market tomorrow 4/7 👍🏻😎 Give is a call if you know of anyone looking to… https://t.co/D6k1CTyEbP</w:t>
      </w:r>
    </w:p>
    <w:p>
      <w:r>
        <w:rPr>
          <w:b/>
          <w:u w:val="single"/>
        </w:rPr>
        <w:t>273681</w:t>
      </w:r>
    </w:p>
    <w:p>
      <w:r>
        <w:t>Retail Strategy Today: A Blended Online and In-Store Shopping Journey [Infographic] https://t.co/6h3WrI8bEf #marketing</w:t>
      </w:r>
    </w:p>
    <w:p>
      <w:r>
        <w:rPr>
          <w:b/>
          <w:u w:val="single"/>
        </w:rPr>
        <w:t>273682</w:t>
      </w:r>
    </w:p>
    <w:p>
      <w:r>
        <w:t>Customs officers foil smugglers’ attack, seize contraband goods worth N291million https://t.co/gIvuSjILa7 https://t.co/sHh58jhE1T</w:t>
      </w:r>
    </w:p>
    <w:p>
      <w:r>
        <w:rPr>
          <w:b/>
          <w:u w:val="single"/>
        </w:rPr>
        <w:t>273683</w:t>
      </w:r>
    </w:p>
    <w:p>
      <w:r>
        <w:t>@Franklin_Graham @VP @mike_pence @POTUS @realDonaldTrump PLANNED PARENTHOOD is far more than abortion. It's a safe haven.</w:t>
      </w:r>
    </w:p>
    <w:p>
      <w:r>
        <w:rPr>
          <w:b/>
          <w:u w:val="single"/>
        </w:rPr>
        <w:t>273684</w:t>
      </w:r>
    </w:p>
    <w:p>
      <w:r>
        <w:t>The only reason I wanted UNC to win was to see Roy Williams post game celebration 🍾🍾 https://t.co/Waxuzsuq1U</w:t>
      </w:r>
    </w:p>
    <w:p>
      <w:r>
        <w:rPr>
          <w:b/>
          <w:u w:val="single"/>
        </w:rPr>
        <w:t>273685</w:t>
      </w:r>
    </w:p>
    <w:p>
      <w:r>
        <w:t>You are determined to do everything you can to accomplish your... More for Cancer https://t.co/DVZ2302QmN</w:t>
      </w:r>
    </w:p>
    <w:p>
      <w:r>
        <w:rPr>
          <w:b/>
          <w:u w:val="single"/>
        </w:rPr>
        <w:t>273686</w:t>
      </w:r>
    </w:p>
    <w:p>
      <w:r>
        <w:t>#ClimaIP #CorrientesCiudad ☀️☁️ Act: 28C | Hoy: 19C - C | H: 54% | V: 8 km/h, Southeast | UV: 0 https://t.co/ftnv9AiKOx</w:t>
      </w:r>
    </w:p>
    <w:p>
      <w:r>
        <w:rPr>
          <w:b/>
          <w:u w:val="single"/>
        </w:rPr>
        <w:t>273687</w:t>
      </w:r>
    </w:p>
    <w:p>
      <w:r>
        <w:t>I was going to work on my taxes, but instead I figured out how to set up a "cat tree" alert on craigslist.</w:t>
      </w:r>
    </w:p>
    <w:p>
      <w:r>
        <w:rPr>
          <w:b/>
          <w:u w:val="single"/>
        </w:rPr>
        <w:t>273688</w:t>
      </w:r>
    </w:p>
    <w:p>
      <w:r>
        <w:t>You could work with such a passionate intent today that you in... More for Pisces https://t.co/F5yI0AqXpD</w:t>
      </w:r>
    </w:p>
    <w:p>
      <w:r>
        <w:rPr>
          <w:b/>
          <w:u w:val="single"/>
        </w:rPr>
        <w:t>273689</w:t>
      </w:r>
    </w:p>
    <w:p>
      <w:r>
        <w:t>The latest The @ormiga #Oil #GreatGame++ Daily! https://t.co/hyHNMGZBN9 Thanks to @eumetsat @CommoditiesAcad #qatar #climatechange</w:t>
      </w:r>
    </w:p>
    <w:p>
      <w:r>
        <w:rPr>
          <w:b/>
          <w:u w:val="single"/>
        </w:rPr>
        <w:t>273690</w:t>
      </w:r>
    </w:p>
    <w:p>
      <w:r>
        <w:t>See: "Whistle Bump Super Strut" 🚶@ Seventeen Gallery #RhysCoren Until 15 April. https://t.co/oQnsiFwVuC</w:t>
      </w:r>
    </w:p>
    <w:p>
      <w:r>
        <w:rPr>
          <w:b/>
          <w:u w:val="single"/>
        </w:rPr>
        <w:t>273691</w:t>
      </w:r>
    </w:p>
    <w:p>
      <w:r>
        <w:t>@Packer_Pundit DIRECTV NOW is ok, 100 channels 35/mo. Needs a dvr, should only get better as the streaming market gets more competitive</w:t>
      </w:r>
    </w:p>
    <w:p>
      <w:r>
        <w:rPr>
          <w:b/>
          <w:u w:val="single"/>
        </w:rPr>
        <w:t>273692</w:t>
      </w:r>
    </w:p>
    <w:p>
      <w:r>
        <w:t>How to Measure Influencer Marketing ROI #InfluencerMarketing https://t.co/bI8nr2Hl3X https://t.co/KkhiW7FZFG</w:t>
      </w:r>
    </w:p>
    <w:p>
      <w:r>
        <w:rPr>
          <w:b/>
          <w:u w:val="single"/>
        </w:rPr>
        <w:t>273693</w:t>
      </w:r>
    </w:p>
    <w:p>
      <w:r>
        <w:t>Roadpro 7 Liter 12V Cooler  and Warmer with Cup Holders  https://t.co/JHnmwMnX2y https://t.co/6qlWK61gYY</w:t>
      </w:r>
    </w:p>
    <w:p>
      <w:r>
        <w:rPr>
          <w:b/>
          <w:u w:val="single"/>
        </w:rPr>
        <w:t>273694</w:t>
      </w:r>
    </w:p>
    <w:p>
      <w:r>
        <w:t>i feel like after the ol Jade Curtiss Drama of 2015 i'm just. the neurodivergent headcanon dude. thats me now</w:t>
      </w:r>
    </w:p>
    <w:p>
      <w:r>
        <w:rPr>
          <w:b/>
          <w:u w:val="single"/>
        </w:rPr>
        <w:t>273695</w:t>
      </w:r>
    </w:p>
    <w:p>
      <w:r>
        <w:t>Beaded Earrings, Halloween, Day of the Dead, Sugar Skull, Skeleton Musicians, Dia de los.. https://t.co/Yk0hzBtEr0 #etsymntt #pottiteam</w:t>
      </w:r>
    </w:p>
    <w:p>
      <w:r>
        <w:rPr>
          <w:b/>
          <w:u w:val="single"/>
        </w:rPr>
        <w:t>273696</w:t>
      </w:r>
    </w:p>
    <w:p>
      <w:r>
        <w:t>Although I didn't get accepted there, I'm still very happy #UNC is the National Champ #marchmadness #11-1</w:t>
      </w:r>
    </w:p>
    <w:p>
      <w:r>
        <w:rPr>
          <w:b/>
          <w:u w:val="single"/>
        </w:rPr>
        <w:t>273697</w:t>
      </w:r>
    </w:p>
    <w:p>
      <w:r>
        <w:t>How to Navigate Through an #UnemploymentClaim. https://t.co/S3DLeHVrrf #HRTips #SMB #Unemployment https://t.co/j8Mn1X9meu</w:t>
      </w:r>
    </w:p>
    <w:p>
      <w:r>
        <w:rPr>
          <w:b/>
          <w:u w:val="single"/>
        </w:rPr>
        <w:t>273698</w:t>
      </w:r>
    </w:p>
    <w:p>
      <w:r>
        <w:t>You aren't yet ready to round up people to help you bring your... More for Virgo https://t.co/kLkgHXF3D9</w:t>
      </w:r>
    </w:p>
    <w:p>
      <w:r>
        <w:rPr>
          <w:b/>
          <w:u w:val="single"/>
        </w:rPr>
        <w:t>273699</w:t>
      </w:r>
    </w:p>
    <w:p>
      <w:r>
        <w:t>PHOTOS: Check out amazing people &amp;amp; events @Northeastern in March as documented through the lenses of photographers https://t.co/8a0l0X8wpI https://t.co/9FiUorvrkc</w:t>
      </w:r>
    </w:p>
    <w:p>
      <w:r>
        <w:rPr>
          <w:b/>
          <w:u w:val="single"/>
        </w:rPr>
        <w:t>273700</w:t>
      </w:r>
    </w:p>
    <w:p>
      <w:r>
        <w:t xml:space="preserve">Outstanding table setting by FABIO ZARDI COUTURE </w:t>
        <w:br/>
        <w:t xml:space="preserve">@petroffpalacehotel, Moscow </w:t>
        <w:br/>
        <w:br/>
        <w:t>Thanks to Petroff Palace for... https://t.co/cXxT5mADo9</w:t>
      </w:r>
    </w:p>
    <w:p>
      <w:r>
        <w:rPr>
          <w:b/>
          <w:u w:val="single"/>
        </w:rPr>
        <w:t>273701</w:t>
      </w:r>
    </w:p>
    <w:p>
      <w:r>
        <w:t>Speedway Promoters have to cope, how they do, commitment to the sport .Archerfield Speedway flooded courtesy Debbie https://t.co/LLsOnVPk91</w:t>
      </w:r>
    </w:p>
    <w:p>
      <w:r>
        <w:rPr>
          <w:b/>
          <w:u w:val="single"/>
        </w:rPr>
        <w:t>273702</w:t>
      </w:r>
    </w:p>
    <w:p>
      <w:r>
        <w:t>Shuckle</w:t>
        <w:br/>
        <w:t>IV:?%(?/?/?)</w:t>
        <w:br/>
        <w:t>Move Set: unknown/unknown</w:t>
        <w:br/>
        <w:t>Available until 23:52:11 (30m 5s).</w:t>
        <w:br/>
        <w:t>https://t.co/bjIl4PE165</w:t>
      </w:r>
    </w:p>
    <w:p>
      <w:r>
        <w:rPr>
          <w:b/>
          <w:u w:val="single"/>
        </w:rPr>
        <w:t>273703</w:t>
      </w:r>
    </w:p>
    <w:p>
      <w:r>
        <w:t>Spring is Here and So are the Discounts... Book now for your summer vacations to Dominican… https://t.co/JGBG27x84k</w:t>
      </w:r>
    </w:p>
    <w:p>
      <w:r>
        <w:rPr>
          <w:b/>
          <w:u w:val="single"/>
        </w:rPr>
        <w:t>273704</w:t>
      </w:r>
    </w:p>
    <w:p>
      <w:r>
        <w:t>BNSF Railway: Turn the Bis-Man railroad bridge into community green space. - Sign the Petition! https://t.co/4zc4E1kaOc via @Change</w:t>
      </w:r>
    </w:p>
    <w:p>
      <w:r>
        <w:rPr>
          <w:b/>
          <w:u w:val="single"/>
        </w:rPr>
        <w:t>273705</w:t>
      </w:r>
    </w:p>
    <w:p>
      <w:r>
        <w:t>You don't want to take anyone's word for anything today. You m... More for Aries https://t.co/lkgu0tjJ4i</w:t>
      </w:r>
    </w:p>
    <w:p>
      <w:r>
        <w:rPr>
          <w:b/>
          <w:u w:val="single"/>
        </w:rPr>
        <w:t>273706</w:t>
      </w:r>
    </w:p>
    <w:p>
      <w:r>
        <w:t>I have entered a #giveaway to win a copy of Bob the Builder's DVD with @_TheMumDiaries https://t.co/v5075Re6aW</w:t>
      </w:r>
    </w:p>
    <w:p>
      <w:r>
        <w:rPr>
          <w:b/>
          <w:u w:val="single"/>
        </w:rPr>
        <w:t>273707</w:t>
      </w:r>
    </w:p>
    <w:p>
      <w:r>
        <w:t>@johnjhargrove @jeffrey_ventre @British_Airways British Airways are you still standing by SeaWorld as they sink? People don't like  captive display anymore. #notmyvacay</w:t>
      </w:r>
    </w:p>
    <w:p>
      <w:r>
        <w:rPr>
          <w:b/>
          <w:u w:val="single"/>
        </w:rPr>
        <w:t>273708</w:t>
      </w:r>
    </w:p>
    <w:p>
      <w:r>
        <w:t>Soil moisture supplies are favorable in most areas, though short-term dryness lingers in the upper Midwest - USDA</w:t>
      </w:r>
    </w:p>
    <w:p>
      <w:r>
        <w:rPr>
          <w:b/>
          <w:u w:val="single"/>
        </w:rPr>
        <w:t>273709</w:t>
      </w:r>
    </w:p>
    <w:p>
      <w:r>
        <w:t>11:41 - Trains diverted via Seven Sisters all day. https://t.co/OkIqHHdhR5  Otherwise a good service is running. RS</w:t>
      </w:r>
    </w:p>
    <w:p>
      <w:r>
        <w:rPr>
          <w:b/>
          <w:u w:val="single"/>
        </w:rPr>
        <w:t>273710</w:t>
      </w:r>
    </w:p>
    <w:p>
      <w:r>
        <w:t>APPLY NOW! OATS Bus Driver- Camdenton / Camden Co. CAMDENTON, MO https://t.co/B865c2I8Ze #MidMoJobs #MOjobs</w:t>
      </w:r>
    </w:p>
    <w:p>
      <w:r>
        <w:rPr>
          <w:b/>
          <w:u w:val="single"/>
        </w:rPr>
        <w:t>273711</w:t>
      </w:r>
    </w:p>
    <w:p>
      <w:r>
        <w:t>@SenatorLeahy Sen. Chris Coons (D-Delaware) says he'll vote to filibuster Gorsuch Asking for unison for blocking Obama nominee!#AllForOne https://t.co/3A9eA6Mszh</w:t>
      </w:r>
    </w:p>
    <w:p>
      <w:r>
        <w:rPr>
          <w:b/>
          <w:u w:val="single"/>
        </w:rPr>
        <w:t>273712</w:t>
      </w:r>
    </w:p>
    <w:p>
      <w:r>
        <w:t>@zachsanderson Don't forget his "generosity" to a program he gutted by millions more than this amount.</w:t>
      </w:r>
    </w:p>
    <w:p>
      <w:r>
        <w:rPr>
          <w:b/>
          <w:u w:val="single"/>
        </w:rPr>
        <w:t>273713</w:t>
      </w:r>
    </w:p>
    <w:p>
      <w:r>
        <w:t>Play for a chance to instantly win a $500 gas card! #instantwingame #freegas #ineedacar  https://t.co/hmCdqzPuv4 via @SYWSweeps</w:t>
      </w:r>
    </w:p>
    <w:p>
      <w:r>
        <w:rPr>
          <w:b/>
          <w:u w:val="single"/>
        </w:rPr>
        <w:t>273714</w:t>
      </w:r>
    </w:p>
    <w:p>
      <w:r>
        <w:t>Average #bandwidth in #Watford for the last hour was 149Mbps down and 11Mbps up. https://t.co/UBBPdgyR2N</w:t>
      </w:r>
    </w:p>
    <w:p>
      <w:r>
        <w:rPr>
          <w:b/>
          <w:u w:val="single"/>
        </w:rPr>
        <w:t>273715</w:t>
      </w:r>
    </w:p>
    <w:p>
      <w:r>
        <w:t>Chatting with our great @CarFreeNYC partners about what we have in store, putting in place the final touches before April 22nd! https://t.co/jJalWuI4OQ</w:t>
      </w:r>
    </w:p>
    <w:p>
      <w:r>
        <w:rPr>
          <w:b/>
          <w:u w:val="single"/>
        </w:rPr>
        <w:t>273716</w:t>
      </w:r>
    </w:p>
    <w:p>
      <w:r>
        <w:t>What's new with the immigration executive orders we wrote about? ICE released 1st "declined detainer outcome report" https://t.co/GVBJDKhjDE</w:t>
      </w:r>
    </w:p>
    <w:p>
      <w:r>
        <w:rPr>
          <w:b/>
          <w:u w:val="single"/>
        </w:rPr>
        <w:t>273717</w:t>
      </w:r>
    </w:p>
    <w:p>
      <w:r>
        <w:t>Haven't read her fic either. I don't make it a habit of reading people who are PROUD of being "anti cc". Get yourselves away from me.</w:t>
      </w:r>
    </w:p>
    <w:p>
      <w:r>
        <w:rPr>
          <w:b/>
          <w:u w:val="single"/>
        </w:rPr>
        <w:t>273718</w:t>
      </w:r>
    </w:p>
    <w:p>
      <w:r>
        <w:t>am a World Record Holder in Yoga,multi skilled ITpro NRI,willing to serve villages but no one has offered me help@narendramodi @mani1972ias</w:t>
      </w:r>
    </w:p>
    <w:p>
      <w:r>
        <w:rPr>
          <w:b/>
          <w:u w:val="single"/>
        </w:rPr>
        <w:t>273719</w:t>
      </w:r>
    </w:p>
    <w:p>
      <w:r>
        <w:t>@BizyFreelancer #Freelancing is our speciality, Bizy! Check out the UK's No.1 freelancing community 👉 https://t.co/Z2yVCfFFPQ!</w:t>
      </w:r>
    </w:p>
    <w:p>
      <w:r>
        <w:rPr>
          <w:b/>
          <w:u w:val="single"/>
        </w:rPr>
        <w:t>273720</w:t>
      </w:r>
    </w:p>
    <w:p>
      <w:r>
        <w:t>The first week of early voting bodes well for Democrat Jon Ossoff https://t.co/7pJx2dBRkZ by #HuffingtonPost via @c0nvey https://t.co/Wgi2vLeiX6</w:t>
      </w:r>
    </w:p>
    <w:p>
      <w:r>
        <w:rPr>
          <w:b/>
          <w:u w:val="single"/>
        </w:rPr>
        <w:t>273721</w:t>
      </w:r>
    </w:p>
    <w:p>
      <w:r>
        <w:t>Mining industry lauds PM Narendra Modi for turning red tape into red carpet</w:t>
        <w:br/>
        <w:t>https://t.co/FukkdW2oa5</w:t>
        <w:br/>
        <w:br/>
        <w:t>via NMApp https://t.co/u5GClUti3w</w:t>
      </w:r>
    </w:p>
    <w:p>
      <w:r>
        <w:rPr>
          <w:b/>
          <w:u w:val="single"/>
        </w:rPr>
        <w:t>273722</w:t>
      </w:r>
    </w:p>
    <w:p>
      <w:r>
        <w:t>ISC Gunners G98B had their last game of the year on Saturday. G98B has 5 graduating seniors: Darah Chabal, Bobbi... https://t.co/nftU5gXxTL</w:t>
      </w:r>
    </w:p>
    <w:p>
      <w:r>
        <w:rPr>
          <w:b/>
          <w:u w:val="single"/>
        </w:rPr>
        <w:t>273723</w:t>
      </w:r>
    </w:p>
    <w:p>
      <w:r>
        <w:t>My comments on fracking in the chamber this afternoon Scottish Parliament: Offi https://t.co/j9GnwJaTcR via @sharethis</w:t>
      </w:r>
    </w:p>
    <w:p>
      <w:r>
        <w:rPr>
          <w:b/>
          <w:u w:val="single"/>
        </w:rPr>
        <w:t>273724</w:t>
      </w:r>
    </w:p>
    <w:p>
      <w:r>
        <w:t>DRONE VIDEO: #QuadCopter4 shows new San Francisco Golden State @warriors arena Chase Center. https://t.co/7Pp3IGSbPm https://t.co/bZp7Rv6nkg</w:t>
      </w:r>
    </w:p>
    <w:p>
      <w:r>
        <w:rPr>
          <w:b/>
          <w:u w:val="single"/>
        </w:rPr>
        <w:t>273725</w:t>
      </w:r>
    </w:p>
    <w:p>
      <w:r>
        <w:t>You're not interested in pursuing stale goals; you need to hav... More for Aquarius https://t.co/OLWH8aTvYN</w:t>
      </w:r>
    </w:p>
    <w:p>
      <w:r>
        <w:rPr>
          <w:b/>
          <w:u w:val="single"/>
        </w:rPr>
        <w:t>273726</w:t>
      </w:r>
    </w:p>
    <w:p>
      <w:r>
        <w:t>Advertisement of Pak Army Jobs 2017 PO Box 758 Rawalpindi for Junior Executive, Security Solider, Technician,... https://t.co/WxGVZOsm8d</w:t>
      </w:r>
    </w:p>
    <w:p>
      <w:r>
        <w:rPr>
          <w:b/>
          <w:u w:val="single"/>
        </w:rPr>
        <w:t>273727</w:t>
      </w:r>
    </w:p>
    <w:p>
      <w:r>
        <w:t>I liked a @YouTube video from @godlikezeph https://t.co/LfRWJ68kXZ eRa Zephyr - Joined @eRa_Eternity</w:t>
      </w:r>
    </w:p>
    <w:p>
      <w:r>
        <w:rPr>
          <w:b/>
          <w:u w:val="single"/>
        </w:rPr>
        <w:t>273728</w:t>
      </w:r>
    </w:p>
    <w:p>
      <w:r>
        <w:t>This 67 year old broad has to go get her manager she's gone say she new and don't have access to wires after trying for 10 min</w:t>
      </w:r>
    </w:p>
    <w:p>
      <w:r>
        <w:rPr>
          <w:b/>
          <w:u w:val="single"/>
        </w:rPr>
        <w:t>273729</w:t>
      </w:r>
    </w:p>
    <w:p>
      <w:r>
        <w:t>Researchers in the UK have developed a graphene-based sieve that can filter salt out of... https://t.co/9xmYiGvmo2 by #CNN via @c0nvey https://t.co/oC4ImcGc4S</w:t>
      </w:r>
    </w:p>
    <w:p>
      <w:r>
        <w:rPr>
          <w:b/>
          <w:u w:val="single"/>
        </w:rPr>
        <w:t>273730</w:t>
      </w:r>
    </w:p>
    <w:p>
      <w:r>
        <w:t>I love this program.  Thankful I got the opportunity to work there while I was a student #GoCougs https://t.co/jF2Wk8dEfD</w:t>
      </w:r>
    </w:p>
    <w:p>
      <w:r>
        <w:rPr>
          <w:b/>
          <w:u w:val="single"/>
        </w:rPr>
        <w:t>273731</w:t>
      </w:r>
    </w:p>
    <w:p>
      <w:r>
        <w:t>COASTAL Photography - WYCHMERE HARBOR, Cape Cod Photo, Massachusetts… https://t.co/6f0h3uLwlI #Photo #WychmereHarbor https://t.co/KPEjz865A5</w:t>
      </w:r>
    </w:p>
    <w:p>
      <w:r>
        <w:rPr>
          <w:b/>
          <w:u w:val="single"/>
        </w:rPr>
        <w:t>273732</w:t>
      </w:r>
    </w:p>
    <w:p>
      <w:r>
        <w:t>!#BBNaija: 5 Housemates Who Were Close To TBoss That Were Eventually Evicted (Photos) https://t.co/fHvWlDxgTJ</w:t>
      </w:r>
    </w:p>
    <w:p>
      <w:r>
        <w:rPr>
          <w:b/>
          <w:u w:val="single"/>
        </w:rPr>
        <w:t>273733</w:t>
      </w:r>
    </w:p>
    <w:p>
      <w:r>
        <w:t>Found a Transponder Snail!</w:t>
        <w:br/>
        <w:t>Exclusive Profile: Those who follow their dreams!</w:t>
        <w:br/>
        <w:t>https://t.co/JfOWYAhKjm #TreCru https://t.co/RiknIo4oax</w:t>
      </w:r>
    </w:p>
    <w:p>
      <w:r>
        <w:rPr>
          <w:b/>
          <w:u w:val="single"/>
        </w:rPr>
        <w:t>273734</w:t>
      </w:r>
    </w:p>
    <w:p>
      <w:r>
        <w:t>So funny because I absolutely hate Bernie  Sanders. I wanted to post the article and by doing so, I was made to seem like a supporter.</w:t>
      </w:r>
    </w:p>
    <w:p>
      <w:r>
        <w:rPr>
          <w:b/>
          <w:u w:val="single"/>
        </w:rPr>
        <w:t>273735</w:t>
      </w:r>
    </w:p>
    <w:p>
      <w:r>
        <w:t>***Easter Competition Time*** I'm delighted to announce that we have teamed up with Molly's Cotton Tails in... https://t.co/LdxV9GJxsb</w:t>
      </w:r>
    </w:p>
    <w:p>
      <w:r>
        <w:rPr>
          <w:b/>
          <w:u w:val="single"/>
        </w:rPr>
        <w:t>273736</w:t>
      </w:r>
    </w:p>
    <w:p>
      <w:r>
        <w:t>People in your immediate environment may be the cause of emoti... More for Capricorn https://t.co/1HLzt3dTWr</w:t>
      </w:r>
    </w:p>
    <w:p>
      <w:r>
        <w:rPr>
          <w:b/>
          <w:u w:val="single"/>
        </w:rPr>
        <w:t>273737</w:t>
      </w:r>
    </w:p>
    <w:p>
      <w:r>
        <w:t>Idlib hospitals overwhelmed after suspected gas attack https://t.co/JHKU909cK5 https://t.co/ngjL3j0rAB</w:t>
      </w:r>
    </w:p>
    <w:p>
      <w:r>
        <w:rPr>
          <w:b/>
          <w:u w:val="single"/>
        </w:rPr>
        <w:t>273738</w:t>
      </w:r>
    </w:p>
    <w:p>
      <w:r>
        <w:t>I'm going to be hanging in South Side during the day for the second time in one month. I don't know who I am anymore.</w:t>
      </w:r>
    </w:p>
    <w:p>
      <w:r>
        <w:rPr>
          <w:b/>
          <w:u w:val="single"/>
        </w:rPr>
        <w:t>273739</w:t>
      </w:r>
    </w:p>
    <w:p>
      <w:r>
        <w:t>Enjoy the freedom of being away from Twitter, while still sharing compelling content with your audience. Try https://t.co/ip8EBPfwjG</w:t>
      </w:r>
    </w:p>
    <w:p>
      <w:r>
        <w:rPr>
          <w:b/>
          <w:u w:val="single"/>
        </w:rPr>
        <w:t>273740</w:t>
      </w:r>
    </w:p>
    <w:p>
      <w:r>
        <w:t>@AfroPig23 @NBA2K_MyTEAM I guess there was a reason why lots of people got d wade too this week lol.</w:t>
      </w:r>
    </w:p>
    <w:p>
      <w:r>
        <w:rPr>
          <w:b/>
          <w:u w:val="single"/>
        </w:rPr>
        <w:t>273741</w:t>
      </w:r>
    </w:p>
    <w:p>
      <w:r>
        <w:t>Risky Business: How To Win At PR Against A Giant Competitor https://t.co/nkO8PbNkve https://t.co/3eq4mezycw</w:t>
      </w:r>
    </w:p>
    <w:p>
      <w:r>
        <w:rPr>
          <w:b/>
          <w:u w:val="single"/>
        </w:rPr>
        <w:t>273742</w:t>
      </w:r>
    </w:p>
    <w:p>
      <w:r>
        <w:t>Westinghouse  Bankruptcy - Financial Meltdown of  Global #Nuclear Industry NO #thorium  https://t.co/9bfp8X6QLv via @wordpressdotcom</w:t>
      </w:r>
    </w:p>
    <w:p>
      <w:r>
        <w:rPr>
          <w:b/>
          <w:u w:val="single"/>
        </w:rPr>
        <w:t>273743</w:t>
      </w:r>
    </w:p>
    <w:p>
      <w:r>
        <w:t>Trump team weighs military response in Syria and ways to remove Assad https://t.co/nDgjeDq6Cx via @USATODAY</w:t>
      </w:r>
    </w:p>
    <w:p>
      <w:r>
        <w:rPr>
          <w:b/>
          <w:u w:val="single"/>
        </w:rPr>
        <w:t>273744</w:t>
      </w:r>
    </w:p>
    <w:p>
      <w:r>
        <w:t>Contextualized Content Marketing in a Nutshell (Infographic) https://t.co/mfhxXKTDUS via @JomerGregorio by #NealSchaffer via @c0nvey</w:t>
      </w:r>
    </w:p>
    <w:p>
      <w:r>
        <w:rPr>
          <w:b/>
          <w:u w:val="single"/>
        </w:rPr>
        <w:t>273745</w:t>
      </w:r>
    </w:p>
    <w:p>
      <w:r>
        <w:t>@David_Yost It's makes you wonder though, was this technology around for a while or is it just now being released? But I think it's beautiful for us.</w:t>
      </w:r>
    </w:p>
    <w:p>
      <w:r>
        <w:rPr>
          <w:b/>
          <w:u w:val="single"/>
        </w:rPr>
        <w:t>273746</w:t>
      </w:r>
    </w:p>
    <w:p>
      <w:r>
        <w:t>@AndyRichter gets it but the great @BernieSanders thinks I and others like me should shut up https://t.co/cmA7i3n3E3</w:t>
      </w:r>
    </w:p>
    <w:p>
      <w:r>
        <w:rPr>
          <w:b/>
          <w:u w:val="single"/>
        </w:rPr>
        <w:t>273747</w:t>
      </w:r>
    </w:p>
    <w:p>
      <w:r>
        <w:t>@milroyigglesfan @Jds33Justin @sky707090 @ESPNStatsInfo @Martial_Anthony @RagingBostonFan https://t.co/34AOFvZXJ7</w:t>
        <w:br/>
        <w:t>Why the Cs will soon be a dynasty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