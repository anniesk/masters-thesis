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147344</w:t>
      </w:r>
    </w:p>
    <w:p>
      <w:r>
        <w:t xml:space="preserve">6. </w:t>
        <w:tab/>
        <w:tab/>
        <w:tab/>
        <w:t>I think this was from the Plinkett review, but they point out how the original was an action flick with jokes while the remake is an Avenue for jokes with some action inbetween, and that completely changed the dynamic of both movies  Also, the observation that Winston was just a guy looking for work while leslie Jones was a loud black woman playing a stereotype. Ernie's race was completely irrelevant to his character (he was the everyman, that's all) while leslie played it up *hard*</w:t>
      </w:r>
    </w:p>
    <w:p>
      <w:r>
        <w:rPr>
          <w:b/>
          <w:u w:val="single"/>
        </w:rPr>
        <w:t>147345</w:t>
      </w:r>
    </w:p>
    <w:p>
      <w:r>
        <w:t>1. We really need more of these</w:t>
      </w:r>
    </w:p>
    <w:p>
      <w:r>
        <w:rPr>
          <w:b/>
          <w:u w:val="single"/>
        </w:rPr>
        <w:t>147346</w:t>
      </w:r>
    </w:p>
    <w:p>
      <w:r>
        <w:t xml:space="preserve">2. </w:t>
        <w:tab/>
        <w:t>In australia there are lots of them</w:t>
      </w:r>
    </w:p>
    <w:p>
      <w:r>
        <w:rPr>
          <w:b/>
          <w:u w:val="single"/>
        </w:rPr>
        <w:t>147347</w:t>
      </w:r>
    </w:p>
    <w:p>
      <w:r>
        <w:t xml:space="preserve">3. </w:t>
        <w:tab/>
        <w:tab/>
        <w:t>That's because there are a lot of cunts in Australia.</w:t>
      </w:r>
    </w:p>
    <w:p>
      <w:r>
        <w:rPr>
          <w:b/>
          <w:u w:val="single"/>
        </w:rPr>
        <w:t>147348</w:t>
      </w:r>
    </w:p>
    <w:p>
      <w:r>
        <w:t>1. Can you cite some sources that back up your claim that women have significantly lower iqs than men? From my research it varies from country to country and it's usually a difference of about 1.5 either way. Sometimes women have higher, sometimes men just depending on culture and location.  Also, your inability to learn through academia is not because you're smart. Nothing is simple, your inability to grasp the concept of nuance is showing.</w:t>
      </w:r>
    </w:p>
    <w:p>
      <w:r>
        <w:rPr>
          <w:b/>
          <w:u w:val="single"/>
        </w:rPr>
        <w:t>147349</w:t>
      </w:r>
    </w:p>
    <w:p>
      <w:r>
        <w:t xml:space="preserve">2. </w:t>
        <w:tab/>
        <w:t>as i said i have an A in the class but have LITTLE patience for retards. sorry but college is adult time. the teachers should not be hand-holding constantly.  i mean sure women may not have "SIGNIFICANTLY" lower iq but in GENERAL men do have higher iqs and physically larger brains.  (i was kinda ranting so keep that in account too)</w:t>
      </w:r>
    </w:p>
    <w:p>
      <w:r>
        <w:rPr>
          <w:b/>
          <w:u w:val="single"/>
        </w:rPr>
        <w:t>147350</w:t>
      </w:r>
    </w:p>
    <w:p>
      <w:r>
        <w:t xml:space="preserve">3. </w:t>
        <w:tab/>
        <w:tab/>
        <w:t>Size of the brain doesn’t correlate to IQ and intelligence is part of a spectrum and there’s also different forms of intelligence.   Your claim is fundamentally wrong but also I see where your coming from, men tend to occupy the higher percent of intelligence but also the lowest end too.   Women vary less in intelligence and are more middle road typically</w:t>
      </w:r>
    </w:p>
    <w:p>
      <w:r>
        <w:rPr>
          <w:b/>
          <w:u w:val="single"/>
        </w:rPr>
        <w:t>147351</w:t>
      </w:r>
    </w:p>
    <w:p>
      <w:r>
        <w:t xml:space="preserve">4. </w:t>
        <w:tab/>
        <w:tab/>
        <w:tab/>
        <w:t>&gt;Women vary less in intelligence and are more middle road typically  This is true AND average IQ is also higher among men(8-9 points).  [This book](https://www.amazon.com/Smart-SeXy-Evolutionary-Underpinnings-Differences/dp/1910524743/) explains everything about it(the origin of IQ differences between sexes, and the IQ differences itself, on and on and on), with more than 300 citations of peer-reviewed journal articles.  &amp;#x200B;</w:t>
      </w:r>
    </w:p>
    <w:p>
      <w:r>
        <w:rPr>
          <w:b/>
          <w:u w:val="single"/>
        </w:rPr>
        <w:t>147352</w:t>
      </w:r>
    </w:p>
    <w:p>
      <w:r>
        <w:t xml:space="preserve">5. </w:t>
        <w:tab/>
        <w:tab/>
        <w:tab/>
        <w:t>tru but are you mgtow? we already had a feminist hijack one of the threadsm</w:t>
      </w:r>
    </w:p>
    <w:p>
      <w:r>
        <w:rPr>
          <w:b/>
          <w:u w:val="single"/>
        </w:rPr>
        <w:t>147353</w:t>
      </w:r>
    </w:p>
    <w:p>
      <w:r>
        <w:t xml:space="preserve">6. </w:t>
        <w:tab/>
        <w:tab/>
        <w:t>[removed]</w:t>
      </w:r>
    </w:p>
    <w:p>
      <w:r>
        <w:rPr>
          <w:b/>
          <w:u w:val="single"/>
        </w:rPr>
        <w:t>147354</w:t>
      </w:r>
    </w:p>
    <w:p>
      <w:r>
        <w:t xml:space="preserve">7. </w:t>
        <w:tab/>
        <w:tab/>
        <w:tab/>
        <w:t>Did you see my reply? OP may or not doesn't have sources but his statement itself is true anyway.  &gt;it varies from country to country and it's usually a difference of about 1.5 either way. Sometimes women have higher, sometimes men just depending on culture and location.  This is one of the biggest lie spread by feminists. [This book](https://www.amazon.com/Smart-SeXy-Evolutionary-Underpinnings-Differences/dp/1910524743/) explains everything about it(the origin of IQ differences between sexes, and the IQ differences itself, on and on and on), with more than 300 citations of peer-reviewed journal articles.</w:t>
      </w:r>
    </w:p>
    <w:p>
      <w:r>
        <w:rPr>
          <w:b/>
          <w:u w:val="single"/>
        </w:rPr>
        <w:t>147355</w:t>
      </w:r>
    </w:p>
    <w:p>
      <w:r>
        <w:t>1. Summary: Dr Who has become a tiresome ordeal of political correctness for some viewers  Jodie Whittaker stars in her debut series as the Doctor and a feminist icon but the show attracted ire   One of her companions is a dyspraxia sufferer while one is Anglo-Asian Mrs Khan. The old white male companion is a cancer survivor.   In episode 3, the Doctor travelled back in time to the U.S civil rights movement, and was dubbed the "racism is bad" episode by one fan. Episode 5 will cover the Partition of India in 1947.</w:t>
      </w:r>
    </w:p>
    <w:p>
      <w:r>
        <w:rPr>
          <w:b/>
          <w:u w:val="single"/>
        </w:rPr>
        <w:t>147356</w:t>
      </w:r>
    </w:p>
    <w:p>
      <w:r>
        <w:t xml:space="preserve">2. </w:t>
        <w:tab/>
        <w:t>&gt; The old white male companion is a cancer survivor.  Oh, look, someone who represents me! I guess I'm duty-bound to watch this now because we can only receive entertainment from things with the same labels as us.  &amp;nbsp;   ^^Stopped ^^watching ^^partway ^^through ^^Smith's ^^run. ^^Not ^^going ^^back.</w:t>
      </w:r>
    </w:p>
    <w:p>
      <w:r>
        <w:rPr>
          <w:b/>
          <w:u w:val="single"/>
        </w:rPr>
        <w:t>147357</w:t>
      </w:r>
    </w:p>
    <w:p>
      <w:r>
        <w:t xml:space="preserve">3. </w:t>
        <w:tab/>
        <w:tab/>
        <w:t>&gt; Stopped watching partway through Smith's run. Not going back.  You made the right choice. He had two good seasons, then nobody reigned Moffatt in and he just started being more and more retarded. The apex of Moffatt being an ideological sperg was the character of Bill in the Capaldi series'. When I saw DW had a new showrunner, I was willing to give it a chance.. I regret that decision. Chibnall is just as bad as Moffat at his worst. And that's a shame, when reigned in and told no, Moffat had made some of the best episodes of NuWho. But as a showrunner given complete control, any talent he had is overshadowed by his ideology and ineptitude.   I miss Russell T Davies.</w:t>
      </w:r>
    </w:p>
    <w:p>
      <w:r>
        <w:rPr>
          <w:b/>
          <w:u w:val="single"/>
        </w:rPr>
        <w:t>147358</w:t>
      </w:r>
    </w:p>
    <w:p>
      <w:r>
        <w:t>1. She seems kinda white trashy so shes a good target.</w:t>
      </w:r>
    </w:p>
    <w:p>
      <w:r>
        <w:rPr>
          <w:b/>
          <w:u w:val="single"/>
        </w:rPr>
        <w:t>147359</w:t>
      </w:r>
    </w:p>
    <w:p>
      <w:r>
        <w:t>1. Thank you for your service</w:t>
      </w:r>
    </w:p>
    <w:p>
      <w:r>
        <w:rPr>
          <w:b/>
          <w:u w:val="single"/>
        </w:rPr>
        <w:t>147360</w:t>
      </w:r>
    </w:p>
    <w:p>
      <w:r>
        <w:t xml:space="preserve">2. </w:t>
        <w:tab/>
        <w:t>Thanks for paying your taxes.</w:t>
      </w:r>
    </w:p>
    <w:p>
      <w:r>
        <w:rPr>
          <w:b/>
          <w:u w:val="single"/>
        </w:rPr>
        <w:t>147361</w:t>
      </w:r>
    </w:p>
    <w:p>
      <w:r>
        <w:t xml:space="preserve">3. </w:t>
        <w:tab/>
        <w:tab/>
        <w:t>All servicemen/women pay taxes as well...based on their home state.</w:t>
      </w:r>
    </w:p>
    <w:p>
      <w:r>
        <w:rPr>
          <w:b/>
          <w:u w:val="single"/>
        </w:rPr>
        <w:t>147362</w:t>
      </w:r>
    </w:p>
    <w:p>
      <w:r>
        <w:t xml:space="preserve">4. </w:t>
        <w:tab/>
        <w:tab/>
        <w:tab/>
        <w:t>Dont ruin the joke you bitter cunt.</w:t>
      </w:r>
    </w:p>
    <w:p>
      <w:r>
        <w:rPr>
          <w:b/>
          <w:u w:val="single"/>
        </w:rPr>
        <w:t>147363</w:t>
      </w:r>
    </w:p>
    <w:p>
      <w:r>
        <w:t>1. Ignoring the egregious amount of corporate (not-at-all-suspicious) dick-sucking that Journos are always doing, I'm tired of this "entitled gamer" shit. Yes, we are fucking entitled. We are entitled to a decent fucking product, and proper/respectful treatment as customers. We shouldn't have to be handed shit in the franchises *we* funded with our own money. We shouldn't be rewarded for our brand loyalty by being shit on, handed scraps, or milked for cash with micro-transactions and DLCs. We **deserve** to get something worthwhile when we PAY FOR IT. We shouldn't be expected to just climb into a cheap, shallow experience that only aims to milk us for our money and time - and then *thank* the developer for the privilege of being fucked in the ass. Make a decent fucking product, and put some fucking care into it. Make something for us to earnestly enjoy, because that's your job. Then you will happily get the money of many, many people because the transaction is fair.</w:t>
      </w:r>
    </w:p>
    <w:p>
      <w:r>
        <w:rPr>
          <w:b/>
          <w:u w:val="single"/>
        </w:rPr>
        <w:t>147364</w:t>
      </w:r>
    </w:p>
    <w:p>
      <w:r>
        <w:t xml:space="preserve">2. </w:t>
        <w:tab/>
        <w:t>My favorite gaslight is "Stop being so demanding of people who spend their lives trying to entertain you."  They aren't trying to entertain us--they're trying to make money through a product, and if that is facilitated through the consumers enjoying themselves, then that's a happy coincidence.  I guarantee that none of the people at Blizzard would still be there if the company decided its employees were to be unpaid volunteers.  There's nothing wrong with wanting to make money with a superior product.  Everyone has to make a living.  But let's not pretend that these developers are making games because they want the players to be happy.</w:t>
      </w:r>
    </w:p>
    <w:p>
      <w:r>
        <w:rPr>
          <w:b/>
          <w:u w:val="single"/>
        </w:rPr>
        <w:t>147365</w:t>
      </w:r>
    </w:p>
    <w:p>
      <w:r>
        <w:t xml:space="preserve">3. </w:t>
        <w:tab/>
        <w:tab/>
        <w:t>It would also be more believable if it wasn't coming from people who throw furious tantrums if their commands aren't instantly followed.</w:t>
      </w:r>
    </w:p>
    <w:p>
      <w:r>
        <w:rPr>
          <w:b/>
          <w:u w:val="single"/>
        </w:rPr>
        <w:t>147366</w:t>
      </w:r>
    </w:p>
    <w:p>
      <w:r>
        <w:t xml:space="preserve">4. </w:t>
        <w:tab/>
        <w:tab/>
        <w:t>Yep. Guess who are the most entitled of them all? Homosexuals who demand service from Christian bakeries</w:t>
      </w:r>
    </w:p>
    <w:p>
      <w:r>
        <w:rPr>
          <w:b/>
          <w:u w:val="single"/>
        </w:rPr>
        <w:t>147367</w:t>
      </w:r>
    </w:p>
    <w:p>
      <w:r>
        <w:t xml:space="preserve">5. </w:t>
        <w:tab/>
        <w:tab/>
        <w:t>They damn well know companies trying to make money first and foremost. If they didn't, we wouldn't have a damn Diablo mobile game with microtransactions! The same mobile game these people are defending.</w:t>
      </w:r>
    </w:p>
    <w:p>
      <w:r>
        <w:rPr>
          <w:b/>
          <w:u w:val="single"/>
        </w:rPr>
        <w:t>147368</w:t>
      </w:r>
    </w:p>
    <w:p>
      <w:r>
        <w:t xml:space="preserve">6. </w:t>
        <w:tab/>
        <w:tab/>
        <w:t>Blizzard used to be that company. You can still partially see it in the wc3 reforged team.  Unfortunately the hardcore gamers turned devs are becoming a rarity and as such a massive disconnect has formed between what the devs create and what the gamers want. It's been happening across the industry for quite some time and the bullshit media has been insulating these devs from learning really valuable lessons in how to make legendary games that are beloved.  It just hurts a bit more from a company that once had it so right.  I get the feeling we're right on the cusp of a massive disrupt in the industry that will lead to more new dev teams creating games they as gamers want to play - SJW journo outlets that exist to simply appease publishers will continue to be bled dry by dwindling revenue via audience alienation and independent gaming journos until they fall completely out of relevancy.</w:t>
      </w:r>
    </w:p>
    <w:p>
      <w:r>
        <w:rPr>
          <w:b/>
          <w:u w:val="single"/>
        </w:rPr>
        <w:t>147369</w:t>
      </w:r>
    </w:p>
    <w:p>
      <w:r>
        <w:t xml:space="preserve">7. </w:t>
        <w:tab/>
        <w:t>Especially since a lot of people are paying monthly subs for WoW and buy a lot of loot boxes and packs in Overwatch and Hearthstone.</w:t>
      </w:r>
    </w:p>
    <w:p>
      <w:r>
        <w:rPr>
          <w:b/>
          <w:u w:val="single"/>
        </w:rPr>
        <w:t>147370</w:t>
      </w:r>
    </w:p>
    <w:p>
      <w:r>
        <w:t xml:space="preserve">8. </w:t>
        <w:tab/>
        <w:t>&gt; Yes, we are fucking entitled. We are entitled to a decent fucking product, and proper/respectful treatment as customers.  This shit right here. We're the paying fucking customer, we're entitled to a decent product we want in exchange for our money. If you don't have a decent product or something we want, guess what? You get no money.   I nor does anybody else owe Blizzard a fucking dime!</w:t>
      </w:r>
    </w:p>
    <w:p>
      <w:r>
        <w:rPr>
          <w:b/>
          <w:u w:val="single"/>
        </w:rPr>
        <w:t>147371</w:t>
      </w:r>
    </w:p>
    <w:p>
      <w:r>
        <w:t xml:space="preserve">9. </w:t>
        <w:tab/>
        <w:t>No, you're not entitled to future products because you bought previous ones.  That's not how any of this works.  Its not like they released WoW expansions for iOS only.  If this game looks like shit, don't buy it.  Tell them with your wallet.  But wait....   Why the outrage?  Because everyone knows this game is going to be a cash cow.  Gamers will rail on DLC, loot boxes, preorders... But somehow after launch all is forgiven and new sales heights are realized.   I'd maybe downgrade "entitlement" to " impotent rage".  Brand loyalty only goes one way.  Hurry and burn your Blizzard jersey now so you can buy a fresh one next season.</w:t>
      </w:r>
    </w:p>
    <w:p>
      <w:r>
        <w:rPr>
          <w:b/>
          <w:u w:val="single"/>
        </w:rPr>
        <w:t>147372</w:t>
      </w:r>
    </w:p>
    <w:p>
      <w:r>
        <w:t xml:space="preserve">10. </w:t>
        <w:tab/>
        <w:tab/>
        <w:t>Firstly, I'm not a Blizzard fanboy. I haven't touched a Blizzard product in years and I hate the fuckers for making derivative shit. I *was* a fan of theirs back in the days of Diablo 2, Starcraft, and Warcraft 3, but not now. I say this shit because I fucking mean it. They made crap, I stopped buying. Period.  Second, we are entitled to be offered decent products because it would be a show of respect. No, they don't literally owe us anything. But we are completely allowed to be upset when they ("they" being any publisher or developer) offer us a plate of shit and expect us to be just okay with it. Especially since the only reason they can even afford to make these pieces of shit is because we've funded them through other purchases. It is not a symmetrical relationship, but it is a reciprocal one. If *we* aren't owed a decent game, *they* aren't owed protection from our criticism.  Yeah, people are going to forgive this and eat this shit up. That makes me angry just as much as you. I wish the masses had the same backbone and commitment as the angry, vocal minority. Gaming as a whole would be a lot better without these cash cows who eat shit up and constantly pay out for mediocre shit.</w:t>
      </w:r>
    </w:p>
    <w:p>
      <w:r>
        <w:rPr>
          <w:b/>
          <w:u w:val="single"/>
        </w:rPr>
        <w:t>147373</w:t>
      </w:r>
    </w:p>
    <w:p>
      <w:r>
        <w:t>1. Gimme a C..... Gimme a U..... gimme an N..... gimme a T..... what does that spell?</w:t>
      </w:r>
    </w:p>
    <w:p>
      <w:r>
        <w:rPr>
          <w:b/>
          <w:u w:val="single"/>
        </w:rPr>
        <w:t>147374</w:t>
      </w:r>
    </w:p>
    <w:p>
      <w:r>
        <w:t xml:space="preserve">2. </w:t>
        <w:tab/>
        <w:t>CUNT</w:t>
      </w:r>
    </w:p>
    <w:p>
      <w:r>
        <w:rPr>
          <w:b/>
          <w:u w:val="single"/>
        </w:rPr>
        <w:t>147375</w:t>
      </w:r>
    </w:p>
    <w:p>
      <w:r>
        <w:t xml:space="preserve">3. </w:t>
        <w:tab/>
        <w:tab/>
        <w:t>Remove the N and you have CUT.  Cut a bitch...</w:t>
      </w:r>
    </w:p>
    <w:p>
      <w:r>
        <w:rPr>
          <w:b/>
          <w:u w:val="single"/>
        </w:rPr>
        <w:t>147376</w:t>
      </w:r>
    </w:p>
    <w:p>
      <w:r>
        <w:t xml:space="preserve">4. </w:t>
        <w:tab/>
        <w:tab/>
        <w:tab/>
        <w:t>Did you really think that was clever?</w:t>
      </w:r>
    </w:p>
    <w:p>
      <w:r>
        <w:rPr>
          <w:b/>
          <w:u w:val="single"/>
        </w:rPr>
        <w:t>147377</w:t>
      </w:r>
    </w:p>
    <w:p>
      <w:r>
        <w:t xml:space="preserve">5. </w:t>
        <w:tab/>
        <w:tab/>
        <w:tab/>
        <w:tab/>
        <w:t>I thought so at the time.  Can't win them all, I guess.</w:t>
      </w:r>
    </w:p>
    <w:p>
      <w:r>
        <w:rPr>
          <w:b/>
          <w:u w:val="single"/>
        </w:rPr>
        <w:t>147378</w:t>
      </w:r>
    </w:p>
    <w:p>
      <w:r>
        <w:t xml:space="preserve">6. </w:t>
        <w:tab/>
        <w:tab/>
        <w:tab/>
        <w:tab/>
        <w:tab/>
        <w:t>Fair enough, bro. I'll upvote you, though it won't make a difference now.</w:t>
      </w:r>
    </w:p>
    <w:p>
      <w:r>
        <w:rPr>
          <w:b/>
          <w:u w:val="single"/>
        </w:rPr>
        <w:t>147379</w:t>
      </w:r>
    </w:p>
    <w:p>
      <w:r>
        <w:t xml:space="preserve">7. </w:t>
        <w:tab/>
        <w:tab/>
        <w:tab/>
        <w:tab/>
        <w:tab/>
        <w:tab/>
        <w:t>It's cool. I see people are still downvoting. I'm not one to delete my comments, even if I fucked up. I've had people appreciate some of my other posts... That's enough for me.  Edit: thanks for being chill and cool u/starved-nutritionist.</w:t>
      </w:r>
    </w:p>
    <w:p>
      <w:r>
        <w:rPr>
          <w:b/>
          <w:u w:val="single"/>
        </w:rPr>
        <w:t>147380</w:t>
      </w:r>
    </w:p>
    <w:p>
      <w:r>
        <w:t>1. [deleted]</w:t>
      </w:r>
    </w:p>
    <w:p>
      <w:r>
        <w:rPr>
          <w:b/>
          <w:u w:val="single"/>
        </w:rPr>
        <w:t>147381</w:t>
      </w:r>
    </w:p>
    <w:p>
      <w:r>
        <w:t xml:space="preserve">2. </w:t>
        <w:tab/>
        <w:t>The courts usually decide against the "father" in these cases, since they say it is in the interest of the child to have child support paid. Even if the person paying it is not the father. Because the interests of the guy paying for child support are inconsequential.    Might as well pick a random dude in the crowd to shoulder the costs of child support, but I suppose the time is not right for these changes.</w:t>
      </w:r>
    </w:p>
    <w:p>
      <w:r>
        <w:rPr>
          <w:b/>
          <w:u w:val="single"/>
        </w:rPr>
        <w:t>147382</w:t>
      </w:r>
    </w:p>
    <w:p>
      <w:r>
        <w:t xml:space="preserve">3. </w:t>
        <w:tab/>
        <w:tab/>
        <w:t>&gt;The courts usually decide against the "father" in these cases, since they say it is in the interest of the child to have child support paid.   Not in Australia. She will have to pay it bsck but very slowly if she's broke.  Also, the guy is retarded. In Australia he has a right to get a paternity test from the start.</w:t>
      </w:r>
    </w:p>
    <w:p>
      <w:r>
        <w:rPr>
          <w:b/>
          <w:u w:val="single"/>
        </w:rPr>
        <w:t>147383</w:t>
      </w:r>
    </w:p>
    <w:p>
      <w:r>
        <w:t>1. Kavanaugh is gonna be a festering cancer in the Courts, but this is fucking rediculous.  Edit: fight me virgins  Edit 2: the autism on this thread is pretty stellar. God forbid some one have a different opinion than you. I even half agree with you troglodytes about this being stupid, but your short sided responses cant even attempt to compremise.</w:t>
      </w:r>
    </w:p>
    <w:p>
      <w:r>
        <w:rPr>
          <w:b/>
          <w:u w:val="single"/>
        </w:rPr>
        <w:t>147384</w:t>
      </w:r>
    </w:p>
    <w:p>
      <w:r>
        <w:t xml:space="preserve">2. </w:t>
        <w:tab/>
        <w:t>Don’t cry too hard into your soy milk faggot!  😆 😂 🤣 😆 😂 🤣 😆 😂 🤣</w:t>
      </w:r>
    </w:p>
    <w:p>
      <w:r>
        <w:rPr>
          <w:b/>
          <w:u w:val="single"/>
        </w:rPr>
        <w:t>147385</w:t>
      </w:r>
    </w:p>
    <w:p>
      <w:r>
        <w:t>1. I'm bisexual. I can't stand the local LGBTBBQLMNOP community.  End of story.</w:t>
      </w:r>
    </w:p>
    <w:p>
      <w:r>
        <w:rPr>
          <w:b/>
          <w:u w:val="single"/>
        </w:rPr>
        <w:t>147386</w:t>
      </w:r>
    </w:p>
    <w:p>
      <w:r>
        <w:t xml:space="preserve">2. </w:t>
        <w:tab/>
        <w:t>Why?</w:t>
      </w:r>
    </w:p>
    <w:p>
      <w:r>
        <w:rPr>
          <w:b/>
          <w:u w:val="single"/>
        </w:rPr>
        <w:t>147387</w:t>
      </w:r>
    </w:p>
    <w:p>
      <w:r>
        <w:t xml:space="preserve">3. </w:t>
        <w:tab/>
        <w:tab/>
        <w:t>Identity politics, feminism, bulldykes and twinks calling me a "breeder" because I'm currently dating a woman, the general sneering arrogance in much of the local gay community, etc.</w:t>
      </w:r>
    </w:p>
    <w:p>
      <w:r>
        <w:rPr>
          <w:b/>
          <w:u w:val="single"/>
        </w:rPr>
        <w:t>147388</w:t>
      </w:r>
    </w:p>
    <w:p>
      <w:r>
        <w:t xml:space="preserve">4. </w:t>
        <w:tab/>
        <w:tab/>
        <w:tab/>
        <w:t>Why "breeder" is a bad thing?</w:t>
      </w:r>
    </w:p>
    <w:p>
      <w:r>
        <w:rPr>
          <w:b/>
          <w:u w:val="single"/>
        </w:rPr>
        <w:t>147389</w:t>
      </w:r>
    </w:p>
    <w:p>
      <w:r>
        <w:t xml:space="preserve">5. </w:t>
        <w:tab/>
        <w:tab/>
        <w:tab/>
        <w:tab/>
        <w:t>It's used as a perjorative slur. Generally it implies that someone is pretending to be gay but is in fact straight and as a person is only good for adding to the population, implying in the process low intelligence, low worth, etc.</w:t>
      </w:r>
    </w:p>
    <w:p>
      <w:r>
        <w:rPr>
          <w:b/>
          <w:u w:val="single"/>
        </w:rPr>
        <w:t>147390</w:t>
      </w:r>
    </w:p>
    <w:p>
      <w:r>
        <w:t xml:space="preserve">6. </w:t>
        <w:tab/>
        <w:tab/>
        <w:tab/>
        <w:tab/>
        <w:tab/>
        <w:t>They deem superior for not having kids?</w:t>
      </w:r>
    </w:p>
    <w:p>
      <w:r>
        <w:rPr>
          <w:b/>
          <w:u w:val="single"/>
        </w:rPr>
        <w:t>147391</w:t>
      </w:r>
    </w:p>
    <w:p>
      <w:r>
        <w:t xml:space="preserve">7. </w:t>
        <w:tab/>
        <w:tab/>
        <w:tab/>
        <w:tab/>
        <w:tab/>
        <w:tab/>
        <w:t>Never said it was logical. It's from angry radfem bulldykes ffs.</w:t>
      </w:r>
    </w:p>
    <w:p>
      <w:r>
        <w:rPr>
          <w:b/>
          <w:u w:val="single"/>
        </w:rPr>
        <w:t>147392</w:t>
      </w:r>
    </w:p>
    <w:p>
      <w:r>
        <w:t>1. Soooooooo, the twit cesspool will suspend folks for using a hashtag?</w:t>
      </w:r>
    </w:p>
    <w:p>
      <w:r>
        <w:rPr>
          <w:b/>
          <w:u w:val="single"/>
        </w:rPr>
        <w:t>147393</w:t>
      </w:r>
    </w:p>
    <w:p>
      <w:r>
        <w:t xml:space="preserve">2. </w:t>
        <w:tab/>
        <w:t>My account got locked for telling Jim Accosta that he is a retard.  No way im giving them my identity, they are like the Stasi in east germany.</w:t>
      </w:r>
    </w:p>
    <w:p>
      <w:r>
        <w:rPr>
          <w:b/>
          <w:u w:val="single"/>
        </w:rPr>
        <w:t>147394</w:t>
      </w:r>
    </w:p>
    <w:p>
      <w:r>
        <w:t>1. god I hate this side of the LGBTQIA+ community with all my bisexual heart. they whine and bitch about how nobody accepts them and then whenever cisgender/heterosexual people try to be understanding and accepting, they decide that they don't deserve to exist just for being them or that they can't support if they aren't part of the community. nobody is gonna randomly try to guess your fuckin' pronouns, and vilifying them for not bothering is a shit thing to do. thanks for making all of us look bad and taking away what support the normal side of the community does get with your SJW bullshit, tumblr.</w:t>
      </w:r>
    </w:p>
    <w:p>
      <w:r>
        <w:rPr>
          <w:b/>
          <w:u w:val="single"/>
        </w:rPr>
        <w:t>147395</w:t>
      </w:r>
    </w:p>
    <w:p>
      <w:r>
        <w:t xml:space="preserve">2. </w:t>
        <w:tab/>
        <w:t>I'm also bi, which honestly kinda sucks because the worst treatment I've ever gotten has come from other LGBT+ people, but recently I felt like there's been even more pressure coming from that side of the spectrum that's almost openly bi-phobic. We need a new word now, *pansexual*, and if you're bi but not pan you're scum/exclusionary/etc.   The irony being that pan and bi are essentially just synonyms (or maybe more precisely, pan is a very broad subset of bi); there is nothing in the definition of bi that stops them from being attracted to a transgender person, but apparently we still need a new word for it. I don't blame the bi people who have embraced it for doing so, being labelled as bi isn't always fun and if you're *pansexual* instead it seems like a lot of the criticism goes away.</w:t>
      </w:r>
    </w:p>
    <w:p>
      <w:r>
        <w:rPr>
          <w:b/>
          <w:u w:val="single"/>
        </w:rPr>
        <w:t>147396</w:t>
      </w:r>
    </w:p>
    <w:p>
      <w:r>
        <w:t xml:space="preserve">3. </w:t>
        <w:tab/>
        <w:tab/>
        <w:t>Pan and bi are not synonyms. I'm very bi. I am not into trans people. Like, whatevers whatever. They all hate me anyway. But if that shit dont match it makes my dick limp like wet bread.  Also, man, the crazy thing about this is that now that gay is normal and trans is downright accepted, the most widely disliked part of LGBT is bi. People find us suspicious. Or just want us to pick. My old boss just thought I wanted to get laid desperately, which is false, since I've only recently met the one person I've ever actually wanted to have sex with.  Point being, bi is fucking normal. In the real world, there are very few kinsey scale 0s and 6s. Most people just aren't comfortable with themselves. But history shows sexuality being much more malleable than it is now. And yet because of all that, its bi people that get the weird looks. And especially the hate from the LGBT side.</w:t>
      </w:r>
    </w:p>
    <w:p>
      <w:r>
        <w:rPr>
          <w:b/>
          <w:u w:val="single"/>
        </w:rPr>
        <w:t>147397</w:t>
      </w:r>
    </w:p>
    <w:p>
      <w:r>
        <w:t xml:space="preserve">4. </w:t>
        <w:tab/>
        <w:tab/>
        <w:tab/>
        <w:t>You can be bi and be okay with dating trans people, or you can be bi and not want to date trans people. Either way you're still bi. It might not be exactly synonymous (like I said, it more just defines a subsection of bi people), but it is redundant and, in my opinion, doesn't need to exist because it unnecessarily divides the bi community. We get too much shit from the rest of the letters already, we don't need to add to it.</w:t>
      </w:r>
    </w:p>
    <w:p>
      <w:r>
        <w:rPr>
          <w:b/>
          <w:u w:val="single"/>
        </w:rPr>
        <w:t>147398</w:t>
      </w:r>
    </w:p>
    <w:p>
      <w:r>
        <w:t xml:space="preserve">5. </w:t>
        <w:tab/>
        <w:tab/>
        <w:tab/>
        <w:tab/>
        <w:t>I guess I see what you're saying. I just dont get the impression that pans consider themselves bi. They probably think it's too binary.</w:t>
      </w:r>
    </w:p>
    <w:p>
      <w:r>
        <w:rPr>
          <w:b/>
          <w:u w:val="single"/>
        </w:rPr>
        <w:t>147399</w:t>
      </w:r>
    </w:p>
    <w:p>
      <w:r>
        <w:t xml:space="preserve">6. </w:t>
        <w:tab/>
        <w:tab/>
        <w:tab/>
        <w:tab/>
        <w:tab/>
        <w:t>A lot of pan people I've talked to seem to believe that pan exists as a subsection of bi (although you're right that there's also a lot of them who do not). I see how people can feel that bi is too binary (I mean, it's literally in the name), but in general the definition of what a man and woman is has also radically changed over the last few decades, but we still use those words to refer to men and women so I don't see why bi would be any different. No need to throw out a perfectly good term that is well understood.</w:t>
      </w:r>
    </w:p>
    <w:p>
      <w:r>
        <w:rPr>
          <w:b/>
          <w:u w:val="single"/>
        </w:rPr>
        <w:t>147400</w:t>
      </w:r>
    </w:p>
    <w:p>
      <w:r>
        <w:t xml:space="preserve">7. </w:t>
        <w:tab/>
        <w:tab/>
        <w:tab/>
        <w:t>&gt; Wet bread  Careful!  I imagine someone who is pansexual would like that.</w:t>
      </w:r>
    </w:p>
    <w:p>
      <w:r>
        <w:rPr>
          <w:b/>
          <w:u w:val="single"/>
        </w:rPr>
        <w:t>147401</w:t>
      </w:r>
    </w:p>
    <w:p>
      <w:r>
        <w:t>1. I got attacked in r/quityourbullshit when this was posted for saying it's important to protect yourself these days as this guy did to avoid false accusations. Never be alone with a female coworker or acquaintance if you don't know what they're capable of.</w:t>
      </w:r>
    </w:p>
    <w:p>
      <w:r>
        <w:rPr>
          <w:b/>
          <w:u w:val="single"/>
        </w:rPr>
        <w:t>147402</w:t>
      </w:r>
    </w:p>
    <w:p>
      <w:r>
        <w:t xml:space="preserve">2. </w:t>
        <w:tab/>
        <w:t>Ppd must have been retarded that day.</w:t>
      </w:r>
    </w:p>
    <w:p>
      <w:r>
        <w:rPr>
          <w:b/>
          <w:u w:val="single"/>
        </w:rPr>
        <w:t>147403</w:t>
      </w:r>
    </w:p>
    <w:p>
      <w:r>
        <w:t xml:space="preserve">3. </w:t>
        <w:tab/>
        <w:tab/>
        <w:t>My bad I meant r/quityourbullshit.</w:t>
      </w:r>
    </w:p>
    <w:p>
      <w:r>
        <w:rPr>
          <w:b/>
          <w:u w:val="single"/>
        </w:rPr>
        <w:t>147404</w:t>
      </w:r>
    </w:p>
    <w:p>
      <w:r>
        <w:t>1. rofl. These cunts got their ass whooped by the bouncer!! He didn't even had to use force, just a light push to get them off his face &amp; bitches went smack down the flat ground - every. fucking. time.  One of them even broke a glass / bottle on the bouncer. He still kept his cool. All the 3-4 bitches employed the same usual tactics - shout &amp; scream, verbally abuse, viciously attack the guy physically, and then cry when they get beat back.  And icing on the cake were the guys laughing &amp; booing off the beaten-but-still-crazy cunts. :D  ah, what a way to start the day!</w:t>
      </w:r>
    </w:p>
    <w:p>
      <w:r>
        <w:rPr>
          <w:b/>
          <w:u w:val="single"/>
        </w:rPr>
        <w:t>147405</w:t>
      </w:r>
    </w:p>
    <w:p>
      <w:r>
        <w:t>1. &gt; metro   LOL whiney cunt from a whiney cuntry confirmed</w:t>
      </w:r>
    </w:p>
    <w:p>
      <w:r>
        <w:rPr>
          <w:b/>
          <w:u w:val="single"/>
        </w:rPr>
        <w:t>147406</w:t>
      </w:r>
    </w:p>
    <w:p>
      <w:r>
        <w:t>1. Change Autistic to Incel and you’re good.</w:t>
      </w:r>
    </w:p>
    <w:p>
      <w:r>
        <w:rPr>
          <w:b/>
          <w:u w:val="single"/>
        </w:rPr>
        <w:t>147407</w:t>
      </w:r>
    </w:p>
    <w:p>
      <w:r>
        <w:t xml:space="preserve">2. </w:t>
        <w:tab/>
        <w:t>Don't be a cunt.</w:t>
      </w:r>
    </w:p>
    <w:p>
      <w:r>
        <w:rPr>
          <w:b/>
          <w:u w:val="single"/>
        </w:rPr>
        <w:t>147408</w:t>
      </w:r>
    </w:p>
    <w:p>
      <w:r>
        <w:t xml:space="preserve">3. </w:t>
        <w:tab/>
        <w:tab/>
        <w:t>But cunts are hawt.</w:t>
      </w:r>
    </w:p>
    <w:p>
      <w:r>
        <w:rPr>
          <w:b/>
          <w:u w:val="single"/>
        </w:rPr>
        <w:t>147409</w:t>
      </w:r>
    </w:p>
    <w:p>
      <w:r>
        <w:t xml:space="preserve">4. </w:t>
        <w:tab/>
        <w:tab/>
        <w:tab/>
        <w:t>Well played. Continue being a cunt.</w:t>
      </w:r>
    </w:p>
    <w:p>
      <w:r>
        <w:rPr>
          <w:b/>
          <w:u w:val="single"/>
        </w:rPr>
        <w:t>147410</w:t>
      </w:r>
    </w:p>
    <w:p>
      <w:r>
        <w:t xml:space="preserve">5. </w:t>
        <w:tab/>
        <w:tab/>
        <w:tab/>
        <w:tab/>
        <w:t>*drools, drips, makes general squelchy sounds*</w:t>
      </w:r>
    </w:p>
    <w:p>
      <w:r>
        <w:rPr>
          <w:b/>
          <w:u w:val="single"/>
        </w:rPr>
        <w:t>147411</w:t>
      </w:r>
    </w:p>
    <w:p>
      <w:r>
        <w:t>1. There are less women in tech, why wouldnt they encourage more women to join?</w:t>
      </w:r>
    </w:p>
    <w:p>
      <w:r>
        <w:rPr>
          <w:b/>
          <w:u w:val="single"/>
        </w:rPr>
        <w:t>147412</w:t>
      </w:r>
    </w:p>
    <w:p>
      <w:r>
        <w:t xml:space="preserve">2. </w:t>
        <w:tab/>
        <w:t>Encouragement is great. I've seen campaigns by female celebrities doing coding and trying to show that its "cool" for girls to do too. Just like campaigns trying to get men to talk about their feelings are great too.  Giving a financial advantage and access to some of the most prominent people in the tech industry just because you're a woman isn't that. It's clear discriminition.   In addition to this, the people recieving scholarships are far and away women who would likely be going into tech anyway. Giving very little benefit to the cause (even though the cause of getting more women in tech is one I agree with).  Scholarships should only be given out based on either academic merit or financial circumstance.</w:t>
      </w:r>
    </w:p>
    <w:p>
      <w:r>
        <w:rPr>
          <w:b/>
          <w:u w:val="single"/>
        </w:rPr>
        <w:t>147413</w:t>
      </w:r>
    </w:p>
    <w:p>
      <w:r>
        <w:t xml:space="preserve">3. </w:t>
        <w:tab/>
        <w:tab/>
        <w:t>There are all kinds of scholarships only available to certain groups, typically underprivileged groups like women, racial minorities and gender and sexuality minorities. It's to give those who often struggle a boost. I see nothing wrong with a scholarship focused on one particular group.</w:t>
      </w:r>
    </w:p>
    <w:p>
      <w:r>
        <w:rPr>
          <w:b/>
          <w:u w:val="single"/>
        </w:rPr>
        <w:t>147414</w:t>
      </w:r>
    </w:p>
    <w:p>
      <w:r>
        <w:t xml:space="preserve">4. </w:t>
        <w:tab/>
        <w:tab/>
        <w:tab/>
        <w:t>Two wrongs don't make a right. Those scholarships are wrong too, hopefully they're dealt with soon enough.  In the case of scholarships, it's very much a zero sum game. If you advocate for scholarships to go to people based on their skin color or genitalia instead of people that earned it based on actual merits, then you're pro-discrimination. If we open up opportunities equally across the board, then people will naturally sort themselves where they want to be.</w:t>
      </w:r>
    </w:p>
    <w:p>
      <w:r>
        <w:rPr>
          <w:b/>
          <w:u w:val="single"/>
        </w:rPr>
        <w:t>147415</w:t>
      </w:r>
    </w:p>
    <w:p>
      <w:r>
        <w:t xml:space="preserve">5. </w:t>
        <w:tab/>
        <w:tab/>
        <w:tab/>
        <w:tab/>
        <w:t>Just make college free, and end the bs?</w:t>
      </w:r>
    </w:p>
    <w:p>
      <w:r>
        <w:rPr>
          <w:b/>
          <w:u w:val="single"/>
        </w:rPr>
        <w:t>147416</w:t>
      </w:r>
    </w:p>
    <w:p>
      <w:r>
        <w:t xml:space="preserve">6. </w:t>
        <w:tab/>
        <w:tab/>
        <w:tab/>
        <w:tab/>
        <w:tab/>
        <w:t>It doesn’t work like that....</w:t>
      </w:r>
    </w:p>
    <w:p>
      <w:r>
        <w:rPr>
          <w:b/>
          <w:u w:val="single"/>
        </w:rPr>
        <w:t>147417</w:t>
      </w:r>
    </w:p>
    <w:p>
      <w:r>
        <w:t xml:space="preserve">7. </w:t>
        <w:tab/>
        <w:tab/>
        <w:tab/>
        <w:tab/>
        <w:tab/>
        <w:tab/>
        <w:t>It does actually.  Much of eu has college that's free or close to free.</w:t>
      </w:r>
    </w:p>
    <w:p>
      <w:r>
        <w:rPr>
          <w:b/>
          <w:u w:val="single"/>
        </w:rPr>
        <w:t>147418</w:t>
      </w:r>
    </w:p>
    <w:p>
      <w:r>
        <w:t xml:space="preserve">8. </w:t>
        <w:tab/>
        <w:tab/>
        <w:tab/>
        <w:tab/>
        <w:tab/>
        <w:tab/>
        <w:tab/>
        <w:t>Then go live there.</w:t>
      </w:r>
    </w:p>
    <w:p>
      <w:r>
        <w:rPr>
          <w:b/>
          <w:u w:val="single"/>
        </w:rPr>
        <w:t>147419</w:t>
      </w:r>
    </w:p>
    <w:p>
      <w:r>
        <w:t xml:space="preserve">9. </w:t>
        <w:tab/>
        <w:tab/>
        <w:tab/>
        <w:tab/>
        <w:tab/>
        <w:tab/>
        <w:tab/>
        <w:tab/>
        <w:t>Na, I'd rather implement those policies here.  Conservatard.</w:t>
      </w:r>
    </w:p>
    <w:p>
      <w:r>
        <w:rPr>
          <w:b/>
          <w:u w:val="single"/>
        </w:rPr>
        <w:t>147420</w:t>
      </w:r>
    </w:p>
    <w:p>
      <w:r>
        <w:t xml:space="preserve">10. </w:t>
        <w:tab/>
        <w:tab/>
        <w:tab/>
        <w:tab/>
        <w:tab/>
        <w:tab/>
        <w:tab/>
        <w:tab/>
        <w:tab/>
        <w:t>What? I’m a conservatard? Why?  Is it because I don’t share the same opinion as you? Therefore I must hold a certain political view and be retarded?  Or is it because I don’t believe in giving “free” stuff to people? You call it a “free” education, but someone somewhere foots the bill, that would be taxpayers. There is already financial aid, scholarships, student loans, affordable community collages, etc, going to collage is not hard. Getting an “education” is not hard.</w:t>
      </w:r>
    </w:p>
    <w:p>
      <w:r>
        <w:rPr>
          <w:b/>
          <w:u w:val="single"/>
        </w:rPr>
        <w:t>147421</w:t>
      </w:r>
    </w:p>
    <w:p>
      <w:r>
        <w:t xml:space="preserve">11. </w:t>
        <w:tab/>
        <w:tab/>
        <w:tab/>
        <w:tab/>
        <w:tab/>
        <w:tab/>
        <w:tab/>
        <w:tab/>
        <w:tab/>
        <w:tab/>
        <w:t>The fact that you say it's "free" makes you a conservatard.  The fact that you don't know what taxes are for makes you a conservatard.</w:t>
      </w:r>
    </w:p>
    <w:p>
      <w:r>
        <w:rPr>
          <w:b/>
          <w:u w:val="single"/>
        </w:rPr>
        <w:t>147422</w:t>
      </w:r>
    </w:p>
    <w:p>
      <w:r>
        <w:t xml:space="preserve">12. </w:t>
        <w:tab/>
        <w:tab/>
        <w:tab/>
        <w:tab/>
        <w:tab/>
        <w:tab/>
        <w:tab/>
        <w:tab/>
        <w:tab/>
        <w:tab/>
        <w:tab/>
        <w:t>What?</w:t>
      </w:r>
    </w:p>
    <w:p>
      <w:r>
        <w:rPr>
          <w:b/>
          <w:u w:val="single"/>
        </w:rPr>
        <w:t>147423</w:t>
      </w:r>
    </w:p>
    <w:p>
      <w:r>
        <w:t xml:space="preserve">13. </w:t>
        <w:tab/>
        <w:tab/>
        <w:tab/>
        <w:tab/>
        <w:tab/>
        <w:tab/>
        <w:tab/>
        <w:tab/>
        <w:tab/>
        <w:tab/>
        <w:tab/>
        <w:tab/>
        <w:t>Exactly.  Right wing idiot.  &gt;  , etc, going to collage is not hard.  You can't even spell "college" correctly....</w:t>
      </w:r>
    </w:p>
    <w:p>
      <w:r>
        <w:rPr>
          <w:b/>
          <w:u w:val="single"/>
        </w:rPr>
        <w:t>147424</w:t>
      </w:r>
    </w:p>
    <w:p>
      <w:r>
        <w:t xml:space="preserve">14. </w:t>
        <w:tab/>
        <w:tab/>
        <w:tab/>
        <w:tab/>
        <w:tab/>
        <w:tab/>
        <w:tab/>
        <w:tab/>
        <w:tab/>
        <w:tab/>
        <w:tab/>
        <w:tab/>
        <w:tab/>
        <w:t>Oh no I misspelled a word. I’ll just go kill myself now.</w:t>
      </w:r>
    </w:p>
    <w:p>
      <w:r>
        <w:rPr>
          <w:b/>
          <w:u w:val="single"/>
        </w:rPr>
        <w:t>147425</w:t>
      </w:r>
    </w:p>
    <w:p>
      <w:r>
        <w:t>1. Someone aught to cunt punt that bitch right into a World history class thats where she aught to be after disrespecting so many men who died in ways more horrible than she can imagine.</w:t>
      </w:r>
    </w:p>
    <w:p>
      <w:r>
        <w:rPr>
          <w:b/>
          <w:u w:val="single"/>
        </w:rPr>
        <w:t>147426</w:t>
      </w:r>
    </w:p>
    <w:p>
      <w:r>
        <w:t>1. Hon-hon-honestly that’s retarded.</w:t>
      </w:r>
    </w:p>
    <w:p>
      <w:r>
        <w:rPr>
          <w:b/>
          <w:u w:val="single"/>
        </w:rPr>
        <w:t>147427</w:t>
      </w:r>
    </w:p>
    <w:p>
      <w:r>
        <w:t>1. Are they retarded or what?  They're saying its perjury in one line, and in the next they say its not because you can choose your gender at a whim.</w:t>
      </w:r>
    </w:p>
    <w:p>
      <w:r>
        <w:rPr>
          <w:b/>
          <w:u w:val="single"/>
        </w:rPr>
        <w:t>147428</w:t>
      </w:r>
    </w:p>
    <w:p>
      <w:r>
        <w:t xml:space="preserve">2. </w:t>
        <w:tab/>
        <w:t>Trans people have never said you can choose your gender at a whim.   It is a common accusation but it is made exclusively by anti-trans people.</w:t>
      </w:r>
    </w:p>
    <w:p>
      <w:r>
        <w:rPr>
          <w:b/>
          <w:u w:val="single"/>
        </w:rPr>
        <w:t>147429</w:t>
      </w:r>
    </w:p>
    <w:p>
      <w:r>
        <w:t xml:space="preserve">3. </w:t>
        <w:tab/>
        <w:tab/>
        <w:t>Are you sure about that?  https://www.washingtontimes.com/news/2017/apr/20/harvard-tells-students-gender-identity-can-change-/</w:t>
      </w:r>
    </w:p>
    <w:p>
      <w:r>
        <w:rPr>
          <w:b/>
          <w:u w:val="single"/>
        </w:rPr>
        <w:t>147430</w:t>
      </w:r>
    </w:p>
    <w:p>
      <w:r>
        <w:t xml:space="preserve">4. </w:t>
        <w:tab/>
        <w:tab/>
        <w:tab/>
        <w:t>Good job.  Don't let the terrorists spread even, single one lie.</w:t>
      </w:r>
    </w:p>
    <w:p>
      <w:r>
        <w:rPr>
          <w:b/>
          <w:u w:val="single"/>
        </w:rPr>
        <w:t>147431</w:t>
      </w:r>
    </w:p>
    <w:p>
      <w:r>
        <w:t xml:space="preserve">5. </w:t>
        <w:tab/>
        <w:tab/>
        <w:tab/>
        <w:t>That's not a trans person saying that. You're reading what you want to, not what is there.</w:t>
      </w:r>
    </w:p>
    <w:p>
      <w:r>
        <w:rPr>
          <w:b/>
          <w:u w:val="single"/>
        </w:rPr>
        <w:t>147432</w:t>
      </w:r>
    </w:p>
    <w:p>
      <w:r>
        <w:t xml:space="preserve">6. </w:t>
        <w:tab/>
        <w:tab/>
        <w:tab/>
        <w:tab/>
        <w:t>You're literally calling the Harvard LBGLTQ Student Life office an anti trans group.</w:t>
      </w:r>
    </w:p>
    <w:p>
      <w:r>
        <w:rPr>
          <w:b/>
          <w:u w:val="single"/>
        </w:rPr>
        <w:t>147433</w:t>
      </w:r>
    </w:p>
    <w:p>
      <w:r>
        <w:t xml:space="preserve">7. </w:t>
        <w:tab/>
        <w:tab/>
        <w:tab/>
        <w:tab/>
        <w:tab/>
        <w:t>Once again, that's not at all what I'm doing. You're reading what you want, not what's there.</w:t>
      </w:r>
    </w:p>
    <w:p>
      <w:r>
        <w:rPr>
          <w:b/>
          <w:u w:val="single"/>
        </w:rPr>
        <w:t>147434</w:t>
      </w:r>
    </w:p>
    <w:p>
      <w:r>
        <w:t xml:space="preserve">8. </w:t>
        <w:tab/>
        <w:tab/>
        <w:tab/>
        <w:tab/>
        <w:tab/>
        <w:tab/>
        <w:t>Yes, is literally what you said.    &gt;Trans people have never said you can choose your gender at a whim.   It is a common accusation but it is made exclusively by anti-trans people.    The Harvard LGBT office made exactly that "accusation", so you are saying they are anti-trans.  Own your words.  This is  where you say "ok, not exclusively".</w:t>
      </w:r>
    </w:p>
    <w:p>
      <w:r>
        <w:rPr>
          <w:b/>
          <w:u w:val="single"/>
        </w:rPr>
        <w:t>147435</w:t>
      </w:r>
    </w:p>
    <w:p>
      <w:r>
        <w:t xml:space="preserve">9. </w:t>
        <w:tab/>
        <w:tab/>
        <w:tab/>
        <w:tab/>
        <w:tab/>
        <w:tab/>
        <w:tab/>
        <w:t>Please read my usernam. Now read the username of the person who posted that. Now please tell me you see a difference...</w:t>
      </w:r>
    </w:p>
    <w:p>
      <w:r>
        <w:rPr>
          <w:b/>
          <w:u w:val="single"/>
        </w:rPr>
        <w:t>147436</w:t>
      </w:r>
    </w:p>
    <w:p>
      <w:r>
        <w:t>1. Usually you guys post pretty good stuff but this one is just retarded. Woman was a bitch, and cop was in the right until he right hooked her. If a cop right hooks me I'd hit them back on instinct. What type of stupid descalation is that?</w:t>
      </w:r>
    </w:p>
    <w:p>
      <w:r>
        <w:rPr>
          <w:b/>
          <w:u w:val="single"/>
        </w:rPr>
        <w:t>147437</w:t>
      </w:r>
    </w:p>
    <w:p>
      <w:r>
        <w:t xml:space="preserve">2. </w:t>
        <w:tab/>
        <w:t>Throwaway bullshit because you're a pussy who is afraid of negative "internet points" LMAO /BLOCKED Don't talk to me bitch.</w:t>
      </w:r>
    </w:p>
    <w:p>
      <w:r>
        <w:rPr>
          <w:b/>
          <w:u w:val="single"/>
        </w:rPr>
        <w:t>147438</w:t>
      </w:r>
    </w:p>
    <w:p>
      <w:r>
        <w:t xml:space="preserve">3. </w:t>
        <w:tab/>
        <w:tab/>
        <w:t>This whole comment is a train wreck dude. You ok</w:t>
      </w:r>
    </w:p>
    <w:p>
      <w:r>
        <w:rPr>
          <w:b/>
          <w:u w:val="single"/>
        </w:rPr>
        <w:t>147439</w:t>
      </w:r>
    </w:p>
    <w:p>
      <w:r>
        <w:t>1. this dude has pedoface. very suspicious</w:t>
      </w:r>
    </w:p>
    <w:p>
      <w:r>
        <w:rPr>
          <w:b/>
          <w:u w:val="single"/>
        </w:rPr>
        <w:t>147440</w:t>
      </w:r>
    </w:p>
    <w:p>
      <w:r>
        <w:t xml:space="preserve">2. </w:t>
        <w:tab/>
        <w:t>That was my first gut reaction. You can't hide that evil.</w:t>
      </w:r>
    </w:p>
    <w:p>
      <w:r>
        <w:rPr>
          <w:b/>
          <w:u w:val="single"/>
        </w:rPr>
        <w:t>147441</w:t>
      </w:r>
    </w:p>
    <w:p>
      <w:r>
        <w:t>1. Even his hair didn't want to be associated with this evil cunt</w:t>
      </w:r>
    </w:p>
    <w:p>
      <w:r>
        <w:rPr>
          <w:b/>
          <w:u w:val="single"/>
        </w:rPr>
        <w:t>147442</w:t>
      </w:r>
    </w:p>
    <w:p>
      <w:r>
        <w:t>1. Attempted pussy pass:  &gt;*During the jury trial in January, Sleeth's attorney Donald Cooley argued that his client was a victim of sexual assault.*</w:t>
      </w:r>
    </w:p>
    <w:p>
      <w:r>
        <w:rPr>
          <w:b/>
          <w:u w:val="single"/>
        </w:rPr>
        <w:t>147443</w:t>
      </w:r>
    </w:p>
    <w:p>
      <w:r>
        <w:t xml:space="preserve">2. </w:t>
        <w:tab/>
        <w:t>&gt;and convicting her could dissuade victims of sexual assault from coming forward in the future.  if i was the judge i would be doubling the sentence based on that statement alone, how fucking dare she try and use future victims of sexual assault as some kind of shield to avoid justice for her crimes.  absolute cunt i hope she gets shived in jail.</w:t>
      </w:r>
    </w:p>
    <w:p>
      <w:r>
        <w:rPr>
          <w:b/>
          <w:u w:val="single"/>
        </w:rPr>
        <w:t>147444</w:t>
      </w:r>
    </w:p>
    <w:p>
      <w:r>
        <w:t xml:space="preserve">3. </w:t>
        <w:tab/>
        <w:tab/>
        <w:t>But she’s right we shouldn’t stop future victims from coming forward and mudering people... wait I mean from coming forward.  I would have tripled it :/</w:t>
      </w:r>
    </w:p>
    <w:p>
      <w:r>
        <w:rPr>
          <w:b/>
          <w:u w:val="single"/>
        </w:rPr>
        <w:t>147445</w:t>
      </w:r>
    </w:p>
    <w:p>
      <w:r>
        <w:t>1. There’s a difference between fiction and reality. Whoever made these comparisons are fucking retarded</w:t>
      </w:r>
    </w:p>
    <w:p>
      <w:r>
        <w:rPr>
          <w:b/>
          <w:u w:val="single"/>
        </w:rPr>
        <w:t>147446</w:t>
      </w:r>
    </w:p>
    <w:p>
      <w:r>
        <w:t>1. Yet she has no problem with all the benefits she was claiming and free health care etc. Now our taxes are paying for her prison time. Give this cunt the death sentence</w:t>
      </w:r>
    </w:p>
    <w:p>
      <w:r>
        <w:rPr>
          <w:b/>
          <w:u w:val="single"/>
        </w:rPr>
        <w:t>147447</w:t>
      </w:r>
    </w:p>
    <w:p>
      <w:r>
        <w:t>1.  It's just fucking absurd that anyone would get upset and offended by a cancer research organization warning about a major cause of cancer.   "Hey, smoking causes cancer."   "Yeah, no shit."   "Being obese causes cancer too."   "REEEEEEEEE!"</w:t>
      </w:r>
    </w:p>
    <w:p>
      <w:r>
        <w:rPr>
          <w:b/>
          <w:u w:val="single"/>
        </w:rPr>
        <w:t>147448</w:t>
      </w:r>
    </w:p>
    <w:p>
      <w:r>
        <w:t xml:space="preserve">2. </w:t>
        <w:tab/>
        <w:t>[deleted]</w:t>
      </w:r>
    </w:p>
    <w:p>
      <w:r>
        <w:rPr>
          <w:b/>
          <w:u w:val="single"/>
        </w:rPr>
        <w:t>147449</w:t>
      </w:r>
    </w:p>
    <w:p>
      <w:r>
        <w:t xml:space="preserve">3. </w:t>
        <w:tab/>
        <w:tab/>
        <w:t>Just curious, I haven't seen a mod use a top comment for traction instead of just stickying a comment before, was there a specific reason you did that?</w:t>
      </w:r>
    </w:p>
    <w:p>
      <w:r>
        <w:rPr>
          <w:b/>
          <w:u w:val="single"/>
        </w:rPr>
        <w:t>147450</w:t>
      </w:r>
    </w:p>
    <w:p>
      <w:r>
        <w:t xml:space="preserve">4. </w:t>
        <w:tab/>
        <w:tab/>
        <w:tab/>
        <w:t>Yes. He's retarded.</w:t>
      </w:r>
    </w:p>
    <w:p>
      <w:r>
        <w:rPr>
          <w:b/>
          <w:u w:val="single"/>
        </w:rPr>
        <w:t>147451</w:t>
      </w:r>
    </w:p>
    <w:p>
      <w:r>
        <w:t xml:space="preserve">5. </w:t>
        <w:tab/>
        <w:tab/>
        <w:tab/>
        <w:tab/>
        <w:t>Good mod</w:t>
      </w:r>
    </w:p>
    <w:p>
      <w:r>
        <w:rPr>
          <w:b/>
          <w:u w:val="single"/>
        </w:rPr>
        <w:t>147452</w:t>
      </w:r>
    </w:p>
    <w:p>
      <w:r>
        <w:t xml:space="preserve">6. </w:t>
        <w:tab/>
        <w:tab/>
        <w:tab/>
        <w:tab/>
        <w:tab/>
        <w:t>Thank you nBob20 for voting on Toohhnnee.   This bot wants to find the best and worst mods on Reddit. [You can view results here](http://justkiddingallmodsareliterallyhitlerlol).    ***    ^^Even&amp;#32;if&amp;#32;I&amp;#32;don't&amp;#32;reply&amp;#32;to&amp;#32;your&amp;#32;comment,&amp;#32;I'm&amp;#32;still&amp;#32;listening&amp;#32;for&amp;#32;votes.&amp;#32;Check&amp;#32;the&amp;#32;webpage&amp;#32;to&amp;#32;see&amp;#32;if&amp;#32;your&amp;#32;vote&amp;#32;registered!</w:t>
      </w:r>
    </w:p>
    <w:p>
      <w:r>
        <w:rPr>
          <w:b/>
          <w:u w:val="single"/>
        </w:rPr>
        <w:t>147453</w:t>
      </w:r>
    </w:p>
    <w:p>
      <w:r>
        <w:t xml:space="preserve">7. </w:t>
        <w:tab/>
        <w:tab/>
        <w:tab/>
        <w:tab/>
        <w:tab/>
        <w:tab/>
        <w:t>Fucking hilarious.</w:t>
      </w:r>
    </w:p>
    <w:p>
      <w:r>
        <w:rPr>
          <w:b/>
          <w:u w:val="single"/>
        </w:rPr>
        <w:t>147454</w:t>
      </w:r>
    </w:p>
    <w:p>
      <w:r>
        <w:t xml:space="preserve">8. </w:t>
        <w:tab/>
        <w:tab/>
        <w:tab/>
        <w:tab/>
        <w:tab/>
        <w:tab/>
        <w:t>&gt;justkiddingallmodsareliterallyhitlerlol    Top KEK...</w:t>
      </w:r>
    </w:p>
    <w:p>
      <w:r>
        <w:rPr>
          <w:b/>
          <w:u w:val="single"/>
        </w:rPr>
        <w:t>147455</w:t>
      </w:r>
    </w:p>
    <w:p>
      <w:r>
        <w:t xml:space="preserve">9. </w:t>
        <w:tab/>
        <w:tab/>
        <w:tab/>
        <w:tab/>
        <w:t>The poor dear.  Thoughts and prayers.</w:t>
      </w:r>
    </w:p>
    <w:p>
      <w:r>
        <w:rPr>
          <w:b/>
          <w:u w:val="single"/>
        </w:rPr>
        <w:t>147456</w:t>
      </w:r>
    </w:p>
    <w:p>
      <w:r>
        <w:t xml:space="preserve">10. </w:t>
        <w:tab/>
        <w:tab/>
        <w:tab/>
        <w:tab/>
        <w:t>Well bless his little heart.</w:t>
      </w:r>
    </w:p>
    <w:p>
      <w:r>
        <w:rPr>
          <w:b/>
          <w:u w:val="single"/>
        </w:rPr>
        <w:t>147457</w:t>
      </w:r>
    </w:p>
    <w:p>
      <w:r>
        <w:t xml:space="preserve">11. </w:t>
        <w:tab/>
        <w:tab/>
        <w:tab/>
        <w:t>retarded it is.</w:t>
      </w:r>
    </w:p>
    <w:p>
      <w:r>
        <w:rPr>
          <w:b/>
          <w:u w:val="single"/>
        </w:rPr>
        <w:t>147458</w:t>
      </w:r>
    </w:p>
    <w:p>
      <w:r>
        <w:t xml:space="preserve">12. </w:t>
        <w:tab/>
        <w:t>This sub also causes cancer.</w:t>
      </w:r>
    </w:p>
    <w:p>
      <w:r>
        <w:rPr>
          <w:b/>
          <w:u w:val="single"/>
        </w:rPr>
        <w:t>147459</w:t>
      </w:r>
    </w:p>
    <w:p>
      <w:r>
        <w:t xml:space="preserve">13. </w:t>
        <w:tab/>
        <w:tab/>
        <w:t xml:space="preserve"> Well, most of reddit causes/embraces mental illness and retardation, so pick your poison I guess.</w:t>
      </w:r>
    </w:p>
    <w:p>
      <w:r>
        <w:rPr>
          <w:b/>
          <w:u w:val="single"/>
        </w:rPr>
        <w:t>147460</w:t>
      </w:r>
    </w:p>
    <w:p>
      <w:r>
        <w:t>1. I've eaten this ramen.  Super spicy.</w:t>
      </w:r>
    </w:p>
    <w:p>
      <w:r>
        <w:rPr>
          <w:b/>
          <w:u w:val="single"/>
        </w:rPr>
        <w:t>147461</w:t>
      </w:r>
    </w:p>
    <w:p>
      <w:r>
        <w:t xml:space="preserve">2. </w:t>
        <w:tab/>
        <w:t>Same, but today was the first time I noticed the halal badge near the bottom on a new package I bought.</w:t>
      </w:r>
    </w:p>
    <w:p>
      <w:r>
        <w:rPr>
          <w:b/>
          <w:u w:val="single"/>
        </w:rPr>
        <w:t>147462</w:t>
      </w:r>
    </w:p>
    <w:p>
      <w:r>
        <w:t>1. There two kinds of gays. Faggots and gays.   Faggots are like these idiots who make their sexuality or gender identity the only meaningful trait they have. Taking every chance to project their insecurities and be an asshole to everybody.   Then there are gays. Gays are those who's sexual preferences are those of the same sex. Who actually have lives that are meaningful, don't flaunt their sexuality. Are nice to people.   One of my old coworkers was gay. Still is I should say lol one of the coolest guys I've ever met. He's funny, clever, intelligent, and a hard worker. I could depend on him for anything. More like him please.</w:t>
      </w:r>
    </w:p>
    <w:p>
      <w:r>
        <w:rPr>
          <w:b/>
          <w:u w:val="single"/>
        </w:rPr>
        <w:t>147463</w:t>
      </w:r>
    </w:p>
    <w:p>
      <w:r>
        <w:t xml:space="preserve">2. </w:t>
        <w:tab/>
        <w:t>Yeah, they are people, like the rest of the world. It’s only when you try and act like you’re above all other people based on some meaningless surface trait that you end up with these SJW, movement, voice for change types who are just self absorbed pricks.  The problem is, now, media and corporations want to cater to them.</w:t>
      </w:r>
    </w:p>
    <w:p>
      <w:r>
        <w:rPr>
          <w:b/>
          <w:u w:val="single"/>
        </w:rPr>
        <w:t>147464</w:t>
      </w:r>
    </w:p>
    <w:p>
      <w:r>
        <w:t xml:space="preserve">3. </w:t>
        <w:tab/>
        <w:t>I’ve noticed I can talk all day long about making music, my favourite sports team or my love of history and astronomy, but it’s only when I talk about anything LGBT related I’m suddenly “basing my entire identity on being gay” and get backlash   It’s almost as if people don’t want to hear about anything LGBT related and this is a way to pressure people into never bringing that kind of stuff up, or they’ll be branded a “faggot” who “has no personality besides his sexuality”</w:t>
      </w:r>
    </w:p>
    <w:p>
      <w:r>
        <w:rPr>
          <w:b/>
          <w:u w:val="single"/>
        </w:rPr>
        <w:t>147465</w:t>
      </w:r>
    </w:p>
    <w:p>
      <w:r>
        <w:t xml:space="preserve">4. </w:t>
        <w:tab/>
        <w:tab/>
        <w:t>You also have to think about the current political climate and the way it might come across to people who don't know you very well. I've got a friend who dyes their hair all kinds of colors. They get assumed to be a modern feminist all the time, but they don't follow that mindset at all. It sucks, I know. But stuff like that does happen just based on the current political climate.</w:t>
      </w:r>
    </w:p>
    <w:p>
      <w:r>
        <w:rPr>
          <w:b/>
          <w:u w:val="single"/>
        </w:rPr>
        <w:t>147466</w:t>
      </w:r>
    </w:p>
    <w:p>
      <w:r>
        <w:t xml:space="preserve">5. </w:t>
        <w:tab/>
        <w:tab/>
        <w:tab/>
        <w:t>Current political climate? This is nothing new. Anyone who is LGBT but doesn’t dress like everyone else or talks about LGBT issues has always been told they’re “basing their identity on being gay” regardless of how many other interests they may have. It’s just a way to pressure people into conforming to the dominant culture so people don’t have to be reminded that LGBT people exist.   I could easily say you’re so devoid of interesting qualities you base your entire identify on historical strategy video games, judging by your profile.   Mainly posts in the subreddits, profile picture is the logo, your about me section is “the last roman”, your username etc.  But that’s obviously not true. Or maybe it is, I don’t know you.   But if my username was “gayboy2727”, had a profile picture of a rainbow, mainly posted in LGBT subs, then I’d be a “faggot” who obviously has no other interesting qualities to you.   And by the way, your post is just a rehashing or Chris Rock’s “there are black people and then there are niggers” skit, which he later took back because it was misguided and gave racists an excuse to bash anyone who didn’t act completely “white”</w:t>
      </w:r>
    </w:p>
    <w:p>
      <w:r>
        <w:rPr>
          <w:b/>
          <w:u w:val="single"/>
        </w:rPr>
        <w:t>147467</w:t>
      </w:r>
    </w:p>
    <w:p>
      <w:r>
        <w:t>1. &gt;why are there so many men?   And thus, High Guardian Spice was put into production</w:t>
      </w:r>
    </w:p>
    <w:p>
      <w:r>
        <w:rPr>
          <w:b/>
          <w:u w:val="single"/>
        </w:rPr>
        <w:t>147468</w:t>
      </w:r>
    </w:p>
    <w:p>
      <w:r>
        <w:t>1. How to make a meme spicy: pour some fucking Tabasco sauce on your gadget</w:t>
      </w:r>
    </w:p>
    <w:p>
      <w:r>
        <w:rPr>
          <w:b/>
          <w:u w:val="single"/>
        </w:rPr>
        <w:t>147469</w:t>
      </w:r>
    </w:p>
    <w:p>
      <w:r>
        <w:t>1. Girls just wanna have fun!  [2 girls v 3 Gay dudes ](https://youtu.be/uz5iI7mwhIQ)   Edit: did not want to thread jack just thought it was relevant!</w:t>
      </w:r>
    </w:p>
    <w:p>
      <w:r>
        <w:rPr>
          <w:b/>
          <w:u w:val="single"/>
        </w:rPr>
        <w:t>147470</w:t>
      </w:r>
    </w:p>
    <w:p>
      <w:r>
        <w:t xml:space="preserve">2. </w:t>
        <w:tab/>
        <w:t>that fucking faggot white knight with the backpack and calf-socks throwing fingers at the gay guys defending themselves need to be shot in the face.</w:t>
      </w:r>
    </w:p>
    <w:p>
      <w:r>
        <w:rPr>
          <w:b/>
          <w:u w:val="single"/>
        </w:rPr>
        <w:t>147471</w:t>
      </w:r>
    </w:p>
    <w:p>
      <w:r>
        <w:t xml:space="preserve">3. </w:t>
        <w:tab/>
        <w:tab/>
        <w:t>The gay dudes will have no problem shooting the white knight in the face</w:t>
      </w:r>
    </w:p>
    <w:p>
      <w:r>
        <w:rPr>
          <w:b/>
          <w:u w:val="single"/>
        </w:rPr>
        <w:t>147472</w:t>
      </w:r>
    </w:p>
    <w:p>
      <w:r>
        <w:t xml:space="preserve">4. </w:t>
        <w:tab/>
        <w:tab/>
        <w:tab/>
        <w:t>( ͡° ͜ʖ ͡°)</w:t>
      </w:r>
    </w:p>
    <w:p>
      <w:r>
        <w:rPr>
          <w:b/>
          <w:u w:val="single"/>
        </w:rPr>
        <w:t>147473</w:t>
      </w:r>
    </w:p>
    <w:p>
      <w:r>
        <w:t xml:space="preserve">5. </w:t>
        <w:tab/>
        <w:tab/>
        <w:t>From what I could see, it seemed like he was mostly just trying to break it up. I didn't see him throw any significant punches and he walked away before the action ended.</w:t>
      </w:r>
    </w:p>
    <w:p>
      <w:r>
        <w:rPr>
          <w:b/>
          <w:u w:val="single"/>
        </w:rPr>
        <w:t>147474</w:t>
      </w:r>
    </w:p>
    <w:p>
      <w:r>
        <w:t>1. IMO its as follows  1, lack of quality in these outlets. Sorry, but if you are good at writing, you don't end up as game journalist.  2, actual competition from indies - YT, Twitch - that are putting them out of business and therefore the necessary for clickbait articles in order to generate revenue (normal journalists don't earn much, game journos earn fuck all).  3, Corporations blowing hot air up their ass so they can secure positive coverage that results in game journos massive ego trip issues (corporate exec tells me I am the greatest and maybe I have a future in story-writing dev team while my audience makes meme out of me because I can't play Doom). Hence why many of them are such massive cunts on social medias, while those that aren't generally see it as transit point until they either leave the industry for good or go indie.  4, endresult is the identity politics agenda graivy train. Its easier to feel good about yourself when you failed miserably at what is job-for-bloggers when you can blame all your woes on those evil *insert group you hate today here* while you are the savior of women, gays, non-white, whatever. And as all saviors, you are simply not appreciated in these times, but fear not, your time will come.</w:t>
      </w:r>
    </w:p>
    <w:p>
      <w:r>
        <w:rPr>
          <w:b/>
          <w:u w:val="single"/>
        </w:rPr>
        <w:t>147475</w:t>
      </w:r>
    </w:p>
    <w:p>
      <w:r>
        <w:t>1. &gt;Then watch simping and all the hell going on between men and women begin to evaporate.  No, that doesn't happen. Prostitution is legal here - guys still chase pussy like full retards.</w:t>
      </w:r>
    </w:p>
    <w:p>
      <w:r>
        <w:rPr>
          <w:b/>
          <w:u w:val="single"/>
        </w:rPr>
        <w:t>147476</w:t>
      </w:r>
    </w:p>
    <w:p>
      <w:r>
        <w:t>1. And she killed anthony....fucking useless cunt</w:t>
      </w:r>
    </w:p>
    <w:p>
      <w:r>
        <w:rPr>
          <w:b/>
          <w:u w:val="single"/>
        </w:rPr>
        <w:t>147477</w:t>
      </w:r>
    </w:p>
    <w:p>
      <w:r>
        <w:t xml:space="preserve">2. </w:t>
        <w:tab/>
        <w:t>Bourdain made his own stupid mistakes that lead him where he ended up. Hooking up with this train wreck was on him.</w:t>
      </w:r>
    </w:p>
    <w:p>
      <w:r>
        <w:rPr>
          <w:b/>
          <w:u w:val="single"/>
        </w:rPr>
        <w:t>147478</w:t>
      </w:r>
    </w:p>
    <w:p>
      <w:r>
        <w:t xml:space="preserve">3. </w:t>
        <w:tab/>
        <w:tab/>
        <w:t>Not trying to take agency from people is fair. No matter his shitty choice in partner however, you can still blame her for being a negative influence on his condition.   To me it seems that what you are saying is that even mentally ill individuals have to bear all responsibility themselves in every situation, even though they might not be capable of that at that point. Instead of saying " dont be an asshole towards already vulnerable people".  Not my first language, please disregard mistakes and weird wording.</w:t>
      </w:r>
    </w:p>
    <w:p>
      <w:r>
        <w:rPr>
          <w:b/>
          <w:u w:val="single"/>
        </w:rPr>
        <w:t>147479</w:t>
      </w:r>
    </w:p>
    <w:p>
      <w:r>
        <w:t>1. I see my insta/fb friends from high school (I went to a fairly preppy upper middle class school) and 90% of the girls post shit like “Believe Women.  No questions asked.” and all I can think is you poor daft cunt</w:t>
      </w:r>
    </w:p>
    <w:p>
      <w:r>
        <w:rPr>
          <w:b/>
          <w:u w:val="single"/>
        </w:rPr>
        <w:t>147480</w:t>
      </w:r>
    </w:p>
    <w:p>
      <w:r>
        <w:t>1. /r/whoosh   Its not because pumpkin spice is girly. Its because pumpkin spice is associated with being pompous stereotypical "starbucks" clientele.  You know ...the real people who have privilege  because their families have more income.</w:t>
      </w:r>
    </w:p>
    <w:p>
      <w:r>
        <w:rPr>
          <w:b/>
          <w:u w:val="single"/>
        </w:rPr>
        <w:t>147481</w:t>
      </w:r>
    </w:p>
    <w:p>
      <w:r>
        <w:t>1. I can't wait to see how will they do Nilfgaard, will they turn them into nazis and just not include how they are more racially tolerant, or will they make them some kind of progressive empire and just not include that they have slaves.</w:t>
      </w:r>
    </w:p>
    <w:p>
      <w:r>
        <w:rPr>
          <w:b/>
          <w:u w:val="single"/>
        </w:rPr>
        <w:t>147482</w:t>
      </w:r>
    </w:p>
    <w:p>
      <w:r>
        <w:t xml:space="preserve">2. </w:t>
        <w:tab/>
        <w:t>Either way they're not going to referred to in scorn as "the Black Ones".</w:t>
      </w:r>
    </w:p>
    <w:p>
      <w:r>
        <w:rPr>
          <w:b/>
          <w:u w:val="single"/>
        </w:rPr>
        <w:t>147483</w:t>
      </w:r>
    </w:p>
    <w:p>
      <w:r>
        <w:t xml:space="preserve">3. </w:t>
        <w:tab/>
        <w:tab/>
        <w:t>Or they are but they'll actually be black people so the ones calling them that will be backward nazi rednecks resisting the progressive empire.</w:t>
      </w:r>
    </w:p>
    <w:p>
      <w:r>
        <w:rPr>
          <w:b/>
          <w:u w:val="single"/>
        </w:rPr>
        <w:t>147484</w:t>
      </w:r>
    </w:p>
    <w:p>
      <w:r>
        <w:t>1. More cop bootlickers apologizing for police brutality and disguising as a pussy pass denied. You tradcucks ain't fooling anyone.</w:t>
      </w:r>
    </w:p>
    <w:p>
      <w:r>
        <w:rPr>
          <w:b/>
          <w:u w:val="single"/>
        </w:rPr>
        <w:t>147485</w:t>
      </w:r>
    </w:p>
    <w:p>
      <w:r>
        <w:t xml:space="preserve">2. </w:t>
        <w:tab/>
        <w:t>If you watch the whole video the family was trying to attack the cops multiple times before this. Besides, if you have a gun strapped to your waist, you can’t risk getting knocked and her taking the gun</w:t>
      </w:r>
    </w:p>
    <w:p>
      <w:r>
        <w:rPr>
          <w:b/>
          <w:u w:val="single"/>
        </w:rPr>
        <w:t>147486</w:t>
      </w:r>
    </w:p>
    <w:p>
      <w:r>
        <w:t xml:space="preserve">3. </w:t>
        <w:tab/>
        <w:tab/>
        <w:t>Did anyone make that cop carry a gun, fucking lumberjacks die more often than cops.  Being a cop isn't even in the top ten.</w:t>
      </w:r>
    </w:p>
    <w:p>
      <w:r>
        <w:rPr>
          <w:b/>
          <w:u w:val="single"/>
        </w:rPr>
        <w:t>147487</w:t>
      </w:r>
    </w:p>
    <w:p>
      <w:r>
        <w:t xml:space="preserve">4. </w:t>
        <w:tab/>
        <w:tab/>
        <w:tab/>
        <w:t>Quick question: Are you a troll, or just retarded?</w:t>
      </w:r>
    </w:p>
    <w:p>
      <w:r>
        <w:rPr>
          <w:b/>
          <w:u w:val="single"/>
        </w:rPr>
        <w:t>147488</w:t>
      </w:r>
    </w:p>
    <w:p>
      <w:r>
        <w:t>1. At least she’s clean now</w:t>
      </w:r>
    </w:p>
    <w:p>
      <w:r>
        <w:rPr>
          <w:b/>
          <w:u w:val="single"/>
        </w:rPr>
        <w:t>147489</w:t>
      </w:r>
    </w:p>
    <w:p>
      <w:r>
        <w:t xml:space="preserve">2. </w:t>
        <w:tab/>
        <w:t>Pressure washers take care of STDs?</w:t>
      </w:r>
    </w:p>
    <w:p>
      <w:r>
        <w:rPr>
          <w:b/>
          <w:u w:val="single"/>
        </w:rPr>
        <w:t>147490</w:t>
      </w:r>
    </w:p>
    <w:p>
      <w:r>
        <w:t xml:space="preserve">3. </w:t>
        <w:tab/>
        <w:tab/>
        <w:t>If its strong enough to take the skin, yes</w:t>
      </w:r>
    </w:p>
    <w:p>
      <w:r>
        <w:rPr>
          <w:b/>
          <w:u w:val="single"/>
        </w:rPr>
        <w:t>147491</w:t>
      </w:r>
    </w:p>
    <w:p>
      <w:r>
        <w:t xml:space="preserve">4. </w:t>
        <w:tab/>
        <w:tab/>
        <w:tab/>
        <w:t>Which is why I kinda feel like you shouldn't point one at someone even of they're being a massive twat</w:t>
      </w:r>
    </w:p>
    <w:p>
      <w:r>
        <w:rPr>
          <w:b/>
          <w:u w:val="single"/>
        </w:rPr>
        <w:t>147492</w:t>
      </w:r>
    </w:p>
    <w:p>
      <w:r>
        <w:t>1. Updated with more links and more despicable actions. The dirty laundry is all coming out now, don't think she is going to recover from this one.</w:t>
      </w:r>
    </w:p>
    <w:p>
      <w:r>
        <w:rPr>
          <w:b/>
          <w:u w:val="single"/>
        </w:rPr>
        <w:t>147493</w:t>
      </w:r>
    </w:p>
    <w:p>
      <w:r>
        <w:t>1. Disney Execs may have taken the failure of Solo and low performance of TLJ to heart it seems.  Also, the first canonically gay characters in Star Wars was a pair of mandalorians in the old EU.</w:t>
      </w:r>
    </w:p>
    <w:p>
      <w:r>
        <w:rPr>
          <w:b/>
          <w:u w:val="single"/>
        </w:rPr>
        <w:t>147494</w:t>
      </w:r>
    </w:p>
    <w:p>
      <w:r>
        <w:t xml:space="preserve">2. </w:t>
        <w:tab/>
        <w:t>Seems unlikely to me - they rehired Kathleen Kennedy for example.</w:t>
      </w:r>
    </w:p>
    <w:p>
      <w:r>
        <w:rPr>
          <w:b/>
          <w:u w:val="single"/>
        </w:rPr>
        <w:t>147495</w:t>
      </w:r>
    </w:p>
    <w:p>
      <w:r>
        <w:t xml:space="preserve">3. </w:t>
        <w:tab/>
        <w:tab/>
        <w:t>It's a poisoned chalice. No one else will take it, so they're left with the person who got them in that mess as the only one *willing* to try and get them out of it.   Presumably, this guy was easier to replace.</w:t>
      </w:r>
    </w:p>
    <w:p>
      <w:r>
        <w:rPr>
          <w:b/>
          <w:u w:val="single"/>
        </w:rPr>
        <w:t>147496</w:t>
      </w:r>
    </w:p>
    <w:p>
      <w:r>
        <w:t xml:space="preserve">4. </w:t>
        <w:tab/>
        <w:tab/>
        <w:tab/>
        <w:t>Are you seriously gonna sit here and tell me that no one else would be willing to take that position? The president of Lucasfilms? Come on now...</w:t>
      </w:r>
    </w:p>
    <w:p>
      <w:r>
        <w:rPr>
          <w:b/>
          <w:u w:val="single"/>
        </w:rPr>
        <w:t>147497</w:t>
      </w:r>
    </w:p>
    <w:p>
      <w:r>
        <w:t xml:space="preserve">5. </w:t>
        <w:tab/>
        <w:tab/>
        <w:tab/>
        <w:tab/>
        <w:t>Well it all depends.  Is the ship still sinking?    (Because, if so, I'm not going to put on the Captain's hat and start taking credit for it going down.)</w:t>
      </w:r>
    </w:p>
    <w:p>
      <w:r>
        <w:rPr>
          <w:b/>
          <w:u w:val="single"/>
        </w:rPr>
        <w:t>147498</w:t>
      </w:r>
    </w:p>
    <w:p>
      <w:r>
        <w:t xml:space="preserve">6. </w:t>
        <w:tab/>
        <w:tab/>
        <w:tab/>
        <w:tab/>
        <w:tab/>
        <w:t>It doesn't matter, the list of people who would be willing to try and right that ship's course is nearly endless.</w:t>
      </w:r>
    </w:p>
    <w:p>
      <w:r>
        <w:rPr>
          <w:b/>
          <w:u w:val="single"/>
        </w:rPr>
        <w:t>147499</w:t>
      </w:r>
    </w:p>
    <w:p>
      <w:r>
        <w:t xml:space="preserve">7. </w:t>
        <w:tab/>
        <w:tab/>
        <w:tab/>
        <w:tab/>
        <w:tab/>
        <w:tab/>
        <w:t>The supply of retarded redditors who think they are smarter than people who have been in industry for 20 years is endless ya.  The supply of qualified people who can fix the LucasFilms issue and who are willing to do so is very limited.</w:t>
      </w:r>
    </w:p>
    <w:p>
      <w:r>
        <w:rPr>
          <w:b/>
          <w:u w:val="single"/>
        </w:rPr>
        <w:t>147500</w:t>
      </w:r>
    </w:p>
    <w:p>
      <w:r>
        <w:t xml:space="preserve">8. </w:t>
        <w:tab/>
        <w:tab/>
        <w:tab/>
        <w:tab/>
        <w:tab/>
        <w:tab/>
        <w:tab/>
        <w:t>The narrative that they are simply stuck with Kathleen Kennedy is an asinine one. They chose her. There would be people with all sorts of resumes lining up around the block to try and right the ship as the president of Lucasfilms. They chose Kennedy because they believe in her. For what reason I cannot possibly comprehend, but that's what happened. Acting like they legitimately had no choice but to keep her on is incredibly naive.</w:t>
      </w:r>
    </w:p>
    <w:p>
      <w:r>
        <w:rPr>
          <w:b/>
          <w:u w:val="single"/>
        </w:rPr>
        <w:t>147501</w:t>
      </w:r>
    </w:p>
    <w:p>
      <w:r>
        <w:t xml:space="preserve">9. </w:t>
        <w:tab/>
        <w:tab/>
        <w:tab/>
        <w:tab/>
        <w:tab/>
        <w:tab/>
        <w:tab/>
        <w:tab/>
        <w:t>All would be terrible. Since anyone with talent knows that Kennedy's mess is **unfixable**. And they need it to run it's course before they come in. So the only applicants would be idiots. When people are unsatified with the trilogy, because there's no way it's going to manage to fix the shit writing of TLJ. That will be their fault. The low merch sales will be their fault. The low bluray sales and streaming will be their fault. The drop off a cliff at the box office after the sunk cost viewers and the curious, plus the actual fans [who are the type of viewer to see a movie once] are done seeing it.  Companies aren't going to let a new person go, "But Kennedy's the one that set this failure up!" They'll expect you to fix her fucking mess and if you don't you failed at your job. You don't take this job.   You'd have to be a fucking idiot to think that anyone worth hiring would ever, ever, ever, touch this trainwreck.   &gt; Acting like they legitimately had no choice but to keep her on is incredibly naive.  Acting like they chose her because they "believe in her" and think she's great is incredibly naive. The industry is full of instances where people are allowed to save face from spectacular failure. It's retarded, but it happens all the time.   It's the same reason people are allowed to "retire" after controversy. So they can save what little face they can, rather than the company firing them.   This is likely her way out.</w:t>
      </w:r>
    </w:p>
    <w:p>
      <w:r>
        <w:rPr>
          <w:b/>
          <w:u w:val="single"/>
        </w:rPr>
        <w:t>147502</w:t>
      </w:r>
    </w:p>
    <w:p>
      <w:r>
        <w:t xml:space="preserve">10. </w:t>
        <w:tab/>
        <w:tab/>
        <w:tab/>
        <w:tab/>
        <w:tab/>
        <w:tab/>
        <w:tab/>
        <w:tab/>
        <w:t>Im not saying sticking with her was the right choice.  Im saying the amount of people who are capable and willing to do the job is small and your assertion that "supply is endless" is stupid.</w:t>
      </w:r>
    </w:p>
    <w:p>
      <w:r>
        <w:rPr>
          <w:b/>
          <w:u w:val="single"/>
        </w:rPr>
        <w:t>147503</w:t>
      </w:r>
    </w:p>
    <w:p>
      <w:r>
        <w:t>1. I'm interested in her choice to spit. Obviously she's a cunt. But... we must go deeper...  Spittle. What is its purpose? Is spitting a behavior humans got from Neanderthal ancestors? Was this meant as a social gesture? Was female spittle at one point physically harmful to human males??</w:t>
      </w:r>
    </w:p>
    <w:p>
      <w:r>
        <w:rPr>
          <w:b/>
          <w:u w:val="single"/>
        </w:rPr>
        <w:t>147504</w:t>
      </w:r>
    </w:p>
    <w:p>
      <w:r>
        <w:t>1. I agree she's an impolite, , entitled, uncaring asshole but should you really get arrested for smoking a cigarette? Seems a tad excessive...</w:t>
      </w:r>
    </w:p>
    <w:p>
      <w:r>
        <w:rPr>
          <w:b/>
          <w:u w:val="single"/>
        </w:rPr>
        <w:t>147505</w:t>
      </w:r>
    </w:p>
    <w:p>
      <w:r>
        <w:t xml:space="preserve">2. </w:t>
        <w:tab/>
        <w:t>yes, you should. I would also allow a very hard punch to the jaw for people who want to smoke indoors with other people. And Im serious. I would not judge a person who socked this woman right in the face.</w:t>
      </w:r>
    </w:p>
    <w:p>
      <w:r>
        <w:rPr>
          <w:b/>
          <w:u w:val="single"/>
        </w:rPr>
        <w:t>147506</w:t>
      </w:r>
    </w:p>
    <w:p>
      <w:r>
        <w:t xml:space="preserve">3. </w:t>
        <w:tab/>
        <w:tab/>
        <w:t>You're a straight fucking retard for advocating a violent act over a cigarette. You act like you get cancer from standing next to someone who smokes lol.</w:t>
      </w:r>
    </w:p>
    <w:p>
      <w:r>
        <w:rPr>
          <w:b/>
          <w:u w:val="single"/>
        </w:rPr>
        <w:t>147507</w:t>
      </w:r>
    </w:p>
    <w:p>
      <w:r>
        <w:t xml:space="preserve">4. </w:t>
        <w:tab/>
        <w:tab/>
        <w:tab/>
        <w:t>Its not even really the idea that I might get cancer, its mainly the idea that she has total disregard for others peace of mind and well being and total disregard for rules. Yes, sorry, I think that deserves a sock to the face. This world would be a much more polite place to live if we did that to people.</w:t>
      </w:r>
    </w:p>
    <w:p>
      <w:r>
        <w:rPr>
          <w:b/>
          <w:u w:val="single"/>
        </w:rPr>
        <w:t>147508</w:t>
      </w:r>
    </w:p>
    <w:p>
      <w:r>
        <w:t>1. What is "bacon culture"? Actually what the hell is "pumpkin spice culture". I get that pumpkin spice and bacon are both good but I don't think you can claim there is a "culture" surrounding them. Besides, both are overhyped anyway. Pumpkin spice &lt; Apple Cider.   How the hell is food "gendered" it's just food for crying out loud! It goes in one end and comes out the othe; no gender involved.</w:t>
      </w:r>
    </w:p>
    <w:p>
      <w:r>
        <w:rPr>
          <w:b/>
          <w:u w:val="single"/>
        </w:rPr>
        <w:t>147509</w:t>
      </w:r>
    </w:p>
    <w:p>
      <w:r>
        <w:t>1. FAGGOT!!! LMAO  Really though he has a point. ago ahead and take it up the ass, but do it on your own time and don’t teach it to kids. Not that fucking hard.</w:t>
      </w:r>
    </w:p>
    <w:p>
      <w:r>
        <w:rPr>
          <w:b/>
          <w:u w:val="single"/>
        </w:rPr>
        <w:t>147510</w:t>
      </w:r>
    </w:p>
    <w:p>
      <w:r>
        <w:t>1. In her two posts all she has said is that his use of watching porn bothers her.  Not any reason, only that it bothers her.  Is his use of porn affecting their sex life, or is he watching porn and ignore her all the time, or is he watching porn and not go out with friends, or .......?  Maybe if she told us the reasons I may have some sympathy, but, no, not in this case.  She gives an ultimatum, it did go the way she thought it was going the way she wanted to go.  Sorry, that's the problem with ultimatums, they are like going all in at poker, you win, or you lose all your money and walk from the table.</w:t>
      </w:r>
    </w:p>
    <w:p>
      <w:r>
        <w:rPr>
          <w:b/>
          <w:u w:val="single"/>
        </w:rPr>
        <w:t>147511</w:t>
      </w:r>
    </w:p>
    <w:p>
      <w:r>
        <w:t xml:space="preserve">2. </w:t>
        <w:tab/>
        <w:t>&gt; Not any reason, only that it bothers her.   it's because radical feminists are against porn. i haven't looked deeply into it but the sentiment in the comments was that porn is rape because "consent can't be bought"</w:t>
      </w:r>
    </w:p>
    <w:p>
      <w:r>
        <w:rPr>
          <w:b/>
          <w:u w:val="single"/>
        </w:rPr>
        <w:t>147512</w:t>
      </w:r>
    </w:p>
    <w:p>
      <w:r>
        <w:t xml:space="preserve">3. </w:t>
        <w:tab/>
        <w:tab/>
        <w:t>Then pay for dinner you hypocritical cunt</w:t>
      </w:r>
    </w:p>
    <w:p>
      <w:r>
        <w:rPr>
          <w:b/>
          <w:u w:val="single"/>
        </w:rPr>
        <w:t>147513</w:t>
      </w:r>
    </w:p>
    <w:p>
      <w:r>
        <w:t xml:space="preserve">4. </w:t>
        <w:tab/>
        <w:tab/>
        <w:tab/>
        <w:t>"can't pay for my dinner? You limped dick useless baby boy"</w:t>
      </w:r>
    </w:p>
    <w:p>
      <w:r>
        <w:rPr>
          <w:b/>
          <w:u w:val="single"/>
        </w:rPr>
        <w:t>147514</w:t>
      </w:r>
    </w:p>
    <w:p>
      <w:r>
        <w:t>1. If I was a lesbian I'd probably be offended by this</w:t>
      </w:r>
    </w:p>
    <w:p>
      <w:r>
        <w:rPr>
          <w:b/>
          <w:u w:val="single"/>
        </w:rPr>
        <w:t>147515</w:t>
      </w:r>
    </w:p>
    <w:p>
      <w:r>
        <w:t xml:space="preserve">2. </w:t>
        <w:tab/>
        <w:t>You should read r/gendercritical 's feelings on this.   It's like lighting a match during a gas leak in that sub lol  Except that sub's more of a hen house.</w:t>
      </w:r>
    </w:p>
    <w:p>
      <w:r>
        <w:rPr>
          <w:b/>
          <w:u w:val="single"/>
        </w:rPr>
        <w:t>147516</w:t>
      </w:r>
    </w:p>
    <w:p>
      <w:r>
        <w:t xml:space="preserve">3. </w:t>
        <w:tab/>
        <w:tab/>
        <w:t>I regret clicking that link</w:t>
      </w:r>
    </w:p>
    <w:p>
      <w:r>
        <w:rPr>
          <w:b/>
          <w:u w:val="single"/>
        </w:rPr>
        <w:t>147517</w:t>
      </w:r>
    </w:p>
    <w:p>
      <w:r>
        <w:t xml:space="preserve">4. </w:t>
        <w:tab/>
        <w:tab/>
        <w:tab/>
        <w:t>It's good perspective on what women really think and feel, without the libfem-retard rhetoric you see on social media.   But it also can turn in to a man-hating-circlejerk really quick.   And a lot of those girls are dealing with mental illness so they really let the dogs loose sometimes.   Is it possible to value someone's opinion while humoring them?   That's that sub.</w:t>
      </w:r>
    </w:p>
    <w:p>
      <w:r>
        <w:rPr>
          <w:b/>
          <w:u w:val="single"/>
        </w:rPr>
        <w:t>147518</w:t>
      </w:r>
    </w:p>
    <w:p>
      <w:r>
        <w:t xml:space="preserve">5. </w:t>
        <w:tab/>
        <w:tab/>
        <w:tab/>
        <w:tab/>
        <w:t>Eh fair point. I personally found a decent chunk of it cringey but i see where you're coming from</w:t>
      </w:r>
    </w:p>
    <w:p>
      <w:r>
        <w:rPr>
          <w:b/>
          <w:u w:val="single"/>
        </w:rPr>
        <w:t>147519</w:t>
      </w:r>
    </w:p>
    <w:p>
      <w:r>
        <w:t xml:space="preserve">6. </w:t>
        <w:tab/>
        <w:tab/>
        <w:tab/>
        <w:tab/>
        <w:tab/>
        <w:t>It can be cringe-inducing, sure, but there's some sanity in, what I previously mentioned, that hen house.  The ruffled-feathers is just as entertaining as the male/trans straw men they build.</w:t>
      </w:r>
    </w:p>
    <w:p>
      <w:r>
        <w:rPr>
          <w:b/>
          <w:u w:val="single"/>
        </w:rPr>
        <w:t>147520</w:t>
      </w:r>
    </w:p>
    <w:p>
      <w:r>
        <w:t>1. Ugh, reminds me of those cackling cunts that laughed at the dude who got his dick chopped off and thrown in a blender.</w:t>
      </w:r>
    </w:p>
    <w:p>
      <w:r>
        <w:rPr>
          <w:b/>
          <w:u w:val="single"/>
        </w:rPr>
        <w:t>147521</w:t>
      </w:r>
    </w:p>
    <w:p>
      <w:r>
        <w:t>1. It's a 72 billion USD a year industry in the U.S..  https://blog.marketresearch.com/the-wedding-industry-in-2017-and-beyond  To put that number in perspective:  It's about 3.5 times higher than budget for Nasa, at about 20 billion:  https://www.thebalance.com/nasa-budget-current-funding-and-history-3306321  Over 5 times the gross ticket sales for movies in the U.S.:  https://www.the-numbers.com/market/  Also 5 times bigger than NFL annual revenue:  https://www.statista.com/statistics/193457/total-league-revenue-of-the-nfl-since-2005/  Over twice as big as video games:  http://www.theesa.com/article/video-game-industry-annual-sales/  About 40% bigger than the top ten professional sports leagues annual revenues *combined* at ~50 billion:  https://www.marketwatch.com/story/the-nfl-made-13-billion-last-season-see-how-it-stacks-up-against-other-leagues-2016-07-01  It is an absolutely huge business, with the marketing pervasive across all media.</w:t>
      </w:r>
    </w:p>
    <w:p>
      <w:r>
        <w:rPr>
          <w:b/>
          <w:u w:val="single"/>
        </w:rPr>
        <w:t>147522</w:t>
      </w:r>
    </w:p>
    <w:p>
      <w:r>
        <w:t xml:space="preserve">2. </w:t>
        <w:tab/>
        <w:t>That's how you get really rich, you simply **brainwash** people to give you money for useless shit.</w:t>
      </w:r>
    </w:p>
    <w:p>
      <w:r>
        <w:rPr>
          <w:b/>
          <w:u w:val="single"/>
        </w:rPr>
        <w:t>147523</w:t>
      </w:r>
    </w:p>
    <w:p>
      <w:r>
        <w:t xml:space="preserve">3. </w:t>
        <w:tab/>
        <w:t>Damn😶</w:t>
      </w:r>
    </w:p>
    <w:p>
      <w:r>
        <w:rPr>
          <w:b/>
          <w:u w:val="single"/>
        </w:rPr>
        <w:t>147524</w:t>
      </w:r>
    </w:p>
    <w:p>
      <w:r>
        <w:t xml:space="preserve">4. </w:t>
        <w:tab/>
        <w:tab/>
        <w:t>I know, right?  Which is one reason that I can in good conscience turn a deaf ear to the critics of MGTOW who say our discussions don't conform to *their* idea of GTOW.  Really?  In the face of the pervasive marketing and lobbying power of the wedding industry, you're going to complain about less than 4 score thousand dudes pointing out *why* marriage is a terrible deal for men?  Pffft</w:t>
      </w:r>
    </w:p>
    <w:p>
      <w:r>
        <w:rPr>
          <w:b/>
          <w:u w:val="single"/>
        </w:rPr>
        <w:t>147525</w:t>
      </w:r>
    </w:p>
    <w:p>
      <w:r>
        <w:t>1. Do retards know they're retards?  Or are supposed to call them "differently abled"?</w:t>
      </w:r>
    </w:p>
    <w:p>
      <w:r>
        <w:rPr>
          <w:b/>
          <w:u w:val="single"/>
        </w:rPr>
        <w:t>147526</w:t>
      </w:r>
    </w:p>
    <w:p>
      <w:r>
        <w:t>1. Historically accurate. A lot of people forget it was a joint invasion. Shame the allies didn’t declare war on the commies.</w:t>
      </w:r>
    </w:p>
    <w:p>
      <w:r>
        <w:rPr>
          <w:b/>
          <w:u w:val="single"/>
        </w:rPr>
        <w:t>147527</w:t>
      </w:r>
    </w:p>
    <w:p>
      <w:r>
        <w:t xml:space="preserve">2. </w:t>
        <w:tab/>
        <w:t>Excuse me? Yeah like if the Allies weren't on the brink of collapse because of one crazy totalitarian dictator, they would have to face off against the gigantic soviet russia with it's manpower out off the fucking scale and enormous economy just because "muuuh democracy"?!</w:t>
      </w:r>
    </w:p>
    <w:p>
      <w:r>
        <w:rPr>
          <w:b/>
          <w:u w:val="single"/>
        </w:rPr>
        <w:t>147528</w:t>
      </w:r>
    </w:p>
    <w:p>
      <w:r>
        <w:t xml:space="preserve">3. </w:t>
        <w:tab/>
        <w:tab/>
        <w:t>just imagine if the western allies instead of being cunts to germany before ww2 would have joined hitler and fought together against the filthy commies in russia...</w:t>
      </w:r>
    </w:p>
    <w:p>
      <w:r>
        <w:rPr>
          <w:b/>
          <w:u w:val="single"/>
        </w:rPr>
        <w:t>147529</w:t>
      </w:r>
    </w:p>
    <w:p>
      <w:r>
        <w:t xml:space="preserve">4. </w:t>
        <w:tab/>
        <w:tab/>
        <w:tab/>
        <w:t>The world would be a lot less communistic and a lot less civilians would have died. According to George S Patton, we defeated the wrong enemy.</w:t>
      </w:r>
    </w:p>
    <w:p>
      <w:r>
        <w:rPr>
          <w:b/>
          <w:u w:val="single"/>
        </w:rPr>
        <w:t>147530</w:t>
      </w:r>
    </w:p>
    <w:p>
      <w:r>
        <w:t>1. The first three episodes were golden, I was blown away. SBC is far better doing this kind of comedy than scripted film roles. I've been a fan of his since the 11 o'clock show, and he's been receiving the same criticisms since those days - he's remained remarkably unfazed.  The show ran out of steam though. The latter half of the season was by no means terrible, but it peaked in those first three episodes. Getting that state senator to walk around saying "nigger", getting those guys dressed up as teenage girls for the Mexican coming out party, opening a brand new state of the art mosque - these were all up there with some of the best work SBC has ever done. There was really nowhere left to go after those bits, they set the bar too high too early.</w:t>
      </w:r>
    </w:p>
    <w:p>
      <w:r>
        <w:rPr>
          <w:b/>
          <w:u w:val="single"/>
        </w:rPr>
        <w:t>147531</w:t>
      </w:r>
    </w:p>
    <w:p>
      <w:r>
        <w:t>1. IDC now means I dick cunt. He wants to bang her.</w:t>
      </w:r>
    </w:p>
    <w:p>
      <w:r>
        <w:rPr>
          <w:b/>
          <w:u w:val="single"/>
        </w:rPr>
        <w:t>147532</w:t>
      </w:r>
    </w:p>
    <w:p>
      <w:r>
        <w:t>1. Worked with her. She didn't try to leak anything worth while. She took a bunch of classified information and mailed it to a news source. What the fuck? If there is something that bothered her, she should have used appropriate whistleblowing channels.</w:t>
      </w:r>
    </w:p>
    <w:p>
      <w:r>
        <w:rPr>
          <w:b/>
          <w:u w:val="single"/>
        </w:rPr>
        <w:t>147533</w:t>
      </w:r>
    </w:p>
    <w:p>
      <w:r>
        <w:t xml:space="preserve">2. </w:t>
        <w:tab/>
        <w:t>What was her intent in mailing the docs? What was she "exposing"? I found her case particularly hard to follow...</w:t>
      </w:r>
    </w:p>
    <w:p>
      <w:r>
        <w:rPr>
          <w:b/>
          <w:u w:val="single"/>
        </w:rPr>
        <w:t>147534</w:t>
      </w:r>
    </w:p>
    <w:p>
      <w:r>
        <w:t xml:space="preserve">3. </w:t>
        <w:tab/>
        <w:tab/>
        <w:t>No clue 😂</w:t>
      </w:r>
    </w:p>
    <w:p>
      <w:r>
        <w:rPr>
          <w:b/>
          <w:u w:val="single"/>
        </w:rPr>
        <w:t>147535</w:t>
      </w:r>
    </w:p>
    <w:p>
      <w:r>
        <w:t xml:space="preserve">4. </w:t>
        <w:tab/>
        <w:tab/>
        <w:tab/>
        <w:t>I disagree, she DID try to leak something worthwhile, it just simply backfired on her.   I don't care if she accidentally leaked a bunch of children's books...the fact is she tried and failed.  Intent is all that matters and she's not sorry what she did.  Traitors should be put in prison.  She's very open about her hostility towards government.  Fuck that cunt</w:t>
      </w:r>
    </w:p>
    <w:p>
      <w:r>
        <w:rPr>
          <w:b/>
          <w:u w:val="single"/>
        </w:rPr>
        <w:t>147536</w:t>
      </w:r>
    </w:p>
    <w:p>
      <w:r>
        <w:t xml:space="preserve">5. </w:t>
        <w:tab/>
        <w:tab/>
        <w:tab/>
        <w:tab/>
        <w:t>I was saying that I didn’t know her motives</w:t>
      </w:r>
    </w:p>
    <w:p>
      <w:r>
        <w:rPr>
          <w:b/>
          <w:u w:val="single"/>
        </w:rPr>
        <w:t>147537</w:t>
      </w:r>
    </w:p>
    <w:p>
      <w:r>
        <w:t>1. British cops lol. I'd just taze everyone that's fucking with you. There shouldn't be a "fight". You touch an officer that's it, you're done. The disrespect by all those people not just the woman. If they keep fucking with you, that's why you should have a gun. Every event like this is so comical. That guy literally tackled the officer and ain't shit happen to him. They're afraid to hurt these people cause they can't defend themselves if they piss off the mob. Good luck with the refugee invasion.</w:t>
      </w:r>
    </w:p>
    <w:p>
      <w:r>
        <w:rPr>
          <w:b/>
          <w:u w:val="single"/>
        </w:rPr>
        <w:t>147538</w:t>
      </w:r>
    </w:p>
    <w:p>
      <w:r>
        <w:t xml:space="preserve">2. </w:t>
        <w:tab/>
        <w:t>I'd be amazed if they were 'British cops' seeing as everyone else in the video is Australian you dumbass...</w:t>
      </w:r>
    </w:p>
    <w:p>
      <w:r>
        <w:rPr>
          <w:b/>
          <w:u w:val="single"/>
        </w:rPr>
        <w:t>147539</w:t>
      </w:r>
    </w:p>
    <w:p>
      <w:r>
        <w:t xml:space="preserve">3. </w:t>
        <w:tab/>
        <w:tab/>
        <w:t>Lol Australia was populated by Britain and so they sound British you fuck tard. Who really gives a fuck, their cops act the same. Eat shit.</w:t>
      </w:r>
    </w:p>
    <w:p>
      <w:r>
        <w:rPr>
          <w:b/>
          <w:u w:val="single"/>
        </w:rPr>
        <w:t>147540</w:t>
      </w:r>
    </w:p>
    <w:p>
      <w:r>
        <w:t xml:space="preserve">4. </w:t>
        <w:tab/>
        <w:tab/>
        <w:tab/>
        <w:t>No they don't sound fucking British you twat.  Also, if you remember, America was populated by Britain, so do Americans sound British as well you thick cunt?</w:t>
      </w:r>
    </w:p>
    <w:p>
      <w:r>
        <w:rPr>
          <w:b/>
          <w:u w:val="single"/>
        </w:rPr>
        <w:t>147541</w:t>
      </w:r>
    </w:p>
    <w:p>
      <w:r>
        <w:t xml:space="preserve">5. </w:t>
        <w:tab/>
        <w:tab/>
        <w:tab/>
        <w:tab/>
        <w:t>Most US white people are of German origin.  Edit (to be more accurate):  Of 118 million of immigrants between 1820 and 1996 ([source](https://www.infoplease.com/us/race-population/immigrants-us-country-origin)):  Europeans :  73 million (61%)  Germans: 14 million (12%)  British: 10 million (9%)  Irish: 9.5 million (8%)  Latin Americans: 21 million (18%)  Asians: 14 million (11%)  Cananadians: 8 million (7%)  Austria: 5 million (4.5%) This includes people who came from former Austro-Hungary Empire, only smaller part of them were Germans.)  &amp;#x200B;  **British were only 9% of immigrants.**  And even if you count Irish and Canadianas as British it is only about 29%.  So definitely America (US)  was not populated by Britain.  &amp;#x200B;</w:t>
      </w:r>
    </w:p>
    <w:p>
      <w:r>
        <w:rPr>
          <w:b/>
          <w:u w:val="single"/>
        </w:rPr>
        <w:t>147542</w:t>
      </w:r>
    </w:p>
    <w:p>
      <w:r>
        <w:t xml:space="preserve">6. </w:t>
        <w:tab/>
        <w:tab/>
        <w:tab/>
        <w:tab/>
        <w:tab/>
        <w:t>Which is neither here nor there in this case</w:t>
      </w:r>
    </w:p>
    <w:p>
      <w:r>
        <w:rPr>
          <w:b/>
          <w:u w:val="single"/>
        </w:rPr>
        <w:t>147543</w:t>
      </w:r>
    </w:p>
    <w:p>
      <w:r>
        <w:t xml:space="preserve">7. </w:t>
        <w:tab/>
        <w:tab/>
        <w:tab/>
        <w:t>They don't sound the same, you moron. They don't act the same either. Fuck mate don't be such a dumb cunt.</w:t>
      </w:r>
    </w:p>
    <w:p>
      <w:r>
        <w:rPr>
          <w:b/>
          <w:u w:val="single"/>
        </w:rPr>
        <w:t>147544</w:t>
      </w:r>
    </w:p>
    <w:p>
      <w:r>
        <w:t xml:space="preserve">8. </w:t>
        <w:tab/>
        <w:tab/>
        <w:tab/>
        <w:tab/>
        <w:t>Lol, it doesn't matter if they say gday mate or mate, both of those places law enforcement are embarrassing. You fags are getting mad at me for saying British, who gives a fuck? All I know is it's not America cause the bitch and the dude would've gotten dropped.</w:t>
      </w:r>
    </w:p>
    <w:p>
      <w:r>
        <w:rPr>
          <w:b/>
          <w:u w:val="single"/>
        </w:rPr>
        <w:t>147545</w:t>
      </w:r>
    </w:p>
    <w:p>
      <w:r>
        <w:t xml:space="preserve">9. </w:t>
        <w:tab/>
        <w:tab/>
        <w:tab/>
        <w:tab/>
        <w:tab/>
        <w:t>It does matter, but not to ignorant morons like yourself who can't differentiate accents and behaviours.  Yeah let's just drop and shoot everyone because 'murica does.  Fuckin idiot.</w:t>
      </w:r>
    </w:p>
    <w:p>
      <w:r>
        <w:rPr>
          <w:b/>
          <w:u w:val="single"/>
        </w:rPr>
        <w:t>147546</w:t>
      </w:r>
    </w:p>
    <w:p>
      <w:r>
        <w:t>1. Lady pulls a gun on you, your close enough to fight her but gender equality rights dictate you can't punch her. You gently take the gun from her, noting her complaint- turn the gun towards yourself and shoot yourself for her. Said no one ever because retarded.</w:t>
      </w:r>
    </w:p>
    <w:p>
      <w:r>
        <w:rPr>
          <w:b/>
          <w:u w:val="single"/>
        </w:rPr>
        <w:t>147547</w:t>
      </w:r>
    </w:p>
    <w:p>
      <w:r>
        <w:t>1. Getting arrested at the age of 20 for carrying a bottle of alcohol , not even being inebriated in any significant way, and for not giving your information to a cop for such fucking petty shit.   Land of the free btw. And what a great use of police time and tax payer money. Gotta enforce those remnants of Victorian-era retarded cultural conceptions i guess, so important.  And you people clap for this somehow.</w:t>
      </w:r>
    </w:p>
    <w:p>
      <w:r>
        <w:rPr>
          <w:b/>
          <w:u w:val="single"/>
        </w:rPr>
        <w:t>147548</w:t>
      </w:r>
    </w:p>
    <w:p>
      <w:r>
        <w:t xml:space="preserve">2. </w:t>
        <w:tab/>
        <w:t>I don’t know who gave you that flair, or why, but it’s priceless.</w:t>
      </w:r>
    </w:p>
    <w:p>
      <w:r>
        <w:rPr>
          <w:b/>
          <w:u w:val="single"/>
        </w:rPr>
        <w:t>147549</w:t>
      </w:r>
    </w:p>
    <w:p>
      <w:r>
        <w:t xml:space="preserve">3. </w:t>
        <w:tab/>
        <w:tab/>
        <w:t>I know right it gives you morons a reason to reply to me without having anything of substance to address what i say. Must be priceless indeed.</w:t>
      </w:r>
    </w:p>
    <w:p>
      <w:r>
        <w:rPr>
          <w:b/>
          <w:u w:val="single"/>
        </w:rPr>
        <w:t>147550</w:t>
      </w:r>
    </w:p>
    <w:p>
      <w:r>
        <w:t xml:space="preserve">4. </w:t>
        <w:tab/>
        <w:tab/>
        <w:tab/>
        <w:t>Thank you for confirming the flair.</w:t>
      </w:r>
    </w:p>
    <w:p>
      <w:r>
        <w:rPr>
          <w:b/>
          <w:u w:val="single"/>
        </w:rPr>
        <w:t>147551</w:t>
      </w:r>
    </w:p>
    <w:p>
      <w:r>
        <w:t xml:space="preserve">5. </w:t>
        <w:tab/>
        <w:tab/>
        <w:tab/>
        <w:tab/>
        <w:t>Yeah dude, you won by not being able to offer a rebuttal. You're right by default because one of the retarded mods of this retarded hellhole of a sub gave me a retarded flair. That's totally how logic works.  I'm a feminist because i think that POSSESSING alcohol at the age of 20 being a crime is completely asinine. Makes total sense.</w:t>
      </w:r>
    </w:p>
    <w:p>
      <w:r>
        <w:rPr>
          <w:b/>
          <w:u w:val="single"/>
        </w:rPr>
        <w:t>147552</w:t>
      </w:r>
    </w:p>
    <w:p>
      <w:r>
        <w:t xml:space="preserve">6. </w:t>
        <w:tab/>
        <w:tab/>
        <w:tab/>
        <w:tab/>
        <w:tab/>
        <w:t>Hey, so this might be hard for you to understand because you're a fucking retard, but no one here has a problem with her having alcohol.    It's the acting like she's allowed to have it, walking away, refusing to obey lawful commands, assaulting a cop, spitting (assault) on multiple cops, acting like a bitch, claiming they can't do that, begging other bitches to assault the cops, and screaming for a a manager that makes this annoying to us.</w:t>
      </w:r>
    </w:p>
    <w:p>
      <w:r>
        <w:rPr>
          <w:b/>
          <w:u w:val="single"/>
        </w:rPr>
        <w:t>147553</w:t>
      </w:r>
    </w:p>
    <w:p>
      <w:r>
        <w:t xml:space="preserve">7. </w:t>
        <w:tab/>
        <w:tab/>
        <w:tab/>
        <w:tab/>
        <w:tab/>
        <w:tab/>
        <w:t>Hey this might hard for you to understand because you participate in r/pussypassdenied circlejerk, but just because something is the law doesn't mean that it's good.  &gt;  It's the acting like she's allowed to have it, walking away, refusing to obey lawful commands, assaulting a cop, spitting (assault) on multiple cops, acting like a bitch, claiming they can't do that, begging other bitches to assault the cops, and screaming for a a manager that makes this annoying to us.  They shouldn't be allowed to approach her as if she's commiting a crime because she has a fucking bottle of alcohol on her. End of story. I personally wouldn't behave this way, but i don't blame anyone, men or women, for civil disobedience to  such  a fucking ass backwards , asinine law, that only fucking retards with judgement clouded by pure hatred  would defend in any fashion, ie you.</w:t>
      </w:r>
    </w:p>
    <w:p>
      <w:r>
        <w:rPr>
          <w:b/>
          <w:u w:val="single"/>
        </w:rPr>
        <w:t>147554</w:t>
      </w:r>
    </w:p>
    <w:p>
      <w:r>
        <w:t xml:space="preserve">8. </w:t>
        <w:tab/>
        <w:tab/>
        <w:tab/>
        <w:tab/>
        <w:tab/>
        <w:tab/>
        <w:tab/>
        <w:t>&gt; but just because something is the law doesn't mean that it's good.  True, but just because you don't think a law is good doesn't mean you don't have to follow it...   And that's true EVEN if you're a woman.</w:t>
      </w:r>
    </w:p>
    <w:p>
      <w:r>
        <w:rPr>
          <w:b/>
          <w:u w:val="single"/>
        </w:rPr>
        <w:t>147555</w:t>
      </w:r>
    </w:p>
    <w:p>
      <w:r>
        <w:t xml:space="preserve">9. </w:t>
        <w:tab/>
        <w:tab/>
        <w:tab/>
        <w:tab/>
        <w:tab/>
        <w:tab/>
        <w:tab/>
        <w:tab/>
        <w:t>I didn't say you're forced not to follow it or otherwis, the person being a woman is also irrelevant.  What I specifically said is that it's ridiculous that people applaud the enforcement , specially in this manner, of such a ridiculous law.</w:t>
      </w:r>
    </w:p>
    <w:p>
      <w:r>
        <w:rPr>
          <w:b/>
          <w:u w:val="single"/>
        </w:rPr>
        <w:t>147556</w:t>
      </w:r>
    </w:p>
    <w:p>
      <w:r>
        <w:t xml:space="preserve">10. </w:t>
        <w:tab/>
        <w:tab/>
        <w:tab/>
        <w:tab/>
        <w:tab/>
        <w:tab/>
        <w:tab/>
        <w:tab/>
        <w:tab/>
        <w:t>&gt; the person being a woman is also irrelevant.  Yeah... sure it is. /s  &gt; What I specifically said is that it's ridiculous that people applaud the enforcement , specially in this manner, of such a ridiculous law.  In this manner? You mean politely enforced... when met with violence, force was used?  You're right, the police should've just knocked her out to begin with... right?</w:t>
      </w:r>
    </w:p>
    <w:p>
      <w:r>
        <w:rPr>
          <w:b/>
          <w:u w:val="single"/>
        </w:rPr>
        <w:t>147557</w:t>
      </w:r>
    </w:p>
    <w:p>
      <w:r>
        <w:t xml:space="preserve">11. </w:t>
        <w:tab/>
        <w:tab/>
        <w:tab/>
        <w:tab/>
        <w:tab/>
        <w:tab/>
        <w:tab/>
        <w:tab/>
        <w:tab/>
        <w:tab/>
        <w:t>&gt;  &gt; Yeah... sure it is. /s  I'm glad you have no problem strawmanning. You're right at home in this retarded sub. Congrats.    &gt;  In this manner? You mean politely enforced... when met with violence, force was used? &gt;      You're right, the police should've just knocked her out to begin with... right?   No i mean , first of all ENFORCED AT ALL, secondly enforced in a case where the person was neither DRINKING nor even visibly inebriated.  And no the police should never "knock" anyone out unless clearly necessary. It's in their guidelines and in the law too, force is only legal if proportional and justified.   Again imagine defending these retarded laws for a second and the ridiculous waste of police time they represent. People holding unopened liquor is truly a plague on society.</w:t>
      </w:r>
    </w:p>
    <w:p>
      <w:r>
        <w:rPr>
          <w:b/>
          <w:u w:val="single"/>
        </w:rPr>
        <w:t>147558</w:t>
      </w:r>
    </w:p>
    <w:p>
      <w:r>
        <w:t xml:space="preserve">12. </w:t>
        <w:tab/>
        <w:t>Yah, I usually don’t think this on this sub, but gotta say the police in this situation were being petty.</w:t>
      </w:r>
    </w:p>
    <w:p>
      <w:r>
        <w:rPr>
          <w:b/>
          <w:u w:val="single"/>
        </w:rPr>
        <w:t>147559</w:t>
      </w:r>
    </w:p>
    <w:p>
      <w:r>
        <w:t>1. from the comments  &gt; Ben Kuchera **Senior Edito**r, Opinion &gt; I don’t think this is a conversation that’s going to go anywhere, and I don’t think we’re going to agree on much when it comes to video games, so maybe the best course of action for your own mental health is just to avoid stories I write in general? That way you won’t have to get this worked up about my opinions.  The senior editor is telling a reader not to read their articles. . .  Seriously, who visits these sites?</w:t>
      </w:r>
    </w:p>
    <w:p>
      <w:r>
        <w:rPr>
          <w:b/>
          <w:u w:val="single"/>
        </w:rPr>
        <w:t>147560</w:t>
      </w:r>
    </w:p>
    <w:p>
      <w:r>
        <w:t xml:space="preserve">2. </w:t>
        <w:tab/>
        <w:t>Oh no! Ben Kuchera is being attacked for his opinions! Won't somebody help him?!?!  Remember when Ben tried to get a kid fired from his snowboard shop for HIS opinions? Or when he lost it on an EA bigwig for LINKING ONE OF HIS ARTICLES? And now he can't even tolerate a critical comment, this guy is literally the biggest hypocrite in games journalism.</w:t>
      </w:r>
    </w:p>
    <w:p>
      <w:r>
        <w:rPr>
          <w:b/>
          <w:u w:val="single"/>
        </w:rPr>
        <w:t>147561</w:t>
      </w:r>
    </w:p>
    <w:p>
      <w:r>
        <w:t xml:space="preserve">3. </w:t>
        <w:tab/>
        <w:tab/>
        <w:t>he's been a laughing stock for over a decade since us old Ars vets dogpiled his retarded articles way back in the mid-2000s. Perfect example of failing upwards...</w:t>
      </w:r>
    </w:p>
    <w:p>
      <w:r>
        <w:rPr>
          <w:b/>
          <w:u w:val="single"/>
        </w:rPr>
        <w:t>147562</w:t>
      </w:r>
    </w:p>
    <w:p>
      <w:r>
        <w:t>1. &gt;"and some praising Jason Schreier for "good journalism" recently"  What? The fuck? He went on a tirade on twitter about entitlement like the lowbrow retard he is. How could anyone praise that posterboy for 145th trimester abortion?</w:t>
      </w:r>
    </w:p>
    <w:p>
      <w:r>
        <w:rPr>
          <w:b/>
          <w:u w:val="single"/>
        </w:rPr>
        <w:t>147563</w:t>
      </w:r>
    </w:p>
    <w:p>
      <w:r>
        <w:t xml:space="preserve">2. </w:t>
        <w:tab/>
        <w:t>more people than you think. I'd post specific instances, but that could be against some rules and also exacerbate some issues. Just keep an eye on your twitter feed and note some responses to Jason and various other Aggros insane tweets.</w:t>
      </w:r>
    </w:p>
    <w:p>
      <w:r>
        <w:rPr>
          <w:b/>
          <w:u w:val="single"/>
        </w:rPr>
        <w:t>147564</w:t>
      </w:r>
    </w:p>
    <w:p>
      <w:r>
        <w:t xml:space="preserve">3. </w:t>
        <w:tab/>
        <w:t>And coupled with his bullshit story about how Blizzard pulled the D4 announcement from Blizzcon, how does he have any goodwill or credibility with the gaming industry? Here's to hoping Blizzard blacklists him for that stunt.</w:t>
      </w:r>
    </w:p>
    <w:p>
      <w:r>
        <w:rPr>
          <w:b/>
          <w:u w:val="single"/>
        </w:rPr>
        <w:t>147565</w:t>
      </w:r>
    </w:p>
    <w:p>
      <w:r>
        <w:t>1. Oh look, another ugly girl who gets way too much attention from men on the internet acting like a stuck up little cunt.  I wish these dumb bitches had to live as men for a week.  They would kill themselves in a day.</w:t>
      </w:r>
    </w:p>
    <w:p>
      <w:r>
        <w:rPr>
          <w:b/>
          <w:u w:val="single"/>
        </w:rPr>
        <w:t>147566</w:t>
      </w:r>
    </w:p>
    <w:p>
      <w:r>
        <w:t>1. Woman here.  Fuck bitches like this, especially this one.  Who tries to up support by 18k?! A month?!   My ex pays me one dollar a month.  You read that right. One dollar.  He only pays that because I have sole physical custody,  and that dollar gives me the right to claim my son on my tax return.  He never has or will.  That's because he realizes raising his son takes time and effort, as well as money.  He supplies everything he needs- haircuts, school clothes,  lunch money- and when he was younger, we even went in on Santa gifts together, regardless of whose house he spent Christmas morning at. He does all of his pickup and drop off on his weekends without (much) complaint.   It's about my son, and the fact he's raised right. Not about money. 2800 a month is a big paycheck already. This bitch is crazy.  DENIED.</w:t>
      </w:r>
    </w:p>
    <w:p>
      <w:r>
        <w:rPr>
          <w:b/>
          <w:u w:val="single"/>
        </w:rPr>
        <w:t>147567</w:t>
      </w:r>
    </w:p>
    <w:p>
      <w:r>
        <w:t xml:space="preserve">2. </w:t>
        <w:tab/>
        <w:t>As a functionally single man living in a cheap city, I could do really well with $2,800/mo for simply having had a kid with someone.  I don't see why this cunt can't do that.</w:t>
      </w:r>
    </w:p>
    <w:p>
      <w:r>
        <w:rPr>
          <w:b/>
          <w:u w:val="single"/>
        </w:rPr>
        <w:t>147568</w:t>
      </w:r>
    </w:p>
    <w:p>
      <w:r>
        <w:t>1. ...and all the people coming from all sides didn't do shit while that stupid cunt kept poking at rastaman. Dicks. If they wanted to mind their business before she started getting her ass whooped they should have kept on minding it after. Go rastaman.</w:t>
      </w:r>
    </w:p>
    <w:p>
      <w:r>
        <w:rPr>
          <w:b/>
          <w:u w:val="single"/>
        </w:rPr>
        <w:t>147569</w:t>
      </w:r>
    </w:p>
    <w:p>
      <w:r>
        <w:t xml:space="preserve">2. </w:t>
        <w:tab/>
        <w:t>They let him get a few licks in. Even when the person deserves an ass beating you gotta stop it somewhere, this felt about right.</w:t>
      </w:r>
    </w:p>
    <w:p>
      <w:r>
        <w:rPr>
          <w:b/>
          <w:u w:val="single"/>
        </w:rPr>
        <w:t>147570</w:t>
      </w:r>
    </w:p>
    <w:p>
      <w:r>
        <w:t xml:space="preserve">3. </w:t>
        <w:tab/>
        <w:tab/>
        <w:t>Yeah man I gotta say, a lot of people don’t realize just how fragile we are. I guess since we aren’t exposed to physical violence like we used to be it’s easy to be frustrated and yell for blood when these kind of things happen. I got downvoted like hell in a post because I said I try to intervene as early as I can if people fight... you land one right blow and it can mean life or death   People overlook the fact that even being the aggressor gets you hurt, knuckles and wrists get all fucked up, when adrenaline wears off you start feeling sore where you didn’t even know you were hit at   This was about an old guy and woman. Old woman was yelled at for not picking up her dogs poo, woman got mad and grabbed the poo and threw it at guy, guy throws a punch and was about to go on but someone stopped em before it went further   People claimed i was an SJW giving pussypasses lol but had nothing to do with the gender. Gets me goin when I think of it lol stupid sheltered people who never encounter physical violence   Whew..: went on a tangent there... my bad</w:t>
      </w:r>
    </w:p>
    <w:p>
      <w:r>
        <w:rPr>
          <w:b/>
          <w:u w:val="single"/>
        </w:rPr>
        <w:t>147571</w:t>
      </w:r>
    </w:p>
    <w:p>
      <w:r>
        <w:t xml:space="preserve">4. </w:t>
        <w:tab/>
        <w:tab/>
        <w:tab/>
        <w:t>While I agree in the importance of stopping violence before it goes too far, I have to defend the reactor as well. I know the video you’re talking about, I would’ve done the same thing that man did. Don’t throw feces at people. Don’t put your hands on people. We have a right to a little revenge when we’re fucked with, especially if you’re assaulted. It’s better not to instigate, because if you do I think you deserve some ramifications.</w:t>
      </w:r>
    </w:p>
    <w:p>
      <w:r>
        <w:rPr>
          <w:b/>
          <w:u w:val="single"/>
        </w:rPr>
        <w:t>147572</w:t>
      </w:r>
    </w:p>
    <w:p>
      <w:r>
        <w:t xml:space="preserve">5. </w:t>
        <w:tab/>
        <w:t>She got her fair beating and after that people stepped in.</w:t>
      </w:r>
    </w:p>
    <w:p>
      <w:r>
        <w:rPr>
          <w:b/>
          <w:u w:val="single"/>
        </w:rPr>
        <w:t>147573</w:t>
      </w:r>
    </w:p>
    <w:p>
      <w:r>
        <w:t>1. Meh, I was more excited to kill the dumbasses who rob me of all I got, except the things I can use for vengeance. Well, except the Hillbilly rapist, I just shot that fucker on sight. Never trust a man in the middle of the swamp that randomly invites inside! Especially if you bring a rope and he tells you how much that arouses him.</w:t>
      </w:r>
    </w:p>
    <w:p>
      <w:r>
        <w:rPr>
          <w:b/>
          <w:u w:val="single"/>
        </w:rPr>
        <w:t>147574</w:t>
      </w:r>
    </w:p>
    <w:p>
      <w:r>
        <w:t>1. If this person found D&amp;D so off-putting because of how the races separated themselves from each other, then it doesn't make sense for him to also be a huge fan of Tolkien's work.  The different races in Tolkien's world barely tolerate each other, only cooperating when their literal existence is at stake.  Elves live in their forests and shun travelers, and eventually altogether leave the world en masse because they find Middle Earth unbearable.  Dwarves hole up in their mountains and lock the doors, eventually dying when something more powerful than them shows up to take their stuff.  Men are either self-assured that they have no need of the other races, or are too busy trying to make a living to worry about other races.  Orcs, trolls, goblins, and the like exist to fulfill their own primal needs of hunger, conquest, and bloodshed; for them, the good races exist only to be slaughtered, enslaved, and eaten.  And the Hobbits want nothing to do with any of them.  Most D&amp;D settings are going to naturally be more homogenous than Tolkien's Middle Earth.  I don't think that's a good or a bad thing, just that it is.  But for this self-proclaimed Tolkien enthusiast to pretend like he turned away from  D&amp;D simply because of how the races were segregated is absolutely absurd.</w:t>
      </w:r>
    </w:p>
    <w:p>
      <w:r>
        <w:rPr>
          <w:b/>
          <w:u w:val="single"/>
        </w:rPr>
        <w:t>147575</w:t>
      </w:r>
    </w:p>
    <w:p>
      <w:r>
        <w:t xml:space="preserve">2. </w:t>
        <w:tab/>
        <w:t>That wasn't the case in the early days of that world (speak friend and enter and all that) but due to betrayal and deception of Morgoth and co the situation and certainly devolved into isolation and suspicion.</w:t>
      </w:r>
    </w:p>
    <w:p>
      <w:r>
        <w:rPr>
          <w:b/>
          <w:u w:val="single"/>
        </w:rPr>
        <w:t>147576</w:t>
      </w:r>
    </w:p>
    <w:p>
      <w:r>
        <w:t>1. &gt; Miss Universe  Yes please!  &gt; Transgender miss universe  That's a dude in a dress that chopped off his wang.  Nope.  &gt; Sexxxxist!  No, it's not.  I'm not gay.  I'm not attracted to humans with XY chromosomes.  End of story.</w:t>
      </w:r>
    </w:p>
    <w:p>
      <w:r>
        <w:rPr>
          <w:b/>
          <w:u w:val="single"/>
        </w:rPr>
        <w:t>147577</w:t>
      </w:r>
    </w:p>
    <w:p>
      <w:r>
        <w:t xml:space="preserve">2. </w:t>
        <w:tab/>
        <w:t>I mean you can't see chromosomes</w:t>
      </w:r>
    </w:p>
    <w:p>
      <w:r>
        <w:rPr>
          <w:b/>
          <w:u w:val="single"/>
        </w:rPr>
        <w:t>147578</w:t>
      </w:r>
    </w:p>
    <w:p>
      <w:r>
        <w:t xml:space="preserve">3. </w:t>
        <w:tab/>
        <w:tab/>
        <w:t>[Oh really?](http://purgingtalon.com/diabologue/wp-content/uploads/2008/06/super-retard.jpg)</w:t>
      </w:r>
    </w:p>
    <w:p>
      <w:r>
        <w:rPr>
          <w:b/>
          <w:u w:val="single"/>
        </w:rPr>
        <w:t>147579</w:t>
      </w:r>
    </w:p>
    <w:p>
      <w:r>
        <w:t xml:space="preserve">4. </w:t>
        <w:tab/>
        <w:tab/>
        <w:tab/>
        <w:t>You got me there.</w:t>
      </w:r>
    </w:p>
    <w:p>
      <w:r>
        <w:rPr>
          <w:b/>
          <w:u w:val="single"/>
        </w:rPr>
        <w:t>147580</w:t>
      </w:r>
    </w:p>
    <w:p>
      <w:r>
        <w:t xml:space="preserve">5. </w:t>
        <w:tab/>
        <w:tab/>
        <w:tab/>
        <w:t>Knew what that was going to be before I even clicked on it. Thank you for not disappointing.</w:t>
      </w:r>
    </w:p>
    <w:p>
      <w:r>
        <w:rPr>
          <w:b/>
          <w:u w:val="single"/>
        </w:rPr>
        <w:t>147581</w:t>
      </w:r>
    </w:p>
    <w:p>
      <w:r>
        <w:t>1. Totally relevant: [https://www.youtube.com/watch?v=YWSo7c5sNq0](https://www.youtube.com/watch?v=YWSo7c5sNq0)</w:t>
      </w:r>
    </w:p>
    <w:p>
      <w:r>
        <w:rPr>
          <w:b/>
          <w:u w:val="single"/>
        </w:rPr>
        <w:t>147582</w:t>
      </w:r>
    </w:p>
    <w:p>
      <w:r>
        <w:t xml:space="preserve">2. </w:t>
        <w:tab/>
        <w:t>Rube/Mandy Patinkin was pretty much the reason I finished the whole run of that show.</w:t>
      </w:r>
    </w:p>
    <w:p>
      <w:r>
        <w:rPr>
          <w:b/>
          <w:u w:val="single"/>
        </w:rPr>
        <w:t>147583</w:t>
      </w:r>
    </w:p>
    <w:p>
      <w:r>
        <w:t>1. Good, she didn't commit a real crime. She's a complete asshole, but didn't actually do harm. Words aren't violence. (Unless you make a direct and specific threat, which she did not).</w:t>
      </w:r>
    </w:p>
    <w:p>
      <w:r>
        <w:rPr>
          <w:b/>
          <w:u w:val="single"/>
        </w:rPr>
        <w:t>147584</w:t>
      </w:r>
    </w:p>
    <w:p>
      <w:r>
        <w:t xml:space="preserve">2. </w:t>
        <w:tab/>
        <w:t>exactly. I wonder if they will start suggesting that people who tell other people to jump into traffic should be charged as well or for anything of a similar nature.</w:t>
      </w:r>
    </w:p>
    <w:p>
      <w:r>
        <w:rPr>
          <w:b/>
          <w:u w:val="single"/>
        </w:rPr>
        <w:t>147585</w:t>
      </w:r>
    </w:p>
    <w:p>
      <w:r>
        <w:t xml:space="preserve">3. </w:t>
        <w:tab/>
        <w:tab/>
        <w:t>If you berate someone repeatedly over a course of months or years to jump into traffic, organize the logistics, and browbeat them into the specific action on the day in question, you damn well ***better*** be charged.  It's dangerous to the victim, and it's dangerous to the vehicles on the road.</w:t>
      </w:r>
    </w:p>
    <w:p>
      <w:r>
        <w:rPr>
          <w:b/>
          <w:u w:val="single"/>
        </w:rPr>
        <w:t>147586</w:t>
      </w:r>
    </w:p>
    <w:p>
      <w:r>
        <w:t xml:space="preserve">4. </w:t>
        <w:tab/>
        <w:tab/>
        <w:tab/>
        <w:t>but did she do all that? from what i read, this all happened over the course of a single night.</w:t>
      </w:r>
    </w:p>
    <w:p>
      <w:r>
        <w:rPr>
          <w:b/>
          <w:u w:val="single"/>
        </w:rPr>
        <w:t>147587</w:t>
      </w:r>
    </w:p>
    <w:p>
      <w:r>
        <w:t xml:space="preserve">5. </w:t>
        <w:tab/>
        <w:tab/>
        <w:tab/>
        <w:tab/>
        <w:t>The text logs are out there and easy to google for -- this was a long-term campaign of repeated harassment.  This dude would try to bring up some other normal topic of conversation and invariably the bitch would "WHEN ARE YOU GONNA DO IT?  QUIT STALLING!"  over and over again.  Yeah, I get it, tough guys on the internet are like "I would never kill myself because some twat told me to."  Good for them.  But this kid was vulnerable and was being constantly manipulated.  I've manipulated weak, vulnerable people into doing things they didn't want to do before.  It's not hard.  This chick just proves what a psychopath she is that she managed to berate someone into suicide.</w:t>
      </w:r>
    </w:p>
    <w:p>
      <w:r>
        <w:rPr>
          <w:b/>
          <w:u w:val="single"/>
        </w:rPr>
        <w:t>147588</w:t>
      </w:r>
    </w:p>
    <w:p>
      <w:r>
        <w:t xml:space="preserve">6. </w:t>
        <w:tab/>
        <w:tab/>
        <w:tab/>
        <w:tab/>
        <w:tab/>
        <w:t>i did google, and the article i came across weren't very clear of the timeline.</w:t>
      </w:r>
    </w:p>
    <w:p>
      <w:r>
        <w:rPr>
          <w:b/>
          <w:u w:val="single"/>
        </w:rPr>
        <w:t>147589</w:t>
      </w:r>
    </w:p>
    <w:p>
      <w:r>
        <w:t xml:space="preserve">7. </w:t>
        <w:tab/>
        <w:tab/>
        <w:tab/>
        <w:tab/>
        <w:tab/>
        <w:tab/>
        <w:t>this article has dates for some of it:  http://www.10news.com/news/read-michelle-carters-text-messages-that-led-up-to-teens-suicide</w:t>
      </w:r>
    </w:p>
    <w:p>
      <w:r>
        <w:rPr>
          <w:b/>
          <w:u w:val="single"/>
        </w:rPr>
        <w:t>147590</w:t>
      </w:r>
    </w:p>
    <w:p>
      <w:r>
        <w:t xml:space="preserve">8. </w:t>
        <w:tab/>
        <w:tab/>
        <w:tab/>
        <w:tab/>
        <w:tab/>
        <w:tab/>
        <w:tab/>
        <w:t>Thank you Kind sir.</w:t>
      </w:r>
    </w:p>
    <w:p>
      <w:r>
        <w:rPr>
          <w:b/>
          <w:u w:val="single"/>
        </w:rPr>
        <w:t>147591</w:t>
      </w:r>
    </w:p>
    <w:p>
      <w:r>
        <w:t>1. There are a few things people criticize Star Citizen for, and some of them are completely valid.  Calling it a 'scam' seems pretty unsubstantiated, since the dev team is constantly expanding and improving the product.  Clearly money isn't being socked away in someone's offshore bank account.  Saying it has taken too long has more merit.  But after the unexpectedly wildly successful kickstarter, the project manager asked the backers if they should similarly wildly expand the scope of the project... and most were in favor of it.  So all that money went into a much bigger game than was originally pitched.  Finally, their methods of raising funds have also been criticized.  And for me, this is the seediest part of the game.  Offering a land claim token which will eventually allow them to choose land in the universe to gain legal (though imperfect) NPC protection for is silly.  On the other hand, the process has been very open and clear to all from the start, so anyone who does contribute funds should know what they are (and aren't) getting.  I paid for a game package because I liked what I was seeing, and I'm still pretty happy with it.  Even in its current state it's got some things going for it that are better than other space sims on the market.  But in the end, the proof will be in the product itself.  And hopefully even the people complaining that it took too long will enjoy it.</w:t>
      </w:r>
    </w:p>
    <w:p>
      <w:r>
        <w:rPr>
          <w:b/>
          <w:u w:val="single"/>
        </w:rPr>
        <w:t>147592</w:t>
      </w:r>
    </w:p>
    <w:p>
      <w:r>
        <w:t xml:space="preserve">2. </w:t>
        <w:tab/>
        <w:t>&gt;Clearly money isn't being socked away in someone's offshore bank account.  Don’t be so sure. Bleeding money off while making legitimate yet suspiciously overpriced acquisitions is how pros do it.</w:t>
      </w:r>
    </w:p>
    <w:p>
      <w:r>
        <w:rPr>
          <w:b/>
          <w:u w:val="single"/>
        </w:rPr>
        <w:t>147593</w:t>
      </w:r>
    </w:p>
    <w:p>
      <w:r>
        <w:t>1. &gt;I have long grown tired of those conversations  So are we, but you cunts keep bringing it up. You're like children, Author.  &gt;what always underlines the violence of “appropriation” in the first place: anti-Blackness.  Oh REALLY? So it's always anti-blackness (With a lower case b because unlike you I don't consider race a critical factor. Probably because **I** am not a racist.)  Cultural appropriation isn't a fucking thing. So it's not violence you regressive moron. And therefore it's not anti-black.  &gt;Black people adopting other cultures or customs is not appropriation. Appropriation is about benefiting from other cultures while simultaneously dehumanizing them.  Oooh! So first you redefine racism in a vain attempt to absolve yourself of being a racist cunt, then you redefine 'cultural appropriation' in a vain attempt to defend yourself from it too.  Why you're at it, why don't you redefine the word "arsehole", Author, so that you can try to avoid everyone realising that's what you are?</w:t>
      </w:r>
    </w:p>
    <w:p>
      <w:r>
        <w:rPr>
          <w:b/>
          <w:u w:val="single"/>
        </w:rPr>
        <w:t>147594</w:t>
      </w:r>
    </w:p>
    <w:p>
      <w:r>
        <w:t xml:space="preserve">2. </w:t>
        <w:tab/>
        <w:t>Why don't they just be transparent about it and add "...if you're white" to the end of all of their definitions? No more confusion from either side.</w:t>
      </w:r>
    </w:p>
    <w:p>
      <w:r>
        <w:rPr>
          <w:b/>
          <w:u w:val="single"/>
        </w:rPr>
        <w:t>147595</w:t>
      </w:r>
    </w:p>
    <w:p>
      <w:r>
        <w:t xml:space="preserve">3. </w:t>
        <w:tab/>
        <w:t>How exactly does non-whites wearing dreads "dehumanize" black people? People take human cultural elements from other people. It's not like one guy is going to erase zillions of black  people.  Also, I suspect the writer is avoiding the question of the Chinese guy's 'appropriation' because he doesn't have a consistent position on it.</w:t>
      </w:r>
    </w:p>
    <w:p>
      <w:r>
        <w:rPr>
          <w:b/>
          <w:u w:val="single"/>
        </w:rPr>
        <w:t>147596</w:t>
      </w:r>
    </w:p>
    <w:p>
      <w:r>
        <w:t xml:space="preserve">4. </w:t>
        <w:tab/>
        <w:tab/>
        <w:t>The dehumanizing part is done separately. The dreadlocks and other hairstyles are the benefit. The dehumanization is the cop on black violence, job application discrimination, and so forth.</w:t>
      </w:r>
    </w:p>
    <w:p>
      <w:r>
        <w:rPr>
          <w:b/>
          <w:u w:val="single"/>
        </w:rPr>
        <w:t>147597</w:t>
      </w:r>
    </w:p>
    <w:p>
      <w:r>
        <w:t xml:space="preserve">5. </w:t>
        <w:tab/>
        <w:tab/>
        <w:tab/>
        <w:t>White people can wear dreads whether black people are being dehumanized or not.   Yes, racism does occur, sometimes systemically, but that doesn't mean Western culture generally dehumanizes black people.  The argument still doesn't make sense. "Appropriating" dreads is "anti-Black" (IE racist) because other people at other times are racist against black people?</w:t>
      </w:r>
    </w:p>
    <w:p>
      <w:r>
        <w:rPr>
          <w:b/>
          <w:u w:val="single"/>
        </w:rPr>
        <w:t>147598</w:t>
      </w:r>
    </w:p>
    <w:p>
      <w:r>
        <w:t xml:space="preserve">6. </w:t>
        <w:tab/>
        <w:tab/>
        <w:tab/>
        <w:tab/>
        <w:t>I think the argument here is the common, "white people (the dominant American race) oppress blacks while borrowing (cultural appropriation) the things they enjoy from their culture." So the simultaneous theft and suppression is the anti-blackness mentioned.  All this to say I don't agree, just making the effort to understand. To say there are holes in the argument is a colossal understatement.</w:t>
      </w:r>
    </w:p>
    <w:p>
      <w:r>
        <w:rPr>
          <w:b/>
          <w:u w:val="single"/>
        </w:rPr>
        <w:t>147599</w:t>
      </w:r>
    </w:p>
    <w:p>
      <w:r>
        <w:t xml:space="preserve">7. </w:t>
        <w:tab/>
        <w:tab/>
        <w:tab/>
        <w:tab/>
        <w:tab/>
        <w:t>&gt; I think the argument here is the common, "white people (the dominant American race) oppress blacks while borrowing (cultural appropriation) the things they enjoy from their culture." So the simultaneous theft and suppression is the anti-blackness mentioned. &gt;  &gt;   Meanwhile, in reality, black people are some of the highest-paid actors, musicians, sports stars, and entertainers in America. I even hear one of them was President for a while.  Funny sort of 'suppression'.</w:t>
      </w:r>
    </w:p>
    <w:p>
      <w:r>
        <w:rPr>
          <w:b/>
          <w:u w:val="single"/>
        </w:rPr>
        <w:t>147600</w:t>
      </w:r>
    </w:p>
    <w:p>
      <w:r>
        <w:t xml:space="preserve">8. </w:t>
        <w:tab/>
        <w:tab/>
        <w:tab/>
        <w:tab/>
        <w:tab/>
        <w:tab/>
        <w:t>The absurdity is unbelievable.</w:t>
      </w:r>
    </w:p>
    <w:p>
      <w:r>
        <w:rPr>
          <w:b/>
          <w:u w:val="single"/>
        </w:rPr>
        <w:t>147601</w:t>
      </w:r>
    </w:p>
    <w:p>
      <w:r>
        <w:t>1. I don't see this going well with the Democrats at all. Basically, they have stated in no uncertain terms that they are more than willing to lie about someone being sexually assaulted than to actually speak up for someone who was actually sexually assaulted. The Democrats have actively sat on their ass for six weeks, only revealed this trump card CONVENIENTLY before Kavanaugh was to be confirmed, Kavanaugh has been sent death threats, as has his family and wife. From the drop of the hat, this was only about spiting Trump, nothing else, and fuck the damage they would cause to the Kavanaugh family.  &amp;#x200B;  The mainstream media even thinks of using this, this will acting like a flag of surrender, and the Democrats will lose more seats to the Republicans. Democrats are supposed to be representing the farmers, teachers and the unions, not these morally outraged idiots that make Bible thumpers tame by comparison. The Kavanaugh hearing has been the latest in a trend of the Democratic Party stuffing their heads up their asses and believing that social justice, not the fucking people they turned their back on, are infinitely more important.  &amp;#x200B;  They have chosen this hill to die on. They will be paying for this display of idiocy for years to come.</w:t>
      </w:r>
    </w:p>
    <w:p>
      <w:r>
        <w:rPr>
          <w:b/>
          <w:u w:val="single"/>
        </w:rPr>
        <w:t>147602</w:t>
      </w:r>
    </w:p>
    <w:p>
      <w:r>
        <w:t xml:space="preserve">2. </w:t>
        <w:tab/>
        <w:t>It's total utter bs. Now you have Dems complaining kavanaugh isn't suitable to be Justice cause he was angry after they spent a week smearing him for rape. Or how he was lying about his virginity and we should investigate that. Or his drinking habits from college. Seriously WTF</w:t>
      </w:r>
    </w:p>
    <w:p>
      <w:r>
        <w:rPr>
          <w:b/>
          <w:u w:val="single"/>
        </w:rPr>
        <w:t>147603</w:t>
      </w:r>
    </w:p>
    <w:p>
      <w:r>
        <w:t xml:space="preserve">3. </w:t>
        <w:tab/>
        <w:tab/>
        <w:t>Controversial opinion for this sub incoming: I also think this latest scandal disqualifies him for supreme court judge.  Not because I think he did it, I don't know and will probably never know, since it's nigh impossible to prove. Even if they bring up 10 witnesses, I'm not going to trust someone's memory over something that supposedly happened 36 years ago.  That said, I think he's unsuitable because of how he composed himself when faced with this controversy. A supreme court judge should be someone who can remain level headed and calm, even in the most difficult situations. He let his emotions get the upper hand of him, broke down over really weird things (really, crying over a calendar?), deflected questions back at the people asking them instead of answering, ...  In short, he didn't act like someone I'd like sitting on a supreme court bench for the rest of his life (not that I have a dog in this fight ,as I'm not American).  Why desperately cling to this guy, who's shown he isn't mentally suited to act professional under extreme pressure, while there is a list of other possible judges for the position? It's not like Kavanaugh is the ONLY possible candidate for the seat. There are others, why not any of them?</w:t>
      </w:r>
    </w:p>
    <w:p>
      <w:r>
        <w:rPr>
          <w:b/>
          <w:u w:val="single"/>
        </w:rPr>
        <w:t>147604</w:t>
      </w:r>
    </w:p>
    <w:p>
      <w:r>
        <w:t xml:space="preserve">4. </w:t>
        <w:tab/>
        <w:tab/>
        <w:tab/>
        <w:t>Yes, because it's not as if he has decades of prior experience working as a judge that you could use to determine his composure in difficult cases in a courtroom. No, he's clearly unsuited because he was emotional after having his reputation dragged through dogshit and his family threatened. His reputation will never recover, just like the Duke lacrosse kids, or any other person falsely accused of rape.  Because you cannot *prove* it never happened, even though there is less than 0 evidence that it did, there will always be retards gossiping about how Kavanaugh is a rapist and OMG Becky, our life is now just like Harry Potter and the Handmaids Tale</w:t>
      </w:r>
    </w:p>
    <w:p>
      <w:r>
        <w:rPr>
          <w:b/>
          <w:u w:val="single"/>
        </w:rPr>
        <w:t>147605</w:t>
      </w:r>
    </w:p>
    <w:p>
      <w:r>
        <w:t>1. I always knew people who used linux were harassing, old, fat, retarded, ethnic, gay,nonbinary, stupid, uneducated, poor, african, ugly, black, jewish, gay again people. /s</w:t>
      </w:r>
    </w:p>
    <w:p>
      <w:r>
        <w:rPr>
          <w:b/>
          <w:u w:val="single"/>
        </w:rPr>
        <w:t>147606</w:t>
      </w:r>
    </w:p>
    <w:p>
      <w:r>
        <w:t>1. And Anal Cunt got it right before them, even:  &gt;###The Only Reason Men Talk To You Is Because They Want To Get Laid  &gt;YOU THINK YOU HAVE A LOT OF MALE FRIENDS - YOU DON'T  &gt;YOU THINK GUYS CARE WHEN THEY ASK FOR YOUR OPINION - THEY DON'T  &gt;YOU THINK YOUR BEST FRIENDS BOYFRIEND DOESN'T WANT TO FUCK YOU - HE DOES  &gt;YOU THOUGHT THE BARTENDER WAS BEATING NICE TO YOU WHEN HE GAVE YOU A FREE DRINK - HE WASN'T  &gt;YOUR NEIGHBOR HELPED YOU MOVE - HE JUST WANTS TO FUCK YOU  &gt;YOU BOSS BOUGHT YOU LUNCH - HE JUST WANTS TO FUCK YOU  &gt;A GUY BOUGHT YOU A DRINK - HE JUST WANTS TO FUCK YOU  &gt;HE ASKED YOU TO GO OUT FOR COFFEE - HE JUST WANTS TO FUCK YOU  &gt;YOU THINK YOU'RE ONE OF THE GUYS  &gt;YOU THINK YOU'RE ALL GOOD FRIENDS  &gt;YOU'RE EVENTUALLY GOING TO GET RAPED  &gt;YOU STUPID FUCKING CUNT  &gt;YOU STUPID CUNT  &gt;YOU STUPID CUNT  &gt;YOU STUPID CUNT  &gt;YOU STUPID CUNT  &gt;YOU STUPID CUNT  &gt;YOU STUPID CUNT  &gt;YOU STUPID FUCKING CUNT</w:t>
      </w:r>
    </w:p>
    <w:p>
      <w:r>
        <w:rPr>
          <w:b/>
          <w:u w:val="single"/>
        </w:rPr>
        <w:t>147607</w:t>
      </w:r>
    </w:p>
    <w:p>
      <w:r>
        <w:t xml:space="preserve">2. </w:t>
        <w:tab/>
        <w:t>This is making a woman blameless for her stupidity. She knows he wants to fuck her.</w:t>
      </w:r>
    </w:p>
    <w:p>
      <w:r>
        <w:rPr>
          <w:b/>
          <w:u w:val="single"/>
        </w:rPr>
        <w:t>147608</w:t>
      </w:r>
    </w:p>
    <w:p>
      <w:r>
        <w:t xml:space="preserve">3. </w:t>
        <w:tab/>
        <w:t>Very moving. Thanks.</w:t>
      </w:r>
    </w:p>
    <w:p>
      <w:r>
        <w:rPr>
          <w:b/>
          <w:u w:val="single"/>
        </w:rPr>
        <w:t>147609</w:t>
      </w:r>
    </w:p>
    <w:p>
      <w:r>
        <w:t xml:space="preserve">4. </w:t>
        <w:tab/>
        <w:tab/>
        <w:t>Anal Cunt is such a moving band. My favorites of them are the classics: "I Became A Counselor So I Could Tell Rape Victims They Asked For It" and "I Sent Concentration Camp Footage To Americas Funniest Home Videos".</w:t>
      </w:r>
    </w:p>
    <w:p>
      <w:r>
        <w:rPr>
          <w:b/>
          <w:u w:val="single"/>
        </w:rPr>
        <w:t>147610</w:t>
      </w:r>
    </w:p>
    <w:p>
      <w:r>
        <w:t>1. &gt; In these situations, I usually Google around for solutions. If the game is popular or a couple of years old, there have invariably been people trying to get out of the same tricky spot. The other invariable part is that one person, and often many, will reply to the asker, “Just get good!!! Git gud!!!”  Fucking bullshit  If you ask retarded questions you might get some comments like that, but 9 times out of 10 people are helpful if you ask nicely  Git gud is only thrown around when people like you bitch and whine about game difficulty</w:t>
      </w:r>
    </w:p>
    <w:p>
      <w:r>
        <w:rPr>
          <w:b/>
          <w:u w:val="single"/>
        </w:rPr>
        <w:t>147611</w:t>
      </w:r>
    </w:p>
    <w:p>
      <w:r>
        <w:t>1. Wisecrack is corrupt, back when Netflix made Bright they showed their true colors. They tried to argue that Bright was a bad movie, while it was a refreshing new take on SciFi and Fantasy. Star Wars OT still has it's fans, and won't lose them. The new crap, the Disney shit will falter because it does not have the same fandom, the soy becomes to distracted with other empty and meaningless things. Trying to enshrine the Star Wars Brand on the level of a religion is intellectually bankrupt if you ask me. No matter what they are saying.</w:t>
      </w:r>
    </w:p>
    <w:p>
      <w:r>
        <w:rPr>
          <w:b/>
          <w:u w:val="single"/>
        </w:rPr>
        <w:t>147612</w:t>
      </w:r>
    </w:p>
    <w:p>
      <w:r>
        <w:t xml:space="preserve">2. </w:t>
        <w:tab/>
        <w:t>Somebody said something weird sometime, so now they cannot say something reasonable.  I think their summary of the events and their analogy to the catholic church works very well. Yes, fandom has a religious element. I have seen a few zealots that will fight anybody opposing the true faith.  And things will have to be seen if Disney adopts  or if Fans will fork Star Wars with the old Canon and ignore Disney. The only problem is that Disney has the Trademark, which back in the holy wars there was no trademark laws concerning religion.</w:t>
      </w:r>
    </w:p>
    <w:p>
      <w:r>
        <w:rPr>
          <w:b/>
          <w:u w:val="single"/>
        </w:rPr>
        <w:t>147613</w:t>
      </w:r>
    </w:p>
    <w:p>
      <w:r>
        <w:t xml:space="preserve">3. </w:t>
        <w:tab/>
        <w:tab/>
        <w:t>No, sorry.  &amp;#x200B;  It's actually an objectively piss-poor, utterly retarded take made by people trying to cast star wars as extremist religious idiots.  &amp;#x200B;  There's so much...wrong with almost all of their assertions and none of it makes any god-damn sense. For one, the whole "You didn't like Jarjar, but you got over it." is actually and factually just total and utter bullshit. Episode one is so reviled that it even popped up in tons of pop culture.  &amp;#x200B;  Here's what happened to the fandom: shitting on things via youtube became extremely popular post Redlettermedia. RLM basically took what was a poorly formed, not very good consensus of "I don't like Jarjar." and replaced it with a litany of very good criticisms that slammed Lucas for every single writing decision he's ever made in all of his movies. He carefully and expertly filleted everything about that movie, and he pointed out things that were shit that nobody(literally) had ever pointed out before in nerd circles. He managed to do this in a way that didn't really feel like some fat comic book guy screaming at the screen, mostly because he did it in a funny voice, had a character that was an easy-to-laugh-at caricature(an obese, old as fuck serial killer) and most of his shit was new content. It wasn't 70 minutes of screaming about Jarjar. A good example would be him pointing out having different stories going on muddles the emotional impact of the entire finale...which is true. Nobody had ever pointed that out(despite the fact that it's basically stated in the behind the scenes footage by the film's editor). George Lucas was *so mad* about the Mr. Plinkett reviews that he quit film-making all together. Literally. He didn't name names, but he did say "people on the internet" and it's a *very* fair assumption that the TPM review was a huge part of that. He can't take being told certain things and bailed the fuck out.  &amp;#x200B;  Anyway, after Plinkett comes out and transforms the general understanding of criticizing something, instead of bitching about endings, instead of bitching about a specific  character, people now wish to ape and take off from RLM's success and start doing it as much as they possibly can. Since SW was sold, there was a big explosion of reviewer channels and there's a lot of people who go out of their way to 'clone' the Plinkett style. Sometimes they just try to be smart and come up with original reasons for Why Something Is Shit, and sometimes they literally use the name music and sound stings.   &amp;#x200B;  Point is, Plinkett opened the doors for being pissed about something on the internet to be more viable than it has ever been. You can make some serious cash doing it and get a ton of followers.   Another issue was timing - and another issue is that when you're loudly and openly political, you can't be taken with a benefit of the doubt. Sure maybe Mace Windu existed because they wanted to have a black dude in the movie, but like, nobody every stated "That's right, black people can use the force, too!" Wearing "The Force Is Female" shirts makes a dude side-eye everything you're doing, because now it's not "oh, neat, a girl." It's, "Oh, I see, This is the Agenda at work." When you openly state you have an agenda, only the dumbest of fuckers will assume you're not aggressively pushing it with every statement.</w:t>
      </w:r>
    </w:p>
    <w:p>
      <w:r>
        <w:rPr>
          <w:b/>
          <w:u w:val="single"/>
        </w:rPr>
        <w:t>147614</w:t>
      </w:r>
    </w:p>
    <w:p>
      <w:r>
        <w:t xml:space="preserve">4. </w:t>
        <w:tab/>
        <w:tab/>
        <w:tab/>
        <w:t>You make me want to check out RLM's critique of The Phantom Menace.</w:t>
      </w:r>
    </w:p>
    <w:p>
      <w:r>
        <w:rPr>
          <w:b/>
          <w:u w:val="single"/>
        </w:rPr>
        <w:t>147615</w:t>
      </w:r>
    </w:p>
    <w:p>
      <w:r>
        <w:t>1. Wow, she got annihilated.   I felt bad for her, then I remembered what a cunt she was</w:t>
      </w:r>
    </w:p>
    <w:p>
      <w:r>
        <w:rPr>
          <w:b/>
          <w:u w:val="single"/>
        </w:rPr>
        <w:t>147616</w:t>
      </w:r>
    </w:p>
    <w:p>
      <w:r>
        <w:t>1. what an entitled little cunt</w:t>
      </w:r>
    </w:p>
    <w:p>
      <w:r>
        <w:rPr>
          <w:b/>
          <w:u w:val="single"/>
        </w:rPr>
        <w:t>147617</w:t>
      </w:r>
    </w:p>
    <w:p>
      <w:r>
        <w:t>1. It's a baby. "It" is a fine pronoun. "Don't call my baby 'it'! That's dehumanizing!" Wait until it gets a job; then it will learn about what is truly dehumanizing. "Hey, retard!" works as well. It's not gender-specific.  Speaking of retards, if you won't refer to a baby with a wiener as "he", because of the 0.03% chance that he will eventually want to be a she, you are pants-on-head retarded.</w:t>
      </w:r>
    </w:p>
    <w:p>
      <w:r>
        <w:rPr>
          <w:b/>
          <w:u w:val="single"/>
        </w:rPr>
        <w:t>147618</w:t>
      </w:r>
    </w:p>
    <w:p>
      <w:r>
        <w:t>1. Women would become completely unemployable and have zero male friends or partners. This retard wants to have a male society and a female society, and it'll be way worse for women.</w:t>
      </w:r>
    </w:p>
    <w:p>
      <w:r>
        <w:rPr>
          <w:b/>
          <w:u w:val="single"/>
        </w:rPr>
        <w:t>147619</w:t>
      </w:r>
    </w:p>
    <w:p>
      <w:r>
        <w:t xml:space="preserve">2. </w:t>
        <w:tab/>
        <w:t>Unless those women rebel. All it takes is one.</w:t>
      </w:r>
    </w:p>
    <w:p>
      <w:r>
        <w:rPr>
          <w:b/>
          <w:u w:val="single"/>
        </w:rPr>
        <w:t>147620</w:t>
      </w:r>
    </w:p>
    <w:p>
      <w:r>
        <w:t>1. Cunt</w:t>
      </w:r>
    </w:p>
    <w:p>
      <w:r>
        <w:rPr>
          <w:b/>
          <w:u w:val="single"/>
        </w:rPr>
        <w:t>147621</w:t>
      </w:r>
    </w:p>
    <w:p>
      <w:r>
        <w:t xml:space="preserve">2. </w:t>
        <w:tab/>
        <w:t>That's COMMISSIONER Cunt.</w:t>
      </w:r>
    </w:p>
    <w:p>
      <w:r>
        <w:rPr>
          <w:b/>
          <w:u w:val="single"/>
        </w:rPr>
        <w:t>147622</w:t>
      </w:r>
    </w:p>
    <w:p>
      <w:r>
        <w:t>1. The fact California is pushing forward with this makes me all the more skeptical of what Net Neutrality was actually going to be used for.</w:t>
      </w:r>
    </w:p>
    <w:p>
      <w:r>
        <w:rPr>
          <w:b/>
          <w:u w:val="single"/>
        </w:rPr>
        <w:t>147623</w:t>
      </w:r>
    </w:p>
    <w:p>
      <w:r>
        <w:t xml:space="preserve">2. </w:t>
        <w:tab/>
        <w:t>Basically it gives more power to Silicon Valley companies by forcing ISPs to treat all traffic as equal.</w:t>
      </w:r>
    </w:p>
    <w:p>
      <w:r>
        <w:rPr>
          <w:b/>
          <w:u w:val="single"/>
        </w:rPr>
        <w:t>147624</w:t>
      </w:r>
    </w:p>
    <w:p>
      <w:r>
        <w:t xml:space="preserve">3. </w:t>
        <w:tab/>
        <w:tab/>
        <w:t>and that's bad because?</w:t>
      </w:r>
    </w:p>
    <w:p>
      <w:r>
        <w:rPr>
          <w:b/>
          <w:u w:val="single"/>
        </w:rPr>
        <w:t>147625</w:t>
      </w:r>
    </w:p>
    <w:p>
      <w:r>
        <w:t xml:space="preserve">4. </w:t>
        <w:tab/>
        <w:tab/>
        <w:tab/>
        <w:t>Are you aware of what Social Media companies are doing at the moment? The thing that caused Mark Zuckerberg and Jack Dorsey to testify before Congress for doing?  They’re censoring people for wrongthink and all of them deplatormed Alex Jones recently. That’s why it’s bad.  And before you say you can go somewhere else, Silicon Valley will try to stop you by going to web hosting sites and fundraising sites because they don’t agree with your political beliefs.  Edit: Also Brietbart released a video of Google reacting to the 2016 election with them acting like their worldview was just shattered.</w:t>
      </w:r>
    </w:p>
    <w:p>
      <w:r>
        <w:rPr>
          <w:b/>
          <w:u w:val="single"/>
        </w:rPr>
        <w:t>147626</w:t>
      </w:r>
    </w:p>
    <w:p>
      <w:r>
        <w:t xml:space="preserve">5. </w:t>
        <w:tab/>
        <w:tab/>
        <w:tab/>
        <w:tab/>
        <w:t>So your solution is to give ISPs the same power?</w:t>
      </w:r>
    </w:p>
    <w:p>
      <w:r>
        <w:rPr>
          <w:b/>
          <w:u w:val="single"/>
        </w:rPr>
        <w:t>147627</w:t>
      </w:r>
    </w:p>
    <w:p>
      <w:r>
        <w:t xml:space="preserve">6. </w:t>
        <w:tab/>
        <w:tab/>
        <w:tab/>
        <w:tab/>
        <w:tab/>
        <w:t>either everyone with a monopolized communications network gets to discriminate, or none of them do.  you can't pick and choose.</w:t>
      </w:r>
    </w:p>
    <w:p>
      <w:r>
        <w:rPr>
          <w:b/>
          <w:u w:val="single"/>
        </w:rPr>
        <w:t>147628</w:t>
      </w:r>
    </w:p>
    <w:p>
      <w:r>
        <w:t xml:space="preserve">7. </w:t>
        <w:tab/>
        <w:tab/>
        <w:tab/>
        <w:tab/>
        <w:tab/>
        <w:tab/>
        <w:t>I'm not picking.  I'm saying nobody should be able to, but giving the power to ISPs simply because you haven't been able to reign in social media giants is asinine.</w:t>
      </w:r>
    </w:p>
    <w:p>
      <w:r>
        <w:rPr>
          <w:b/>
          <w:u w:val="single"/>
        </w:rPr>
        <w:t>147629</w:t>
      </w:r>
    </w:p>
    <w:p>
      <w:r>
        <w:t xml:space="preserve">8. </w:t>
        <w:tab/>
        <w:tab/>
        <w:tab/>
        <w:tab/>
        <w:tab/>
        <w:tab/>
        <w:tab/>
        <w:t>No, continually caving to leftist tyrants while trying  to shame conservatives into always "doing the right thing" is a strategy that has been correctly identified as retarded. You want to reel in the ISPs? Cool - let's do it at the same time we reel in Big Tech.</w:t>
      </w:r>
    </w:p>
    <w:p>
      <w:r>
        <w:rPr>
          <w:b/>
          <w:u w:val="single"/>
        </w:rPr>
        <w:t>147630</w:t>
      </w:r>
    </w:p>
    <w:p>
      <w:r>
        <w:t xml:space="preserve">9. </w:t>
        <w:tab/>
        <w:tab/>
        <w:tab/>
        <w:tab/>
        <w:tab/>
        <w:tab/>
        <w:tab/>
        <w:tab/>
        <w:t>Or. Better idea. Use the precedent of net neutrality to argue in favor of neutralizing tech companies. There's a hitch. You need net neutrality in place in order for the precedent to exist. Your argument of all or nothing is ignorant.</w:t>
      </w:r>
    </w:p>
    <w:p>
      <w:r>
        <w:rPr>
          <w:b/>
          <w:u w:val="single"/>
        </w:rPr>
        <w:t>147631</w:t>
      </w:r>
    </w:p>
    <w:p>
      <w:r>
        <w:t xml:space="preserve">10. </w:t>
        <w:tab/>
        <w:tab/>
        <w:tab/>
        <w:tab/>
        <w:tab/>
        <w:tab/>
        <w:tab/>
        <w:tab/>
        <w:tab/>
        <w:t>My argument of all or nothing is how this shit works now. Leftists want ISPs curtailed? I want Google broken up. Let's make a deal. Alternatively, fuck off. The days of all give and no take are over.</w:t>
      </w:r>
    </w:p>
    <w:p>
      <w:r>
        <w:rPr>
          <w:b/>
          <w:u w:val="single"/>
        </w:rPr>
        <w:t>147632</w:t>
      </w:r>
    </w:p>
    <w:p>
      <w:r>
        <w:t xml:space="preserve">11. </w:t>
        <w:tab/>
        <w:tab/>
        <w:tab/>
        <w:tab/>
        <w:tab/>
        <w:tab/>
        <w:tab/>
        <w:tab/>
        <w:tab/>
        <w:tab/>
        <w:t>So what you're saying is that you're a fundamentalist moron. Making poor, ill-informed decisions based purely on disagreeing with people on "the other side". You're just as stupid as them. Well done.</w:t>
      </w:r>
    </w:p>
    <w:p>
      <w:r>
        <w:rPr>
          <w:b/>
          <w:u w:val="single"/>
        </w:rPr>
        <w:t>147633</w:t>
      </w:r>
    </w:p>
    <w:p>
      <w:r>
        <w:t xml:space="preserve">12. </w:t>
        <w:tab/>
        <w:tab/>
        <w:tab/>
        <w:tab/>
        <w:tab/>
        <w:tab/>
        <w:tab/>
        <w:tab/>
        <w:tab/>
        <w:tab/>
        <w:tab/>
        <w:t>I'm saying that the new paradigm is rules for me *and* for thee.</w:t>
      </w:r>
    </w:p>
    <w:p>
      <w:r>
        <w:rPr>
          <w:b/>
          <w:u w:val="single"/>
        </w:rPr>
        <w:t>147634</w:t>
      </w:r>
    </w:p>
    <w:p>
      <w:r>
        <w:t xml:space="preserve">13. </w:t>
        <w:tab/>
        <w:tab/>
        <w:tab/>
        <w:tab/>
        <w:tab/>
        <w:tab/>
        <w:tab/>
        <w:tab/>
        <w:tab/>
        <w:tab/>
        <w:tab/>
        <w:tab/>
        <w:t>No, you're bending over and asking ISPs to limit your freedoms. Your apparent defense is that Twitter and Facebook are already working to limit your freedoms. All under the guise of some left-right ignorance.</w:t>
      </w:r>
    </w:p>
    <w:p>
      <w:r>
        <w:rPr>
          <w:b/>
          <w:u w:val="single"/>
        </w:rPr>
        <w:t>147635</w:t>
      </w:r>
    </w:p>
    <w:p>
      <w:r>
        <w:t xml:space="preserve">14. </w:t>
        <w:tab/>
        <w:tab/>
        <w:tab/>
        <w:tab/>
        <w:tab/>
        <w:tab/>
        <w:tab/>
        <w:tab/>
        <w:t>Again, that’s asinine.  You want large telecom companies to censor content unimpeded because somehow you think they are less leftist than silicon valley tech companies.  Letting telecom companies do this in no way helps to stop tech companies from doing it, and as has been pointed out, it only strengthens their case.  What you would rather do is diminish efforts to establish a free internet until you get what you want first out of spite.  You can fuck right off with that shit</w:t>
      </w:r>
    </w:p>
    <w:p>
      <w:r>
        <w:rPr>
          <w:b/>
          <w:u w:val="single"/>
        </w:rPr>
        <w:t>147636</w:t>
      </w:r>
    </w:p>
    <w:p>
      <w:r>
        <w:t xml:space="preserve">15. </w:t>
        <w:tab/>
        <w:tab/>
        <w:tab/>
        <w:tab/>
        <w:tab/>
        <w:tab/>
        <w:tab/>
        <w:tab/>
        <w:tab/>
        <w:t>You want to lecture a conversative about spite? lol</w:t>
      </w:r>
    </w:p>
    <w:p>
      <w:r>
        <w:rPr>
          <w:b/>
          <w:u w:val="single"/>
        </w:rPr>
        <w:t>147637</w:t>
      </w:r>
    </w:p>
    <w:p>
      <w:r>
        <w:t xml:space="preserve">16. </w:t>
        <w:tab/>
        <w:tab/>
        <w:tab/>
        <w:tab/>
        <w:tab/>
        <w:tab/>
        <w:tab/>
        <w:tab/>
        <w:tab/>
        <w:tab/>
        <w:t>Are you making the claim that people on the right don’t act spiteful?  I mean, is that really the argument you want to put forth?</w:t>
      </w:r>
    </w:p>
    <w:p>
      <w:r>
        <w:rPr>
          <w:b/>
          <w:u w:val="single"/>
        </w:rPr>
        <w:t>147638</w:t>
      </w:r>
    </w:p>
    <w:p>
      <w:r>
        <w:t xml:space="preserve">17. </w:t>
        <w:tab/>
        <w:tab/>
        <w:tab/>
        <w:tab/>
        <w:tab/>
        <w:tab/>
        <w:tab/>
        <w:tab/>
        <w:tab/>
        <w:tab/>
        <w:tab/>
        <w:t>I'm making the claim that rate and severity actually matter - and that the speck in my eye isn't very important next to the log in yours.</w:t>
      </w:r>
    </w:p>
    <w:p>
      <w:r>
        <w:rPr>
          <w:b/>
          <w:u w:val="single"/>
        </w:rPr>
        <w:t>147639</w:t>
      </w:r>
    </w:p>
    <w:p>
      <w:r>
        <w:t xml:space="preserve">18. </w:t>
        <w:tab/>
        <w:tab/>
        <w:tab/>
        <w:tab/>
        <w:tab/>
        <w:tab/>
        <w:tab/>
        <w:tab/>
        <w:tab/>
        <w:tab/>
        <w:tab/>
        <w:tab/>
        <w:t>So, your claim is that I'm spiteful -- based off of nothing -- and therefore your spitefulness -- which you is the whole basis of your case -- doesn't matter...  Guess I should be thankful that your self-delusion doesn't come with any power attached to it.</w:t>
      </w:r>
    </w:p>
    <w:p>
      <w:r>
        <w:rPr>
          <w:b/>
          <w:u w:val="single"/>
        </w:rPr>
        <w:t>147640</w:t>
      </w:r>
    </w:p>
    <w:p>
      <w:r>
        <w:t xml:space="preserve">19. </w:t>
        <w:tab/>
        <w:tab/>
        <w:tab/>
        <w:tab/>
        <w:tab/>
        <w:tab/>
        <w:tab/>
        <w:tab/>
        <w:tab/>
        <w:tab/>
        <w:tab/>
        <w:tab/>
        <w:tab/>
        <w:t>Elections have consequences.</w:t>
      </w:r>
    </w:p>
    <w:p>
      <w:r>
        <w:rPr>
          <w:b/>
          <w:u w:val="single"/>
        </w:rPr>
        <w:t>147641</w:t>
      </w:r>
    </w:p>
    <w:p>
      <w:r>
        <w:t xml:space="preserve">20. </w:t>
        <w:tab/>
        <w:tab/>
        <w:tab/>
        <w:tab/>
        <w:tab/>
        <w:tab/>
        <w:tab/>
        <w:tab/>
        <w:tab/>
        <w:tab/>
        <w:tab/>
        <w:tab/>
        <w:tab/>
        <w:tab/>
        <w:t>You're not being clever.  You're being nonsensical.  I'm not a leftist...</w:t>
      </w:r>
    </w:p>
    <w:p>
      <w:r>
        <w:rPr>
          <w:b/>
          <w:u w:val="single"/>
        </w:rPr>
        <w:t>147642</w:t>
      </w:r>
    </w:p>
    <w:p>
      <w:r>
        <w:t>1. A private company's obligation is to shareholder value, not peoples feelings about themselves. In today's newspaper reality if diversity moved newspapers you know g&amp;m would let go every non diverse journalist they had. Only the CBC can get away with ignoring economics.</w:t>
      </w:r>
    </w:p>
    <w:p>
      <w:r>
        <w:rPr>
          <w:b/>
          <w:u w:val="single"/>
        </w:rPr>
        <w:t>147643</w:t>
      </w:r>
    </w:p>
    <w:p>
      <w:r>
        <w:t xml:space="preserve">2. </w:t>
        <w:tab/>
        <w:t>&gt;A private company's obligation is to shareholder value, not peoples feelings about themselves.  I used to believe that. (insert clip of Molymeme doing his standard *"corporations are legally required to avoid waste and maximize profit."* rant here) But when I saw Intel give $300 million to retarded feminists I just couldn't pretend anymore.   A private company's obligation is to the shareholder's *agenda*, but that doesn't necessarily mean value or profit. Spoiler: The shareholders are giant banks and their agenda is globalism.  &gt;Only the CBC can get away with ignoring economics.  The whole financial system gets away with ignoring economics. Look at Twitter's numbers or our dudeweedstock bubble; global 'markets' are a debt-fueled farce. The cherry on top is millions of people wasting time and energy by solving meaningless math problems with rigs full of overpriced video cards because somehow that's going to "stahp teh central banksters."</w:t>
      </w:r>
    </w:p>
    <w:p>
      <w:r>
        <w:rPr>
          <w:b/>
          <w:u w:val="single"/>
        </w:rPr>
        <w:t>147644</w:t>
      </w:r>
    </w:p>
    <w:p>
      <w:r>
        <w:t xml:space="preserve">3. </w:t>
        <w:tab/>
        <w:tab/>
        <w:t>"A private company's obligation is to the shareholder's agenda, but that doesn't necessarily mean value or profit. " Interesting pov, thanks. Shareholders could indeed have an agenda against their own financial interests (cf. 'Moral' stocks). I suppose more generally companies could have a financial interest in being 'seen' to care about [topic] as a marketing tool, roundaboutly coming back to share value. As a non-economist I find it quite interesting.</w:t>
      </w:r>
    </w:p>
    <w:p>
      <w:r>
        <w:rPr>
          <w:b/>
          <w:u w:val="single"/>
        </w:rPr>
        <w:t>147645</w:t>
      </w:r>
    </w:p>
    <w:p>
      <w:r>
        <w:t>1. Act like a cunt, get treated like a cunt.</w:t>
      </w:r>
    </w:p>
    <w:p>
      <w:r>
        <w:rPr>
          <w:b/>
          <w:u w:val="single"/>
        </w:rPr>
        <w:t>147646</w:t>
      </w:r>
    </w:p>
    <w:p>
      <w:r>
        <w:t xml:space="preserve">2. </w:t>
        <w:tab/>
        <w:t>Getting fucked?</w:t>
      </w:r>
    </w:p>
    <w:p>
      <w:r>
        <w:rPr>
          <w:b/>
          <w:u w:val="single"/>
        </w:rPr>
        <w:t>147647</w:t>
      </w:r>
    </w:p>
    <w:p>
      <w:r>
        <w:t xml:space="preserve">3. </w:t>
        <w:tab/>
        <w:tab/>
        <w:t>By the system, she sure is going to be.</w:t>
      </w:r>
    </w:p>
    <w:p>
      <w:r>
        <w:rPr>
          <w:b/>
          <w:u w:val="single"/>
        </w:rPr>
        <w:t>147648</w:t>
      </w:r>
    </w:p>
    <w:p>
      <w:r>
        <w:t xml:space="preserve">4. </w:t>
        <w:tab/>
        <w:t>[deleted]</w:t>
      </w:r>
    </w:p>
    <w:p>
      <w:r>
        <w:rPr>
          <w:b/>
          <w:u w:val="single"/>
        </w:rPr>
        <w:t>147649</w:t>
      </w:r>
    </w:p>
    <w:p>
      <w:r>
        <w:t xml:space="preserve">5. </w:t>
        <w:tab/>
        <w:tab/>
        <w:t>k</w:t>
      </w:r>
    </w:p>
    <w:p>
      <w:r>
        <w:rPr>
          <w:b/>
          <w:u w:val="single"/>
        </w:rPr>
        <w:t>147650</w:t>
      </w:r>
    </w:p>
    <w:p>
      <w:r>
        <w:t xml:space="preserve">6. </w:t>
        <w:tab/>
        <w:tab/>
        <w:tab/>
        <w:t>What did he say? Damn deleted comments</w:t>
      </w:r>
    </w:p>
    <w:p>
      <w:r>
        <w:rPr>
          <w:b/>
          <w:u w:val="single"/>
        </w:rPr>
        <w:t>147651</w:t>
      </w:r>
    </w:p>
    <w:p>
      <w:r>
        <w:t xml:space="preserve">7. </w:t>
        <w:tab/>
        <w:tab/>
        <w:tab/>
        <w:tab/>
        <w:t>something like "She already has a cunt"</w:t>
      </w:r>
    </w:p>
    <w:p>
      <w:r>
        <w:rPr>
          <w:b/>
          <w:u w:val="single"/>
        </w:rPr>
        <w:t>147652</w:t>
      </w:r>
    </w:p>
    <w:p>
      <w:r>
        <w:t>1. this is absolutely retarded</w:t>
      </w:r>
    </w:p>
    <w:p>
      <w:r>
        <w:rPr>
          <w:b/>
          <w:u w:val="single"/>
        </w:rPr>
        <w:t>147653</w:t>
      </w:r>
    </w:p>
    <w:p>
      <w:r>
        <w:t>1. You are not alone, I had this one  girl for almost six years and after three years I kinda felt a sister like vibe and later in time I didn't even wanna kiss her, even while having sex, it was just an obligatory/mandatory event and no kiss... I don't even feel bad for that coz she was one heck of a cunt, always complaining about things I do for fun in my life, and I wasn't even allowed to smile at other females. I'm happy that it ended without any physical assault, now MGTOWing on principle since 4th of July 2013.</w:t>
      </w:r>
    </w:p>
    <w:p>
      <w:r>
        <w:rPr>
          <w:b/>
          <w:u w:val="single"/>
        </w:rPr>
        <w:t>147654</w:t>
      </w:r>
    </w:p>
    <w:p>
      <w:r>
        <w:t>1. Some translation is needed to get through all the shit she is spewing.  *Here it is:*  &gt;At first I thought he was some sort of performance artist but then it became clear that he was not well  I thought he was fucking crazy, but that isn't PC to say so I'm going to play ignorant for the reporter.  &gt;'He was screaming and shouting at me and saying things like 'I am going to f****** kick you' then he did actually kick me.  Yes I heard him say it, but I was in shock that he actually kicked me, ME! Doesn't he know who I think I am? I work in FASHION, and was only taking this train *ironically*.  &gt;he was a big guy and I am only size eight.'  Even though this interview is about the attack, I can't pass up this opportunity to show off how skinny I am.  &gt;The fashion CEO is keen to stress she does not blame this man, who she desribes [sic] as being 6ft tall and of Southeast Asian descent.  He was a mentally ill foreigner, this is the perfect time to virtue signal about how much I care about mental health and the plight of minorities!  &gt;'I remain more angry with those white middle class men who left me to it  A woman can do everything a man can do, I just didn't want to get hurt that's all. Yes, it makes perfect sense ((points nose in the air)). It's actually all THEIR FAULT for not **manning up** and taking my punches for me. How dare they not worship the ground I walk on. It's misogyny I tell you, misogyny.  &gt;'You are cowards with less empathy and strength than two size 8 women......  I get a two for one. I can both insult their masculinity AND brag about my dress size again. This is turning into such a wonderful day! That will teach those middle-class white male scum to show proper respect to a **high-class female** such as myself.</w:t>
      </w:r>
    </w:p>
    <w:p>
      <w:r>
        <w:rPr>
          <w:b/>
          <w:u w:val="single"/>
        </w:rPr>
        <w:t>147655</w:t>
      </w:r>
    </w:p>
    <w:p>
      <w:r>
        <w:t xml:space="preserve">2. </w:t>
        <w:tab/>
        <w:t>Speaking fluent Bitchanese</w:t>
      </w:r>
    </w:p>
    <w:p>
      <w:r>
        <w:rPr>
          <w:b/>
          <w:u w:val="single"/>
        </w:rPr>
        <w:t>147656</w:t>
      </w:r>
    </w:p>
    <w:p>
      <w:r>
        <w:t xml:space="preserve">3. </w:t>
        <w:tab/>
        <w:tab/>
        <w:t>Cuntanese*</w:t>
      </w:r>
    </w:p>
    <w:p>
      <w:r>
        <w:rPr>
          <w:b/>
          <w:u w:val="single"/>
        </w:rPr>
        <w:t>147657</w:t>
      </w:r>
    </w:p>
    <w:p>
      <w:r>
        <w:t xml:space="preserve">4. </w:t>
        <w:tab/>
        <w:tab/>
        <w:tab/>
        <w:t>The revolution in the 80s turned the Kingdom of Cuntanegro into Bitchanal. Get with the times.</w:t>
      </w:r>
    </w:p>
    <w:p>
      <w:r>
        <w:rPr>
          <w:b/>
          <w:u w:val="single"/>
        </w:rPr>
        <w:t>147658</w:t>
      </w:r>
    </w:p>
    <w:p>
      <w:r>
        <w:t xml:space="preserve">5. </w:t>
        <w:tab/>
        <w:tab/>
        <w:tab/>
        <w:t>haha, part of the larger nation, Cuntania</w:t>
      </w:r>
    </w:p>
    <w:p>
      <w:r>
        <w:rPr>
          <w:b/>
          <w:u w:val="single"/>
        </w:rPr>
        <w:t>147659</w:t>
      </w:r>
    </w:p>
    <w:p>
      <w:r>
        <w:t xml:space="preserve">6. </w:t>
        <w:tab/>
        <w:t>Would a woman really brag about being a size 8? In the fashion world anything above a 4 is frowned upon. Not saying it’s right but just pointing out what I’ve noticed.</w:t>
      </w:r>
    </w:p>
    <w:p>
      <w:r>
        <w:rPr>
          <w:b/>
          <w:u w:val="single"/>
        </w:rPr>
        <w:t>147660</w:t>
      </w:r>
    </w:p>
    <w:p>
      <w:r>
        <w:t xml:space="preserve">7. </w:t>
        <w:tab/>
        <w:tab/>
        <w:t>Shes like 100 years old. So for her its not bad.</w:t>
      </w:r>
    </w:p>
    <w:p>
      <w:r>
        <w:rPr>
          <w:b/>
          <w:u w:val="single"/>
        </w:rPr>
        <w:t>147661</w:t>
      </w:r>
    </w:p>
    <w:p>
      <w:r>
        <w:t xml:space="preserve">8. </w:t>
        <w:tab/>
        <w:tab/>
        <w:tab/>
        <w:t>Ahhh yeah that explains her crusty dried up old cunt that's more stretched than a circus big top</w:t>
      </w:r>
    </w:p>
    <w:p>
      <w:r>
        <w:rPr>
          <w:b/>
          <w:u w:val="single"/>
        </w:rPr>
        <w:t>147662</w:t>
      </w:r>
    </w:p>
    <w:p>
      <w:r>
        <w:t xml:space="preserve">9. </w:t>
        <w:tab/>
        <w:t>[deleted]</w:t>
      </w:r>
    </w:p>
    <w:p>
      <w:r>
        <w:rPr>
          <w:b/>
          <w:u w:val="single"/>
        </w:rPr>
        <w:t>147663</w:t>
      </w:r>
    </w:p>
    <w:p>
      <w:r>
        <w:t xml:space="preserve">10. </w:t>
        <w:tab/>
        <w:tab/>
        <w:t>Never have I seen such an indicator of a pussy ass TROLL lmao. Cya faggot /blocked Go bother someone else who can actually see your replies.  What's that? Sorry can't hear ya you're /blocked. So why are you replying to this? Damn, you're a bigger fucking dumbass than I thought lmao.</w:t>
      </w:r>
    </w:p>
    <w:p>
      <w:r>
        <w:rPr>
          <w:b/>
          <w:u w:val="single"/>
        </w:rPr>
        <w:t>147664</w:t>
      </w:r>
    </w:p>
    <w:p>
      <w:r>
        <w:t>1. Participants must be able to do the following **in succession**:  4km march carrying 40kg of equipment in less than 40 minutes  2km march carrying 25kg of equipment in under 15 minutes  Crawl 180m in under 5 minutes  Drag 110kg over 20m  Carry 44kg over 240m in under four minutes  70kg deadlift  Carry 20kg over 600m  I tried to put this list together from both the BBC video and the daily mail article, but both were quite unclear so its possible I got it slightly wrong.</w:t>
      </w:r>
    </w:p>
    <w:p>
      <w:r>
        <w:rPr>
          <w:b/>
          <w:u w:val="single"/>
        </w:rPr>
        <w:t>147665</w:t>
      </w:r>
    </w:p>
    <w:p>
      <w:r>
        <w:t xml:space="preserve">2. </w:t>
        <w:tab/>
        <w:t>Honestly this test is ridiculously easy. In the Army we would do 50 to 150 mile hikes (over the course of days) carrying far more weight. 10k is barely a run.</w:t>
      </w:r>
    </w:p>
    <w:p>
      <w:r>
        <w:rPr>
          <w:b/>
          <w:u w:val="single"/>
        </w:rPr>
        <w:t>147666</w:t>
      </w:r>
    </w:p>
    <w:p>
      <w:r>
        <w:t xml:space="preserve">3. </w:t>
        <w:tab/>
        <w:tab/>
        <w:t>[deleted]</w:t>
      </w:r>
    </w:p>
    <w:p>
      <w:r>
        <w:rPr>
          <w:b/>
          <w:u w:val="single"/>
        </w:rPr>
        <w:t>147667</w:t>
      </w:r>
    </w:p>
    <w:p>
      <w:r>
        <w:t xml:space="preserve">4. </w:t>
        <w:tab/>
        <w:tab/>
        <w:tab/>
        <w:t>I never said in a day. When you hike you march for multiple days, camp out for the night, and resume in the morning. That’s pretty standard practice, no one is exaggerating.</w:t>
      </w:r>
    </w:p>
    <w:p>
      <w:r>
        <w:rPr>
          <w:b/>
          <w:u w:val="single"/>
        </w:rPr>
        <w:t>147668</w:t>
      </w:r>
    </w:p>
    <w:p>
      <w:r>
        <w:t xml:space="preserve">5. </w:t>
        <w:tab/>
        <w:tab/>
        <w:tab/>
        <w:tab/>
        <w:t>you implied it</w:t>
      </w:r>
    </w:p>
    <w:p>
      <w:r>
        <w:rPr>
          <w:b/>
          <w:u w:val="single"/>
        </w:rPr>
        <w:t>147669</w:t>
      </w:r>
    </w:p>
    <w:p>
      <w:r>
        <w:t xml:space="preserve">6. </w:t>
        <w:tab/>
        <w:tab/>
        <w:tab/>
        <w:tab/>
        <w:tab/>
        <w:t>Well I’m glad I could clarify it for you.</w:t>
      </w:r>
    </w:p>
    <w:p>
      <w:r>
        <w:rPr>
          <w:b/>
          <w:u w:val="single"/>
        </w:rPr>
        <w:t>147670</w:t>
      </w:r>
    </w:p>
    <w:p>
      <w:r>
        <w:t xml:space="preserve">7. </w:t>
        <w:tab/>
        <w:tab/>
        <w:tab/>
        <w:tab/>
        <w:tab/>
        <w:tab/>
        <w:t>you're a twat, enjoy all your downvotes, i count 100 at this point. fuck face</w:t>
      </w:r>
    </w:p>
    <w:p>
      <w:r>
        <w:rPr>
          <w:b/>
          <w:u w:val="single"/>
        </w:rPr>
        <w:t>147671</w:t>
      </w:r>
    </w:p>
    <w:p>
      <w:r>
        <w:t xml:space="preserve">8. </w:t>
        <w:tab/>
        <w:tab/>
        <w:tab/>
        <w:tab/>
        <w:tab/>
        <w:tab/>
        <w:tab/>
        <w:t>Who hurt you?</w:t>
      </w:r>
    </w:p>
    <w:p>
      <w:r>
        <w:rPr>
          <w:b/>
          <w:u w:val="single"/>
        </w:rPr>
        <w:t>147672</w:t>
      </w:r>
    </w:p>
    <w:p>
      <w:r>
        <w:t xml:space="preserve">9. </w:t>
        <w:tab/>
        <w:tab/>
        <w:tab/>
        <w:tab/>
        <w:tab/>
        <w:tab/>
        <w:tab/>
        <w:tab/>
        <w:t>Your mum. She was to heavy to be on top, so we switched to Doggy Style, which helped cause it meant I couldn't see her Fucking Ugly Face, she burnt the bacon in the morning, And she Queefed too much</w:t>
      </w:r>
    </w:p>
    <w:p>
      <w:r>
        <w:rPr>
          <w:b/>
          <w:u w:val="single"/>
        </w:rPr>
        <w:t>147673</w:t>
      </w:r>
    </w:p>
    <w:p>
      <w:r>
        <w:t xml:space="preserve">10. </w:t>
        <w:tab/>
        <w:tab/>
        <w:tab/>
        <w:tab/>
        <w:tab/>
        <w:tab/>
        <w:tab/>
        <w:tab/>
        <w:tab/>
        <w:t>Well someone hasn’t had their nap.</w:t>
      </w:r>
    </w:p>
    <w:p>
      <w:r>
        <w:rPr>
          <w:b/>
          <w:u w:val="single"/>
        </w:rPr>
        <w:t>147674</w:t>
      </w:r>
    </w:p>
    <w:p>
      <w:r>
        <w:t>1. I remember when that [guerrilla pretending to be a woman on CNN](https://i2.wp.com/mobileconservative.com/wp-content/uploads/2017/01/symone.jpg?resize=678%2C330) went  "that is not a hate crime"  about this case.  Seems she is a lying cunt bitch because the judge over the case says yes... yes it is a hate crime.</w:t>
      </w:r>
    </w:p>
    <w:p>
      <w:r>
        <w:rPr>
          <w:b/>
          <w:u w:val="single"/>
        </w:rPr>
        <w:t>147675</w:t>
      </w:r>
    </w:p>
    <w:p>
      <w:r>
        <w:t xml:space="preserve">2. </w:t>
        <w:tab/>
        <w:t>Your comment is pretty fucking racist.</w:t>
      </w:r>
    </w:p>
    <w:p>
      <w:r>
        <w:rPr>
          <w:b/>
          <w:u w:val="single"/>
        </w:rPr>
        <w:t>147676</w:t>
      </w:r>
    </w:p>
    <w:p>
      <w:r>
        <w:t xml:space="preserve">3. </w:t>
        <w:tab/>
        <w:tab/>
        <w:t>[deleted]</w:t>
      </w:r>
    </w:p>
    <w:p>
      <w:r>
        <w:rPr>
          <w:b/>
          <w:u w:val="single"/>
        </w:rPr>
        <w:t>147677</w:t>
      </w:r>
    </w:p>
    <w:p>
      <w:r>
        <w:t xml:space="preserve">4. </w:t>
        <w:tab/>
        <w:tab/>
        <w:tab/>
        <w:t>The fact that he can't fucking spell doesn't negate the racism. I'll take all the down votes you dumb motherfuckers have to give.</w:t>
      </w:r>
    </w:p>
    <w:p>
      <w:r>
        <w:rPr>
          <w:b/>
          <w:u w:val="single"/>
        </w:rPr>
        <w:t>147678</w:t>
      </w:r>
    </w:p>
    <w:p>
      <w:r>
        <w:t xml:space="preserve">5. </w:t>
        <w:tab/>
        <w:tab/>
        <w:tab/>
        <w:tab/>
        <w:t>Guerilla  &gt;a member of a small independent group taking part in irregular fighting, typically against larger regular forces.</w:t>
      </w:r>
    </w:p>
    <w:p>
      <w:r>
        <w:rPr>
          <w:b/>
          <w:u w:val="single"/>
        </w:rPr>
        <w:t>147679</w:t>
      </w:r>
    </w:p>
    <w:p>
      <w:r>
        <w:t xml:space="preserve">6. </w:t>
        <w:tab/>
        <w:tab/>
        <w:t>Did you just associate a race with gorillas? Found the real racist.</w:t>
      </w:r>
    </w:p>
    <w:p>
      <w:r>
        <w:rPr>
          <w:b/>
          <w:u w:val="single"/>
        </w:rPr>
        <w:t>147680</w:t>
      </w:r>
    </w:p>
    <w:p>
      <w:r>
        <w:t xml:space="preserve">7. </w:t>
        <w:tab/>
        <w:tab/>
        <w:t>Ok</w:t>
      </w:r>
    </w:p>
    <w:p>
      <w:r>
        <w:rPr>
          <w:b/>
          <w:u w:val="single"/>
        </w:rPr>
        <w:t>147681</w:t>
      </w:r>
    </w:p>
    <w:p>
      <w:r>
        <w:t xml:space="preserve">8. </w:t>
        <w:tab/>
        <w:tab/>
        <w:t>It's not racist if she's just ugly as fuck.</w:t>
      </w:r>
    </w:p>
    <w:p>
      <w:r>
        <w:rPr>
          <w:b/>
          <w:u w:val="single"/>
        </w:rPr>
        <w:t>147682</w:t>
      </w:r>
    </w:p>
    <w:p>
      <w:r>
        <w:t>1. A fucking place to live is being contributed. If I followed, their argument is essentially that landlords can afford to charge prices for rent that will allow them to cover the costs of keeping the property in decent state and then make a profit from it, and that the only reason they can do so is because on a month-to-month basis, regular people can't afford more than the cost of rent and can't buy real estate themselves. This shit is literally as retarded as saying "wow, Coke is really bleeding people dry with the price of their product. The only reason they can set prices like that us because most people can't afford their own soda bottling plant". No fucking shit you utter moron. That's literally what capitalism is.</w:t>
      </w:r>
    </w:p>
    <w:p>
      <w:r>
        <w:rPr>
          <w:b/>
          <w:u w:val="single"/>
        </w:rPr>
        <w:t>147683</w:t>
      </w:r>
    </w:p>
    <w:p>
      <w:r>
        <w:t>1. When did porn actresses become so dishonorable? Smh</w:t>
      </w:r>
    </w:p>
    <w:p>
      <w:r>
        <w:rPr>
          <w:b/>
          <w:u w:val="single"/>
        </w:rPr>
        <w:t>147684</w:t>
      </w:r>
    </w:p>
    <w:p>
      <w:r>
        <w:t xml:space="preserve">2. </w:t>
        <w:tab/>
        <w:t>&gt;When did ~~porn actresses~~ women become so dishonorable? Smh  Well if you believe the creation myth it pretty much starts off with a dishonorable chick and a snake and goes downhill pretty fast.</w:t>
      </w:r>
    </w:p>
    <w:p>
      <w:r>
        <w:rPr>
          <w:b/>
          <w:u w:val="single"/>
        </w:rPr>
        <w:t>147685</w:t>
      </w:r>
    </w:p>
    <w:p>
      <w:r>
        <w:t xml:space="preserve">3. </w:t>
        <w:tab/>
        <w:tab/>
        <w:t>Considering most of these girls have extreme Daddy/Mommy issues, I'd say the problem is the lack of decent parents that drive these girls to hoe around.</w:t>
      </w:r>
    </w:p>
    <w:p>
      <w:r>
        <w:rPr>
          <w:b/>
          <w:u w:val="single"/>
        </w:rPr>
        <w:t>147686</w:t>
      </w:r>
    </w:p>
    <w:p>
      <w:r>
        <w:t xml:space="preserve">4. </w:t>
        <w:tab/>
        <w:tab/>
        <w:tab/>
        <w:t>Usually it's single moms creating these.</w:t>
      </w:r>
    </w:p>
    <w:p>
      <w:r>
        <w:rPr>
          <w:b/>
          <w:u w:val="single"/>
        </w:rPr>
        <w:t>147687</w:t>
      </w:r>
    </w:p>
    <w:p>
      <w:r>
        <w:t xml:space="preserve">5. </w:t>
        <w:tab/>
        <w:tab/>
        <w:tab/>
        <w:tab/>
        <w:t>Right, don't blame the absent father who abandoned them. It's the single mom's fault.</w:t>
      </w:r>
    </w:p>
    <w:p>
      <w:r>
        <w:rPr>
          <w:b/>
          <w:u w:val="single"/>
        </w:rPr>
        <w:t>147688</w:t>
      </w:r>
    </w:p>
    <w:p>
      <w:r>
        <w:t xml:space="preserve">6. </w:t>
        <w:tab/>
        <w:tab/>
        <w:tab/>
        <w:tab/>
        <w:tab/>
        <w:t>You know what sub you're in, right?</w:t>
      </w:r>
    </w:p>
    <w:p>
      <w:r>
        <w:rPr>
          <w:b/>
          <w:u w:val="single"/>
        </w:rPr>
        <w:t>147689</w:t>
      </w:r>
    </w:p>
    <w:p>
      <w:r>
        <w:t xml:space="preserve">7. </w:t>
        <w:tab/>
        <w:tab/>
        <w:tab/>
        <w:tab/>
        <w:tab/>
        <w:tab/>
        <w:t>Apparently the new /r/incels. Shame, this place used to be funny as hell.</w:t>
      </w:r>
    </w:p>
    <w:p>
      <w:r>
        <w:rPr>
          <w:b/>
          <w:u w:val="single"/>
        </w:rPr>
        <w:t>147690</w:t>
      </w:r>
    </w:p>
    <w:p>
      <w:r>
        <w:t xml:space="preserve">8. </w:t>
        <w:tab/>
        <w:tab/>
        <w:tab/>
        <w:tab/>
        <w:tab/>
        <w:tab/>
        <w:tab/>
        <w:t>I’m up voting you man, because you’re right. Hating the pussy pass and hating women don’t have to be the same fucking thing. Some of us just hate watching adult human beings try to cry, whine, plead, and manipulate themselves out of trouble by relying on their gender.    The fucks that just hate women need therapy</w:t>
      </w:r>
    </w:p>
    <w:p>
      <w:r>
        <w:rPr>
          <w:b/>
          <w:u w:val="single"/>
        </w:rPr>
        <w:t>147691</w:t>
      </w:r>
    </w:p>
    <w:p>
      <w:r>
        <w:t xml:space="preserve">9. </w:t>
        <w:tab/>
        <w:tab/>
        <w:tab/>
        <w:tab/>
        <w:tab/>
        <w:tab/>
        <w:tab/>
        <w:tab/>
        <w:t>youre only upvoting him because you didn't have the balls to say anything to begin with. you had to piggy back off his comment like a little pussy.</w:t>
      </w:r>
    </w:p>
    <w:p>
      <w:r>
        <w:rPr>
          <w:b/>
          <w:u w:val="single"/>
        </w:rPr>
        <w:t>147692</w:t>
      </w:r>
    </w:p>
    <w:p>
      <w:r>
        <w:t xml:space="preserve">10. </w:t>
        <w:tab/>
        <w:tab/>
        <w:tab/>
        <w:tab/>
        <w:tab/>
        <w:tab/>
        <w:tab/>
        <w:tab/>
        <w:tab/>
        <w:t>It’s cool if you’re afraid of women dude. Get help.</w:t>
      </w:r>
    </w:p>
    <w:p>
      <w:r>
        <w:rPr>
          <w:b/>
          <w:u w:val="single"/>
        </w:rPr>
        <w:t>147693</w:t>
      </w:r>
    </w:p>
    <w:p>
      <w:r>
        <w:t xml:space="preserve">11. </w:t>
        <w:tab/>
        <w:tab/>
        <w:tab/>
        <w:tab/>
        <w:tab/>
        <w:tab/>
        <w:tab/>
        <w:tab/>
        <w:tab/>
        <w:tab/>
        <w:t>eghh….I give it a 2/10. better than incel, but still pretty amateur. replace that dogs cunt you call a brain and try again. sweet flair btw.</w:t>
      </w:r>
    </w:p>
    <w:p>
      <w:r>
        <w:rPr>
          <w:b/>
          <w:u w:val="single"/>
        </w:rPr>
        <w:t>147694</w:t>
      </w:r>
    </w:p>
    <w:p>
      <w:r>
        <w:t>1. Sharia rule can be as violent as Nazi rule.  Anyone that dislikes Nazis is pants-on-head retarded if they turn around and prop up Sharia sympathizers.</w:t>
      </w:r>
    </w:p>
    <w:p>
      <w:r>
        <w:rPr>
          <w:b/>
          <w:u w:val="single"/>
        </w:rPr>
        <w:t>147695</w:t>
      </w:r>
    </w:p>
    <w:p>
      <w:r>
        <w:t xml:space="preserve">2. </w:t>
        <w:tab/>
        <w:t>People seem to forget that Nazi Germany controlled large swathes of the ME.  After WW2, the US and the West German leadership invested immense amounts of money and time educating the populace about the evils of Nazi propaganda, but nothing similar occurred in the ME.  On the contrary, the ME dictators found Nazi propaganda extremely helpful; focusing on the Jews help unify and distract their population from their own wretched living conditions.  These means that Islamic fascists are the natural successors to the Nazis - not just because both groups hated Jews, *but from a historical perspective as well*.  SJWs, Antifa and other leftists who think that small-government conservatives are Nazis sympathize with actual fascists - Islamic fascists - because both groups hate western civilization.  The irony is mind-blowing.</w:t>
      </w:r>
    </w:p>
    <w:p>
      <w:r>
        <w:rPr>
          <w:b/>
          <w:u w:val="single"/>
        </w:rPr>
        <w:t>147696</w:t>
      </w:r>
    </w:p>
    <w:p>
      <w:r>
        <w:t xml:space="preserve">3. </w:t>
        <w:tab/>
        <w:tab/>
        <w:t>Reminds me of that time Christopher Hitchens was chased by a mob for tearing down a swatsika in Lebanon.</w:t>
      </w:r>
    </w:p>
    <w:p>
      <w:r>
        <w:rPr>
          <w:b/>
          <w:u w:val="single"/>
        </w:rPr>
        <w:t>147697</w:t>
      </w:r>
    </w:p>
    <w:p>
      <w:r>
        <w:t xml:space="preserve">4. </w:t>
        <w:tab/>
        <w:tab/>
        <w:t>Mein Kampf is a best seller *to this day* in the ME.</w:t>
      </w:r>
    </w:p>
    <w:p>
      <w:r>
        <w:rPr>
          <w:b/>
          <w:u w:val="single"/>
        </w:rPr>
        <w:t>147698</w:t>
      </w:r>
    </w:p>
    <w:p>
      <w:r>
        <w:t xml:space="preserve">5. </w:t>
        <w:tab/>
        <w:tab/>
        <w:t>Islam has so thoroughly co-opted the Left that defeating SJWs is basically a two-fer.</w:t>
      </w:r>
    </w:p>
    <w:p>
      <w:r>
        <w:rPr>
          <w:b/>
          <w:u w:val="single"/>
        </w:rPr>
        <w:t>147699</w:t>
      </w:r>
    </w:p>
    <w:p>
      <w:r>
        <w:t xml:space="preserve">6. </w:t>
        <w:tab/>
        <w:tab/>
        <w:tab/>
        <w:t>They do both love authoritarian ideologues</w:t>
      </w:r>
    </w:p>
    <w:p>
      <w:r>
        <w:rPr>
          <w:b/>
          <w:u w:val="single"/>
        </w:rPr>
        <w:t>147700</w:t>
      </w:r>
    </w:p>
    <w:p>
      <w:r>
        <w:t xml:space="preserve">7. </w:t>
        <w:tab/>
        <w:tab/>
        <w:tab/>
        <w:t>Fortunately, both are allergic to _Deus Vult_</w:t>
      </w:r>
    </w:p>
    <w:p>
      <w:r>
        <w:rPr>
          <w:b/>
          <w:u w:val="single"/>
        </w:rPr>
        <w:t>147701</w:t>
      </w:r>
    </w:p>
    <w:p>
      <w:r>
        <w:t xml:space="preserve">8. </w:t>
        <w:tab/>
        <w:tab/>
        <w:t>you need to add to your hate facts that Hitler looked up to the muhammadian religion and looked down upon soft and flabby Christianity, and felt he could win the war if germans were only said religion.</w:t>
      </w:r>
    </w:p>
    <w:p>
      <w:r>
        <w:rPr>
          <w:b/>
          <w:u w:val="single"/>
        </w:rPr>
        <w:t>147702</w:t>
      </w:r>
    </w:p>
    <w:p>
      <w:r>
        <w:t xml:space="preserve">9. </w:t>
        <w:tab/>
        <w:tab/>
        <w:t>Don't Forget Iran renaming itself, it doesn't sound like Aryan by coincidence.</w:t>
      </w:r>
    </w:p>
    <w:p>
      <w:r>
        <w:rPr>
          <w:b/>
          <w:u w:val="single"/>
        </w:rPr>
        <w:t>147703</w:t>
      </w:r>
    </w:p>
    <w:p>
      <w:r>
        <w:t xml:space="preserve">10. </w:t>
        <w:tab/>
        <w:tab/>
        <w:tab/>
        <w:t>Is this legit?  Haven't heard this before.</w:t>
      </w:r>
    </w:p>
    <w:p>
      <w:r>
        <w:rPr>
          <w:b/>
          <w:u w:val="single"/>
        </w:rPr>
        <w:t>147704</w:t>
      </w:r>
    </w:p>
    <w:p>
      <w:r>
        <w:t xml:space="preserve">11. </w:t>
        <w:tab/>
        <w:tab/>
        <w:tab/>
        <w:tab/>
        <w:t>From "Persia or Iran" by Professor Ehsan Yarshater, published in Iranian Studies, Vol. XXII, No.1, 1989.  &gt;The suggestion for the change is said to have come from the Iranian ambassador to Germany, who came under the influence of the Nazis. At the time Germany was in the grip of racial fever and cultivated good relations with nations of "Aryan" blood. It is said that some German friends of the ambassador persuaded him that, as with the advent of Reza Shah, Persia had turned a new leaf in its history and had freed itself from the pernicious influences of Britain and Russia, whose interventions in Persian affairs had practically crippled the country under the Qajars, it was only fitting that the country be called by its own name, "Iran." This would not only signal a new beginning and bring home to the world the new era in Iranian history, but would also signify the Aryan race of its population, as "Iran" is a cognate of "Aryan" and derived from it.   Now technically Iran has been what they called themselves historically, however I don't think it is a remote coincidence that a new Regime that took over just after the Nazi rise to power would start pressing to have the name Iran said instead of Persia.</w:t>
      </w:r>
    </w:p>
    <w:p>
      <w:r>
        <w:rPr>
          <w:b/>
          <w:u w:val="single"/>
        </w:rPr>
        <w:t>147705</w:t>
      </w:r>
    </w:p>
    <w:p>
      <w:r>
        <w:t xml:space="preserve">12. </w:t>
        <w:tab/>
        <w:t>They don't hate Nazis. Nobody hates Jews more than Islamists. They're hoping Muslims can finish what the Nazis started.</w:t>
      </w:r>
    </w:p>
    <w:p>
      <w:r>
        <w:rPr>
          <w:b/>
          <w:u w:val="single"/>
        </w:rPr>
        <w:t>147706</w:t>
      </w:r>
    </w:p>
    <w:p>
      <w:r>
        <w:t xml:space="preserve">13. </w:t>
        <w:tab/>
        <w:t>The real woke stance is to approve of both and be an Islamic Fascist</w:t>
      </w:r>
    </w:p>
    <w:p>
      <w:r>
        <w:rPr>
          <w:b/>
          <w:u w:val="single"/>
        </w:rPr>
        <w:t>147707</w:t>
      </w:r>
    </w:p>
    <w:p>
      <w:r>
        <w:t>1. ‘Pick it up or I am going to knock your junkie boyfriend the fuck out’   Nothing less than a fucking American hero lmao.</w:t>
      </w:r>
    </w:p>
    <w:p>
      <w:r>
        <w:rPr>
          <w:b/>
          <w:u w:val="single"/>
        </w:rPr>
        <w:t>147708</w:t>
      </w:r>
    </w:p>
    <w:p>
      <w:r>
        <w:t xml:space="preserve">2. </w:t>
        <w:tab/>
        <w:t>Nothing to do with the boyfriend, so that was uncalled for.   The boyfriend did the right thing though, she was in the wrong and he shouldn't fight for her for that.   Even if the boyfriend is twice the size of the OP, it wouldn't be right to fight when your side is clearly in the wrong.</w:t>
      </w:r>
    </w:p>
    <w:p>
      <w:r>
        <w:rPr>
          <w:b/>
          <w:u w:val="single"/>
        </w:rPr>
        <w:t>147709</w:t>
      </w:r>
    </w:p>
    <w:p>
      <w:r>
        <w:t xml:space="preserve">3. </w:t>
        <w:tab/>
        <w:tab/>
        <w:t>And she STILL tried to get her bf involved. Basically telling him to fight so she doesn't have to take responsibility.</w:t>
      </w:r>
    </w:p>
    <w:p>
      <w:r>
        <w:rPr>
          <w:b/>
          <w:u w:val="single"/>
        </w:rPr>
        <w:t>147710</w:t>
      </w:r>
    </w:p>
    <w:p>
      <w:r>
        <w:t xml:space="preserve">4. </w:t>
        <w:tab/>
        <w:tab/>
        <w:tab/>
        <w:t>Entitled cunt</w:t>
      </w:r>
    </w:p>
    <w:p>
      <w:r>
        <w:rPr>
          <w:b/>
          <w:u w:val="single"/>
        </w:rPr>
        <w:t>147711</w:t>
      </w:r>
    </w:p>
    <w:p>
      <w:r>
        <w:t>1. I'm ruled by women, transexuals, and black people?</w:t>
      </w:r>
    </w:p>
    <w:p>
      <w:r>
        <w:rPr>
          <w:b/>
          <w:u w:val="single"/>
        </w:rPr>
        <w:t>147712</w:t>
      </w:r>
    </w:p>
    <w:p>
      <w:r>
        <w:t xml:space="preserve">2. </w:t>
        <w:tab/>
        <w:t>Don't forget the retards</w:t>
      </w:r>
    </w:p>
    <w:p>
      <w:r>
        <w:rPr>
          <w:b/>
          <w:u w:val="single"/>
        </w:rPr>
        <w:t>147713</w:t>
      </w:r>
    </w:p>
    <w:p>
      <w:r>
        <w:t>1. "in what world" yes, I what world does this happen? You know what I find crazy, living in a world where women hate men just for acting like men, where women assault men for no other reason than "they have a penis", where women will take a man to court and can claim rape for consensual sex she regretted later and even after been proven wrong (hopefully) she still has hundreds of supporters, living in a world where women hate how men spread there legs SO MUCH that some of them will physically attack the man doing it, even going as far as to pour bleach on their crotches  Edit: disregard the specific account of assault about the bleach thing because it's unclear whether it's true or not so I'm just going to treat it like it's not, we all happy, good</w:t>
      </w:r>
    </w:p>
    <w:p>
      <w:r>
        <w:rPr>
          <w:b/>
          <w:u w:val="single"/>
        </w:rPr>
        <w:t>147714</w:t>
      </w:r>
    </w:p>
    <w:p>
      <w:r>
        <w:t xml:space="preserve">2. </w:t>
        <w:tab/>
        <w:t>&gt; even going as far as to pour bleach on their crotches  You gotta stop falling for fake news :(</w:t>
      </w:r>
    </w:p>
    <w:p>
      <w:r>
        <w:rPr>
          <w:b/>
          <w:u w:val="single"/>
        </w:rPr>
        <w:t>147715</w:t>
      </w:r>
    </w:p>
    <w:p>
      <w:r>
        <w:t xml:space="preserve">3. </w:t>
        <w:tab/>
        <w:tab/>
        <w:t>The fact that it's even believable still says something though, even if it is fake (which I haven't really seen any evidence of other than one article) and there's still all the other shit</w:t>
      </w:r>
    </w:p>
    <w:p>
      <w:r>
        <w:rPr>
          <w:b/>
          <w:u w:val="single"/>
        </w:rPr>
        <w:t>147716</w:t>
      </w:r>
    </w:p>
    <w:p>
      <w:r>
        <w:t xml:space="preserve">4. </w:t>
        <w:tab/>
        <w:tab/>
        <w:tab/>
        <w:t>&gt; The fact that it's even believable still says something though,  Its really not though</w:t>
      </w:r>
    </w:p>
    <w:p>
      <w:r>
        <w:rPr>
          <w:b/>
          <w:u w:val="single"/>
        </w:rPr>
        <w:t>147717</w:t>
      </w:r>
    </w:p>
    <w:p>
      <w:r>
        <w:t xml:space="preserve">5. </w:t>
        <w:tab/>
        <w:tab/>
        <w:tab/>
        <w:tab/>
        <w:t>We could go on but you have nothing to bring to the table, please kindly fuck off sir/madam</w:t>
      </w:r>
    </w:p>
    <w:p>
      <w:r>
        <w:rPr>
          <w:b/>
          <w:u w:val="single"/>
        </w:rPr>
        <w:t>147718</w:t>
      </w:r>
    </w:p>
    <w:p>
      <w:r>
        <w:t xml:space="preserve">6. </w:t>
        <w:tab/>
        <w:tab/>
        <w:tab/>
        <w:tab/>
        <w:tab/>
        <w:t>&gt; We could go on but you have nothing to bring to the table, please kindly fuck off sir/madam  This is the equivalent of putting your fingers in your ears and yelling "LA LA LA CAN'T HEAR YOU LA LA LA CAN'T HEAR YOU!".</w:t>
      </w:r>
    </w:p>
    <w:p>
      <w:r>
        <w:rPr>
          <w:b/>
          <w:u w:val="single"/>
        </w:rPr>
        <w:t>147719</w:t>
      </w:r>
    </w:p>
    <w:p>
      <w:r>
        <w:t xml:space="preserve">7. </w:t>
        <w:tab/>
        <w:tab/>
        <w:tab/>
        <w:tab/>
        <w:tab/>
        <w:tab/>
        <w:t>You do know he's said nothing other than "fake news" and I then decided to get rid of that point, fuck off if you're just gonna be that retarded</w:t>
      </w:r>
    </w:p>
    <w:p>
      <w:r>
        <w:rPr>
          <w:b/>
          <w:u w:val="single"/>
        </w:rPr>
        <w:t>147720</w:t>
      </w:r>
    </w:p>
    <w:p>
      <w:r>
        <w:t xml:space="preserve">8. </w:t>
        <w:tab/>
        <w:tab/>
        <w:tab/>
        <w:tab/>
        <w:tab/>
        <w:tab/>
        <w:tab/>
        <w:t>LALALA CANT HEAR YOU LALALALALA CANT HEAR YOU!!!</w:t>
      </w:r>
    </w:p>
    <w:p>
      <w:r>
        <w:rPr>
          <w:b/>
          <w:u w:val="single"/>
        </w:rPr>
        <w:t>147721</w:t>
      </w:r>
    </w:p>
    <w:p>
      <w:r>
        <w:t xml:space="preserve">9. </w:t>
        <w:tab/>
        <w:tab/>
        <w:tab/>
        <w:tab/>
        <w:tab/>
        <w:tab/>
        <w:tab/>
        <w:tab/>
        <w:t>Everyone knows the best way to prove a point is to be a hypocrite, and to you I say the same, please kindly fuck off, sir/madam</w:t>
      </w:r>
    </w:p>
    <w:p>
      <w:r>
        <w:rPr>
          <w:b/>
          <w:u w:val="single"/>
        </w:rPr>
        <w:t>147722</w:t>
      </w:r>
    </w:p>
    <w:p>
      <w:r>
        <w:t xml:space="preserve">10. </w:t>
        <w:tab/>
        <w:tab/>
        <w:tab/>
        <w:tab/>
        <w:tab/>
        <w:tab/>
        <w:tab/>
        <w:tab/>
        <w:tab/>
        <w:t>real original sir/madam. please take your sexist dumbass and kindly fuck off.</w:t>
      </w:r>
    </w:p>
    <w:p>
      <w:r>
        <w:rPr>
          <w:b/>
          <w:u w:val="single"/>
        </w:rPr>
        <w:t>147723</w:t>
      </w:r>
    </w:p>
    <w:p>
      <w:r>
        <w:t xml:space="preserve">11. </w:t>
        <w:tab/>
        <w:tab/>
        <w:tab/>
        <w:tab/>
        <w:tab/>
        <w:tab/>
        <w:tab/>
        <w:tab/>
        <w:tab/>
        <w:tab/>
        <w:t>Sexist? Lmao, alright, I'm gonna leave, you keep being in denial</w:t>
      </w:r>
    </w:p>
    <w:p>
      <w:r>
        <w:rPr>
          <w:b/>
          <w:u w:val="single"/>
        </w:rPr>
        <w:t>147724</w:t>
      </w:r>
    </w:p>
    <w:p>
      <w:r>
        <w:t xml:space="preserve">12. </w:t>
        <w:tab/>
        <w:tab/>
        <w:tab/>
        <w:tab/>
        <w:tab/>
        <w:tab/>
        <w:tab/>
        <w:tab/>
        <w:tab/>
        <w:tab/>
        <w:tab/>
        <w:t>What am I in denial about? I have made no statements or opinions, other than you being a sexist child.</w:t>
      </w:r>
    </w:p>
    <w:p>
      <w:r>
        <w:rPr>
          <w:b/>
          <w:u w:val="single"/>
        </w:rPr>
        <w:t>147725</w:t>
      </w:r>
    </w:p>
    <w:p>
      <w:r>
        <w:t>1. if a woman can beat u up, u should reconsider ur life bro... but seriously, fuck this bitch, burn in hell cunt!</w:t>
      </w:r>
    </w:p>
    <w:p>
      <w:r>
        <w:rPr>
          <w:b/>
          <w:u w:val="single"/>
        </w:rPr>
        <w:t>147726</w:t>
      </w:r>
    </w:p>
    <w:p>
      <w:r>
        <w:t xml:space="preserve">2. </w:t>
        <w:tab/>
        <w:t>There was this girl in the third grade that used to beat up the boys in the playground.</w:t>
      </w:r>
    </w:p>
    <w:p>
      <w:r>
        <w:rPr>
          <w:b/>
          <w:u w:val="single"/>
        </w:rPr>
        <w:t>147727</w:t>
      </w:r>
    </w:p>
    <w:p>
      <w:r>
        <w:t xml:space="preserve">3. </w:t>
        <w:tab/>
        <w:tab/>
        <w:t>single mother household]</w:t>
      </w:r>
    </w:p>
    <w:p>
      <w:r>
        <w:rPr>
          <w:b/>
          <w:u w:val="single"/>
        </w:rPr>
        <w:t>147728</w:t>
      </w:r>
    </w:p>
    <w:p>
      <w:r>
        <w:t xml:space="preserve">4. </w:t>
        <w:tab/>
        <w:tab/>
        <w:tab/>
        <w:t>Perhaps so, but it still hurt.</w:t>
      </w:r>
    </w:p>
    <w:p>
      <w:r>
        <w:rPr>
          <w:b/>
          <w:u w:val="single"/>
        </w:rPr>
        <w:t>147729</w:t>
      </w:r>
    </w:p>
    <w:p>
      <w:r>
        <w:t xml:space="preserve">5. </w:t>
        <w:tab/>
        <w:tab/>
        <w:tab/>
        <w:tab/>
        <w:t>reconsider ur life</w:t>
      </w:r>
    </w:p>
    <w:p>
      <w:r>
        <w:rPr>
          <w:b/>
          <w:u w:val="single"/>
        </w:rPr>
        <w:t>147730</w:t>
      </w:r>
    </w:p>
    <w:p>
      <w:r>
        <w:t>1. The well deserved hate for this sort of Tumblr style reporting on the BBC aside for a moment...  &amp;nbsp;  You're playing a game... on the internet... something MP or MMO which requires interacting with other people.  For somebody to even figure out what gender you are let alone your race, you at least need to use some sort of voice communication.  So, voice communication might out you as a woman, depending on your accent/origin it's not inconceivable somebody might figure out you're black as well.  Those are a whole lot of different things that need to fall into place though for that to be possible.  Avoid voice coms and nobody knows whether you're a green trans midget or a strong black womyn... and nobody gives a shit either.   &amp;nbsp;  That's kinda one of the three salient points I want to make here...  - Nobody gives a shit who/what you are.  The second point is that in most competitive MP games people give each other shit.  For the most part that means getting in the easy hits.  You're a guy: that makes you a fag, gay, dick, asshole, etc... (A cunt in AUS)  You're a woman: that makes you a bitch, a cunt, etc...  You're black: Makes you a nigger, a coon, etc...  &amp;nbsp;  I.e. my second point is that:  - people generally hit the low hanging fruit regarding insults and depending on the game you play - everybody gets insulted at some point.  &amp;nbsp;  Beyond all that, even with voice coms, nobody knows whether you are straight, bi, gay, lesbian, trans, moonkin or whatever else...  So even with voice coms, gender identity doesn't even enter into the picture unless you yourself make an issue of it.  Which brings me to my third point:  - Gamers will treat you as one of their own until you go out of your way to distinguish yourself from them and try to be anything other than part of the game.  "I'm a girl", "I'm gay", "I'm trans", "I'm black", "I'm Asian", "I'm a Martian" etc...  Who cares? Gamers don't tend to care until you start rubbing it into their faces.  &amp;nbsp;  Long story short, as long as you put being a gamer first while you're playing games with other people, nobody gives a fuck what you do with the rest of your life.   &amp;nbsp;  [edit] This became much more of a rant than I originally intended it to be and I'm not even sure I managed to get the point across that I wanted to get across...</w:t>
      </w:r>
    </w:p>
    <w:p>
      <w:r>
        <w:rPr>
          <w:b/>
          <w:u w:val="single"/>
        </w:rPr>
        <w:t>147731</w:t>
      </w:r>
    </w:p>
    <w:p>
      <w:r>
        <w:t xml:space="preserve">2. </w:t>
        <w:tab/>
        <w:t>This is why I always find this bullshit funny (in a sad way), Gamers don't give a shit. Before these new outrage days, when the world was somewhat sane, I would consider gamers the most accepting of people. No one gave a crap that I was a girl, I was treated like one of the guys. And if you don't explicitly say your "gender/race" or get into voice chat, no one knows! I have yet to encounter someone being mean to someone because of their gender or race. I am not saying it never happens, but it is not at the rate that these sjw's make it out to be. Racism and misogyny isn't happening enough for them so they have to manufacture it. I am really getting tired of this, this is exhausting.</w:t>
      </w:r>
    </w:p>
    <w:p>
      <w:r>
        <w:rPr>
          <w:b/>
          <w:u w:val="single"/>
        </w:rPr>
        <w:t>147732</w:t>
      </w:r>
    </w:p>
    <w:p>
      <w:r>
        <w:t>1. Fucking despicable. I'll fucking die before a woman gives me rules to follow in a relationship.</w:t>
      </w:r>
    </w:p>
    <w:p>
      <w:r>
        <w:rPr>
          <w:b/>
          <w:u w:val="single"/>
        </w:rPr>
        <w:t>147733</w:t>
      </w:r>
    </w:p>
    <w:p>
      <w:r>
        <w:t>1. If it's not online-only, just use a trainer to get around the time sinks.</w:t>
      </w:r>
    </w:p>
    <w:p>
      <w:r>
        <w:rPr>
          <w:b/>
          <w:u w:val="single"/>
        </w:rPr>
        <w:t>147734</w:t>
      </w:r>
    </w:p>
    <w:p>
      <w:r>
        <w:t xml:space="preserve">2. </w:t>
        <w:tab/>
        <w:t>This should never be an issue imo, why do we need to do this for a singleplayer game?! Ubisoft is so retarded.</w:t>
      </w:r>
    </w:p>
    <w:p>
      <w:r>
        <w:rPr>
          <w:b/>
          <w:u w:val="single"/>
        </w:rPr>
        <w:t>147735</w:t>
      </w:r>
    </w:p>
    <w:p>
      <w:r>
        <w:t xml:space="preserve">3. </w:t>
        <w:tab/>
        <w:tab/>
        <w:t>&gt;why do we need to do this for a singleplayer game?!  Because they're hoping to annoy you with the grind to the point where you say "fuck it" and pay micro transactions to skip the grind.</w:t>
      </w:r>
    </w:p>
    <w:p>
      <w:r>
        <w:rPr>
          <w:b/>
          <w:u w:val="single"/>
        </w:rPr>
        <w:t>147736</w:t>
      </w:r>
    </w:p>
    <w:p>
      <w:r>
        <w:t xml:space="preserve">4. </w:t>
        <w:tab/>
        <w:tab/>
        <w:tab/>
        <w:t>Jokes on them: I won't buy their future titles in that case(not that I brought an asscreed game since part 3, the last one I played). Too bad not all people think like that. Friend of mine is one of them even though we always tell him it's the same game and they will nickle and dime him he still gets the game regardless...</w:t>
      </w:r>
    </w:p>
    <w:p>
      <w:r>
        <w:rPr>
          <w:b/>
          <w:u w:val="single"/>
        </w:rPr>
        <w:t>147737</w:t>
      </w:r>
    </w:p>
    <w:p>
      <w:r>
        <w:t>1. So is nigger. And I am a black person who is saying this.</w:t>
      </w:r>
    </w:p>
    <w:p>
      <w:r>
        <w:rPr>
          <w:b/>
          <w:u w:val="single"/>
        </w:rPr>
        <w:t>147738</w:t>
      </w:r>
    </w:p>
    <w:p>
      <w:r>
        <w:t>1. Honestly don’t see this as pussypassdenied material. The mentally unstable people posting some cruel stuff are disgusting af. This story is actually sad but justice served. Seems like some users here are women haters.</w:t>
      </w:r>
    </w:p>
    <w:p>
      <w:r>
        <w:rPr>
          <w:b/>
          <w:u w:val="single"/>
        </w:rPr>
        <w:t>147739</w:t>
      </w:r>
    </w:p>
    <w:p>
      <w:r>
        <w:t xml:space="preserve">2. </w:t>
        <w:tab/>
        <w:t>I agree it would also fit justiceserved. Allow me to defend my position that this is a PPD.  ONE. The woman married a good man and by her own account, he supported her through pregnancy. She got to stay at home while he worked hard to support the both the woman, and the child for the betterment of their financial future. She somehow finds a way to complain and concludes her situation was "like being a single mom" which is absolutely delusional. Most single moms either have to raise their child while working full time or rely heavily on social services.  TWO. The husband was never abusive nor did he cheat on her at any time. Rather than find ways to improve herself and improve the marriage, she goes to a few counselling sessions and then retains a lawyer to end the marriage.  This is consistent with the finding that women initiate 2/3 of all divorce:  &gt; A recent study by the American Sociological Association found that **women initiate two thirds of all divorces, a staggering 69% to be exact. An even higher rate of 90% of all divorces are initiated by college-educated women.**  THREE. Women are the ones that overwhelming pressure men into marrying them, thus fuelling a huge wedding industry in which women jockey for status in their social circles to see who can have the most extravagant wedding and biggest ring. As soon the marriage hits a rough patch and stops being fun and games, women are again fuelling a huge divorce industry by being the ones most likely to initiate divorce; which is helped along by books and movies such as "Eat, Pray, Love" which glamourizes divorce. It's essentially porn for divorced women.</w:t>
      </w:r>
    </w:p>
    <w:p>
      <w:r>
        <w:rPr>
          <w:b/>
          <w:u w:val="single"/>
        </w:rPr>
        <w:t>147740</w:t>
      </w:r>
    </w:p>
    <w:p>
      <w:r>
        <w:t xml:space="preserve">3. </w:t>
        <w:tab/>
        <w:tab/>
        <w:t>I still don’t think it deserves pussypass, she didn’t even initiate in “winning him back” if this story were to ever be pussypass material it would only qualify if she got back into shape and obtained a high level job essentially outdoing her opposition and then try and win back her ex husband with some form of sexual seduction and manipulation. Honestly would like to have mods review this post but hopefully they’re not just women haters.   I do want to defend my position with this subreddit though. I do think women are extremely overlooked at compared to men. Basically men are thought of born evil while women are born pure. Men serve longer jail sentences and usually lose custody of children. I love seeing those stories and other stories where women are treated equally or worse than men because it’s nice to see them treated by our standards.</w:t>
      </w:r>
    </w:p>
    <w:p>
      <w:r>
        <w:rPr>
          <w:b/>
          <w:u w:val="single"/>
        </w:rPr>
        <w:t>147741</w:t>
      </w:r>
    </w:p>
    <w:p>
      <w:r>
        <w:t xml:space="preserve">4. </w:t>
        <w:tab/>
        <w:tab/>
        <w:tab/>
        <w:t>&gt; Honestly would like to have mods review this post but hopefully they’re not just women haters.  Why would that indicate the mods are woman haters?   As an analogy, let's ask: how many men get to be stay-at-home dads and also have the opportunity to complain about someone else supporting them financially, and then use that as justification for detonating the marriage?  Secondly, as an example, if Kevin Federline initiated a divorce with Britney Spears because he felt like a "single dad" and he became a fat slob who couldn't attract anyone, and she found happiness with a new partner who was more ambitious and appreciative than he was, would it be man-hating to make a post about that in a corresponding sub?   She wanted the marriage. She got it. She was unhappy.  She wanted the divorce. She got it. She's still unhappy.  He's found someone new and moved on without her, and she's even more unhappy.   Pointing out that this woman is the author and architect of her own misfortune is not woman-hating.</w:t>
      </w:r>
    </w:p>
    <w:p>
      <w:r>
        <w:rPr>
          <w:b/>
          <w:u w:val="single"/>
        </w:rPr>
        <w:t>147742</w:t>
      </w:r>
    </w:p>
    <w:p>
      <w:r>
        <w:t xml:space="preserve">5. </w:t>
        <w:tab/>
        <w:tab/>
        <w:tab/>
        <w:tab/>
        <w:t>Men make the same mistakes all the time dude get over yourself. This one is just documented and well written by the women. Like I said this isn’t /r/pussypassdenied material.</w:t>
      </w:r>
    </w:p>
    <w:p>
      <w:r>
        <w:rPr>
          <w:b/>
          <w:u w:val="single"/>
        </w:rPr>
        <w:t>147743</w:t>
      </w:r>
    </w:p>
    <w:p>
      <w:r>
        <w:t xml:space="preserve">6. </w:t>
        <w:tab/>
        <w:tab/>
        <w:tab/>
        <w:tab/>
        <w:tab/>
        <w:t>You completely failed to defend your claim about women-hating.   &gt; Men make the same mistakes all the time.   Exactly, this supports my point I wasn't woman-hating and your claim about the mods "hopefully not being woman-haters" was misplaced. I brought up the Kevin Federline example precisely for this reason.   &gt; Like I said this isn’t pussypassdenied material.  You're welcome to disagree, but I've explained why I think it is. From the sidebar:   &gt; PPD DOES NOT MEAN THAT A WOMAN NEEDS TO REFER VERBALLY TO HER GENDER... PPD isn’t something that is black and white...</w:t>
      </w:r>
    </w:p>
    <w:p>
      <w:r>
        <w:rPr>
          <w:b/>
          <w:u w:val="single"/>
        </w:rPr>
        <w:t>147744</w:t>
      </w:r>
    </w:p>
    <w:p>
      <w:r>
        <w:t xml:space="preserve">7. </w:t>
        <w:tab/>
        <w:tab/>
        <w:tab/>
        <w:tab/>
        <w:tab/>
        <w:tab/>
        <w:t>You completely failed to see why my claim supports this isn’t PPD. Regardless I think you’re wrong but I’m slowly seeing this sub turn into an echo chamber so whatever.</w:t>
      </w:r>
    </w:p>
    <w:p>
      <w:r>
        <w:rPr>
          <w:b/>
          <w:u w:val="single"/>
        </w:rPr>
        <w:t>147745</w:t>
      </w:r>
    </w:p>
    <w:p>
      <w:r>
        <w:t xml:space="preserve">8. </w:t>
        <w:tab/>
        <w:tab/>
        <w:tab/>
        <w:tab/>
        <w:tab/>
        <w:tab/>
        <w:tab/>
        <w:t>&gt; You completely failed to see why my claim supports this isn’t PPD.  You mean I explicitly acknowledged it by saying you're welcome to disagree and PPD is a subjective thing (and referred you to the sidebar)?   &gt; seeing this sub turn into an echo chamber  You made claims about women hating and failed to defend them, so this sub is an echo chamber. Gotcha.</w:t>
      </w:r>
    </w:p>
    <w:p>
      <w:r>
        <w:rPr>
          <w:b/>
          <w:u w:val="single"/>
        </w:rPr>
        <w:t>147746</w:t>
      </w:r>
    </w:p>
    <w:p>
      <w:r>
        <w:t xml:space="preserve">9. </w:t>
        <w:tab/>
        <w:tab/>
        <w:tab/>
        <w:tab/>
        <w:tab/>
        <w:tab/>
        <w:tab/>
        <w:tab/>
        <w:t>The reason why I know you’re an idiot is because your entire history is pussypass related, have fun dude. You’re essentially an incel.</w:t>
      </w:r>
    </w:p>
    <w:p>
      <w:r>
        <w:rPr>
          <w:b/>
          <w:u w:val="single"/>
        </w:rPr>
        <w:t>147747</w:t>
      </w:r>
    </w:p>
    <w:p>
      <w:r>
        <w:t xml:space="preserve">10. </w:t>
        <w:tab/>
        <w:tab/>
        <w:tab/>
        <w:tab/>
        <w:tab/>
        <w:tab/>
        <w:tab/>
        <w:tab/>
        <w:tab/>
        <w:t>Interesting. I guess your arguments were so strong and well thought out that you had create a fantasy in your imagination where I'm living a horrible sexlife in order to validate your own beliefs. And instead of actually making a counter-argument you criticized the subs I go on (which you also admit to participating in). Nice one.   Before you go, check out this thread:   https://www.reddit.com/r/pussypassdenied/comments/8ehzeq/dear_male_feminists_who_come_here_to_white_knight/  You might find that much of it applies to you.</w:t>
      </w:r>
    </w:p>
    <w:p>
      <w:r>
        <w:rPr>
          <w:b/>
          <w:u w:val="single"/>
        </w:rPr>
        <w:t>147748</w:t>
      </w:r>
    </w:p>
    <w:p>
      <w:r>
        <w:t xml:space="preserve">11. </w:t>
        <w:tab/>
        <w:tab/>
        <w:tab/>
        <w:tab/>
        <w:tab/>
        <w:tab/>
        <w:tab/>
        <w:tab/>
        <w:tab/>
        <w:tab/>
        <w:t>Hahahah I’m married dude I can give two fucks about white knighting. Considering the amount of shit posts like yours makes me laugh. Hopefully this sub doesn’t go downhill because holy shit you’re retarded. gl incel.</w:t>
      </w:r>
    </w:p>
    <w:p>
      <w:r>
        <w:rPr>
          <w:b/>
          <w:u w:val="single"/>
        </w:rPr>
        <w:t>147749</w:t>
      </w:r>
    </w:p>
    <w:p>
      <w:r>
        <w:t xml:space="preserve">12. </w:t>
        <w:tab/>
        <w:tab/>
        <w:tab/>
        <w:tab/>
        <w:tab/>
        <w:tab/>
        <w:tab/>
        <w:tab/>
        <w:tab/>
        <w:tab/>
        <w:tab/>
        <w:t>Cool bro. Well, live and let live I say. Perhaps one day I can endeavour to make "quality" posts like the ones you make in which you call everyone an incel who doesn't take kindly to your views.</w:t>
      </w:r>
    </w:p>
    <w:p>
      <w:r>
        <w:rPr>
          <w:b/>
          <w:u w:val="single"/>
        </w:rPr>
        <w:t>147750</w:t>
      </w:r>
    </w:p>
    <w:p>
      <w:r>
        <w:t>1. Blew a 0.0  title: "drunk and belligerent" wat?</w:t>
      </w:r>
    </w:p>
    <w:p>
      <w:r>
        <w:rPr>
          <w:b/>
          <w:u w:val="single"/>
        </w:rPr>
        <w:t>147751</w:t>
      </w:r>
    </w:p>
    <w:p>
      <w:r>
        <w:t xml:space="preserve">2. </w:t>
        <w:tab/>
        <w:t>Yeah I don't really see how she was in the wrong here at all</w:t>
      </w:r>
    </w:p>
    <w:p>
      <w:r>
        <w:rPr>
          <w:b/>
          <w:u w:val="single"/>
        </w:rPr>
        <w:t>147752</w:t>
      </w:r>
    </w:p>
    <w:p>
      <w:r>
        <w:t xml:space="preserve">3. </w:t>
        <w:tab/>
        <w:tab/>
        <w:t>I was going to downvote you, but then I thought I'd give you the benefit of the doubt that you really don't know, and offer an explanation.  Personally, I don't think we should make a huge deal about under-21's drinking, but the law's the law, and here's why she's wrong:  She told the cops that she was 20.  Being underage and in possession of alcohol is a crime (MIC).  When a police officer has reasonable suspicion or probable cause of a person committing a crime, that suspect MUST identify themselves to the police.  They gave her the chance to show that an overage person was the one with the alcohol, which not only did she not take, but she was really rude to them when they were very patient with her trashy, belligerent, entitled behavior.     If you refuse to identify yourself at this point, you can be arrested - period.  By trying to walk away, she's evading/resisting, and when she pushes the officer, now it's resisting arrest AND felony assaulting a police officer in addition to the MIC.  Then when she kicks the other cop (another count of assaulting a police officer), they treated her like they would any man, and rightly so.  Lastly,  when she tried (and failed) to spit on the officer, that's yet ANOTHER count of attempted assault of a police officer, as bodily fluids count in that category.  On top of that, the whole time she is screaming about how her child is there, using that child as a shield, etc., but the worst part is that's the example she's setting for her kid.</w:t>
      </w:r>
    </w:p>
    <w:p>
      <w:r>
        <w:rPr>
          <w:b/>
          <w:u w:val="single"/>
        </w:rPr>
        <w:t>147753</w:t>
      </w:r>
    </w:p>
    <w:p>
      <w:r>
        <w:t xml:space="preserve">4. </w:t>
        <w:tab/>
        <w:tab/>
        <w:tab/>
        <w:t>For me the issue is I am not American and find the behaviour of the police officer in this situation extremely unusual and aggressive. I have no issue with her being fined or arrested for her actions but the response of the officer is disproprionate and here would be seen as an extreme reaction to someone smaller and weaker than the officer.   Additionally, I find it disturbing how much joy some here take in seeing someone being punched. It goes beyond satisfaction in justice but a disturbing glee to see someone be a victim of violence.</w:t>
      </w:r>
    </w:p>
    <w:p>
      <w:r>
        <w:rPr>
          <w:b/>
          <w:u w:val="single"/>
        </w:rPr>
        <w:t>147754</w:t>
      </w:r>
    </w:p>
    <w:p>
      <w:r>
        <w:t xml:space="preserve">5. </w:t>
        <w:tab/>
        <w:tab/>
        <w:tab/>
        <w:tab/>
        <w:t>So if a man had run from, shoved and kicked an officer after having acted as belligerently and rudely toward him as this person, you're saying you wouldn't have an issue with the police's actions?</w:t>
      </w:r>
    </w:p>
    <w:p>
      <w:r>
        <w:rPr>
          <w:b/>
          <w:u w:val="single"/>
        </w:rPr>
        <w:t>147755</w:t>
      </w:r>
    </w:p>
    <w:p>
      <w:r>
        <w:t xml:space="preserve">6. </w:t>
        <w:tab/>
        <w:tab/>
        <w:tab/>
        <w:tab/>
        <w:tab/>
        <w:t>No I am saying I would take an issue with their actions. I don't really enjoy seeing the police needlessly beat someone.</w:t>
      </w:r>
    </w:p>
    <w:p>
      <w:r>
        <w:rPr>
          <w:b/>
          <w:u w:val="single"/>
        </w:rPr>
        <w:t>147756</w:t>
      </w:r>
    </w:p>
    <w:p>
      <w:r>
        <w:t xml:space="preserve">7. </w:t>
        <w:tab/>
        <w:tab/>
        <w:tab/>
        <w:tab/>
        <w:tab/>
        <w:tab/>
        <w:t>So you have no issues with a suspect, regardless of sex, trying to fight the police and kick them?  In other words, if a suspect kicks an officer, are you saying the officer shouldn't be able to hit them back to subdue them?</w:t>
      </w:r>
    </w:p>
    <w:p>
      <w:r>
        <w:rPr>
          <w:b/>
          <w:u w:val="single"/>
        </w:rPr>
        <w:t>147757</w:t>
      </w:r>
    </w:p>
    <w:p>
      <w:r>
        <w:t xml:space="preserve">8. </w:t>
        <w:tab/>
        <w:tab/>
        <w:tab/>
        <w:tab/>
        <w:tab/>
        <w:tab/>
        <w:tab/>
        <w:t>No, I take issue with a police officer beating a member of the public. Particularly one who is smaller and who isn't actually providing much threat to the officer regardless of gender.</w:t>
      </w:r>
    </w:p>
    <w:p>
      <w:r>
        <w:rPr>
          <w:b/>
          <w:u w:val="single"/>
        </w:rPr>
        <w:t>147758</w:t>
      </w:r>
    </w:p>
    <w:p>
      <w:r>
        <w:t xml:space="preserve">9. </w:t>
        <w:tab/>
        <w:tab/>
        <w:tab/>
        <w:tab/>
        <w:tab/>
        <w:tab/>
        <w:tab/>
        <w:tab/>
        <w:t>So your right to defend yourself against physical assault depends on the size of your assailant?</w:t>
      </w:r>
    </w:p>
    <w:p>
      <w:r>
        <w:rPr>
          <w:b/>
          <w:u w:val="single"/>
        </w:rPr>
        <w:t>147759</w:t>
      </w:r>
    </w:p>
    <w:p>
      <w:r>
        <w:t xml:space="preserve">10. </w:t>
        <w:tab/>
        <w:tab/>
        <w:tab/>
        <w:tab/>
        <w:tab/>
        <w:tab/>
        <w:tab/>
        <w:tab/>
        <w:tab/>
        <w:t>Did you guys even read what they said? Not that they shouldn’t be able to defend themselves, but they shouldn’t do so in a cruel and unnecessary manor. This girl is what? 100 lbs? And I doubt she got in a very powerful kick when she was already pinned down by him. His reaction of punching her in the face is extreme and unnecessary. Did she fuck up and break the law enough to get arrested? Yes. Did she assault him? Yes. Did she actually injure him though? Probably not. He probably didn’t even have a bruise. Did he injure her? Yes. That definitely left a few marks. Was it a necessary use of force? No. Is it against the law for police to abuse unnecessary use of force? Yeah, but isn’t really enforced unless someone dies or it makes it on the news. Should cops defend themselves? Sure! But they don’t need to hurt people in the process when a less destructive and physically harmful route would be just as easy.</w:t>
      </w:r>
    </w:p>
    <w:p>
      <w:r>
        <w:rPr>
          <w:b/>
          <w:u w:val="single"/>
        </w:rPr>
        <w:t>147760</w:t>
      </w:r>
    </w:p>
    <w:p>
      <w:r>
        <w:t xml:space="preserve">11. </w:t>
        <w:tab/>
        <w:tab/>
        <w:tab/>
        <w:tab/>
        <w:tab/>
        <w:tab/>
        <w:tab/>
        <w:tab/>
        <w:tab/>
        <w:tab/>
        <w:t>So it's ok to assault someone as long as you don't injure them?</w:t>
      </w:r>
    </w:p>
    <w:p>
      <w:r>
        <w:rPr>
          <w:b/>
          <w:u w:val="single"/>
        </w:rPr>
        <w:t>147761</w:t>
      </w:r>
    </w:p>
    <w:p>
      <w:r>
        <w:t xml:space="preserve">12. </w:t>
        <w:tab/>
        <w:tab/>
        <w:tab/>
        <w:tab/>
        <w:tab/>
        <w:tab/>
        <w:tab/>
        <w:tab/>
        <w:tab/>
        <w:tab/>
        <w:t>100.0 lbs = 45.36 kilograms    ^(I'm a bot. Downvote to 0 to delete this comment.)     ^| ^[Info](https://np.reddit.com/user/Bot_Metric/comments/8lt7af/i_am_a_bot/) ^| ^[PM](https://np.reddit.com/message/compose?to=Ttime5) ^| ^[Stats](https://np.reddit.com/message/compose?to=Bot_Metric&amp;subject=stats&amp;message=Send%20this%20message%20to%20get%20some%20stats!) ^| ^[Remove_from_this_subreddit](https://np.reddit.com/message/compose?to=Bot_Metric&amp;subject=Blacklist%20this%20subreddit&amp;message=pussypassdenied) ^(^Beta) ^|  ^[Support_me](https://np.reddit.com/user/Bot_Metric/comments/8lt9lf/donate/) ^|</w:t>
      </w:r>
    </w:p>
    <w:p>
      <w:r>
        <w:rPr>
          <w:b/>
          <w:u w:val="single"/>
        </w:rPr>
        <w:t>147762</w:t>
      </w:r>
    </w:p>
    <w:p>
      <w:r>
        <w:t xml:space="preserve">13. </w:t>
        <w:tab/>
        <w:tab/>
        <w:tab/>
        <w:tab/>
        <w:tab/>
        <w:tab/>
        <w:tab/>
        <w:tab/>
        <w:tab/>
        <w:tab/>
        <w:t>As someone who studied martial arts, a kick from a 90 lb woman can cripple you for life if it hits your knee at the wrong angle, cause a man to be infertile if they hit him in the festivals, cause severe organ damage if the catch your kidney.    Edit: was gonna fix the auto correct but it's better this way.</w:t>
      </w:r>
    </w:p>
    <w:p>
      <w:r>
        <w:rPr>
          <w:b/>
          <w:u w:val="single"/>
        </w:rPr>
        <w:t>147763</w:t>
      </w:r>
    </w:p>
    <w:p>
      <w:r>
        <w:t xml:space="preserve">14. </w:t>
        <w:tab/>
        <w:tab/>
        <w:tab/>
        <w:tab/>
        <w:tab/>
        <w:tab/>
        <w:tab/>
        <w:tab/>
        <w:t>And I have a problem with a member of the public violating the law, resisting arrest, and then assaulting a police officer *at least* three times before finally getting hit back, regardless of their size, strength, gender, race, or anything else.</w:t>
      </w:r>
    </w:p>
    <w:p>
      <w:r>
        <w:rPr>
          <w:b/>
          <w:u w:val="single"/>
        </w:rPr>
        <w:t>147764</w:t>
      </w:r>
    </w:p>
    <w:p>
      <w:r>
        <w:t xml:space="preserve">15. </w:t>
        <w:tab/>
        <w:tab/>
        <w:tab/>
        <w:tab/>
        <w:tab/>
        <w:tab/>
        <w:tab/>
        <w:tab/>
        <w:tab/>
        <w:t>Okay, cool</w:t>
      </w:r>
    </w:p>
    <w:p>
      <w:r>
        <w:rPr>
          <w:b/>
          <w:u w:val="single"/>
        </w:rPr>
        <w:t>147765</w:t>
      </w:r>
    </w:p>
    <w:p>
      <w:r>
        <w:t xml:space="preserve">16. </w:t>
        <w:tab/>
        <w:tab/>
        <w:tab/>
        <w:tab/>
        <w:tab/>
        <w:tab/>
        <w:tab/>
        <w:tab/>
        <w:tab/>
        <w:tab/>
        <w:t>It doesn’t really matter how small the person assaulting the officer is, you can do a lot of damage if given the window.  If they didn’t subdue her after kicking and spitting, how long do you think that arrest would take?</w:t>
      </w:r>
    </w:p>
    <w:p>
      <w:r>
        <w:rPr>
          <w:b/>
          <w:u w:val="single"/>
        </w:rPr>
        <w:t>147766</w:t>
      </w:r>
    </w:p>
    <w:p>
      <w:r>
        <w:t xml:space="preserve">17. </w:t>
        <w:tab/>
        <w:tab/>
        <w:tab/>
        <w:tab/>
        <w:tab/>
        <w:tab/>
        <w:tab/>
        <w:tab/>
        <w:tab/>
        <w:tab/>
        <w:t>Cool.  So how's your weekend?</w:t>
      </w:r>
    </w:p>
    <w:p>
      <w:r>
        <w:rPr>
          <w:b/>
          <w:u w:val="single"/>
        </w:rPr>
        <w:t>147767</w:t>
      </w:r>
    </w:p>
    <w:p>
      <w:r>
        <w:t>1. What a twat.</w:t>
      </w:r>
    </w:p>
    <w:p>
      <w:r>
        <w:rPr>
          <w:b/>
          <w:u w:val="single"/>
        </w:rPr>
        <w:t>147768</w:t>
      </w:r>
    </w:p>
    <w:p>
      <w:r>
        <w:t>1. They are stealing Arizona as we speak</w:t>
      </w:r>
    </w:p>
    <w:p>
      <w:r>
        <w:rPr>
          <w:b/>
          <w:u w:val="single"/>
        </w:rPr>
        <w:t>147769</w:t>
      </w:r>
    </w:p>
    <w:p>
      <w:r>
        <w:t xml:space="preserve">2. </w:t>
        <w:tab/>
        <w:t>GOP in Arizona is suing as well</w:t>
      </w:r>
    </w:p>
    <w:p>
      <w:r>
        <w:rPr>
          <w:b/>
          <w:u w:val="single"/>
        </w:rPr>
        <w:t>147770</w:t>
      </w:r>
    </w:p>
    <w:p>
      <w:r>
        <w:t xml:space="preserve">3. </w:t>
        <w:tab/>
        <w:tab/>
        <w:t>Are they really?</w:t>
      </w:r>
    </w:p>
    <w:p>
      <w:r>
        <w:rPr>
          <w:b/>
          <w:u w:val="single"/>
        </w:rPr>
        <w:t>147771</w:t>
      </w:r>
    </w:p>
    <w:p>
      <w:r>
        <w:t xml:space="preserve">4. </w:t>
        <w:tab/>
        <w:tab/>
        <w:tab/>
        <w:t>https://www.azcentral.com/story/news/politics/elections/2018/11/07/arizona-senate-republicans-sue-county-recorders-election-martha-mcsally-kyrsten-sinema-adrian-fontes/1925719002/</w:t>
      </w:r>
    </w:p>
    <w:p>
      <w:r>
        <w:rPr>
          <w:b/>
          <w:u w:val="single"/>
        </w:rPr>
        <w:t>147772</w:t>
      </w:r>
    </w:p>
    <w:p>
      <w:r>
        <w:t xml:space="preserve">5. </w:t>
        <w:tab/>
        <w:tab/>
        <w:tab/>
        <w:tab/>
        <w:t>&gt;Just 17,000 votes separated Republican Martha McSally and Democrat Kyrsten Sinema as of Wednesday evening, a cliffhanger that could take days, if not weeks, to call.   How? Count them and fucking call it. this bullshit is so retarded.</w:t>
      </w:r>
    </w:p>
    <w:p>
      <w:r>
        <w:rPr>
          <w:b/>
          <w:u w:val="single"/>
        </w:rPr>
        <w:t>147773</w:t>
      </w:r>
    </w:p>
    <w:p>
      <w:r>
        <w:t xml:space="preserve">6. </w:t>
        <w:tab/>
        <w:tab/>
        <w:tab/>
        <w:tab/>
        <w:tab/>
        <w:t>Don't forget you are dealing with retarded democrats.  They lose count every time they get to their last finger...</w:t>
      </w:r>
    </w:p>
    <w:p>
      <w:r>
        <w:rPr>
          <w:b/>
          <w:u w:val="single"/>
        </w:rPr>
        <w:t>147774</w:t>
      </w:r>
    </w:p>
    <w:p>
      <w:r>
        <w:t xml:space="preserve">7. </w:t>
        <w:tab/>
        <w:tab/>
        <w:tab/>
        <w:tab/>
        <w:tab/>
        <w:tab/>
        <w:t>"1, 2, 4.. fuck! Okay, again. 2.. FUCK! This shit b 2 hard. They don't think it be like it is but it do." -- Ocasio-Cortez</w:t>
      </w:r>
    </w:p>
    <w:p>
      <w:r>
        <w:rPr>
          <w:b/>
          <w:u w:val="single"/>
        </w:rPr>
        <w:t>147775</w:t>
      </w:r>
    </w:p>
    <w:p>
      <w:r>
        <w:t xml:space="preserve">8. </w:t>
        <w:tab/>
        <w:tab/>
        <w:tab/>
        <w:tab/>
        <w:tab/>
        <w:tab/>
        <w:tab/>
        <w:t>*Ocasio occasional cortex* ftfy</w:t>
      </w:r>
    </w:p>
    <w:p>
      <w:r>
        <w:rPr>
          <w:b/>
          <w:u w:val="single"/>
        </w:rPr>
        <w:t>147776</w:t>
      </w:r>
    </w:p>
    <w:p>
      <w:r>
        <w:t xml:space="preserve">9. </w:t>
        <w:tab/>
        <w:tab/>
        <w:tab/>
        <w:tab/>
        <w:tab/>
        <w:tab/>
        <w:tab/>
        <w:t>I am laughing over here!</w:t>
      </w:r>
    </w:p>
    <w:p>
      <w:r>
        <w:rPr>
          <w:b/>
          <w:u w:val="single"/>
        </w:rPr>
        <w:t>147777</w:t>
      </w:r>
    </w:p>
    <w:p>
      <w:r>
        <w:t xml:space="preserve">10. </w:t>
        <w:tab/>
        <w:tab/>
        <w:tab/>
        <w:tab/>
        <w:tab/>
        <w:t>&gt; At stake is an **unknown number of ballots** that could tip the result of the U.S. Senate race.   They haven't, and don't seem to be at all interested in verifying the TOTAL number of ballots, let alone who they voted for. That's a red flag of the highest order that electoral fraud is taking place.</w:t>
      </w:r>
    </w:p>
    <w:p>
      <w:r>
        <w:rPr>
          <w:b/>
          <w:u w:val="single"/>
        </w:rPr>
        <w:t>147778</w:t>
      </w:r>
    </w:p>
    <w:p>
      <w:r>
        <w:t xml:space="preserve">11. </w:t>
        <w:tab/>
        <w:tab/>
        <w:tab/>
        <w:tab/>
        <w:tab/>
        <w:t>AZ in-person voting is a disaster (5+ hour long lines, etc), so almost everyone votes by mail.  Thus, the democrats wait as long as possible to collect every mail-in ballot they can to be sure they have as many votes as they need. Or really, some interns filling out ballots in the basement...</w:t>
      </w:r>
    </w:p>
    <w:p>
      <w:r>
        <w:rPr>
          <w:b/>
          <w:u w:val="single"/>
        </w:rPr>
        <w:t>147779</w:t>
      </w:r>
    </w:p>
    <w:p>
      <w:r>
        <w:t>1. [I don't know what non-binary is supposed to mean, but here's Samus wearing a bikini. (NSFW)](https://upload.wikimedia.org/wikipedia/en/thumb/9/9a/Samus_at_the_end_of_Metroid.png/170px-Samus_at_the_end_of_Metroid.png)</w:t>
      </w:r>
    </w:p>
    <w:p>
      <w:r>
        <w:rPr>
          <w:b/>
          <w:u w:val="single"/>
        </w:rPr>
        <w:t>147780</w:t>
      </w:r>
    </w:p>
    <w:p>
      <w:r>
        <w:t xml:space="preserve">2. </w:t>
        <w:tab/>
        <w:t>holy crap put a NSFW tag please</w:t>
      </w:r>
    </w:p>
    <w:p>
      <w:r>
        <w:rPr>
          <w:b/>
          <w:u w:val="single"/>
        </w:rPr>
        <w:t>147781</w:t>
      </w:r>
    </w:p>
    <w:p>
      <w:r>
        <w:t xml:space="preserve">3. </w:t>
        <w:tab/>
        <w:tab/>
        <w:t>Faggot boss</w:t>
      </w:r>
    </w:p>
    <w:p>
      <w:r>
        <w:rPr>
          <w:b/>
          <w:u w:val="single"/>
        </w:rPr>
        <w:t>147782</w:t>
      </w:r>
    </w:p>
    <w:p>
      <w:r>
        <w:t xml:space="preserve">4. </w:t>
        <w:tab/>
        <w:tab/>
        <w:tab/>
        <w:t>Bitch lasagna</w:t>
      </w:r>
    </w:p>
    <w:p>
      <w:r>
        <w:rPr>
          <w:b/>
          <w:u w:val="single"/>
        </w:rPr>
        <w:t>147783</w:t>
      </w:r>
    </w:p>
    <w:p>
      <w:r>
        <w:t xml:space="preserve">5. </w:t>
        <w:tab/>
        <w:tab/>
        <w:tab/>
        <w:tab/>
        <w:t>I like this new way of saying vegetable lasagna.</w:t>
      </w:r>
    </w:p>
    <w:p>
      <w:r>
        <w:rPr>
          <w:b/>
          <w:u w:val="single"/>
        </w:rPr>
        <w:t>147784</w:t>
      </w:r>
    </w:p>
    <w:p>
      <w:r>
        <w:t xml:space="preserve">6. </w:t>
        <w:tab/>
        <w:tab/>
        <w:tab/>
        <w:tab/>
        <w:tab/>
        <w:t>"A half pound of meat really wakes up a veggie burger." -Homer Simpson</w:t>
      </w:r>
    </w:p>
    <w:p>
      <w:r>
        <w:rPr>
          <w:b/>
          <w:u w:val="single"/>
        </w:rPr>
        <w:t>147785</w:t>
      </w:r>
    </w:p>
    <w:p>
      <w:r>
        <w:t>1. Jeremy Kyle - bottom feeding cunt. This incident is as good an example of "even a stopped clock can be right occasionally" as you'll ever find.</w:t>
      </w:r>
    </w:p>
    <w:p>
      <w:r>
        <w:rPr>
          <w:b/>
          <w:u w:val="single"/>
        </w:rPr>
        <w:t>147786</w:t>
      </w:r>
    </w:p>
    <w:p>
      <w:r>
        <w:t>1. Someone needs to kick her cunt in and see how she likes it. Fucking scum should do the world a favour and take a long walk off a short pier. Fucking animal abusing cunt.</w:t>
      </w:r>
    </w:p>
    <w:p>
      <w:r>
        <w:rPr>
          <w:b/>
          <w:u w:val="single"/>
        </w:rPr>
        <w:t>147787</w:t>
      </w:r>
    </w:p>
    <w:p>
      <w:r>
        <w:t>1. Those are some cold, dead, retard mackerel eyes right there. Zero percent chance she can spell "prison."</w:t>
      </w:r>
    </w:p>
    <w:p>
      <w:r>
        <w:rPr>
          <w:b/>
          <w:u w:val="single"/>
        </w:rPr>
        <w:t>147788</w:t>
      </w:r>
    </w:p>
    <w:p>
      <w:r>
        <w:t xml:space="preserve">2. </w:t>
        <w:tab/>
        <w:t>&gt;retard mackerel eyes  Oh my god hahaha</w:t>
      </w:r>
    </w:p>
    <w:p>
      <w:r>
        <w:rPr>
          <w:b/>
          <w:u w:val="single"/>
        </w:rPr>
        <w:t>147789</w:t>
      </w:r>
    </w:p>
    <w:p>
      <w:r>
        <w:t>1. "not all women are like that"  but more than enough of them ARE LIKE THAT!!  so where are all the femmymists crying, "a woman would never lie about rape?"  this is cunting to the nth degree!</w:t>
      </w:r>
    </w:p>
    <w:p>
      <w:r>
        <w:rPr>
          <w:b/>
          <w:u w:val="single"/>
        </w:rPr>
        <w:t>147790</w:t>
      </w:r>
    </w:p>
    <w:p>
      <w:r>
        <w:t xml:space="preserve">2. </w:t>
        <w:tab/>
        <w:t>"You men need to do a better job of vetting women before letting them into your lives."  See that one all the time.  Yet women initiate the divorce 70% of the time...</w:t>
      </w:r>
    </w:p>
    <w:p>
      <w:r>
        <w:rPr>
          <w:b/>
          <w:u w:val="single"/>
        </w:rPr>
        <w:t>147791</w:t>
      </w:r>
    </w:p>
    <w:p>
      <w:r>
        <w:t xml:space="preserve">3. </w:t>
        <w:tab/>
        <w:tab/>
        <w:t>Men tend to be okay with the status quo,  where as women want an effort put in the marriage.   I read the same article.</w:t>
      </w:r>
    </w:p>
    <w:p>
      <w:r>
        <w:rPr>
          <w:b/>
          <w:u w:val="single"/>
        </w:rPr>
        <w:t>147792</w:t>
      </w:r>
    </w:p>
    <w:p>
      <w:r>
        <w:t xml:space="preserve">4. </w:t>
        <w:tab/>
        <w:t>Ummm. You must have missed roll call. I'm here.</w:t>
      </w:r>
    </w:p>
    <w:p>
      <w:r>
        <w:rPr>
          <w:b/>
          <w:u w:val="single"/>
        </w:rPr>
        <w:t>147793</w:t>
      </w:r>
    </w:p>
    <w:p>
      <w:r>
        <w:t>1. Kavanaugh's still a fucking rapist though.</w:t>
      </w:r>
    </w:p>
    <w:p>
      <w:r>
        <w:rPr>
          <w:b/>
          <w:u w:val="single"/>
        </w:rPr>
        <w:t>147794</w:t>
      </w:r>
    </w:p>
    <w:p>
      <w:r>
        <w:t xml:space="preserve">2. </w:t>
        <w:tab/>
        <w:t>Anyone in their right mind who watched/listened to the Ford/Kavanaugh testimonies  should be inclined to disbelieve Kavanaugh. Even if you're adamant that because there's no way to prove what happened that night, then we can't make any judgement or hold any belief on it whatsoever, Kavanaugh sufficiently proved in his time on the bench and in that testimony that he's not the kind of man we want in the SCOTUS.</w:t>
      </w:r>
    </w:p>
    <w:p>
      <w:r>
        <w:rPr>
          <w:b/>
          <w:u w:val="single"/>
        </w:rPr>
        <w:t>147795</w:t>
      </w:r>
    </w:p>
    <w:p>
      <w:r>
        <w:t xml:space="preserve">3. </w:t>
        <w:tab/>
        <w:tab/>
        <w:t>&gt;there's no way to prove  &gt;sufficiently proved  Supreme Court Judge Kavanaugh had multiple background checks (last I heard was six) before being nominated, as he was a high ranking judge.  If the FBI is that stunningly incapable of finding anything so obvious in any of those investigations, it should be disbanded.</w:t>
      </w:r>
    </w:p>
    <w:p>
      <w:r>
        <w:rPr>
          <w:b/>
          <w:u w:val="single"/>
        </w:rPr>
        <w:t>147796</w:t>
      </w:r>
    </w:p>
    <w:p>
      <w:r>
        <w:t xml:space="preserve">4. </w:t>
        <w:tab/>
        <w:tab/>
        <w:tab/>
        <w:t>My use of the word "prove" was used to refer to different things and one was prefaced with a condition "If you..." I could have re-phrased "sufficiently showed," sure, but that's really not important, so you're kind of just harping away.  Regular FBI background checks rarely go into a person's history before they were 18, so the Ford thing wouldn't have come up then.  The supplemental FBI investigation did, but it was severely hamstrung. These investigations are done at the request of a "client", meaning that here, the White House had the final say in what the FBI was specifically allowed to look into and the WH seems to have deferred to Senate Republicans. [WSJ 1](https://www.wsj.com/articles/white-house-questioned-on-its-role-in-kavanaugh-fbi-probe-1538327753?mod=searchresults&amp;page=1&amp;pos=13) [WSJ 2](https://www.wsj.com/articles/white-house-directs-fbi-to-interview-first-two-kavanaugh-accusers-but-not-the-third-1538256505?mod=searchresults&amp;page=1&amp;pos=14) [WSJ 3](https://www.wsj.com/articles/white-house-questioned-on-its-role-in-kavanaugh-fbi-probe-1538327753?mod=searchresults&amp;page=1&amp;pos=13)  [NPR 1](https://www.npr.org/2018/10/01/653430548/fbi-re-investigating-supreme-court-nominee-kavanaugh-amid-sexual-misconduct-alle) [NPR 2](https://www.npr.org/2018/10/04/654345903/who-talked-to-the-fbi-in-the-kavanaugh-case-and-who-didnt) It consisted of six interviews, with some glaring omissions like the third accuser. The FBI wouldn't have made any determinations about the credibility of the testimony, only passed the transcripts on. Ooc, where are you getting your news? Did you listen to the Kavanaugh testimony in its entirety?</w:t>
      </w:r>
    </w:p>
    <w:p>
      <w:r>
        <w:rPr>
          <w:b/>
          <w:u w:val="single"/>
        </w:rPr>
        <w:t>147797</w:t>
      </w:r>
    </w:p>
    <w:p>
      <w:r>
        <w:t xml:space="preserve">5. </w:t>
        <w:tab/>
        <w:tab/>
        <w:tab/>
        <w:tab/>
        <w:t>&gt;." I could have re-phrased "sufficiently showed  How?  You asserted there was sufficient proof. What is it? It wasn't sufficient for the FBI and it wasn't sufficient for Ford to press charges with the police before or after the crime in their jurisdiction.  I'll accept that they didn't research before 18, but that means he had no problem attempting sexual violence at age 16 but completely lost all interest in it in two years. Is it possible? Sure.  But violence, especially something like what was described, usually has an escalation and there are usually repeated crimes or attempts at crimes.   Again, it's entirely possible he and a friend decided to randomly attempt to sexually assault a classmate and for either to ever attempt any form of such violence again, but it doesn't fit the pattern for the average sexual predator.  &gt;but it was severely hamstrung.  Compared to which other investigator? Is this a deviation from normal protocol?  &gt;The FBI wouldn't have made any determinations about the credibility of the testimony, only passed the transcripts on  Is it within the normal scope of their power? Who did they pass them off to?   &gt;Did you listen to the Kavanaugh testimony in its entirety?  Did you?   &gt;some glaring omissions like the third accuser  Why were they omitted?</w:t>
      </w:r>
    </w:p>
    <w:p>
      <w:r>
        <w:rPr>
          <w:b/>
          <w:u w:val="single"/>
        </w:rPr>
        <w:t>147798</w:t>
      </w:r>
    </w:p>
    <w:p>
      <w:r>
        <w:t xml:space="preserve">6. </w:t>
        <w:tab/>
        <w:tab/>
        <w:tab/>
        <w:tab/>
        <w:tab/>
        <w:t>I wish I didn't, but I actually do understand how that event could have been an isolated incident, especially given that Kavanaugh and Judge were likely blacked out. One sexual assault is enough for me to say that someone should not sit on the SCOTUS. Beyond that, these kinds of allegations are extremely hard to prove and often don't come to light for many years, because the only evidence that could come up is testimony, so I see why incidents like these, if there were more, would easily slip through an investigation. At least one of Kavanaugh's former Yale friends has contradicted Kavanaugh's reports of how much he drank.   I also understand why Ford would not have pressed charges when she was 16 (or at any time within the statute of limitations). If you understand why any of the women in Hollywood who've come forwards with allegations against Bill Cosby or Harvey Weinstein did not do so earlier, for example, then I think you also understand. These things are difficult to prove (it's a he-said-she-said situation and the courts necessarily and I believe rightfully *must* have a high bar for proof; that's kind of just the nature of the crime and of our justice system), a criminal prosecution is humiliating and lengthy, and punishments even in the "perfect" rape case (like that Stanford swimmer) are too often pretty minimal. Imagine being 16 and trying to tell your parents about this and everything that will be said about you in court and behind your back. Imagine all the intimate details of your life that might become public at your school and what your friends/classmates/neighbors might think or say and believe or condemn. Ford, in her, testimony, said that was terrified to come forward but believed that she had a civic duty to do so. She only tried to come forwards after it became apparent that Kavanaugh was one of the final picks for the SCOTUS. I also understand that reasoning and how this civic duty changed the balance of her decision to speak up.  I get most of my news from NPR and the Journal and I linked some relevant articles/pieces that answer most of your questions, but I'll answer them anyway. Hamstrung compared to [the investigation that never was](https://www.npr.org/2018/10/01/653430574/former-fbi-agent-discusses-practices-for-background-probes-into-federal-judges). A supplemental investigation is already a deviation. The transcripts of the six interviews would have been passed off exclusively to the Senate in their report, which was not released to the public. Yes, of course that is within their power. The third accuser (and her attorney, Avenati, who is kinda trashy imo, tbh) was omitted, because the WH directed the FBI to only look into the first two allegations. We don't exactly know the WH's instructions to the FBI, but we do know that the WH gave limiting instructions or permitted Senate Republicans to do so and that the resulting investigation only included six interviews.   I did listen to the entire testimony, which is far from exceptional. Nearly 20% of American households were tuned in, not including those of us who were streaming it. It's an audience [comparable to that of the Academy Awards.](https://apnews.com/caa510f21dcd4c569a4c8ea91f587a44)</w:t>
      </w:r>
    </w:p>
    <w:p>
      <w:r>
        <w:rPr>
          <w:b/>
          <w:u w:val="single"/>
        </w:rPr>
        <w:t>147799</w:t>
      </w:r>
    </w:p>
    <w:p>
      <w:r>
        <w:t xml:space="preserve">7. </w:t>
        <w:tab/>
        <w:tab/>
        <w:tab/>
        <w:tab/>
        <w:tab/>
        <w:tab/>
        <w:t xml:space="preserve">   &gt;Kavanaugh and Judge were likely blacked   Proof of their over drinking? Also, drinking heavily doesn't just turn you into a sexual predator, and by the Judge's own admission, he drank significantly at this time,  so it is entirely possible that he and the other accused would again offer repeated behavior.  &gt;I wish I didn't, but I actually do understand how that event could have been an isolated incident,  Ok, share.   &gt; extremely hard to prove  Correct, which is why they shouldn't be used to judge a person.  &gt;incidents like these, if there were more, would easily slip through an investigation.   The key word is "incidents." That's how predators usually get caught, they leave body trail. This has not be proven for the Judge.  &gt; At least one of Kavanaugh's former Yale friends has contradicted Kavanaugh's reports of how much he drank.  Was the friend black out drunk? If his sexual assault buddy was possibly black out drunk, so was this one.   &gt; Cosby or Harvey Weinstein did not do so earlier,   They did, but were ignored in many cases.   &gt; Imagine being 16 and trying to tell your parents about this and everything that will be said about you in court and behind your back.  I don't have to.   &gt;terrified to come forward but believed that she had a civic duty to do so.   She was fine for his entire career before he was nominated.   &gt;Imagine all the intimate details of your life   This happened to both of them.   &gt;a deviation  From?   &gt;Yes, of course that is within their power  Who? The FBI? I need you to site this as being within the scope of their powers.  &gt;WH directed the FBI to only look into the first two allegations.  And do you think that is unreasonable to rule out very unlikely witnesses? You even admit the lawyer is slimey.   &gt;We don't exactly know the WH's instructions to the FBI, but we do know that the WH gave limiting instructions or permitted Senate Republicans to do so and that the resulting investigation only included six interviews.  And what does that prove? Do you have credible evidence that you think makes the other witnesses relevant to the case?   &gt;I did listen to the entire testimony, which is far from exceptional.   I can't really listen live while I'm at work, but congratulations.  &gt;Nearly 20% of American households were tuned in, not including those of us who were streaming it.  Source? Did they listen to the whole thing? And that has nothing to do with the iy being fair or accurate.</w:t>
      </w:r>
    </w:p>
    <w:p>
      <w:r>
        <w:rPr>
          <w:b/>
          <w:u w:val="single"/>
        </w:rPr>
        <w:t>147800</w:t>
      </w:r>
    </w:p>
    <w:p>
      <w:r>
        <w:t xml:space="preserve">8. </w:t>
        <w:tab/>
        <w:tab/>
        <w:tab/>
        <w:tab/>
        <w:tab/>
        <w:tab/>
        <w:tab/>
        <w:t>It's hard to reply to you when you're just counter-pointing (and counter-pointing is so easy, dude, come on), not offering any real substance, and definitely haven't read any of the sources I've cited to you. Most of your questions are answered in there and there's not much point to me re-hashing it to you. You're mostly asking me about facts that could easily be found in a newspaper. The former Yale classmate was in [this WSJ article that I also linked above](https://www.wsj.com/articles/kavanaugh-fight-in-state-of-uncertainty-1538401675?mod=searchresults&amp;page=1&amp;pos=1) but here's [the full text of his statement](https://www.nytimes.com/2018/09/30/us/politics/chad-ludington-statement-brett-kavanaugh.html). Four years ago, Kavanaugh himself [reminisced about binge drinking in college](http://www.latimes.com/politics/la-na-pol-kavanaugh-drinking-20180925-story.html) and his [high school yearbook was full of references to alcohol](https://www.nytimes.com/2018/09/24/business/brett-kavanaugh-yearbook-renate.html) and the attitude and decision-making behind the "Renate Alumni" thing is horrific. And let's get real, [Brett Kavanaugh was definitely the inspiration for "Bart O’Kavanaugh"](https://www.washingtonpost.com/politics/2018/09/27/mark-judges-book-validates-christine-fords-timeline-alleged-kavanaugh-assault/?noredirect=on&amp;utm_term=.2affad39e45e) in Mark Judge's book.  &gt;Ok, share.  I'm not sure what you're asking me.  &gt;I don't have to.  I don't understand what you're trying to say here. Again, it's hard to get a bearing on what you're saying because you're really not making any points. What makes you believe that Ford would have stepped forwards when she was 16 if the story is true? You seem to agree that we know not all women do who later seem to have valid claims, so not having stepped forward does not necessarily mean the story is made up.  It's within the scope of the FBI's powers to give a report to the Senate, because that was the background check. You are telling me to cite (not "site" btw) a source that the FBI has the authority to produce a background check that was requested of it for the Senate.  &gt;She was fine for his entire career before he was nominated.  Yes, dude. Do you not know what a civic duty is? It's an obligation not to yourself, but to your country, a burden of good citizenship like voting or serving on a jury. The transcripts are online, but the relevant sentence of Ford's testimony is, "I thought it was my civic duty to relay the information I had about Mr. Kavanaugh’s conduct so that those considering his potential nomination would know about the assault." You could have consulted a dictionary or listened to Ford's testimony.  &gt;This happened to both of them.  Again, the civic duty thing changed the balance. I think (hope) that we agree that these kinds of allegations should not be made lightly and should not be taken lightly. The consequences of both airing out a false allegation and of suppressing a real one are severe. It's inherently a balancing act, so, yes, both of their lives are now set before the court of public opinion. Kavanaugh, however, is a public figure, so he put himself out there by nature of his occupation choices, but that's a minor point. I think the bigger point is just that *this is the nature of our adversarial system of law.* The point I was trying to make about the embarrassment and publicness of these allegations, investigations, and prosecutions is not that they shouldn't happen (although we should be cautious, and they've kind of gotten out of hand recently), but that they are an understandable deterrent. I'm not making an argument for whether or not it should change. That's a whole other conversation. I'm making the argument that in light of this, it is understandable why a real victim might not step forwards *until the added conviction that it is her civic duty* tipped the balance in favor of stepping forwards even so many years afterwards.  You're missing the point about the supplemental FBI investigation. It was excessively limited in scope and a weak defense for the argument that Kavanaugh never did any of the things alleged. Avenati's trashy (he was Stormy Daniels' attorney, for reference), but that was a side-comment/personal opinion and no excuse for the FBI not even interviewing him or his client. Do you really believe that the supplemental investigation was sufficient? What makes you believe that?  I don't think you follow the news, dude. I heard the 20% thing on NPR, but you can Google it, or just do the math on the source I did cite you to immediately afterwards yourself. I'm in law school, so I'm also busy. I didn't listen to all of the testimonies live, but I did stream it afterwards. You're getting defensive because you haven't kept up with this issue as well as you could have. No, I don't know if they listened to the whole thing, but it gives you a ball park of how much of the country was tuned in *when you weren't*.</w:t>
      </w:r>
    </w:p>
    <w:p>
      <w:r>
        <w:rPr>
          <w:b/>
          <w:u w:val="single"/>
        </w:rPr>
        <w:t>147801</w:t>
      </w:r>
    </w:p>
    <w:p>
      <w:r>
        <w:t xml:space="preserve">9. </w:t>
        <w:tab/>
        <w:tab/>
        <w:tab/>
        <w:tab/>
        <w:tab/>
        <w:tab/>
        <w:tab/>
        <w:tab/>
        <w:t>&gt;counter-pointing  You made a specific accusation and I asked for proof. If you don't have proof for it, don't make it, dude.   &gt;definitely haven't read any of the sources I've cited to you  I don't respect half your sources, and they weren't directly related to what I asked. If you can prove otherwise, quote it directly.   &gt;Kavanaugh himself reminisced about binge drinking in college   Yes, that doesn't make you commit sexual assault, it doesn't make you always black out drunk everytime you drink, especially since college was years later, and it also doesn't make the other individual also black out drunk everytime he drinks or commit sexual assault.   &gt; the attitude and decision-making behind the "Renate Alumni" thing is horrific.   Thsn't ea ivence for the crime he is accused of. Being in a crime ridden neighborhood doesn't make you a criminal.    &gt;You are telling me to cite (not "site" btw) a source that the FBI has the authority to produce a background check that was requested of it for the Senate.    &gt;I'm not sure what you're asking me.  &gt;I wish I didn't, but I actually do understand how that event could have been an isolated incident, especially given that Kavanaugh and Judge were likely blacked out.   You said you knew how you can sexually assault some one while blacked out.     &gt;es, dude. Do you not know what a civic duty is? I  He was a powerful judge before he was nominated. They don't nominate some nobody ruling on traffic tickets to the supreme court. Her sense of civic duty sure takes its time.   &gt;You could have consulted a dictionary or listened to Ford's testimony.  Thanks for insulting my intelligence.  &gt;It was excessively limited in scope and a weak defense for the argument that Kavanaugh never did any of the things alleged.  A weak defense that defended against weaker allegations.   &gt; I heard the 20% thing on NPR,  I heard it so it's proof.   Really?   I don't know you. I have no reason to believe you. That's why I asked for a source.  &gt; I'm in law school  That's terrifying.   &gt;No, I don't know if they listened to the whole thing, but it gives you a ball park of how much of the country was tuned in when you weren't.  I read about it. But I guess listening on the radio is while picking up the kids and thinking about what to cook for dinner is a better and more thorough choice than studying a document.  You're really in law school? Really?  &gt;You're missing the point about the supplemental FBI investigation.  I'm not missing the point. The point I was making, that you have failed to address, is that there are no hard dates given by the main witness, the a lternative witness was discredited and has a sleaze ball lawyer (I'm thoroughly aware of the actual case he lost so badly that his client had to pay the fees of the defense) and that 6 separate previous investigations failed to discredit him previously and the supplemental FBI investigation failed to do so either.   I like evidence before I ruin a person's life, even if I disagree with him.   Edit: phone being difficult with errors, also added context.</w:t>
      </w:r>
    </w:p>
    <w:p>
      <w:r>
        <w:rPr>
          <w:b/>
          <w:u w:val="single"/>
        </w:rPr>
        <w:t>147802</w:t>
      </w:r>
    </w:p>
    <w:p>
      <w:r>
        <w:t>1. I remember this whole shit storm, before SJW's were even a thing most people were aware of. I thought it was a retarded non issue then, I think its a retarded non issue now. Complaining over having to kill African zombies...in Africa is asinine.</w:t>
      </w:r>
    </w:p>
    <w:p>
      <w:r>
        <w:rPr>
          <w:b/>
          <w:u w:val="single"/>
        </w:rPr>
        <w:t>147803</w:t>
      </w:r>
    </w:p>
    <w:p>
      <w:r>
        <w:t>1. I'm going to take this further than just kinks/fetishes and say that it's ridiculous when men are demonized for finding shyness appealing. There was an /r/askwomen thread a few years back, where a male poster admitted he found a lack of confidence to be an attractive quality in women. He was immediately downvoted to oblivious and berated, with one poster saying she was going to tag him as a manipulator. Just because a person doesn't see confidence as humanity's final form doesn't mean that person is some sort of sleazy guy trying to play on girls' insecurities. Shyness is cute, and allowing others to see when you're unsure of yourself can be a better quality than pretending you know what you're doing all the time.</w:t>
      </w:r>
    </w:p>
    <w:p>
      <w:r>
        <w:rPr>
          <w:b/>
          <w:u w:val="single"/>
        </w:rPr>
        <w:t>147804</w:t>
      </w:r>
    </w:p>
    <w:p>
      <w:r>
        <w:t xml:space="preserve">2. </w:t>
        <w:tab/>
        <w:t>Why would he not just say shyness though? The explicit wording of "lack of confidence" as a turn on is a BIT unsettling to hear lol.</w:t>
      </w:r>
    </w:p>
    <w:p>
      <w:r>
        <w:rPr>
          <w:b/>
          <w:u w:val="single"/>
        </w:rPr>
        <w:t>147805</w:t>
      </w:r>
    </w:p>
    <w:p>
      <w:r>
        <w:t xml:space="preserve">3. </w:t>
        <w:tab/>
        <w:tab/>
        <w:t>Nah. It's just that you've been conditioned to think confidence is the greatest thing in the world. Confidence can be a turn on, but it can be a turn off just the same. People who are confident tend to always think they're right, whereas people who worry about their decisions tend to be more considerate of others feelings.</w:t>
      </w:r>
    </w:p>
    <w:p>
      <w:r>
        <w:rPr>
          <w:b/>
          <w:u w:val="single"/>
        </w:rPr>
        <w:t>147806</w:t>
      </w:r>
    </w:p>
    <w:p>
      <w:r>
        <w:t xml:space="preserve">4. </w:t>
        <w:tab/>
        <w:tab/>
        <w:tab/>
        <w:t>Not really, I have never found overly confident people a turn on. You're just preaching to the choir, bud. But I maintain saying a lack of confidence is attractive is a bit creepy lol.</w:t>
      </w:r>
    </w:p>
    <w:p>
      <w:r>
        <w:rPr>
          <w:b/>
          <w:u w:val="single"/>
        </w:rPr>
        <w:t>147807</w:t>
      </w:r>
    </w:p>
    <w:p>
      <w:r>
        <w:t xml:space="preserve">5. </w:t>
        <w:tab/>
        <w:tab/>
        <w:tab/>
        <w:tab/>
        <w:t>Say your wife or girlfiend tries to spice things up by coming to bed in some provocative lingerie she just bought. Many people would love it if she completely owned that role like a queen. Just the same, many people would find it adorable if she were beet red and nervous.  A person being attracted to a lack of confidence doesn't mean he wants to take advantage of someone, and if your mind immediately goes there, that says more about you than him.</w:t>
      </w:r>
    </w:p>
    <w:p>
      <w:r>
        <w:rPr>
          <w:b/>
          <w:u w:val="single"/>
        </w:rPr>
        <w:t>147808</w:t>
      </w:r>
    </w:p>
    <w:p>
      <w:r>
        <w:t>1. Hey arseface, use man if you mean one man. Do not use plural men otherwise someone's gonna throw down with you.</w:t>
      </w:r>
    </w:p>
    <w:p>
      <w:r>
        <w:rPr>
          <w:b/>
          <w:u w:val="single"/>
        </w:rPr>
        <w:t>147809</w:t>
      </w:r>
    </w:p>
    <w:p>
      <w:r>
        <w:t xml:space="preserve">2. </w:t>
        <w:tab/>
        <w:t>Weirdly, 'I hate man' just turns the thing toward general misanthropy.  Just target what you actually don't like. 'I hate rapists.' Now, everyone will call you retarded for stating the blatantly obvious, but, really, that's about the intellectual level of the sentiment to begin with.</w:t>
      </w:r>
    </w:p>
    <w:p>
      <w:r>
        <w:rPr>
          <w:b/>
          <w:u w:val="single"/>
        </w:rPr>
        <w:t>147810</w:t>
      </w:r>
    </w:p>
    <w:p>
      <w:r>
        <w:t xml:space="preserve">3. </w:t>
        <w:tab/>
        <w:tab/>
        <w:t>Well if you’re misanthropic, you hate men and women equally. So...it’s fine?</w:t>
      </w:r>
    </w:p>
    <w:p>
      <w:r>
        <w:rPr>
          <w:b/>
          <w:u w:val="single"/>
        </w:rPr>
        <w:t>147811</w:t>
      </w:r>
    </w:p>
    <w:p>
      <w:r>
        <w:t xml:space="preserve">4. </w:t>
        <w:tab/>
        <w:tab/>
        <w:tab/>
        <w:t>I mean, if you want to be an edgelord.</w:t>
      </w:r>
    </w:p>
    <w:p>
      <w:r>
        <w:rPr>
          <w:b/>
          <w:u w:val="single"/>
        </w:rPr>
        <w:t>147812</w:t>
      </w:r>
    </w:p>
    <w:p>
      <w:r>
        <w:t xml:space="preserve">5. </w:t>
        <w:tab/>
        <w:tab/>
        <w:tab/>
        <w:tab/>
        <w:t>Let’s let edgy teens and early twenty-somethings have their hate. It makes them easier to avoid.</w:t>
      </w:r>
    </w:p>
    <w:p>
      <w:r>
        <w:rPr>
          <w:b/>
          <w:u w:val="single"/>
        </w:rPr>
        <w:t>147813</w:t>
      </w:r>
    </w:p>
    <w:p>
      <w:r>
        <w:t>1. Why would I bash on mobile games when there are perfectly good feminists on the internet?  Like I care if some retard want to play mobile *Boo Boo Kitty Magic Cupcake*</w:t>
      </w:r>
    </w:p>
    <w:p>
      <w:r>
        <w:rPr>
          <w:b/>
          <w:u w:val="single"/>
        </w:rPr>
        <w:t>147814</w:t>
      </w:r>
    </w:p>
    <w:p>
      <w:r>
        <w:t xml:space="preserve">2. </w:t>
        <w:tab/>
        <w:t>Don't know if it's just me.. all feminists look the same to me. Like untextured polygons.</w:t>
      </w:r>
    </w:p>
    <w:p>
      <w:r>
        <w:rPr>
          <w:b/>
          <w:u w:val="single"/>
        </w:rPr>
        <w:t>147815</w:t>
      </w:r>
    </w:p>
    <w:p>
      <w:r>
        <w:t xml:space="preserve">3. </w:t>
        <w:tab/>
        <w:tab/>
        <w:t>Like NPC's ? lol</w:t>
      </w:r>
    </w:p>
    <w:p>
      <w:r>
        <w:rPr>
          <w:b/>
          <w:u w:val="single"/>
        </w:rPr>
        <w:t>147816</w:t>
      </w:r>
    </w:p>
    <w:p>
      <w:r>
        <w:t xml:space="preserve">4. </w:t>
        <w:tab/>
        <w:tab/>
        <w:t>If you pay for the DLC they look worse.</w:t>
      </w:r>
    </w:p>
    <w:p>
      <w:r>
        <w:rPr>
          <w:b/>
          <w:u w:val="single"/>
        </w:rPr>
        <w:t>147817</w:t>
      </w:r>
    </w:p>
    <w:p>
      <w:r>
        <w:t>1. I love when other women get it and how they can finally see the total hypocrisy of some women.</w:t>
      </w:r>
    </w:p>
    <w:p>
      <w:r>
        <w:rPr>
          <w:b/>
          <w:u w:val="single"/>
        </w:rPr>
        <w:t>147818</w:t>
      </w:r>
    </w:p>
    <w:p>
      <w:r>
        <w:t xml:space="preserve">2. </w:t>
        <w:tab/>
        <w:t>[deleted]</w:t>
      </w:r>
    </w:p>
    <w:p>
      <w:r>
        <w:rPr>
          <w:b/>
          <w:u w:val="single"/>
        </w:rPr>
        <w:t>147819</w:t>
      </w:r>
    </w:p>
    <w:p>
      <w:r>
        <w:t xml:space="preserve">3. </w:t>
        <w:tab/>
        <w:tab/>
        <w:t>Exactly, the same thing happens when they try to make their guy jealous. They crave that crazy, possessive side of men.</w:t>
      </w:r>
    </w:p>
    <w:p>
      <w:r>
        <w:rPr>
          <w:b/>
          <w:u w:val="single"/>
        </w:rPr>
        <w:t>147820</w:t>
      </w:r>
    </w:p>
    <w:p>
      <w:r>
        <w:t xml:space="preserve">4. </w:t>
        <w:tab/>
        <w:tab/>
        <w:tab/>
        <w:t>This is something I've never understood and even my wife does this.  Like the fuck why do you want me to be angry? Why can't women just make sense.</w:t>
      </w:r>
    </w:p>
    <w:p>
      <w:r>
        <w:rPr>
          <w:b/>
          <w:u w:val="single"/>
        </w:rPr>
        <w:t>147821</w:t>
      </w:r>
    </w:p>
    <w:p>
      <w:r>
        <w:t xml:space="preserve">5. </w:t>
        <w:tab/>
        <w:tab/>
        <w:tab/>
        <w:tab/>
        <w:t>She wants dat anger fuck.  I just had a girl try to shit test me because on our first date fuck I only "lightly" choked her and spanked her ass despite that being enough to make her cum multiple times.  Some girls really just want to be used like a cum dumpster and you're not a "real man" to them unless you do it.  *shrugs*</w:t>
      </w:r>
    </w:p>
    <w:p>
      <w:r>
        <w:rPr>
          <w:b/>
          <w:u w:val="single"/>
        </w:rPr>
        <w:t>147822</w:t>
      </w:r>
    </w:p>
    <w:p>
      <w:r>
        <w:t xml:space="preserve">6. </w:t>
        <w:tab/>
        <w:tab/>
        <w:tab/>
        <w:tab/>
        <w:tab/>
        <w:t>/r/ihavesex</w:t>
      </w:r>
    </w:p>
    <w:p>
      <w:r>
        <w:rPr>
          <w:b/>
          <w:u w:val="single"/>
        </w:rPr>
        <w:t>147823</w:t>
      </w:r>
    </w:p>
    <w:p>
      <w:r>
        <w:t xml:space="preserve">7. </w:t>
        <w:tab/>
        <w:tab/>
        <w:tab/>
        <w:tab/>
        <w:tab/>
        <w:tab/>
        <w:t>I mean he's not wrong though.  I know several girls like this.</w:t>
      </w:r>
    </w:p>
    <w:p>
      <w:r>
        <w:rPr>
          <w:b/>
          <w:u w:val="single"/>
        </w:rPr>
        <w:t>147824</w:t>
      </w:r>
    </w:p>
    <w:p>
      <w:r>
        <w:t xml:space="preserve">8. </w:t>
        <w:tab/>
        <w:tab/>
        <w:tab/>
        <w:tab/>
        <w:tab/>
        <w:tab/>
        <w:tab/>
        <w:t>&gt;I know several girls like this.   All girls are like that in one way or another.</w:t>
      </w:r>
    </w:p>
    <w:p>
      <w:r>
        <w:rPr>
          <w:b/>
          <w:u w:val="single"/>
        </w:rPr>
        <w:t>147825</w:t>
      </w:r>
    </w:p>
    <w:p>
      <w:r>
        <w:t xml:space="preserve">9. </w:t>
        <w:tab/>
        <w:tab/>
        <w:tab/>
        <w:tab/>
        <w:tab/>
        <w:tab/>
        <w:tab/>
        <w:tab/>
        <w:t>"all girls are cum dumpsters" - /u/PacmanAlt</w:t>
      </w:r>
    </w:p>
    <w:p>
      <w:r>
        <w:rPr>
          <w:b/>
          <w:u w:val="single"/>
        </w:rPr>
        <w:t>147826</w:t>
      </w:r>
    </w:p>
    <w:p>
      <w:r>
        <w:t xml:space="preserve">10. </w:t>
        <w:tab/>
        <w:tab/>
        <w:tab/>
        <w:tab/>
        <w:tab/>
        <w:tab/>
        <w:tab/>
        <w:tab/>
        <w:tab/>
        <w:t>Bro I'm such a cunt that I wouldn't mind to be quoted on this</w:t>
      </w:r>
    </w:p>
    <w:p>
      <w:r>
        <w:rPr>
          <w:b/>
          <w:u w:val="single"/>
        </w:rPr>
        <w:t>147827</w:t>
      </w:r>
    </w:p>
    <w:p>
      <w:r>
        <w:t>1. Maybe we don't want to reduce our children to 🅱️enis or vagene, you joyless soulless bint</w:t>
      </w:r>
    </w:p>
    <w:p>
      <w:r>
        <w:rPr>
          <w:b/>
          <w:u w:val="single"/>
        </w:rPr>
        <w:t>147828</w:t>
      </w:r>
    </w:p>
    <w:p>
      <w:r>
        <w:t>1.  I've never seen anything else people are so determined to hate. No good news about the game ever matters. It's all a scam. At this point not even the game itself releasing and god forbid, actually being good will convince any of you. It wearies me seeing all these "experts" saying "the game won't even come out, it's gunna fail this year lol." for 8. Fucking. Years. And Star Citizen is still here. Like a fungus you want to get rid of. But it ain't going.  "But it's taken too loooong"  Cry me a fucking river over by CD Projekt, who've taken 8 years and 3 restarts to get Cyberpunk to a frankly similar state Star Citizen is at.  What? You actually think that pre scripted video CDP put out reflected the actual state of the game? It's a mess of animations, script logic, half finished assets and T-poses. CDpro won't ever show that to you because it'd make them all look incompetant. No company other than CIG will. Because CIG are stupid enough to show the warts and all. People think Game development is so easy.  Now, I'm sure Cyberpunk will be a great game. But Game dev isn't all smart people making the best decisions and having the best outcomes. It's people. They make mistakes. The mistakes delay production, they fuck up because they have a vision that doesn't mesh with the stupid engine they chose requiring years of work to sort out. That ain't a scam. It's humans doing what they think is right for a project and being wrong.  Frankly, whether Star Citizen succeeds or fails is of no consequence to me as someone who only paid the bare minimum during the Kickstarter. I have my concerns but people need to chill out. If the game doesn't come out, or it does and it's not good, you can tip your fedoras, massage your neckbeards and sit smug in the knowledge that you were right on the internet yet again.   What actual benefit do any of you get from the game not coming out though?   &amp;#x200B;</w:t>
      </w:r>
    </w:p>
    <w:p>
      <w:r>
        <w:rPr>
          <w:b/>
          <w:u w:val="single"/>
        </w:rPr>
        <w:t>147829</w:t>
      </w:r>
    </w:p>
    <w:p>
      <w:r>
        <w:t xml:space="preserve">2. </w:t>
        <w:tab/>
        <w:t>&gt; What actual benefit do any of you get from the game not coming out though?   Maybe retards will stop paying for unfinished products, which is something this industry dearly needs.</w:t>
      </w:r>
    </w:p>
    <w:p>
      <w:r>
        <w:rPr>
          <w:b/>
          <w:u w:val="single"/>
        </w:rPr>
        <w:t>147830</w:t>
      </w:r>
    </w:p>
    <w:p>
      <w:r>
        <w:t xml:space="preserve">3. </w:t>
        <w:tab/>
        <w:tab/>
        <w:t>No they won't because people CONSTANTLY buy early access games on steam and fund garbage from obvious scam studios on GoFundMe.  There is zero benefit to this game not coming out other than giving you a "win" in the argument column.  That's it... literally, and damn you to hell if you have the slightest amount of optimism in regards to the game.  You will be shamed by people who know nothing about game development and likely buy early access bullshit on steam</w:t>
      </w:r>
    </w:p>
    <w:p>
      <w:r>
        <w:rPr>
          <w:b/>
          <w:u w:val="single"/>
        </w:rPr>
        <w:t>147831</w:t>
      </w:r>
    </w:p>
    <w:p>
      <w:r>
        <w:t xml:space="preserve">4. </w:t>
        <w:tab/>
        <w:tab/>
        <w:tab/>
        <w:t>How much?</w:t>
      </w:r>
    </w:p>
    <w:p>
      <w:r>
        <w:rPr>
          <w:b/>
          <w:u w:val="single"/>
        </w:rPr>
        <w:t>147832</w:t>
      </w:r>
    </w:p>
    <w:p>
      <w:r>
        <w:t>1. Good ole Dameron to the rescue. The brainwashing is real with that one.  Be careful m'lady the boogeyman is out there ready to jump in your pants.</w:t>
      </w:r>
    </w:p>
    <w:p>
      <w:r>
        <w:rPr>
          <w:b/>
          <w:u w:val="single"/>
        </w:rPr>
        <w:t>147833</w:t>
      </w:r>
    </w:p>
    <w:p>
      <w:r>
        <w:t xml:space="preserve">2. </w:t>
        <w:tab/>
        <w:t>Seriously, that guy is a far greater misogynist than we are.  We, at least, think that if women are *adults*, they don't need to have adult matters explained and re-explained to them like some naive, innocent girl.  We propose that an adult woman, with voting rights, a driver's license, an education, and physical and mental maturity doesn't have to have the birds and the bees explained to her by the time she's hanging out with men.  If she doesn't know, why is she there?  And if she does know, why do we have to treat her like an autistic case, a retarded person, or a person suffering from dementia by assuming she doesn't understand *basic things* adults ought to know?  It takes a serious case of sexism to presume that a woman who has had multiple sex partners, knows how to flirt, goes on dates unchaperoned, and knows how to seduce has absolutely *no idea* what a man wants to do when she's alone with him in a private place.  Are women really *that stupid* that they can't even understand this?  And yet, this is what people like Dameron suggest when they say that women, out of their ignorance and inability to understand sexuality, can't ever be presumed to know what they are doing, and must be constantly reminded of what they are doing, to ensure they don't get hurt.</w:t>
      </w:r>
    </w:p>
    <w:p>
      <w:r>
        <w:rPr>
          <w:b/>
          <w:u w:val="single"/>
        </w:rPr>
        <w:t>147834</w:t>
      </w:r>
    </w:p>
    <w:p>
      <w:r>
        <w:t>1. Bunch of shirt-lifter faggots.</w:t>
      </w:r>
    </w:p>
    <w:p>
      <w:r>
        <w:rPr>
          <w:b/>
          <w:u w:val="single"/>
        </w:rPr>
        <w:t>147835</w:t>
      </w:r>
    </w:p>
    <w:p>
      <w:r>
        <w:t>1. As if that is the reason the game is asscheeks</w:t>
      </w:r>
    </w:p>
    <w:p>
      <w:r>
        <w:rPr>
          <w:b/>
          <w:u w:val="single"/>
        </w:rPr>
        <w:t>147836</w:t>
      </w:r>
    </w:p>
    <w:p>
      <w:r>
        <w:t xml:space="preserve">2. </w:t>
        <w:tab/>
        <w:t>you think the game is ass? care to elaborate?</w:t>
      </w:r>
    </w:p>
    <w:p>
      <w:r>
        <w:rPr>
          <w:b/>
          <w:u w:val="single"/>
        </w:rPr>
        <w:t>147837</w:t>
      </w:r>
    </w:p>
    <w:p>
      <w:r>
        <w:t xml:space="preserve">3. </w:t>
        <w:tab/>
        <w:tab/>
        <w:t>Its a very generic low effort cash grab, you can watch this video if you want a visualization https://youtu.be/Ivm77ed27L8</w:t>
      </w:r>
    </w:p>
    <w:p>
      <w:r>
        <w:rPr>
          <w:b/>
          <w:u w:val="single"/>
        </w:rPr>
        <w:t>147838</w:t>
      </w:r>
    </w:p>
    <w:p>
      <w:r>
        <w:t xml:space="preserve">4. </w:t>
        <w:tab/>
        <w:tab/>
        <w:tab/>
        <w:t>Can't watch the video at the moment, but I've been loving it.  Genuine question, how is it a cash grab?  It seems like there is a lot of love baked into the game, a lot of detail and effort and, IMO, it totally shows.  And again, has been fun as hell to play, though I'm maybe only 6 or 8 hours in, tops.</w:t>
      </w:r>
    </w:p>
    <w:p>
      <w:r>
        <w:rPr>
          <w:b/>
          <w:u w:val="single"/>
        </w:rPr>
        <w:t>147839</w:t>
      </w:r>
    </w:p>
    <w:p>
      <w:r>
        <w:t xml:space="preserve">5. </w:t>
        <w:tab/>
        <w:tab/>
        <w:tab/>
        <w:tab/>
        <w:t>The video is just an obnoxious twat trying to be funny for 10 minutes, with zero arguments why the game is bad.</w:t>
      </w:r>
    </w:p>
    <w:p>
      <w:r>
        <w:rPr>
          <w:b/>
          <w:u w:val="single"/>
        </w:rPr>
        <w:t>147840</w:t>
      </w:r>
    </w:p>
    <w:p>
      <w:r>
        <w:t>1. The something happened to this special juice this one girl sold on Amazon after pewdiepie did a reaction to a Dr Phil video about it.   All the 'reviews' were saying that this girls juice made the gay, play fortnight, made them retarded, gave them cancer or some weird made up disease  that pewdie quoted.  Basically rendering real reviews useless as no one coukd weed out the memes from the real stuff.   I love Pewds but I hope people can come in here and act their age and not like 9 year olds.</w:t>
      </w:r>
    </w:p>
    <w:p>
      <w:r>
        <w:rPr>
          <w:b/>
          <w:u w:val="single"/>
        </w:rPr>
        <w:t>147841</w:t>
      </w:r>
    </w:p>
    <w:p>
      <w:r>
        <w:t xml:space="preserve">2. </w:t>
        <w:tab/>
        <w:t>"weird made up disease"  I'll have ligma for 500 please</w:t>
      </w:r>
    </w:p>
    <w:p>
      <w:r>
        <w:rPr>
          <w:b/>
          <w:u w:val="single"/>
        </w:rPr>
        <w:t>147842</w:t>
      </w:r>
    </w:p>
    <w:p>
      <w:r>
        <w:t xml:space="preserve">3. </w:t>
        <w:tab/>
        <w:tab/>
        <w:t>Yeah it was like a variation of sugma iirc. They even pointed out the traces of E.A.M.A in it, though I doubt most of them even know what EAMA is lol</w:t>
      </w:r>
    </w:p>
    <w:p>
      <w:r>
        <w:rPr>
          <w:b/>
          <w:u w:val="single"/>
        </w:rPr>
        <w:t>147843</w:t>
      </w:r>
    </w:p>
    <w:p>
      <w:r>
        <w:t xml:space="preserve">4. </w:t>
        <w:tab/>
        <w:tab/>
        <w:tab/>
        <w:t>EAMA ass lol</w:t>
      </w:r>
    </w:p>
    <w:p>
      <w:r>
        <w:rPr>
          <w:b/>
          <w:u w:val="single"/>
        </w:rPr>
        <w:t>147844</w:t>
      </w:r>
    </w:p>
    <w:p>
      <w:r>
        <w:t xml:space="preserve">5. </w:t>
        <w:tab/>
        <w:t>&gt;I love Pewds but I hope people can come in here and act their age and not like 9 year olds.   \&gt;implying (/jk)</w:t>
      </w:r>
    </w:p>
    <w:p>
      <w:r>
        <w:rPr>
          <w:b/>
          <w:u w:val="single"/>
        </w:rPr>
        <w:t>147845</w:t>
      </w:r>
    </w:p>
    <w:p>
      <w:r>
        <w:t xml:space="preserve">6. </w:t>
        <w:tab/>
        <w:t>Link?</w:t>
      </w:r>
    </w:p>
    <w:p>
      <w:r>
        <w:rPr>
          <w:b/>
          <w:u w:val="single"/>
        </w:rPr>
        <w:t>147846</w:t>
      </w:r>
    </w:p>
    <w:p>
      <w:r>
        <w:t xml:space="preserve">7. </w:t>
        <w:tab/>
        <w:t>So far, this sub has given me 3 types of cancer and made me gay.</w:t>
      </w:r>
    </w:p>
    <w:p>
      <w:r>
        <w:rPr>
          <w:b/>
          <w:u w:val="single"/>
        </w:rPr>
        <w:t>147847</w:t>
      </w:r>
    </w:p>
    <w:p>
      <w:r>
        <w:t xml:space="preserve">8. </w:t>
        <w:tab/>
        <w:tab/>
        <w:t>You're... welcome?</w:t>
      </w:r>
    </w:p>
    <w:p>
      <w:r>
        <w:rPr>
          <w:b/>
          <w:u w:val="single"/>
        </w:rPr>
        <w:t>147848</w:t>
      </w:r>
    </w:p>
    <w:p>
      <w:r>
        <w:t>1. There are a few incel type fiends in these parts and want to see some women chained.   It’s quite sad. Can we report these and get them banned? They make the community look bad.   Edit to show an example of what I find here. It's not uncommon: This was posted today when I told a guy to be better and rise above the ones he hate... the women.   &gt; Fuck that shit. “Be better and rise above” does not win us anything. The only thing a feminazi libtard will ever understand is good ol fashion BF Skinner behaviorism. They lack the critical thinking skills, empathy, and patience for any sort of “reasoning” or CBT. Positive behavior, positive stimulus. Negative behavior, negative stimulus. They’re too subhuman to understand anything else</w:t>
      </w:r>
    </w:p>
    <w:p>
      <w:r>
        <w:rPr>
          <w:b/>
          <w:u w:val="single"/>
        </w:rPr>
        <w:t>147849</w:t>
      </w:r>
    </w:p>
    <w:p>
      <w:r>
        <w:t xml:space="preserve">2. </w:t>
        <w:tab/>
        <w:t>Shame you didn't post any proof of your claims.</w:t>
      </w:r>
    </w:p>
    <w:p>
      <w:r>
        <w:rPr>
          <w:b/>
          <w:u w:val="single"/>
        </w:rPr>
        <w:t>147850</w:t>
      </w:r>
    </w:p>
    <w:p>
      <w:r>
        <w:t xml:space="preserve">3. </w:t>
        <w:tab/>
        <w:tab/>
        <w:t>This was posted today when I told a guy to be better and rise above the ones he hate... the women.   &gt; Fuck that shit. “Be better and rise above” does not win us anything. The only thing a feminazi libtard will ever understand is good ol fashion BF Skinner behaviorism. They lack the critical thinking skills, empathy, and patience for any sort of “reasoning” or CBT. Positive behavior, positive stimulus. Negative behavior, negative stimulus. They’re too subhuman to understand anything else</w:t>
      </w:r>
    </w:p>
    <w:p>
      <w:r>
        <w:rPr>
          <w:b/>
          <w:u w:val="single"/>
        </w:rPr>
        <w:t>147851</w:t>
      </w:r>
    </w:p>
    <w:p>
      <w:r>
        <w:t xml:space="preserve">4. </w:t>
        <w:tab/>
        <w:tab/>
        <w:tab/>
        <w:t>Yeah, I saw that, it was one poster, what I object to is the way users who barely visit this sub come onto here and pretend there's a huge problem with misogyny in order to try and get us banned or get the mods to ban other people. I've seen this kind of behaviour before and I'm not falling for it, report that user and move on, but when you start trying to accuse the entire sub or tell us all what to do you're suspicious.</w:t>
      </w:r>
    </w:p>
    <w:p>
      <w:r>
        <w:rPr>
          <w:b/>
          <w:u w:val="single"/>
        </w:rPr>
        <w:t>147852</w:t>
      </w:r>
    </w:p>
    <w:p>
      <w:r>
        <w:t xml:space="preserve">5. </w:t>
        <w:tab/>
        <w:tab/>
        <w:tab/>
        <w:tab/>
        <w:t>There was another poster on the exact same thread.</w:t>
      </w:r>
    </w:p>
    <w:p>
      <w:r>
        <w:rPr>
          <w:b/>
          <w:u w:val="single"/>
        </w:rPr>
        <w:t>147853</w:t>
      </w:r>
    </w:p>
    <w:p>
      <w:r>
        <w:t xml:space="preserve">6. </w:t>
        <w:tab/>
        <w:tab/>
        <w:tab/>
        <w:tab/>
        <w:tab/>
        <w:t>So two people in a subreddit of 190,000? That's not a case of rampant misogyny and I really have an issue with people who try to claim otherwise.</w:t>
      </w:r>
    </w:p>
    <w:p>
      <w:r>
        <w:rPr>
          <w:b/>
          <w:u w:val="single"/>
        </w:rPr>
        <w:t>147854</w:t>
      </w:r>
    </w:p>
    <w:p>
      <w:r>
        <w:t xml:space="preserve">7. </w:t>
        <w:tab/>
        <w:tab/>
        <w:tab/>
        <w:tab/>
        <w:tab/>
        <w:tab/>
        <w:t>Why does it matter if it’s one in 10 or one i 100? We should be able to report and moderate the bad actors of any proportion of who’s actually out there. Any bad actor makes us look bad - using stats to justify them existing is the opposite of being helpful.</w:t>
      </w:r>
    </w:p>
    <w:p>
      <w:r>
        <w:rPr>
          <w:b/>
          <w:u w:val="single"/>
        </w:rPr>
        <w:t>147855</w:t>
      </w:r>
    </w:p>
    <w:p>
      <w:r>
        <w:t>1. Oh please Author. 52% of the population are not violently subjugated you fucking twat.  Honestly ... radical feminists need to grow the fuck up. But I honestly believe that the entire lot of them are incapable of rational thought, so they will be the equivalent of children for their entire lives.</w:t>
      </w:r>
    </w:p>
    <w:p>
      <w:r>
        <w:rPr>
          <w:b/>
          <w:u w:val="single"/>
        </w:rPr>
        <w:t>147856</w:t>
      </w:r>
    </w:p>
    <w:p>
      <w:r>
        <w:t xml:space="preserve">2. </w:t>
        <w:tab/>
        <w:t>In their deranged minds, "violence" is a man casting them a split-second passing glance as they walk past each other in the street.</w:t>
      </w:r>
    </w:p>
    <w:p>
      <w:r>
        <w:rPr>
          <w:b/>
          <w:u w:val="single"/>
        </w:rPr>
        <w:t>147857</w:t>
      </w:r>
    </w:p>
    <w:p>
      <w:r>
        <w:t xml:space="preserve">3. </w:t>
        <w:tab/>
        <w:tab/>
        <w:t>In a trannys deranged mind "misgendering" is violence that warrants being beaten or stabbed.</w:t>
      </w:r>
    </w:p>
    <w:p>
      <w:r>
        <w:rPr>
          <w:b/>
          <w:u w:val="single"/>
        </w:rPr>
        <w:t>147858</w:t>
      </w:r>
    </w:p>
    <w:p>
      <w:r>
        <w:t xml:space="preserve">4. </w:t>
        <w:tab/>
        <w:tab/>
        <w:t>Ah, yes. Good old "stare rape."</w:t>
      </w:r>
    </w:p>
    <w:p>
      <w:r>
        <w:rPr>
          <w:b/>
          <w:u w:val="single"/>
        </w:rPr>
        <w:t>147859</w:t>
      </w:r>
    </w:p>
    <w:p>
      <w:r>
        <w:t>1. Well, you're tip-toeing around whatever problems it is you have with the series, so I can't really help unless I know what they are.</w:t>
      </w:r>
    </w:p>
    <w:p>
      <w:r>
        <w:rPr>
          <w:b/>
          <w:u w:val="single"/>
        </w:rPr>
        <w:t>147860</w:t>
      </w:r>
    </w:p>
    <w:p>
      <w:r>
        <w:t xml:space="preserve">2. </w:t>
        <w:tab/>
        <w:t>Well, I was trying to keep it spoiler-free, so that those that have watched this latest season would be able to comment. But I suppose it has nothing/very little to do with the actual plot, so possible spoilers ahead:  [](#s "Isaac the Forgemaster is now a black guy; and due to my lack of knowledge of the franchise, I can't tell if he has or has not been turned into an emotionless psychopath. Carmilla has a weird streak of feminist bullshit rethoric, undermining every single main character in the show, while also saying that background stand-in female characters are all pissed and angry at the menz (I suppose it could just be a way of fleshing her out based on the original only preying on women, but it's still hard to tell); and she somehow manages to overtake the position of blatant future antagonist (which is surprisingly the less eyebrow-raising aspect). Talking about the background stand-ins, Dracula's generals are now all vampires from around the world, which makes me wonder why they didn't just put him in a Big Bird costume and called it Sesame Streetvania instead.")</w:t>
      </w:r>
    </w:p>
    <w:p>
      <w:r>
        <w:rPr>
          <w:b/>
          <w:u w:val="single"/>
        </w:rPr>
        <w:t>147861</w:t>
      </w:r>
    </w:p>
    <w:p>
      <w:r>
        <w:t xml:space="preserve">3. </w:t>
        <w:tab/>
        <w:tab/>
        <w:t>I'm not sure how you went from "Dracula has Vampires from all over the place because he can literally teleport" to "This is Sesame Street." I'm pretty sure you're jumping at shadows.</w:t>
      </w:r>
    </w:p>
    <w:p>
      <w:r>
        <w:rPr>
          <w:b/>
          <w:u w:val="single"/>
        </w:rPr>
        <w:t>147862</w:t>
      </w:r>
    </w:p>
    <w:p>
      <w:r>
        <w:t xml:space="preserve">4. </w:t>
        <w:tab/>
        <w:tab/>
        <w:tab/>
        <w:t>Dracula goes from having generals comprised of monsters from all over, to just ethnically-diverse vampires with zero personality.</w:t>
      </w:r>
    </w:p>
    <w:p>
      <w:r>
        <w:rPr>
          <w:b/>
          <w:u w:val="single"/>
        </w:rPr>
        <w:t>147863</w:t>
      </w:r>
    </w:p>
    <w:p>
      <w:r>
        <w:t xml:space="preserve">5. </w:t>
        <w:tab/>
        <w:tab/>
        <w:tab/>
        <w:tab/>
        <w:t>the only one that really got screen time was the viking one</w:t>
      </w:r>
    </w:p>
    <w:p>
      <w:r>
        <w:rPr>
          <w:b/>
          <w:u w:val="single"/>
        </w:rPr>
        <w:t>147864</w:t>
      </w:r>
    </w:p>
    <w:p>
      <w:r>
        <w:t xml:space="preserve">6. </w:t>
        <w:tab/>
        <w:tab/>
        <w:tab/>
        <w:tab/>
        <w:tab/>
        <w:t>Godbrand, his name was. And what I found odd was that he was cleary trying to be presented in a negative light, as a brash cunt, a macho caricature, yet he spoke a lot of sense and didn't really do anything that harsh against Dracula. Poor sod got screwed over big time by Carmilla.</w:t>
      </w:r>
    </w:p>
    <w:p>
      <w:r>
        <w:rPr>
          <w:b/>
          <w:u w:val="single"/>
        </w:rPr>
        <w:t>147865</w:t>
      </w:r>
    </w:p>
    <w:p>
      <w:r>
        <w:t xml:space="preserve">7. </w:t>
        <w:tab/>
        <w:tab/>
        <w:tab/>
        <w:tab/>
        <w:tab/>
        <w:tab/>
        <w:t>Hey. ya daft cunt. did you ever once consider that maybe that's the point?</w:t>
      </w:r>
    </w:p>
    <w:p>
      <w:r>
        <w:rPr>
          <w:b/>
          <w:u w:val="single"/>
        </w:rPr>
        <w:t>147866</w:t>
      </w:r>
    </w:p>
    <w:p>
      <w:r>
        <w:t xml:space="preserve">8. </w:t>
        <w:tab/>
        <w:tab/>
        <w:tab/>
        <w:tab/>
        <w:tab/>
        <w:tab/>
        <w:tab/>
        <w:t>Then why was he the idiot?</w:t>
      </w:r>
    </w:p>
    <w:p>
      <w:r>
        <w:rPr>
          <w:b/>
          <w:u w:val="single"/>
        </w:rPr>
        <w:t>147867</w:t>
      </w:r>
    </w:p>
    <w:p>
      <w:r>
        <w:t xml:space="preserve">9. </w:t>
        <w:tab/>
        <w:tab/>
        <w:tab/>
        <w:tab/>
        <w:tab/>
        <w:tab/>
        <w:tab/>
        <w:tab/>
        <w:t>you-"yet he spoke a lot of sense" also you-"then why was he the idiot?"   pick one you tool.   or stop being in denial and just admit you hated how things flow and you don't know why/your reason is petty. people will respect your opinion far more than if you make up these poltergeists where there are none!  and you still haven't answered if you ever once considered if that was the point, ya daft cunt.</w:t>
      </w:r>
    </w:p>
    <w:p>
      <w:r>
        <w:rPr>
          <w:b/>
          <w:u w:val="single"/>
        </w:rPr>
        <w:t>147868</w:t>
      </w:r>
    </w:p>
    <w:p>
      <w:r>
        <w:t xml:space="preserve">10. </w:t>
        <w:tab/>
        <w:tab/>
        <w:tab/>
        <w:tab/>
        <w:tab/>
        <w:tab/>
        <w:tab/>
        <w:tab/>
        <w:tab/>
        <w:t>Or: INCONSISTENCY IN THE WRITING! That was my issue, particularly with Godbrand's character. He's supposed to be a barbarian type, a viking vampire brute, yet he talks about real concerns that he has over real issues related to vampire society, all the while constantly acting like a retard.  All those issues he brings up, could have been given to any other of the cardboard cut-out vampire generals to bring up, actually flesh them out a bit instead of just being stand-ins, and leave Godbrand to be the brash douchebag that still accidentally ruins part of Carmilla's plans.  Let's go even a step further: why the fuck was Dracula so adamant in genocide, yet did nothing but mope around like fucking Gabriel in LoS? Yes, the character does not REALLY want to sully his hands due to the conflicting feelings he has, but he didn't really have to do the work himself, and the show goes out of its way to demonstrate that he WOULDN'T do it himself. So why is the almighty lord of darkness, the king of fucking vampires, not cracking the whip on the Vamp Spice Girls and telling them "Do this, do that, no questions"? Something that, in turn, would make Carmilla's scheming actually mean something, because she would have to find a way around Dracula's unbreaking resolve, and twist his plans to fit her agenda.  And if you want an aswer: you can say the exact same thing about Darling in the FranXX, that "it was the point", but the inconsistencies and faux depth don't make that show any less shit, and definitely do not help in regards to Castlevania, even if it's still a good show, IMO.</w:t>
      </w:r>
    </w:p>
    <w:p>
      <w:r>
        <w:rPr>
          <w:b/>
          <w:u w:val="single"/>
        </w:rPr>
        <w:t>147869</w:t>
      </w:r>
    </w:p>
    <w:p>
      <w:r>
        <w:t xml:space="preserve">11. </w:t>
        <w:tab/>
        <w:tab/>
        <w:tab/>
        <w:tab/>
        <w:tab/>
        <w:tab/>
        <w:tab/>
        <w:tab/>
        <w:tab/>
        <w:tab/>
        <w:t>you are aware of what vikings were, right?   you do realize they're more than dumb rapey barbs right?   or are ya a daft cunt that can't appreciate good art?</w:t>
      </w:r>
    </w:p>
    <w:p>
      <w:r>
        <w:rPr>
          <w:b/>
          <w:u w:val="single"/>
        </w:rPr>
        <w:t>147870</w:t>
      </w:r>
    </w:p>
    <w:p>
      <w:r>
        <w:t xml:space="preserve">12. </w:t>
        <w:tab/>
        <w:tab/>
        <w:tab/>
        <w:tab/>
        <w:tab/>
        <w:tab/>
        <w:tab/>
        <w:tab/>
        <w:tab/>
        <w:tab/>
        <w:tab/>
        <w:t>Can you actually make arguments or are you just being purposefully obtuse to irritate? Because if the latter, then I concede every point.</w:t>
      </w:r>
    </w:p>
    <w:p>
      <w:r>
        <w:rPr>
          <w:b/>
          <w:u w:val="single"/>
        </w:rPr>
        <w:t>147871</w:t>
      </w:r>
    </w:p>
    <w:p>
      <w:r>
        <w:t xml:space="preserve">13. </w:t>
        <w:tab/>
        <w:tab/>
        <w:tab/>
        <w:tab/>
        <w:tab/>
        <w:tab/>
        <w:tab/>
        <w:tab/>
        <w:tab/>
        <w:tab/>
        <w:tab/>
        <w:tab/>
        <w:t>here, let me dumb it down since you clearly can't comprehend.   Godbrand is being a viking. even in the moments he's smart. not once has he broken that.   get that, or do I need to find a way to use less words?</w:t>
      </w:r>
    </w:p>
    <w:p>
      <w:r>
        <w:rPr>
          <w:b/>
          <w:u w:val="single"/>
        </w:rPr>
        <w:t>147872</w:t>
      </w:r>
    </w:p>
    <w:p>
      <w:r>
        <w:t xml:space="preserve">14. </w:t>
        <w:tab/>
        <w:tab/>
        <w:tab/>
        <w:tab/>
        <w:tab/>
        <w:tab/>
        <w:tab/>
        <w:tab/>
        <w:tab/>
        <w:tab/>
        <w:tab/>
        <w:tab/>
        <w:tab/>
        <w:t>No.</w:t>
      </w:r>
    </w:p>
    <w:p>
      <w:r>
        <w:rPr>
          <w:b/>
          <w:u w:val="single"/>
        </w:rPr>
        <w:t>147873</w:t>
      </w:r>
    </w:p>
    <w:p>
      <w:r>
        <w:t>1. Beware of accepting stuff like this at face value. There are people creating images and media like this just to piss you off. There are also a hell of a lot of sockpuppet accounts out there pretending to represent extreme elements of movements across the political spectrum.  edit: You could read the detailed 40 page indictment at the end of this article if you’re curious or unaware of what I’m talking about.  https://www.thedailybeast.com/the-most-shocking-moments-of-the-new-russia-indictment-from-civil-war-to-fake-rubio-to-colored-lgbt</w:t>
      </w:r>
    </w:p>
    <w:p>
      <w:r>
        <w:rPr>
          <w:b/>
          <w:u w:val="single"/>
        </w:rPr>
        <w:t>147874</w:t>
      </w:r>
    </w:p>
    <w:p>
      <w:r>
        <w:t xml:space="preserve">2. </w:t>
        <w:tab/>
        <w:t>lemme guess, the Russians?    Nah the sad truth is that this is how we are raising women -- to hate men.</w:t>
      </w:r>
    </w:p>
    <w:p>
      <w:r>
        <w:rPr>
          <w:b/>
          <w:u w:val="single"/>
        </w:rPr>
        <w:t>147875</w:t>
      </w:r>
    </w:p>
    <w:p>
      <w:r>
        <w:t xml:space="preserve">3. </w:t>
        <w:tab/>
        <w:tab/>
        <w:t>Yes, and it’s pretty well documented at this point. Sift through the recent 400gb twitter data dump if you doubt it. I used to participate in these sorts of circlejerks until I tracked some of the comments  down. The accounts used to make these comments invariably do not stand up to scrutiny.</w:t>
      </w:r>
    </w:p>
    <w:p>
      <w:r>
        <w:rPr>
          <w:b/>
          <w:u w:val="single"/>
        </w:rPr>
        <w:t>147876</w:t>
      </w:r>
    </w:p>
    <w:p>
      <w:r>
        <w:t xml:space="preserve">4. </w:t>
        <w:tab/>
        <w:tab/>
        <w:tab/>
        <w:t>&gt; Yes, and it’s pretty well documented at this point.  Heh.  There's no vast Russian conspiracy.   They have the GDP of Portugal.   Stop worrying about the Russians under your bed.   You sound like some lunatic John Bircher from the 1950's.</w:t>
      </w:r>
    </w:p>
    <w:p>
      <w:r>
        <w:rPr>
          <w:b/>
          <w:u w:val="single"/>
        </w:rPr>
        <w:t>147877</w:t>
      </w:r>
    </w:p>
    <w:p>
      <w:r>
        <w:t xml:space="preserve">5. </w:t>
        <w:tab/>
        <w:tab/>
        <w:tab/>
        <w:tab/>
        <w:t>Ah yes, attack me personally and label me as some sort of conspiracy theorist. Haven’t seen that one before.   https://nypost.com/2018/10/11/video-of-woman-pouring-bleach-on-manspreaders-debunked-as-russian-propaganda/</w:t>
      </w:r>
    </w:p>
    <w:p>
      <w:r>
        <w:rPr>
          <w:b/>
          <w:u w:val="single"/>
        </w:rPr>
        <w:t>147878</w:t>
      </w:r>
    </w:p>
    <w:p>
      <w:r>
        <w:t>1. She went full retard, never go full retard</w:t>
      </w:r>
    </w:p>
    <w:p>
      <w:r>
        <w:rPr>
          <w:b/>
          <w:u w:val="single"/>
        </w:rPr>
        <w:t>147879</w:t>
      </w:r>
    </w:p>
    <w:p>
      <w:r>
        <w:t>1. "This Merica, dey cops don't caaaare"   "Hit that nigger!  Hit that nigga!"  "You can't hit her she a girl!"  someone put a 9mm in that fucking retarded commentator please, I'd rather hear him screaming from that then more of the same babbling shit he keeps going on about  "I got kids!!" says the black cunt  maybe you shouldn't have trashed a store, you dumb baboon   "Black lives matter!!!" while the woman is fucking punching a cop  God fucking damnit how retarded are these people?  They should be fucking castrated so they can't spread their idiocy holy shit</w:t>
      </w:r>
    </w:p>
    <w:p>
      <w:r>
        <w:rPr>
          <w:b/>
          <w:u w:val="single"/>
        </w:rPr>
        <w:t>147880</w:t>
      </w:r>
    </w:p>
    <w:p>
      <w:r>
        <w:t xml:space="preserve">2. </w:t>
        <w:tab/>
        <w:t>"Black lives matter!" As she attacks a man In a pile of debris and carnage she caused, is probably a good snapshot on the movement</w:t>
      </w:r>
    </w:p>
    <w:p>
      <w:r>
        <w:rPr>
          <w:b/>
          <w:u w:val="single"/>
        </w:rPr>
        <w:t>147881</w:t>
      </w:r>
    </w:p>
    <w:p>
      <w:r>
        <w:t xml:space="preserve">3. </w:t>
        <w:tab/>
        <w:tab/>
        <w:t>We need our weave! I don't wear it, but we need it.</w:t>
      </w:r>
    </w:p>
    <w:p>
      <w:r>
        <w:rPr>
          <w:b/>
          <w:u w:val="single"/>
        </w:rPr>
        <w:t>147882</w:t>
      </w:r>
    </w:p>
    <w:p>
      <w:r>
        <w:t xml:space="preserve">4. </w:t>
        <w:tab/>
        <w:tab/>
        <w:t>"They'll make terrific voters!" \- Democrat Party</w:t>
      </w:r>
    </w:p>
    <w:p>
      <w:r>
        <w:rPr>
          <w:b/>
          <w:u w:val="single"/>
        </w:rPr>
        <w:t>147883</w:t>
      </w:r>
    </w:p>
    <w:p>
      <w:r>
        <w:t xml:space="preserve">5. </w:t>
        <w:tab/>
        <w:t>And fucking lying when the cops show up by saying the store owner was keeping them hostage.</w:t>
      </w:r>
    </w:p>
    <w:p>
      <w:r>
        <w:rPr>
          <w:b/>
          <w:u w:val="single"/>
        </w:rPr>
        <w:t>147884</w:t>
      </w:r>
    </w:p>
    <w:p>
      <w:r>
        <w:t xml:space="preserve">6. </w:t>
        <w:tab/>
        <w:tab/>
        <w:t>That and the black lives matter chant when she earned her prize is what pissed me off.</w:t>
      </w:r>
    </w:p>
    <w:p>
      <w:r>
        <w:rPr>
          <w:b/>
          <w:u w:val="single"/>
        </w:rPr>
        <w:t>147885</w:t>
      </w:r>
    </w:p>
    <w:p>
      <w:r>
        <w:t xml:space="preserve">7. </w:t>
        <w:tab/>
        <w:t>Sorry to say, but they will have three times as many kids as you will.</w:t>
      </w:r>
    </w:p>
    <w:p>
      <w:r>
        <w:rPr>
          <w:b/>
          <w:u w:val="single"/>
        </w:rPr>
        <w:t>147886</w:t>
      </w:r>
    </w:p>
    <w:p>
      <w:r>
        <w:t xml:space="preserve">8. </w:t>
        <w:tab/>
        <w:tab/>
        <w:t>Hahaha the jokes on me because my taxes will be supporting all of them.. hey wait &lt;gets out suicide materials&gt;</w:t>
      </w:r>
    </w:p>
    <w:p>
      <w:r>
        <w:rPr>
          <w:b/>
          <w:u w:val="single"/>
        </w:rPr>
        <w:t>147887</w:t>
      </w:r>
    </w:p>
    <w:p>
      <w:r>
        <w:t xml:space="preserve">9. </w:t>
        <w:tab/>
        <w:t>Sad thing is they will sue and probably win.  Here in madison wi a black youth high on drugs was wandering the streets punching random people.  Long story short a cop ends up getting attacked by this guy officer shoots and kills him.  The family then sues and end s up winning almost 4 million dollars.  Madison wanted to pay the family in a big FU statement for what cause I am not sure.</w:t>
      </w:r>
    </w:p>
    <w:p>
      <w:r>
        <w:rPr>
          <w:b/>
          <w:u w:val="single"/>
        </w:rPr>
        <w:t>147888</w:t>
      </w:r>
    </w:p>
    <w:p>
      <w:r>
        <w:t xml:space="preserve">10. </w:t>
        <w:tab/>
        <w:tab/>
        <w:t>I swear most of these people are just looking for payouts by causing shit.</w:t>
      </w:r>
    </w:p>
    <w:p>
      <w:r>
        <w:rPr>
          <w:b/>
          <w:u w:val="single"/>
        </w:rPr>
        <w:t>147889</w:t>
      </w:r>
    </w:p>
    <w:p>
      <w:r>
        <w:t xml:space="preserve">11. </w:t>
        <w:tab/>
        <w:t>How dare you! It's Dey Culcha!</w:t>
      </w:r>
    </w:p>
    <w:p>
      <w:r>
        <w:rPr>
          <w:b/>
          <w:u w:val="single"/>
        </w:rPr>
        <w:t>147890</w:t>
      </w:r>
    </w:p>
    <w:p>
      <w:r>
        <w:t>1. Liberalism is a mental disorder, and you tack on attention whoring and trying to break out of being irrelevant and you have a proper twat. Absolutely no one cares about that douche unless they are using his name in a mocking manner. Acosta should be proud.</w:t>
      </w:r>
    </w:p>
    <w:p>
      <w:r>
        <w:rPr>
          <w:b/>
          <w:u w:val="single"/>
        </w:rPr>
        <w:t>147891</w:t>
      </w:r>
    </w:p>
    <w:p>
      <w:r>
        <w:t>1. Yeah but she's fine as fuck,the jammy cunt.</w:t>
      </w:r>
    </w:p>
    <w:p>
      <w:r>
        <w:rPr>
          <w:b/>
          <w:u w:val="single"/>
        </w:rPr>
        <w:t>147892</w:t>
      </w:r>
    </w:p>
    <w:p>
      <w:r>
        <w:t>1. Each of the waves of feminism has made them essentially the "SJW"s of their time, including the suffragettes, who were the precursor to feminism.  Also, don't buy into the narrative that "the previous waves are ok" - they were all an example of movements with good intentions that had bad results and extremely bad actions.  They got some of what they wanted but a lot of shitty things happened to society to get to where they wanted.  For example, you can thank the suffragettes for winning the women's vote, but also forgetting to require women to enroll in the selected service *to* vote and get student aid, meanwhile ALL MALES are required to do so.  Oh by the way, all rich property owners before the suffragette movement started were allowed to vote, INCLUDING WOMEN.  The suffragette movement didn't fight for the rights of lower class or black women to vote either, just those of the bourgeois and upper class - does that fucking sound familiar to you?  Also the suffragettes were *very* violent back then.  Some of them behaved like the anti-fa of today.  (I had to sift through the first page of left wing news sites APOLOGIZING for suffragette terrorism.  Bugs the shit out of me that I have to pull up conservatives but hey, I never said I was a left winger, just a CENTER-left winger)  https://www.dailymail.co.uk/debate/article-5377051/PETER-HITCHENS-Suffragettes-terrorists.html  https://www.conservativewoman.co.uk/heroines-no-the-suffragettes-were-terrorists-plain-and-simple/  https://www.youtube.com/watch?v=I3GQK_9gjMQ  Last channel is a real cool guy, MGTOW but not the "women should lose the right to vote" type.  Anyway, what's going to annoy me is after Gen-Z grows up with its conservative/libertarian pushback of all this retarded socjus stuff, maybe 20-30 years from now we'll probably deal with another wave of this retardation, and I can't imagine how much more retarded that wave is going to be after this wave.  That's my concern.</w:t>
      </w:r>
    </w:p>
    <w:p>
      <w:r>
        <w:rPr>
          <w:b/>
          <w:u w:val="single"/>
        </w:rPr>
        <w:t>147893</w:t>
      </w:r>
    </w:p>
    <w:p>
      <w:r>
        <w:t>1. She looks like some angry bees stung her lips.</w:t>
      </w:r>
    </w:p>
    <w:p>
      <w:r>
        <w:rPr>
          <w:b/>
          <w:u w:val="single"/>
        </w:rPr>
        <w:t>147894</w:t>
      </w:r>
    </w:p>
    <w:p>
      <w:r>
        <w:t xml:space="preserve">2. </w:t>
        <w:tab/>
        <w:t>Don't you know?  That's the look!  That drives men craaaazy these days!  /s</w:t>
      </w:r>
    </w:p>
    <w:p>
      <w:r>
        <w:rPr>
          <w:b/>
          <w:u w:val="single"/>
        </w:rPr>
        <w:t>147895</w:t>
      </w:r>
    </w:p>
    <w:p>
      <w:r>
        <w:t xml:space="preserve">3. </w:t>
        <w:tab/>
        <w:tab/>
        <w:t>Oh, a fellow cosmo reader! I just love their sex tips for spicing up that boring old bedroom, don't you? My favorite was last week when I jammed a cactus up my lovers ass and then smashed his dick with a +4 warhammer of frost- dipped in chocolate, of course!</w:t>
      </w:r>
    </w:p>
    <w:p>
      <w:r>
        <w:rPr>
          <w:b/>
          <w:u w:val="single"/>
        </w:rPr>
        <w:t>147896</w:t>
      </w:r>
    </w:p>
    <w:p>
      <w:r>
        <w:t xml:space="preserve">4. </w:t>
        <w:tab/>
        <w:tab/>
        <w:tab/>
        <w:t>That is such bullshit. No way you can get a +4 warhammer of frost more than 1/8th an inch into chocolate before it is too hard.</w:t>
      </w:r>
    </w:p>
    <w:p>
      <w:r>
        <w:rPr>
          <w:b/>
          <w:u w:val="single"/>
        </w:rPr>
        <w:t>147897</w:t>
      </w:r>
    </w:p>
    <w:p>
      <w:r>
        <w:t xml:space="preserve">5. </w:t>
        <w:tab/>
        <w:tab/>
        <w:tab/>
        <w:tab/>
        <w:t>This retard doesn't know how to drizzle</w:t>
      </w:r>
    </w:p>
    <w:p>
      <w:r>
        <w:rPr>
          <w:b/>
          <w:u w:val="single"/>
        </w:rPr>
        <w:t>147898</w:t>
      </w:r>
    </w:p>
    <w:p>
      <w:r>
        <w:t xml:space="preserve">6. </w:t>
        <w:tab/>
        <w:tab/>
        <w:tab/>
        <w:tab/>
        <w:tab/>
        <w:t>Drizzled isn't dipped faggot. What kind of candy-ass gay-lore master are you?</w:t>
      </w:r>
    </w:p>
    <w:p>
      <w:r>
        <w:rPr>
          <w:b/>
          <w:u w:val="single"/>
        </w:rPr>
        <w:t>147899</w:t>
      </w:r>
    </w:p>
    <w:p>
      <w:r>
        <w:t>1. man thats fucking retarded... like they are intentionally trying to tank sales of it</w:t>
      </w:r>
    </w:p>
    <w:p>
      <w:r>
        <w:rPr>
          <w:b/>
          <w:u w:val="single"/>
        </w:rPr>
        <w:t>147900</w:t>
      </w:r>
    </w:p>
    <w:p>
      <w:r>
        <w:t xml:space="preserve">2. </w:t>
        <w:tab/>
        <w:t>Please keep in mind that this is Sony's doing. If Sony says no Xseed's only option is to remove the mode or not have the game on PS4.</w:t>
      </w:r>
    </w:p>
    <w:p>
      <w:r>
        <w:rPr>
          <w:b/>
          <w:u w:val="single"/>
        </w:rPr>
        <w:t>147901</w:t>
      </w:r>
    </w:p>
    <w:p>
      <w:r>
        <w:t xml:space="preserve">3. </w:t>
        <w:tab/>
        <w:tab/>
        <w:t>no i understand that, I'll get it on Steam, this makes me really not want to buy any more Sony shit though, I was already mad over Omega Lab  Z</w:t>
      </w:r>
    </w:p>
    <w:p>
      <w:r>
        <w:rPr>
          <w:b/>
          <w:u w:val="single"/>
        </w:rPr>
        <w:t>147902</w:t>
      </w:r>
    </w:p>
    <w:p>
      <w:r>
        <w:t>1. They are solipsistic and that combined with a culture that bends over backwards to accommodate them results in narcissism, that's why even a fat tub of lard who dropped out of school at 16 will believe she's high quality and the legions of retarded simps reinforce this delusion by having no standards what so ever with their "any hole's a goal" mentality.</w:t>
      </w:r>
    </w:p>
    <w:p>
      <w:r>
        <w:rPr>
          <w:b/>
          <w:u w:val="single"/>
        </w:rPr>
        <w:t>147903</w:t>
      </w:r>
    </w:p>
    <w:p>
      <w:r>
        <w:t>1. Pussy pass not denied, she’s still getting paid</w:t>
      </w:r>
    </w:p>
    <w:p>
      <w:r>
        <w:rPr>
          <w:b/>
          <w:u w:val="single"/>
        </w:rPr>
        <w:t>147904</w:t>
      </w:r>
    </w:p>
    <w:p>
      <w:r>
        <w:t xml:space="preserve">2. </w:t>
        <w:tab/>
        <w:t>Yes but he has the last laugh.   What is happiness if you pay your ex to stay away from you. It's the best of a bad situation.  A true trick is never get married in the first place.</w:t>
      </w:r>
    </w:p>
    <w:p>
      <w:r>
        <w:rPr>
          <w:b/>
          <w:u w:val="single"/>
        </w:rPr>
        <w:t>147905</w:t>
      </w:r>
    </w:p>
    <w:p>
      <w:r>
        <w:t xml:space="preserve">3. </w:t>
        <w:tab/>
        <w:tab/>
        <w:t>&gt; Yes but he has the last laugh.  She's the one laughing all the way to the bank.</w:t>
      </w:r>
    </w:p>
    <w:p>
      <w:r>
        <w:rPr>
          <w:b/>
          <w:u w:val="single"/>
        </w:rPr>
        <w:t>147906</w:t>
      </w:r>
    </w:p>
    <w:p>
      <w:r>
        <w:t xml:space="preserve">4. </w:t>
        <w:tab/>
        <w:tab/>
        <w:tab/>
        <w:t>Many women are far more petty than you think.</w:t>
      </w:r>
    </w:p>
    <w:p>
      <w:r>
        <w:rPr>
          <w:b/>
          <w:u w:val="single"/>
        </w:rPr>
        <w:t>147907</w:t>
      </w:r>
    </w:p>
    <w:p>
      <w:r>
        <w:t xml:space="preserve">5. </w:t>
        <w:tab/>
        <w:tab/>
        <w:tab/>
        <w:tab/>
        <w:t>Right, but the guy is the petty one in this scenario. What the fuck are you on about?</w:t>
      </w:r>
    </w:p>
    <w:p>
      <w:r>
        <w:rPr>
          <w:b/>
          <w:u w:val="single"/>
        </w:rPr>
        <w:t>147908</w:t>
      </w:r>
    </w:p>
    <w:p>
      <w:r>
        <w:t xml:space="preserve">6. </w:t>
        <w:tab/>
        <w:tab/>
        <w:tab/>
        <w:tab/>
        <w:tab/>
        <w:t>The fact that she requires him to pay her money for the rest of your life that pretty fucking petty.</w:t>
      </w:r>
    </w:p>
    <w:p>
      <w:r>
        <w:rPr>
          <w:b/>
          <w:u w:val="single"/>
        </w:rPr>
        <w:t>147909</w:t>
      </w:r>
    </w:p>
    <w:p>
      <w:r>
        <w:t xml:space="preserve">7. </w:t>
        <w:tab/>
        <w:tab/>
        <w:tab/>
        <w:tab/>
        <w:tab/>
        <w:tab/>
        <w:t>That's such a retarded answer. Alimony is completely standard in divorces. A man or a woman is not wrong to ask for alimony. It comes down to a compensation for division of roles in the marriage. Where one part, typically the woman, normally stays at home and tends to the house and children, the other part, typically the man, is the main breadwinner. These are all tasks that make up an adult person's life. It isn't wrong or weak to be the part that stays at home and tends to the house. It's just the division of roles in a traditional marriage. And if and when that marriage ends, the party that gave up a career to tend to the home and children requires compensation for the experience they lost on the job market, so that they are able to maintain the same standard of living. This is all standard and typically understood to be fair by any reasonably intelligent adult.</w:t>
      </w:r>
    </w:p>
    <w:p>
      <w:r>
        <w:rPr>
          <w:b/>
          <w:u w:val="single"/>
        </w:rPr>
        <w:t>147910</w:t>
      </w:r>
    </w:p>
    <w:p>
      <w:r>
        <w:t xml:space="preserve">8. </w:t>
        <w:tab/>
        <w:tab/>
        <w:tab/>
        <w:tab/>
        <w:tab/>
        <w:tab/>
        <w:tab/>
        <w:t>Slavery was completely standard back in the day...  Just because you say it's fair doesn't make it.  Also most women don't stay at home mine do.  But most don't. So why do they get a pay day the rest of their life.   Pussy pass denied.</w:t>
      </w:r>
    </w:p>
    <w:p>
      <w:r>
        <w:rPr>
          <w:b/>
          <w:u w:val="single"/>
        </w:rPr>
        <w:t>147911</w:t>
      </w:r>
    </w:p>
    <w:p>
      <w:r>
        <w:t xml:space="preserve">9. </w:t>
        <w:tab/>
        <w:tab/>
        <w:tab/>
        <w:tab/>
        <w:tab/>
        <w:tab/>
        <w:tab/>
        <w:tab/>
        <w:t>It's not about women, you dolt. It's about the spouse that makes less or no money. How is this difficult to understand? If you try and take a step back from being a mindnumbingly stupid misogynist, you might actually learn something new.</w:t>
      </w:r>
    </w:p>
    <w:p>
      <w:r>
        <w:rPr>
          <w:b/>
          <w:u w:val="single"/>
        </w:rPr>
        <w:t>147912</w:t>
      </w:r>
    </w:p>
    <w:p>
      <w:r>
        <w:t xml:space="preserve">10. </w:t>
        <w:tab/>
        <w:tab/>
        <w:tab/>
        <w:tab/>
        <w:tab/>
        <w:tab/>
        <w:tab/>
        <w:tab/>
        <w:tab/>
        <w:t>Yeah I'm not going to support somebody once I leave. They voided the contract by being a fucking cunt.   Also ad hominem attacks are so classy.</w:t>
      </w:r>
    </w:p>
    <w:p>
      <w:r>
        <w:rPr>
          <w:b/>
          <w:u w:val="single"/>
        </w:rPr>
        <w:t>147913</w:t>
      </w:r>
    </w:p>
    <w:p>
      <w:r>
        <w:t xml:space="preserve">11. </w:t>
        <w:tab/>
        <w:tab/>
        <w:tab/>
        <w:tab/>
        <w:tab/>
        <w:tab/>
        <w:tab/>
        <w:tab/>
        <w:tab/>
        <w:tab/>
        <w:t>Ad hominems are all you deserve. You are so incredibly biased, not for one minute did you consider there might be a different, nuanced back story or context to the photo in OP. All you saw was a man being petty towards his ex-wife and thought "Yeah, that bitch deserves it." How incredibly sad. You are the epitome of this sub. A sub filled with equal parts incels and equal parts beta cucks.</w:t>
      </w:r>
    </w:p>
    <w:p>
      <w:r>
        <w:rPr>
          <w:b/>
          <w:u w:val="single"/>
        </w:rPr>
        <w:t>147914</w:t>
      </w:r>
    </w:p>
    <w:p>
      <w:r>
        <w:t xml:space="preserve">12. </w:t>
        <w:tab/>
        <w:tab/>
        <w:tab/>
        <w:tab/>
        <w:tab/>
        <w:tab/>
        <w:tab/>
        <w:tab/>
        <w:tab/>
        <w:tab/>
        <w:tab/>
        <w:t>[deleted]</w:t>
      </w:r>
    </w:p>
    <w:p>
      <w:r>
        <w:rPr>
          <w:b/>
          <w:u w:val="single"/>
        </w:rPr>
        <w:t>147915</w:t>
      </w:r>
    </w:p>
    <w:p>
      <w:r>
        <w:t xml:space="preserve">13. </w:t>
        <w:tab/>
        <w:tab/>
        <w:tab/>
        <w:tab/>
        <w:tab/>
        <w:tab/>
        <w:tab/>
        <w:tab/>
        <w:tab/>
        <w:tab/>
        <w:tab/>
        <w:tab/>
        <w:t>Exactly. Incels and beta cucks.</w:t>
      </w:r>
    </w:p>
    <w:p>
      <w:r>
        <w:rPr>
          <w:b/>
          <w:u w:val="single"/>
        </w:rPr>
        <w:t>147916</w:t>
      </w:r>
    </w:p>
    <w:p>
      <w:r>
        <w:t>1. This behavior is beyond and abhorrent. If you are White, you must stand up to these crazed low IQ individuals. They think they can just say “racist” and it’s a free pass to behave however they want. Guess what? This shit doesn’t fly anymore. Fuck your race.</w:t>
      </w:r>
    </w:p>
    <w:p>
      <w:r>
        <w:rPr>
          <w:b/>
          <w:u w:val="single"/>
        </w:rPr>
        <w:t>147917</w:t>
      </w:r>
    </w:p>
    <w:p>
      <w:r>
        <w:t xml:space="preserve">2. </w:t>
        <w:tab/>
        <w:t>You are an actual piece of fucking garbage. Just checked your comment history and the fact you say things like "die Jew die" show that you're some Nazi piece of shit. Honestly wish you fucks would just come together grow a pair of balls and come out of the shadows so the world can stomp your ass out again stop hiding on Reddit threads,Facebook comments, and your Nazi rallies. Grow a pair and try some shit. It's been a long time coming for military service members to actually fight a domestic enemy and you Nazi dirtbags are one of them. So I'll say again. Grow a pair and come out of the shadows fuckboys and I promise you'll see what this country is made of real fuckin quick.   Edit: changed redneck rallies to Nazi rallies since most rednecks are good people with good BBQ.</w:t>
      </w:r>
    </w:p>
    <w:p>
      <w:r>
        <w:rPr>
          <w:b/>
          <w:u w:val="single"/>
        </w:rPr>
        <w:t>147918</w:t>
      </w:r>
    </w:p>
    <w:p>
      <w:r>
        <w:t xml:space="preserve">3. </w:t>
        <w:tab/>
        <w:tab/>
        <w:t>Hey now, just because there are some nazis among rednecks doesn’t mean all rednecks are nazis  I’m a redneck, hate Nazis, KKK, racism, etc.</w:t>
      </w:r>
    </w:p>
    <w:p>
      <w:r>
        <w:rPr>
          <w:b/>
          <w:u w:val="single"/>
        </w:rPr>
        <w:t>147919</w:t>
      </w:r>
    </w:p>
    <w:p>
      <w:r>
        <w:t xml:space="preserve">4. </w:t>
        <w:tab/>
        <w:tab/>
        <w:tab/>
        <w:t>You're right, that's my bad for the redneck comment I'll fix it right away my friend.</w:t>
      </w:r>
    </w:p>
    <w:p>
      <w:r>
        <w:rPr>
          <w:b/>
          <w:u w:val="single"/>
        </w:rPr>
        <w:t>147920</w:t>
      </w:r>
    </w:p>
    <w:p>
      <w:r>
        <w:t xml:space="preserve">5. </w:t>
        <w:tab/>
        <w:tab/>
        <w:tab/>
        <w:tab/>
        <w:t>I mean, you aren’t necessarily wrong, there are a few, but lumping all those who have genius ideas about their trucks/SUV’s, love their wives and children, go to church, love hunting, own guns, etc. With neo-Nazis.....</w:t>
      </w:r>
    </w:p>
    <w:p>
      <w:r>
        <w:rPr>
          <w:b/>
          <w:u w:val="single"/>
        </w:rPr>
        <w:t>147921</w:t>
      </w:r>
    </w:p>
    <w:p>
      <w:r>
        <w:t xml:space="preserve">6. </w:t>
        <w:tab/>
        <w:tab/>
        <w:tab/>
        <w:tab/>
        <w:tab/>
        <w:t>Yeah like I said man you're right lumping them in was fucked up and a stereotype these Nazi assholes are everywhere. what gets me fucked up is that they claim to be all about America and nationalism .. but our country was right there along with the rest of the world fighting against those hateful ass beliefs. I spent about a year and a half between Oklahoma and Texas and I had a blast. Met some of the best people I know down there. But I wasn't thinking about all that when I was writing out that part of the comment. You know what I mean?</w:t>
      </w:r>
    </w:p>
    <w:p>
      <w:r>
        <w:rPr>
          <w:b/>
          <w:u w:val="single"/>
        </w:rPr>
        <w:t>147922</w:t>
      </w:r>
    </w:p>
    <w:p>
      <w:r>
        <w:t xml:space="preserve">7. </w:t>
        <w:tab/>
        <w:tab/>
        <w:tab/>
        <w:tab/>
        <w:tab/>
        <w:tab/>
        <w:t>Right. No I totally get it. Please don’t feel like I’m pissed at you or trying to be “o holier than thou” type shitz, I’m just saying. Like I’m from tennesse, spend a lot of time in Florida and Georgia, do crazy ass things to my truck but I ain’t a neo-nazi. I totally know what you mean! No worries</w:t>
      </w:r>
    </w:p>
    <w:p>
      <w:r>
        <w:rPr>
          <w:b/>
          <w:u w:val="single"/>
        </w:rPr>
        <w:t>147923</w:t>
      </w:r>
    </w:p>
    <w:p>
      <w:r>
        <w:t xml:space="preserve">8. </w:t>
        <w:tab/>
        <w:tab/>
        <w:tab/>
        <w:tab/>
        <w:tab/>
        <w:tab/>
        <w:tab/>
        <w:t>I get you my man, I just wanted to make sure you knew I wasn't a hypocrite calling that Nazi out but then judging a whole group of people just because some are like him haha.. feels good to have a decent Reddit conversation though. Hope to see you around, happy truckin!</w:t>
      </w:r>
    </w:p>
    <w:p>
      <w:r>
        <w:rPr>
          <w:b/>
          <w:u w:val="single"/>
        </w:rPr>
        <w:t>147924</w:t>
      </w:r>
    </w:p>
    <w:p>
      <w:r>
        <w:t xml:space="preserve">9. </w:t>
        <w:tab/>
        <w:tab/>
        <w:tab/>
        <w:tab/>
        <w:tab/>
        <w:tab/>
        <w:tab/>
        <w:tab/>
        <w:t>Yeah, it really does after being beat down daily on reddit lol. Thanks, you too!</w:t>
      </w:r>
    </w:p>
    <w:p>
      <w:r>
        <w:rPr>
          <w:b/>
          <w:u w:val="single"/>
        </w:rPr>
        <w:t>147925</w:t>
      </w:r>
    </w:p>
    <w:p>
      <w:r>
        <w:t xml:space="preserve">10. </w:t>
        <w:tab/>
        <w:tab/>
        <w:t>you can get gassed with the jews, you filthy sjw scum</w:t>
      </w:r>
    </w:p>
    <w:p>
      <w:r>
        <w:rPr>
          <w:b/>
          <w:u w:val="single"/>
        </w:rPr>
        <w:t>147926</w:t>
      </w:r>
    </w:p>
    <w:p>
      <w:r>
        <w:t xml:space="preserve">11. </w:t>
        <w:tab/>
        <w:tab/>
        <w:tab/>
        <w:t>Lmao ohh no big internet man is telling me a mean thing. Sit the fuck down fuck face you don't scare anyone.</w:t>
      </w:r>
    </w:p>
    <w:p>
      <w:r>
        <w:rPr>
          <w:b/>
          <w:u w:val="single"/>
        </w:rPr>
        <w:t>147927</w:t>
      </w:r>
    </w:p>
    <w:p>
      <w:r>
        <w:t>1. Now I’ve just heard that she’s cancelled the rest of her tour after blaming everyone but herself for this shitty cuntish display.</w:t>
      </w:r>
    </w:p>
    <w:p>
      <w:r>
        <w:rPr>
          <w:b/>
          <w:u w:val="single"/>
        </w:rPr>
        <w:t>147928</w:t>
      </w:r>
    </w:p>
    <w:p>
      <w:r>
        <w:t>1. But the right wing subs are still being shut down. The only difference is there's no longer a hub subbreddit (BanOut) where people actively targeting right wing subs are congregated. At least not publicly. But the ends they seek still remain and are still being carried out. The subs BanOut targeted are still shut down. The accounts still banned. The comments still deleted.  BanOut:2018 is still very much active. Now it's just hidden. Be wary.   Edit: I go into further detail on this and connect some dots further down the thread.</w:t>
      </w:r>
    </w:p>
    <w:p>
      <w:r>
        <w:rPr>
          <w:b/>
          <w:u w:val="single"/>
        </w:rPr>
        <w:t>147929</w:t>
      </w:r>
    </w:p>
    <w:p>
      <w:r>
        <w:t xml:space="preserve">2. </w:t>
        <w:tab/>
        <w:t>&gt; But the right wing subs are still being shut down.   You mean racist right</w:t>
      </w:r>
    </w:p>
    <w:p>
      <w:r>
        <w:rPr>
          <w:b/>
          <w:u w:val="single"/>
        </w:rPr>
        <w:t>147930</w:t>
      </w:r>
    </w:p>
    <w:p>
      <w:r>
        <w:t xml:space="preserve">3. </w:t>
        <w:tab/>
        <w:tab/>
        <w:t>Are you seriously implying that everything right of center is racist?   And if you seriously were, why would you want them shut down?</w:t>
      </w:r>
    </w:p>
    <w:p>
      <w:r>
        <w:rPr>
          <w:b/>
          <w:u w:val="single"/>
        </w:rPr>
        <w:t>147931</w:t>
      </w:r>
    </w:p>
    <w:p>
      <w:r>
        <w:t xml:space="preserve">4. </w:t>
        <w:tab/>
        <w:tab/>
        <w:tab/>
        <w:t>Nope.Not in the slightest. The subs that were shut down were chucker block with racism. They also happened to be Trump themed subs. You can have Trump themed subs without racism you know. You can have have right wing subs without racism.  What fucking part of they were banned for being racist eludes you.</w:t>
      </w:r>
    </w:p>
    <w:p>
      <w:r>
        <w:rPr>
          <w:b/>
          <w:u w:val="single"/>
        </w:rPr>
        <w:t>147932</w:t>
      </w:r>
    </w:p>
    <w:p>
      <w:r>
        <w:t xml:space="preserve">5. </w:t>
        <w:tab/>
        <w:tab/>
        <w:tab/>
        <w:tab/>
        <w:t>TIL Chad RP means you're a nazi.</w:t>
      </w:r>
    </w:p>
    <w:p>
      <w:r>
        <w:rPr>
          <w:b/>
          <w:u w:val="single"/>
        </w:rPr>
        <w:t>147933</w:t>
      </w:r>
    </w:p>
    <w:p>
      <w:r>
        <w:t xml:space="preserve">6. </w:t>
        <w:tab/>
        <w:tab/>
        <w:tab/>
        <w:tab/>
        <w:tab/>
        <w:t>If you actually have seen some of them, you would realise one of them is literally about jewish conspiracies and filled with racism against them.</w:t>
      </w:r>
    </w:p>
    <w:p>
      <w:r>
        <w:rPr>
          <w:b/>
          <w:u w:val="single"/>
        </w:rPr>
        <w:t>147934</w:t>
      </w:r>
    </w:p>
    <w:p>
      <w:r>
        <w:t xml:space="preserve">7. </w:t>
        <w:tab/>
        <w:tab/>
        <w:tab/>
        <w:tab/>
        <w:tab/>
        <w:tab/>
        <w:t>TIL one subreddit being purpotedly racist being banned = a slew of unrelated subreddits being banned.   You people make the most hilarious excuses for a group of people that don't give a shit about you.   I mean wasn't this place fucked by mod fuckery a long time ago?</w:t>
      </w:r>
    </w:p>
    <w:p>
      <w:r>
        <w:rPr>
          <w:b/>
          <w:u w:val="single"/>
        </w:rPr>
        <w:t>147935</w:t>
      </w:r>
    </w:p>
    <w:p>
      <w:r>
        <w:t xml:space="preserve">8. </w:t>
        <w:tab/>
        <w:tab/>
        <w:tab/>
        <w:tab/>
        <w:tab/>
        <w:tab/>
        <w:tab/>
        <w:t>Doesn't change the fact that what I say is true.  The only sub that was possibly not part of the racist shebang was a subreddit about making memes from one of them.  How about you provide examples of these "non racist subs", archived pages\pics maybe.  Because guess what?  I ain't gonna believe that shit when there is nothing making me think otherwise.</w:t>
      </w:r>
    </w:p>
    <w:p>
      <w:r>
        <w:rPr>
          <w:b/>
          <w:u w:val="single"/>
        </w:rPr>
        <w:t>147936</w:t>
      </w:r>
    </w:p>
    <w:p>
      <w:r>
        <w:t xml:space="preserve">9. </w:t>
        <w:tab/>
        <w:tab/>
        <w:tab/>
        <w:tab/>
        <w:tab/>
        <w:tab/>
        <w:tab/>
        <w:tab/>
        <w:t>&gt;Doesn't change the fact that what I say is true.  Oh I get what you're trying to do.  &gt;Claims something  &gt;Demands evidence to contrary   If you're going to pretend to argue about something that was never said, pretend to know how arguments go first.   I can't argue about something that has nothing to it m8.</w:t>
      </w:r>
    </w:p>
    <w:p>
      <w:r>
        <w:rPr>
          <w:b/>
          <w:u w:val="single"/>
        </w:rPr>
        <w:t>147937</w:t>
      </w:r>
    </w:p>
    <w:p>
      <w:r>
        <w:t xml:space="preserve">10. </w:t>
        <w:tab/>
        <w:tab/>
        <w:tab/>
        <w:tab/>
        <w:tab/>
        <w:tab/>
        <w:tab/>
        <w:tab/>
        <w:tab/>
        <w:t>You are the one claiming they aren't racist, you are the one that had something that needs to be proven.  You want me to prove that one of the subreddits doxxed someone on twitter?  You want me to prove one was literally about jewish conspiracies and general asshattery against one Jews?  Here you go.  https://www.reddit.com/r/TopMindsOfReddit/comments/9faf2z/rgreatawakening_has_been_banned/  https://www.reddit.com/r/OutOfTheLoop/comments/9fbvev/what_were_rmilliondollarextreme/  https://web.archive.org/web/20180830062342/https://www.reddit.com/r/billionshekelsupreme/  https://web.archive.org/web/20180622135748/reddit.com/r/MillionDollarExtreme    Your turn,  Give me 2, 2 things I can read and pull some sort conclusion out of.</w:t>
      </w:r>
    </w:p>
    <w:p>
      <w:r>
        <w:rPr>
          <w:b/>
          <w:u w:val="single"/>
        </w:rPr>
        <w:t>147938</w:t>
      </w:r>
    </w:p>
    <w:p>
      <w:r>
        <w:t xml:space="preserve">11. </w:t>
        <w:tab/>
        <w:tab/>
        <w:tab/>
        <w:tab/>
        <w:tab/>
        <w:tab/>
        <w:tab/>
        <w:tab/>
        <w:tab/>
        <w:tab/>
        <w:t>Half of these are links to threads filled with shitty opinions, like yours, with no proof backing up their claims, just like you. One link leads to just a blank page with an r/ and that's it. The other is an archive of mdx which only has spicy jokes and shitposts that I could see.  Seems you see racism where others see shitposts. Maybe try and get some thicker skin? Stop drinking soy lattes and prepping the bull to inseminate your wife for you. Maybe get a job and step into the real world instead of stewing in your tribalist bubble full of leftist forever victims claiming to be oppressed while buying $1000 minimum clothes with mommy and daddy's credit cards?</w:t>
      </w:r>
    </w:p>
    <w:p>
      <w:r>
        <w:rPr>
          <w:b/>
          <w:u w:val="single"/>
        </w:rPr>
        <w:t>147939</w:t>
      </w:r>
    </w:p>
    <w:p>
      <w:r>
        <w:t xml:space="preserve">12. </w:t>
        <w:tab/>
        <w:tab/>
        <w:tab/>
        <w:tab/>
        <w:tab/>
        <w:tab/>
        <w:tab/>
        <w:tab/>
        <w:tab/>
        <w:tab/>
        <w:tab/>
        <w:t>The shitposts and memes are based off of a subreddit.  In short, the actual source needs to be racist... which it is.    If you actually read the threads you would see the proofs.    A: GreatAwakening was doxxing and publicly harrasing a person. An direct site rule violation.    Why not get it directly from the source? https://twitter.com/search?src=typd&amp;q=%40S8n%20Q  B: MillionDollarExtreme was actually pretty damn racist and BillionDollarExtreme's parodies based off of it were caught in the wake.    It's quite literally in the sidebar for Billion.  &gt;Seems you see racism where others see shitposts. Maybe try and get some thicker skin? Stop drinking soy lattes and prepping the bull to inseminate your wife for you. Maybe get a job and step into the real world instead of stewing in your tribalist bubble full of leftist forever victims claiming to be oppressed while buying $1000 minimum clothes with mommy and daddy's credit cards?  Ahhh yes, personal insults!  The most enshrined internet tradition.  Colour me.... not surprised.  Nah, I'll go buy them 5$ shirts made in china.  Lemme go buy some new nike's gear and burn it too.  #WithTheTimes am I right?  Do I need to get my bright red, or bright blue shirt?  In america you can only support one team and can't straddle the edge right?  I heard that's illegal.  Here, let me get my Xer Xeno father's spacecard and buy 600$ worth of fortnite bux!  Oh!, While we are at it lets go buy some 1000$ vegetarian steak.</w:t>
      </w:r>
    </w:p>
    <w:p>
      <w:r>
        <w:rPr>
          <w:b/>
          <w:u w:val="single"/>
        </w:rPr>
        <w:t>147940</w:t>
      </w:r>
    </w:p>
    <w:p>
      <w:r>
        <w:t xml:space="preserve">13. </w:t>
        <w:tab/>
        <w:tab/>
        <w:tab/>
        <w:tab/>
        <w:t>God, Reddit is full of faggots like you.</w:t>
      </w:r>
    </w:p>
    <w:p>
      <w:r>
        <w:rPr>
          <w:b/>
          <w:u w:val="single"/>
        </w:rPr>
        <w:t>147941</w:t>
      </w:r>
    </w:p>
    <w:p>
      <w:r>
        <w:t xml:space="preserve">14. </w:t>
        <w:tab/>
        <w:tab/>
        <w:tab/>
        <w:tab/>
        <w:t>obvious marxist infiltration shitmod, go ruin some other subs faggot</w:t>
      </w:r>
    </w:p>
    <w:p>
      <w:r>
        <w:rPr>
          <w:b/>
          <w:u w:val="single"/>
        </w:rPr>
        <w:t>147942</w:t>
      </w:r>
    </w:p>
    <w:p>
      <w:r>
        <w:t>1. Context?</w:t>
      </w:r>
    </w:p>
    <w:p>
      <w:r>
        <w:rPr>
          <w:b/>
          <w:u w:val="single"/>
        </w:rPr>
        <w:t>147943</w:t>
      </w:r>
    </w:p>
    <w:p>
      <w:r>
        <w:t xml:space="preserve">2. </w:t>
        <w:tab/>
        <w:t>People mad at due process. They prefer the Salem Witch Trials model.</w:t>
      </w:r>
    </w:p>
    <w:p>
      <w:r>
        <w:rPr>
          <w:b/>
          <w:u w:val="single"/>
        </w:rPr>
        <w:t>147944</w:t>
      </w:r>
    </w:p>
    <w:p>
      <w:r>
        <w:t xml:space="preserve">3. </w:t>
        <w:tab/>
        <w:tab/>
        <w:t>Kavanaugh case?  Makes sense.  Where are they protesting exactly?</w:t>
      </w:r>
    </w:p>
    <w:p>
      <w:r>
        <w:rPr>
          <w:b/>
          <w:u w:val="single"/>
        </w:rPr>
        <w:t>147945</w:t>
      </w:r>
    </w:p>
    <w:p>
      <w:r>
        <w:t xml:space="preserve">4. </w:t>
        <w:tab/>
        <w:tab/>
        <w:tab/>
        <w:t>the fact he got confirmed despite a rape investigation that has so far turned up nothing.</w:t>
      </w:r>
    </w:p>
    <w:p>
      <w:r>
        <w:rPr>
          <w:b/>
          <w:u w:val="single"/>
        </w:rPr>
        <w:t>147946</w:t>
      </w:r>
    </w:p>
    <w:p>
      <w:r>
        <w:t xml:space="preserve">5. </w:t>
        <w:tab/>
        <w:tab/>
        <w:tab/>
        <w:tab/>
        <w:t>There was never a rape investigation or accusation. It was straight up sexual assault.</w:t>
      </w:r>
    </w:p>
    <w:p>
      <w:r>
        <w:rPr>
          <w:b/>
          <w:u w:val="single"/>
        </w:rPr>
        <w:t>147947</w:t>
      </w:r>
    </w:p>
    <w:p>
      <w:r>
        <w:t xml:space="preserve">6. </w:t>
        <w:tab/>
        <w:tab/>
        <w:tab/>
        <w:tab/>
        <w:tab/>
        <w:t>How do you even entertain that thought? Are you mentally ill? You, in one comment both accused someone of sexual assault, and claimed they were never accused. Is this Bill Clinton? Did i find your reddit account?</w:t>
      </w:r>
    </w:p>
    <w:p>
      <w:r>
        <w:rPr>
          <w:b/>
          <w:u w:val="single"/>
        </w:rPr>
        <w:t>147948</w:t>
      </w:r>
    </w:p>
    <w:p>
      <w:r>
        <w:t xml:space="preserve">7. </w:t>
        <w:tab/>
        <w:tab/>
        <w:tab/>
        <w:tab/>
        <w:tab/>
        <w:tab/>
        <w:t>Sexual assault =/= rape. These are two wildly different definitions of a crime.    Go educate yourself.  https://www.rainn.org/articles/sexual-assault</w:t>
      </w:r>
    </w:p>
    <w:p>
      <w:r>
        <w:rPr>
          <w:b/>
          <w:u w:val="single"/>
        </w:rPr>
        <w:t>147949</w:t>
      </w:r>
    </w:p>
    <w:p>
      <w:r>
        <w:t xml:space="preserve">8. </w:t>
        <w:tab/>
        <w:tab/>
        <w:tab/>
        <w:tab/>
        <w:tab/>
        <w:tab/>
        <w:tab/>
        <w:t>I have. Where i live there isnt even a crime called rape just sexual assault they are literally the same thing, go educate yourself.</w:t>
      </w:r>
    </w:p>
    <w:p>
      <w:r>
        <w:rPr>
          <w:b/>
          <w:u w:val="single"/>
        </w:rPr>
        <w:t>147950</w:t>
      </w:r>
    </w:p>
    <w:p>
      <w:r>
        <w:t xml:space="preserve">9. </w:t>
        <w:tab/>
        <w:tab/>
        <w:tab/>
        <w:tab/>
        <w:tab/>
        <w:tab/>
        <w:tab/>
        <w:tab/>
        <w:t>Good for you. But this isn't about you or your definition. Here in the states we don't group these two things together.   Next time you want to involve yourself in politics stick to /r/Europe or /r/kittens where you can feel safe.   Total imbecile.</w:t>
      </w:r>
    </w:p>
    <w:p>
      <w:r>
        <w:rPr>
          <w:b/>
          <w:u w:val="single"/>
        </w:rPr>
        <w:t>147951</w:t>
      </w:r>
    </w:p>
    <w:p>
      <w:r>
        <w:t xml:space="preserve">10. </w:t>
        <w:tab/>
        <w:tab/>
        <w:tab/>
        <w:tab/>
        <w:tab/>
        <w:tab/>
        <w:tab/>
        <w:tab/>
        <w:tab/>
        <w:t>Guess what? I am in the Great Untited States and I AM STILL RIGHT. In fact I checked on three other random states besides my own and they have THE SAME LAWS. No rape, just sexual assault, although one of them placed rape under "aggravated sexual assault" if you are a woman, but that is unconstitutional so we will ignore it. Maybe if you want to act so fucking smug, you should find out if you are even right.</w:t>
      </w:r>
    </w:p>
    <w:p>
      <w:r>
        <w:rPr>
          <w:b/>
          <w:u w:val="single"/>
        </w:rPr>
        <w:t>147952</w:t>
      </w:r>
    </w:p>
    <w:p>
      <w:r>
        <w:t xml:space="preserve">11. </w:t>
        <w:tab/>
        <w:tab/>
        <w:tab/>
        <w:tab/>
        <w:tab/>
        <w:tab/>
        <w:tab/>
        <w:tab/>
        <w:tab/>
        <w:tab/>
        <w:t>Guy, you gotta stfu. You're not right. I'm using RAINN's definition because I'm not a fucking retard and this is the standard definition in the U.S. If you want to post your neo-feminist bullshit that all sexual assault is rape, I'd love to read it. Please, post what you *think* rape is considered. Show me the three other states that prove you right.  https://www.rainn.org/articles/sexual-assault  &gt;What is sexual assault?   &gt;The term sexual assault refers to sexual contact or behavior that occurs without explicit consent of the victim. Some forms of sexual assault include:  &gt;Attempted rape  &gt; * Fondling or unwanted sexual touching  &gt; * Forcing a victim to perform sexual acts, such as oral sex or penetrating the perpetrator’s body  &gt; * Penetration of the victim’s body, also known as rape  I'm not smug, I'm just not at the level of autism that you are. I state a fact, you call me "mentally ill", I show you proof, you say it's not the definition that you use (you're Dutch right?). Go fuck yourself back to europe you sack of shit.</w:t>
      </w:r>
    </w:p>
    <w:p>
      <w:r>
        <w:rPr>
          <w:b/>
          <w:u w:val="single"/>
        </w:rPr>
        <w:t>147953</w:t>
      </w:r>
    </w:p>
    <w:p>
      <w:r>
        <w:t xml:space="preserve">12. </w:t>
        <w:tab/>
        <w:tab/>
        <w:tab/>
        <w:tab/>
        <w:tab/>
        <w:tab/>
        <w:tab/>
        <w:tab/>
        <w:tab/>
        <w:tab/>
        <w:tab/>
        <w:t>texas:Tex. Penal Code Ann. §§ 21.11 sexual assault, aggravated sexual assault  &amp;#x200B;  New mexico : rape is known as "criminal sexual conduct" or "criminal sexual penetration" with aggravating modifiers  N.M. Stat. Ann. § 30-9-13 (B); see also § 31-18-15, forgot what this one said but i was right, ill check if you bitch.  &amp;#x200B;  Kansas:KAN. STAT. ANN. 21-5506(b) sexual battery and aggravated sexual battery  do you want more? Also I used RAINS own website. Additionally where the fuck did you get feminist from? I want a narrower definition of rape like hopefully narrow enough to get all the rapists included and no one else.  &amp;#x200B;  &amp;#x200B;</w:t>
      </w:r>
    </w:p>
    <w:p>
      <w:r>
        <w:rPr>
          <w:b/>
          <w:u w:val="single"/>
        </w:rPr>
        <w:t>147954</w:t>
      </w:r>
    </w:p>
    <w:p>
      <w:r>
        <w:t xml:space="preserve">13. </w:t>
        <w:tab/>
        <w:tab/>
        <w:tab/>
        <w:tab/>
        <w:tab/>
        <w:tab/>
        <w:tab/>
        <w:tab/>
        <w:tab/>
        <w:tab/>
        <w:tab/>
        <w:tab/>
        <w:t>How can you be this stupid? You're showing me proof that sexual assault does not equate to rape.   According to one of the states *YOU CHOSE*:  &gt;KANSAS Rape  &gt;Knowingly engaging in **sexual intercourse** with an individual who is overcome by force or fear, or an individual who is unconscious or physically powerless is a severity level 1 person felony in Kansas and carries up to 653 months in prison (54 years) if convicted.  and   &gt;KANSAS Sexual Battery/Aggravated Sexual Battery:  &gt;Sexual battery is defined as the touching of a person over the age of 16 who is not the spouse of the offender when there is no consent. The touching must be committed with the intent to arouse or satisfy the sexual desires of the offender or another person. Sexual battery in Kansas is a class A person misdemeanor and carries up to one year in jail and a $2,500 fine if convicted.  These are two TOTALLY DIFFERENT CRIMES  FURTHERMORE, New Mexico *doesn't even use the words* "Rape"  &gt;[New Mexico:](https://apps.rainn.org/policy/policy-crime-definitions.cfm?state=New%20Mexico&amp;group=3)  &gt; All criminal sexual penetration perpetrated:  &gt; * on a child under thirteen years of age; or  &gt; * by the use of force or coercion that results in great bodily harm or great mental anguish to the victim.  None of what you said is holding up...Learn from this and move on.</w:t>
      </w:r>
    </w:p>
    <w:p>
      <w:r>
        <w:rPr>
          <w:b/>
          <w:u w:val="single"/>
        </w:rPr>
        <w:t>147955</w:t>
      </w:r>
    </w:p>
    <w:p>
      <w:r>
        <w:t xml:space="preserve">14. </w:t>
        <w:tab/>
        <w:tab/>
        <w:tab/>
        <w:tab/>
        <w:tab/>
        <w:tab/>
        <w:tab/>
        <w:tab/>
        <w:tab/>
        <w:tab/>
        <w:tab/>
        <w:tab/>
        <w:tab/>
        <w:t>Sorry i took so long to get back, i had an errand to run. I'm bored now and you are of course right, i've been bullshitting you about, well almost everything. I really am Dutch and live in Texas.</w:t>
      </w:r>
    </w:p>
    <w:p>
      <w:r>
        <w:rPr>
          <w:b/>
          <w:u w:val="single"/>
        </w:rPr>
        <w:t>147956</w:t>
      </w:r>
    </w:p>
    <w:p>
      <w:r>
        <w:t>1. You don’t have to be a cunt mate. Stay classy,</w:t>
      </w:r>
    </w:p>
    <w:p>
      <w:r>
        <w:rPr>
          <w:b/>
          <w:u w:val="single"/>
        </w:rPr>
        <w:t>147957</w:t>
      </w:r>
    </w:p>
    <w:p>
      <w:r>
        <w:t xml:space="preserve">2. </w:t>
        <w:tab/>
        <w:t>Like your ex on bumble</w:t>
      </w:r>
    </w:p>
    <w:p>
      <w:r>
        <w:rPr>
          <w:b/>
          <w:u w:val="single"/>
        </w:rPr>
        <w:t>147958</w:t>
      </w:r>
    </w:p>
    <w:p>
      <w:r>
        <w:t xml:space="preserve">3. </w:t>
        <w:tab/>
        <w:tab/>
        <w:t>Dug Dig deep for that mate!  is this where I get defensive? Look, weasel, staying on point,  you don’t step over anyone whose fallen over and hurt themselves then blog that your some kind of fucking hero, that brother makes you a first class cunt, simple, take it like a man, and next time anyone falls over have the good grace to help them, instead of looking for some praise, make your mum proud; show her you’re not a cunt. Like you dad before you.</w:t>
      </w:r>
    </w:p>
    <w:p>
      <w:r>
        <w:rPr>
          <w:b/>
          <w:u w:val="single"/>
        </w:rPr>
        <w:t>147959</w:t>
      </w:r>
    </w:p>
    <w:p>
      <w:r>
        <w:t>1. Nah, BSM is a bunch of assholes. They deserve their ridicule.</w:t>
      </w:r>
    </w:p>
    <w:p>
      <w:r>
        <w:rPr>
          <w:b/>
          <w:u w:val="single"/>
        </w:rPr>
        <w:t>147960</w:t>
      </w:r>
    </w:p>
    <w:p>
      <w:r>
        <w:t xml:space="preserve">2. </w:t>
        <w:tab/>
        <w:t>Being an asshole is sometimes necessary to change people's opinions on something as horrible as cutting baby genitals.   Lots of people are complete cuntbags to those who do FGM (and rightfully so)</w:t>
      </w:r>
    </w:p>
    <w:p>
      <w:r>
        <w:rPr>
          <w:b/>
          <w:u w:val="single"/>
        </w:rPr>
        <w:t>147961</w:t>
      </w:r>
    </w:p>
    <w:p>
      <w:r>
        <w:t>1. They're in the second stages of population growth wherein they have access and knowledge of basic medical care that greatly increases the life expectancy and lowers infant mortality but also have the child bearing habits of a generation that did not have these things. Why did people in the old days have 12 kids? Because most of them died. Why did was your grandmother one of 10? Because she was part of the western worlds shift through that stage of population growth.   This has happened in every first world country, they're just a little behind. Over time, as education increases the birthrate will stabilize.</w:t>
      </w:r>
    </w:p>
    <w:p>
      <w:r>
        <w:rPr>
          <w:b/>
          <w:u w:val="single"/>
        </w:rPr>
        <w:t>147962</w:t>
      </w:r>
    </w:p>
    <w:p>
      <w:r>
        <w:t xml:space="preserve">2. </w:t>
        <w:tab/>
        <w:t>Which will also prevent the myth of "over Population".  We Need to help develop all countries so the birth rate stabilizes. This Happened to more than 90% of All countries on earth already so overpopulation just wont Happen</w:t>
      </w:r>
    </w:p>
    <w:p>
      <w:r>
        <w:rPr>
          <w:b/>
          <w:u w:val="single"/>
        </w:rPr>
        <w:t>147963</w:t>
      </w:r>
    </w:p>
    <w:p>
      <w:r>
        <w:t xml:space="preserve">3. </w:t>
        <w:tab/>
        <w:tab/>
        <w:t>We have the technology now to run tightly targeted programs of extermination in poor countries, particularly the ones that have cool wildlife and scenery that's ruined when poor people chop down rain forest and kill elephants and stuff.    &amp;#x200B;  &amp;#x200B;</w:t>
      </w:r>
    </w:p>
    <w:p>
      <w:r>
        <w:rPr>
          <w:b/>
          <w:u w:val="single"/>
        </w:rPr>
        <w:t>147964</w:t>
      </w:r>
    </w:p>
    <w:p>
      <w:r>
        <w:t xml:space="preserve">4. </w:t>
        <w:tab/>
        <w:tab/>
        <w:tab/>
        <w:t>I hope you're joking/trolling cuz you need help if you think it's okay to "exterminate" people in poor countries. They're people, not bugs.</w:t>
      </w:r>
    </w:p>
    <w:p>
      <w:r>
        <w:rPr>
          <w:b/>
          <w:u w:val="single"/>
        </w:rPr>
        <w:t>147965</w:t>
      </w:r>
    </w:p>
    <w:p>
      <w:r>
        <w:t xml:space="preserve">5. </w:t>
        <w:tab/>
        <w:tab/>
        <w:tab/>
        <w:tab/>
        <w:t>You only care about people because you're people too. Like you said, if they're bugs then fuck em kill em all no one cares, because you're not a bug. If chickens could talk we'd have chicken rights on the constitution and colonel sanders would be the new hitler. Killing people is just killing people, hell we kill babies on the womb and sentence criminals to get murdered, if it's right or wrong depends on your perspective.</w:t>
      </w:r>
    </w:p>
    <w:p>
      <w:r>
        <w:rPr>
          <w:b/>
          <w:u w:val="single"/>
        </w:rPr>
        <w:t>147966</w:t>
      </w:r>
    </w:p>
    <w:p>
      <w:r>
        <w:t xml:space="preserve">6. </w:t>
        <w:tab/>
        <w:tab/>
        <w:tab/>
        <w:tab/>
        <w:tab/>
        <w:t>&gt;if it's right or wrong depends on your perspective.  And the perspective of society. there are things that are and aren't socially acceptable. Genocide just because you're living in a 3rd world country isn't right, at least in the society I live in. Exterminating bugs is right UNDER THE RIGHT CIRCUMSTANCES such as infestations or invasive species in or around your home/investments.  It's not just MY perspective, but the perspective of the social majority which is what leads humanity.  But sure, continue to compare a human life to that of a bug or a chicken, they're totally on equal footing.</w:t>
      </w:r>
    </w:p>
    <w:p>
      <w:r>
        <w:rPr>
          <w:b/>
          <w:u w:val="single"/>
        </w:rPr>
        <w:t>147967</w:t>
      </w:r>
    </w:p>
    <w:p>
      <w:r>
        <w:t xml:space="preserve">7. </w:t>
        <w:tab/>
        <w:tab/>
        <w:tab/>
        <w:tab/>
        <w:tab/>
        <w:tab/>
        <w:t>What does it matter what the social majority thinks? Humans are just a slightly less retarded version of monkeys. The opinion or desires of a collection of them doesn't define what is right or wrong. We agree on not commiting genocide because it's convenient to not get murdered and go at war, but it doesn't imply that an individuals life has any value. That's why I don't find it hard to equate humanity to chickens and bugs, it's all just bags of meat. Yeah we have oposable thumbs and lawyers, still bags of meat tho.</w:t>
      </w:r>
    </w:p>
    <w:p>
      <w:r>
        <w:rPr>
          <w:b/>
          <w:u w:val="single"/>
        </w:rPr>
        <w:t>147968</w:t>
      </w:r>
    </w:p>
    <w:p>
      <w:r>
        <w:t xml:space="preserve">8. </w:t>
        <w:tab/>
        <w:t>That's not quite it, but the retards of this sub will upvote you, because what you wrote seems sensible at first.   What you wrote isn't untrue, but you are wrong to suggest that's all there is to it. People in the 'old days' of the first world had many kids (def not 10-12 as a norm though, more like 5-6) for the same reason people in the 3rd World still need to: one part child mortality, one part life happening (kids moving far away from their family) and most importantly: absence of social services.   When there's no free health care, no pension system to get you through your final 10-25 years of your life, you need some of your kids to stick around to take care of you.</w:t>
      </w:r>
    </w:p>
    <w:p>
      <w:r>
        <w:rPr>
          <w:b/>
          <w:u w:val="single"/>
        </w:rPr>
        <w:t>147969</w:t>
      </w:r>
    </w:p>
    <w:p>
      <w:r>
        <w:t xml:space="preserve">9. </w:t>
        <w:tab/>
        <w:tab/>
        <w:t>You're further proving my point. Their child rearing habits are a result of multiple complex factors that I left out for the sake of simplicity in my original comment.  No need to call people retards.</w:t>
      </w:r>
    </w:p>
    <w:p>
      <w:r>
        <w:rPr>
          <w:b/>
          <w:u w:val="single"/>
        </w:rPr>
        <w:t>147970</w:t>
      </w:r>
    </w:p>
    <w:p>
      <w:r>
        <w:t xml:space="preserve">10. </w:t>
        <w:tab/>
        <w:tab/>
        <w:tab/>
        <w:t>But they are retards.   Both the OP and your comment suggests they are having many kids for shits and giggles without any solid reason.</w:t>
      </w:r>
    </w:p>
    <w:p>
      <w:r>
        <w:rPr>
          <w:b/>
          <w:u w:val="single"/>
        </w:rPr>
        <w:t>147971</w:t>
      </w:r>
    </w:p>
    <w:p>
      <w:r>
        <w:t xml:space="preserve">11. </w:t>
        <w:tab/>
        <w:tab/>
        <w:tab/>
        <w:tab/>
        <w:t>OPs comment implies that.   Mine says it is a result of complex socioeconomic factors and these high birthrates will settle over time as public education catches up with medicine (along with other factors, as you original comment added). I'm literally saying the exact opposite of what OP is.</w:t>
      </w:r>
    </w:p>
    <w:p>
      <w:r>
        <w:rPr>
          <w:b/>
          <w:u w:val="single"/>
        </w:rPr>
        <w:t>147972</w:t>
      </w:r>
    </w:p>
    <w:p>
      <w:r>
        <w:t>1. Can i get a " this sub is unable to get satire and has reduced itself in a similar fashion to r/cringeanarchy by giving home to edgy pedes that even t_d felt were to annoying and too incel that is cramped their style"</w:t>
      </w:r>
    </w:p>
    <w:p>
      <w:r>
        <w:rPr>
          <w:b/>
          <w:u w:val="single"/>
        </w:rPr>
        <w:t>147973</w:t>
      </w:r>
    </w:p>
    <w:p>
      <w:r>
        <w:t xml:space="preserve">2. </w:t>
        <w:tab/>
        <w:t>[removed]</w:t>
      </w:r>
    </w:p>
    <w:p>
      <w:r>
        <w:rPr>
          <w:b/>
          <w:u w:val="single"/>
        </w:rPr>
        <w:t>147974</w:t>
      </w:r>
    </w:p>
    <w:p>
      <w:r>
        <w:t xml:space="preserve">3. </w:t>
        <w:tab/>
        <w:tab/>
        <w:t>Your submission or comment was removed for the following reason(s):   ---  ---  **[Rule 3B](https://www.reddit.com/r/TumblrInAction/wiki/the_tia_rulebook#wiki_b.29_treat_your_fellow_shitlords_excellently.): You need to treat your fellow shitlords excellently.**  &gt; Have discussions with respect to the person behind the username. It's okay to disagree, but don't get hostile or start brazenly insulting others. TiA isn't a safe space, but that doesn't give you a pass to be uncivil.  ---    ---  If you have any questions or comments about this action, **Use this link to send us a mod mail message** [here](https://www.reddit.com/message/compose?to=%2Fr%2FTumblrInAction&amp;subject=About my removed submission&amp;message=I'm writing to you about the following removal: https://www.reddit.com/r/TumblrInAction/comments/9e0x8p/-/e5lqmu5/. %0D%0DMy issue is:).     **Any PM sent to individual mods about this action will likely be ignored.  Mod mail is the proper channel and will be your best bet for any appeals, so please use the link above.**</w:t>
      </w:r>
    </w:p>
    <w:p>
      <w:r>
        <w:rPr>
          <w:b/>
          <w:u w:val="single"/>
        </w:rPr>
        <w:t>147975</w:t>
      </w:r>
    </w:p>
    <w:p>
      <w:r>
        <w:t xml:space="preserve">4. </w:t>
        <w:tab/>
        <w:tab/>
        <w:tab/>
        <w:t>[deleted]</w:t>
      </w:r>
    </w:p>
    <w:p>
      <w:r>
        <w:rPr>
          <w:b/>
          <w:u w:val="single"/>
        </w:rPr>
        <w:t>147976</w:t>
      </w:r>
    </w:p>
    <w:p>
      <w:r>
        <w:t xml:space="preserve">5. </w:t>
        <w:tab/>
        <w:tab/>
        <w:tab/>
        <w:tab/>
        <w:t>you can't attack individual people, someone with a laughable position as theirs? downvote and move on, but we do not allow personal attacks.</w:t>
      </w:r>
    </w:p>
    <w:p>
      <w:r>
        <w:rPr>
          <w:b/>
          <w:u w:val="single"/>
        </w:rPr>
        <w:t>147977</w:t>
      </w:r>
    </w:p>
    <w:p>
      <w:r>
        <w:t xml:space="preserve">6. </w:t>
        <w:tab/>
        <w:tab/>
        <w:tab/>
        <w:tab/>
        <w:tab/>
        <w:t>How retarded.</w:t>
      </w:r>
    </w:p>
    <w:p>
      <w:r>
        <w:rPr>
          <w:b/>
          <w:u w:val="single"/>
        </w:rPr>
        <w:t>147978</w:t>
      </w:r>
    </w:p>
    <w:p>
      <w:r>
        <w:t>1. So she is attempting fraud, theft, and assault on the uber driver? She should be arrested?  She got caught stealing and threaten to leave the driver negative feedback. What a horrible person.</w:t>
      </w:r>
    </w:p>
    <w:p>
      <w:r>
        <w:rPr>
          <w:b/>
          <w:u w:val="single"/>
        </w:rPr>
        <w:t>147979</w:t>
      </w:r>
    </w:p>
    <w:p>
      <w:r>
        <w:t xml:space="preserve">2. </w:t>
        <w:tab/>
        <w:t>Seriously, call the cops. She put her hands on him on camera.</w:t>
      </w:r>
    </w:p>
    <w:p>
      <w:r>
        <w:rPr>
          <w:b/>
          <w:u w:val="single"/>
        </w:rPr>
        <w:t>147980</w:t>
      </w:r>
    </w:p>
    <w:p>
      <w:r>
        <w:t xml:space="preserve">3. </w:t>
        <w:tab/>
        <w:tab/>
        <w:t>I would have called and showed the cops the video but not pressed charges for assault.  Just for theft and drunk and disorderly.</w:t>
      </w:r>
    </w:p>
    <w:p>
      <w:r>
        <w:rPr>
          <w:b/>
          <w:u w:val="single"/>
        </w:rPr>
        <w:t>147981</w:t>
      </w:r>
    </w:p>
    <w:p>
      <w:r>
        <w:t xml:space="preserve">4. </w:t>
        <w:tab/>
        <w:tab/>
        <w:tab/>
        <w:t>Lol. You dont get to press charges, the DA does. Good luck getting a cop to even take a report on this.</w:t>
      </w:r>
    </w:p>
    <w:p>
      <w:r>
        <w:rPr>
          <w:b/>
          <w:u w:val="single"/>
        </w:rPr>
        <w:t>147982</w:t>
      </w:r>
    </w:p>
    <w:p>
      <w:r>
        <w:t xml:space="preserve">5. </w:t>
        <w:tab/>
        <w:tab/>
        <w:tab/>
        <w:tab/>
        <w:t>yeah but then you have to show up to court too.  I was  bouncer, and went to court a few times on only the most royal of cunts - the others it was just nice to have them arrested then for them to pay for remediation</w:t>
      </w:r>
    </w:p>
    <w:p>
      <w:r>
        <w:rPr>
          <w:b/>
          <w:u w:val="single"/>
        </w:rPr>
        <w:t>147983</w:t>
      </w:r>
    </w:p>
    <w:p>
      <w:r>
        <w:t xml:space="preserve">6. </w:t>
        <w:tab/>
        <w:t>A natural sociopath. Sees zero wrong in what she did. And then after getting caught scamming attacks the man. This cunt needed to get punched in the fucking face.</w:t>
      </w:r>
    </w:p>
    <w:p>
      <w:r>
        <w:rPr>
          <w:b/>
          <w:u w:val="single"/>
        </w:rPr>
        <w:t>147984</w:t>
      </w:r>
    </w:p>
    <w:p>
      <w:r>
        <w:t>1. What I love in the comments is everyone calling the guy a jackass (my paraphrase) because he wouldn't give up porn. It's almost like the didn't read his response of "You are more important to me than porn, but I will not allow myself to be manipulated in this way."  The dude didn't love porn, he hated emotional blackmail. Replace "porn" with damn near anything (with a few notable drug related exceptions) and his response was the correct one.  "Johnny, you are a meth addict and its ruining our lives. You have to pick, me or the meth"  "Johnny, you are a car thief and it's going to get you killed. You have to pick, me or stealing cars."  "Johnny, you like to yank your crank while looking at naked women. I don't like it. You need to pick, me or pictures of naked women."  *sings* one of these things is not like the other...</w:t>
      </w:r>
    </w:p>
    <w:p>
      <w:r>
        <w:rPr>
          <w:b/>
          <w:u w:val="single"/>
        </w:rPr>
        <w:t>147985</w:t>
      </w:r>
    </w:p>
    <w:p>
      <w:r>
        <w:t xml:space="preserve">2. </w:t>
        <w:tab/>
        <w:t>The boyfriend in that post seems emotionally well adjusted, mature, and eloquent.    Which is why I'm convinced this is a troll post.  Groups like Gendercritical are just a bunch of disconnected idiots sucking each other's dicks over how enlightened they are and bitching about how they live in a post-apocalyptic hellscape.</w:t>
      </w:r>
    </w:p>
    <w:p>
      <w:r>
        <w:rPr>
          <w:b/>
          <w:u w:val="single"/>
        </w:rPr>
        <w:t>147986</w:t>
      </w:r>
    </w:p>
    <w:p>
      <w:r>
        <w:t xml:space="preserve">3. </w:t>
        <w:tab/>
        <w:tab/>
        <w:t>I can see it being a fake. Something along the lines of the Woke Kids Say the Darndest Things  tweets.  I could also see some dumb  bitch actually being confused as to why he left lol.</w:t>
      </w:r>
    </w:p>
    <w:p>
      <w:r>
        <w:rPr>
          <w:b/>
          <w:u w:val="single"/>
        </w:rPr>
        <w:t>147987</w:t>
      </w:r>
    </w:p>
    <w:p>
      <w:r>
        <w:t xml:space="preserve">4. </w:t>
        <w:tab/>
        <w:tab/>
        <w:tab/>
        <w:t>Everything about the story is more or less believable but at the same time... it's just, it's basically *exactly* the story I want to hear.  Radfems getting reality checked when the outside world is different than their echo chamber gives me nourishment.  It makes me wake up with a hardon but it's so pure it gives me the motivation to go for a three mile run before breakfast.  So when I see a story about it happening without any proof or corroboration, I get suspicious.</w:t>
      </w:r>
    </w:p>
    <w:p>
      <w:r>
        <w:rPr>
          <w:b/>
          <w:u w:val="single"/>
        </w:rPr>
        <w:t>147988</w:t>
      </w:r>
    </w:p>
    <w:p>
      <w:r>
        <w:t xml:space="preserve">5. </w:t>
        <w:tab/>
        <w:tab/>
        <w:tab/>
        <w:tab/>
        <w:t>shit im pretty sure even this comment just gave me a hardon too</w:t>
      </w:r>
    </w:p>
    <w:p>
      <w:r>
        <w:rPr>
          <w:b/>
          <w:u w:val="single"/>
        </w:rPr>
        <w:t>147989</w:t>
      </w:r>
    </w:p>
    <w:p>
      <w:r>
        <w:t>1. Socialism has never made anything of value, its only success is in convincing endless generations of useful idiots that they are intellectuals for parroting a failed, genocidal ideology, and that it is a coincidence every single successful country has a capitalist free market.</w:t>
      </w:r>
    </w:p>
    <w:p>
      <w:r>
        <w:rPr>
          <w:b/>
          <w:u w:val="single"/>
        </w:rPr>
        <w:t>147990</w:t>
      </w:r>
    </w:p>
    <w:p>
      <w:r>
        <w:t xml:space="preserve">2. </w:t>
        <w:tab/>
        <w:t>You are mostly right. They are good at making *one* thing. **Weapons**. Now I'm not against weapons, unless only the government gets to have them. I makes sense to put all of your effort into making weapons as a socialist country- how else will you steal things from your more productive neighbors?  Reminds me of a line from the new spider man game. "If you are going to put this much effort into being a criminal, then why not just get a real job?"</w:t>
      </w:r>
    </w:p>
    <w:p>
      <w:r>
        <w:rPr>
          <w:b/>
          <w:u w:val="single"/>
        </w:rPr>
        <w:t>147991</w:t>
      </w:r>
    </w:p>
    <w:p>
      <w:r>
        <w:t xml:space="preserve">3. </w:t>
        <w:tab/>
        <w:tab/>
        <w:t>&gt; Now I'm not against weapons, unless only the government gets to have them  But then how will you prevent that pesky proletariat from rising up against the socialist government? They should know that what they do to them is for their own good.</w:t>
      </w:r>
    </w:p>
    <w:p>
      <w:r>
        <w:rPr>
          <w:b/>
          <w:u w:val="single"/>
        </w:rPr>
        <w:t>147992</w:t>
      </w:r>
    </w:p>
    <w:p>
      <w:r>
        <w:t xml:space="preserve">4. </w:t>
        <w:tab/>
        <w:tab/>
        <w:tab/>
        <w:t>You know what you are saying fits perfectly with that parody name.  Honestly I don't know why most of the world doesn't' seem to *get it*.  Back in the day- maybe. Then again you used to need a fuckton of training to be able to fight well enough to defend yourself outside of a fluke. Even then what lots of people don't seem to understand is that if a government doesn't allow you to defend yourself(sometimes even legally at all with improved on the stop weapons) with weapons then they don't give a shit whether you live or die- which makes them a shit abusive government.  I can get wanting to have a sweet spot for that, but it's pretty clear most governments just think they are a better breed of human than those they rule over. That is why I think it's so fucking retarded when the dipshits say "Common sense gun control". For one the "control" is a giant rippling red flag, for two in the us you already fucking have things that are frankly according to the Constitution "infringements", that lots of people find fairly tolerable even those who own and use lots of weapons. It's funny how they seem to think their aren't background checks when the only way you can not have them is limited as fuck sales between people- which you can't really control anyway as it's nigh impossible to track.  If you do any half decent amount of business with guns you *have* to get a FFL. Even a pawn shop that may have like 10 guns top at any given time would have to have a fucking FFL.  I'm sick of either complete ignorant dumbasses that don't even try to do any real search- even the basis trying to act like they know what is good for everyone else, or worse yet deliberate fucking liars- that still probably don't know shit but they know just enough to know they are wrong and crooked.  When you think about it, control is the big word. Especially why they not only want to legal for extreme cases but act like abortion is a *virtue*. They don't want us filthy plebs breeding too much, unless we are their slaves. I mean that was the point of abortion with cunts like Sanger. Kill all the darkies so they can't rise up against the whites- or as of now, and maybe as of always the *right kind of whites*- not saying jews I'm just saying the "elite class"  Everything about marxism is about class warfare. How to get all the plebs fighting against each other so the elites are safe. Just when the soviet's started it the crooked power hungry ones weren't the elites yet, so they had to fix that. After that they had to make it so only *they* could say who gets to be in the elite class.  The more things change, the more only the names change and the elitist power hungry crooks are always the same kind of people- besides in random exceptions.  You could say I'm paranoid- but am I *really*? Are we really all that different now as the human speices save for techonolgy than when we had fredual lords, and only the right kind of people who served the guys at the tippy top got to be in the peerage? If someone basically was so awesome even though they weren't in the elite to begin with they had to be let in it pissed the elites off so much, because it shows that if anyone is good enough they need to be let in, or they can always just break down the door and take it for themselves, and that pisses them off.  Anyone here read or watch Berserk? How fucking triggered were the nobles when Griffin, or IRRC the entire band of the hawk got peerage?</w:t>
      </w:r>
    </w:p>
    <w:p>
      <w:r>
        <w:rPr>
          <w:b/>
          <w:u w:val="single"/>
        </w:rPr>
        <w:t>147993</w:t>
      </w:r>
    </w:p>
    <w:p>
      <w:r>
        <w:t>1. So this happened in the Netherlands not too long ago. She was being a drunk ass together with her boyfriend all night already. Harassing other partygoers as well as a bouncer, interfering with the arrest of her boyfriend and obviously the police.  I think the police said the use of violence in this case was rightful in this particular situation. Don't officially quote me on that, unofficially; I think she got what she deserved.</w:t>
      </w:r>
    </w:p>
    <w:p>
      <w:r>
        <w:rPr>
          <w:b/>
          <w:u w:val="single"/>
        </w:rPr>
        <w:t>147994</w:t>
      </w:r>
    </w:p>
    <w:p>
      <w:r>
        <w:t xml:space="preserve">2. </w:t>
        <w:tab/>
        <w:t>Some info:  Abusing a public official (cops are included in this) verbally or physically is a punishable offense in Holland. She did both. Safety of the officers is the police number 1 priority in situations like this. This is completely justified and has gotten nothing but positive response in Holland. The "Handen af van onze hulpverleners (hands off our first-aid helpers/first responders" mentality is really high, the Dutch part is a common saying. Additionally, the police are the most trusted authority/organisation in the entire country according to this research published some weeks ago.  They rate higher than judges, who in turn rate higher than the general public/other civilians.    https://nos.nl/artikel/2233860-we-vertrouwen-de-politie-het-meest-en-de-kerk-het-minst.html   Police here aren't feared like in the USA and disrespecting the police like this is severely looked down upon  Edit: i got some questions about why they needed 7 cops and still hit her. Those cops are there for crowd control to ensure the safety of the officers. This is standard procedure, control the abuser with as little as possible officers so most can make sure the crowd disperses.</w:t>
      </w:r>
    </w:p>
    <w:p>
      <w:r>
        <w:rPr>
          <w:b/>
          <w:u w:val="single"/>
        </w:rPr>
        <w:t>147995</w:t>
      </w:r>
    </w:p>
    <w:p>
      <w:r>
        <w:t xml:space="preserve">3. </w:t>
        <w:tab/>
        <w:tab/>
        <w:t>[deleted]</w:t>
      </w:r>
    </w:p>
    <w:p>
      <w:r>
        <w:rPr>
          <w:b/>
          <w:u w:val="single"/>
        </w:rPr>
        <w:t>147996</w:t>
      </w:r>
    </w:p>
    <w:p>
      <w:r>
        <w:t xml:space="preserve">4. </w:t>
        <w:tab/>
        <w:tab/>
        <w:tab/>
        <w:t>No one fears the police. If you do you are doing something wrong.</w:t>
      </w:r>
    </w:p>
    <w:p>
      <w:r>
        <w:rPr>
          <w:b/>
          <w:u w:val="single"/>
        </w:rPr>
        <w:t>147997</w:t>
      </w:r>
    </w:p>
    <w:p>
      <w:r>
        <w:t xml:space="preserve">5. </w:t>
        <w:tab/>
        <w:tab/>
        <w:tab/>
        <w:tab/>
        <w:t>Oh really? I had a cop threaten me with jail because I drove through an empty crosswalk when then light was green. He thought it was illegal, but he was wrong. I had another tell me to go fuck myself when I asked why I got pulled over. The reason she later gave me was, "Dirt on license plate". Another time I was handcuffed and put on the sidewalk for suspicion of drugs. I was a senior engineering student with no life, I had no drugs. I was late for an exam thanks to that. I had a gun put in my face for being on my cell phone at a red light. Cop claimed my phone was a gun. My favorite was when my parents thought I was depressed and called a family therapist for advice, so the therapist called the cops saying I was suicidal. They showed up at my apt with SWAT.    Nothing wrong eh? What would you call those?</w:t>
      </w:r>
    </w:p>
    <w:p>
      <w:r>
        <w:rPr>
          <w:b/>
          <w:u w:val="single"/>
        </w:rPr>
        <w:t>147998</w:t>
      </w:r>
    </w:p>
    <w:p>
      <w:r>
        <w:t xml:space="preserve">6. </w:t>
        <w:tab/>
        <w:tab/>
        <w:tab/>
        <w:tab/>
        <w:tab/>
        <w:t>I'd call them lies.</w:t>
      </w:r>
    </w:p>
    <w:p>
      <w:r>
        <w:rPr>
          <w:b/>
          <w:u w:val="single"/>
        </w:rPr>
        <w:t>147999</w:t>
      </w:r>
    </w:p>
    <w:p>
      <w:r>
        <w:t xml:space="preserve">7. </w:t>
        <w:tab/>
        <w:tab/>
        <w:tab/>
        <w:tab/>
        <w:tab/>
        <w:tab/>
        <w:t>And I'd call you privileged. $100 says you're fair skinned, lived in at least a somewhat affluent area all your life, and likely not from the US. Am I right? I think the BLM movement is ridiculous, but the fact that these experiences are history to me and incomprehensible to you is why they exist. Lucky for your ass you never had to deal with it.</w:t>
      </w:r>
    </w:p>
    <w:p>
      <w:r>
        <w:rPr>
          <w:b/>
          <w:u w:val="single"/>
        </w:rPr>
        <w:t>148000</w:t>
      </w:r>
    </w:p>
    <w:p>
      <w:r>
        <w:t xml:space="preserve">8. </w:t>
        <w:tab/>
        <w:tab/>
        <w:t>What does that even mean to verbally abuse someone? Did they use those guns from Dune that turns words into explosions or something?  How the fuck do you verbally abuse someone?</w:t>
      </w:r>
    </w:p>
    <w:p>
      <w:r>
        <w:rPr>
          <w:b/>
          <w:u w:val="single"/>
        </w:rPr>
        <w:t>148001</w:t>
      </w:r>
    </w:p>
    <w:p>
      <w:r>
        <w:t xml:space="preserve">9. </w:t>
        <w:tab/>
        <w:tab/>
        <w:tab/>
        <w:t>This is not america. They have laws against interfering or berating. The way they view it is that that person stopping the police or EMT from doing their job 100% you are basically causing harm.</w:t>
      </w:r>
    </w:p>
    <w:p>
      <w:r>
        <w:rPr>
          <w:b/>
          <w:u w:val="single"/>
        </w:rPr>
        <w:t>148002</w:t>
      </w:r>
    </w:p>
    <w:p>
      <w:r>
        <w:t xml:space="preserve">10. </w:t>
        <w:tab/>
        <w:tab/>
        <w:tab/>
        <w:tab/>
        <w:t>How does calling someone a prick interfere with them saving lives?</w:t>
      </w:r>
    </w:p>
    <w:p>
      <w:r>
        <w:rPr>
          <w:b/>
          <w:u w:val="single"/>
        </w:rPr>
        <w:t>148003</w:t>
      </w:r>
    </w:p>
    <w:p>
      <w:r>
        <w:t xml:space="preserve">11. </w:t>
        <w:tab/>
        <w:tab/>
        <w:tab/>
        <w:tab/>
        <w:tab/>
        <w:t>&gt;How does calling someone a prick interfere with them saving lives?  Because if you're trying to save lives or treat people and some gobshite is up in your face calling you a prick it's distracting and distracted people make mistakes, that's how it interferes.  Seriously, is your brain broken or something? How does someone get to whatever age you are and not understand what the term verbal abuse means, or the concept of not being a cunt to people who are trying to help others?</w:t>
      </w:r>
    </w:p>
    <w:p>
      <w:r>
        <w:rPr>
          <w:b/>
          <w:u w:val="single"/>
        </w:rPr>
        <w:t>148004</w:t>
      </w:r>
    </w:p>
    <w:p>
      <w:r>
        <w:t xml:space="preserve">12. </w:t>
        <w:tab/>
        <w:tab/>
        <w:tab/>
        <w:t>https://en.wikipedia.org/wiki/Verbal_abuse  in case you want to brush up your Dutch, here's the law stating that it's illegal to verbally abuse an officer of the law in function. See article 267. Best thing is, they even use "Flikkers" as an example. This is exactly the words she used, Kankerflikker. Meaning Cancerfaggot  Artikel 261 - smaad en smaadschrift  1. Hij die opzettelijk iemands eer of goede naam aanrandt, door telastlegging van een bepaald feit, met het kennelijke doel om daaraan ruchtbaarheid te geven, wordt, als schuldig aan smaad, gestraft met gevangenisstraf van ten hoogste zes maanden of geldboete van de derde categorie.  2. Indien dit geschiedt door middel van geschriften of afbeeldingen, verspreid, openlijk tentoongesteld of aangeslagen, of door geschriften waarvan de inhoud openlijk ten gehore wordt gebracht, wordt de dader, als schuldig aan smaadschrift, gestraft met gevangenisstraf van ten hoogste een jaar of geldboete van de derde categorie.  3. Noch smaad, noch smaadschrift bestaat voor zover de dader heeft gehandeld tot noodzakelijke verdediging, of te goeder trouw heeft kunnen aannemen dat het te last gelegde waar was en dat het algemeen belang de telastlegging eiste.  Artikel 266 - eenvoudige belediging  1. Elke opzettelijke belediging die niet het karakter van smaad of smaadschrift draagt, hetzij in het openbaar mondeling of bij geschrift of afbeelding, hetzij iemand, in zijn tegenwoordigheid mondeling of door feitelijkheden, hetzij door een toegezonden of aangeboden geschrift of afbeelding, aangedaan, wordt, als eenvoudige belediging, gestraft met gevangenisstraf van ten hoogste drie maanden of geldboete van de tweede categorie. 2. Niet als eenvoudige belediging strafbaar zijn gedragingen die ertoe strekken een oordeel te geven over de behartiging van openbare belangen, en die er niet op zijn gericht ook in ander opzicht of zwaarder te grieven dan uit die strekking voortvloeit.  Artikel 267 - belediging ambtenaar, openbaar gezag, hoofd bevriende staat De in de voorgaande artikelen van deze titel bepaalde gevangenisstraffen kunnen met een derde worden verhoogd, indien de belediging wordt aangedaan aan: 1°. het openbaar gezag, een openbaar lichaam of een openbare instelling; 2°. een ambtenaar gedurende of ter zake van de rechtmatige uitoefening van zijn bediening; 3°. het hoofd of een lid van de regering van een bevriende staat.  Zoals u kunt lezen is de eenvoudige belediging als uitzondering geformuleerd op smaad geformuleerd. Wanneer er geen sprake is van smaad, terwijl toch de eer en goede naam van een ander wordt aangerand, is er sprake van eenvoudige belediging.   In de tenlastelegging zien we bij belediging van een ambtenaar in functie vaak de volgende omschrijving:  hij op of omstreeks [datum] te [plaats], althans in het arrondissement Utrecht, opzettelijk beledigend (een) ambtena(a)r(en), te weten [ambtenaar] en/of [ambtenaar 1] (respectievelijk brigadier en agent van politie Utrecht), gedurende en/of ter zake van de rechtmatige uitoefening van zijn/hun bediening, in diens/dier tegenwoordigheid mondeling heeft toegevoegd de woorden "Flikkers", althans woorden van gelijke beledigende aard en/of strekking.</w:t>
      </w:r>
    </w:p>
    <w:p>
      <w:r>
        <w:rPr>
          <w:b/>
          <w:u w:val="single"/>
        </w:rPr>
        <w:t>148005</w:t>
      </w:r>
    </w:p>
    <w:p>
      <w:r>
        <w:t xml:space="preserve">13. </w:t>
        <w:tab/>
        <w:tab/>
        <w:tab/>
        <w:tab/>
        <w:t>**Verbal abuse**  Verbal abuse (verbal attack or verbal assault) is when a person forcefully criticizes, insults, or denounces someone else. Characterized by underlying anger and hostility, it is a destructive form of communication intended to harm the self-concept of the other person and produce negative emotions. Verbal abuse is a maladaptive mechanism that anyone can display occasionally, such as during times of high stress or physical discomfort. For some people, it is a pattern of behaviors used intentionally to control or manipulate others or to get revenge.  ***  ^[ [^PM](https://www.reddit.com/message/compose?to=kittens_from_space) ^| [^Exclude ^me](https://reddit.com/message/compose?to=WikiTextBot&amp;message=Excludeme&amp;subject=Excludeme) ^| [^Exclude ^from ^subreddit](https://np.reddit.com/r/pussypassdenied/about/banned) ^| [^FAQ ^/ ^Information](https://np.reddit.com/r/WikiTextBot/wiki/index) ^| [^Source](https://github.com/kittenswolf/WikiTextBot)   ^] ^Downvote ^to ^remove ^| ^v0.28</w:t>
      </w:r>
    </w:p>
    <w:p>
      <w:r>
        <w:rPr>
          <w:b/>
          <w:u w:val="single"/>
        </w:rPr>
        <w:t>148006</w:t>
      </w:r>
    </w:p>
    <w:p>
      <w:r>
        <w:t>1. Look at her dumb cunt face</w:t>
      </w:r>
    </w:p>
    <w:p>
      <w:r>
        <w:rPr>
          <w:b/>
          <w:u w:val="single"/>
        </w:rPr>
        <w:t>148007</w:t>
      </w:r>
    </w:p>
    <w:p>
      <w:r>
        <w:t>1. Well I guess this means I will finally have to bite the bullet and unsubscribe from jim.  I still think the guy has some good points and I'm glad when he speaks out against anti-consumer practices but his social justice leanings have been eating away at the good things he says for a while.   This is just a final nail in the coffin for me</w:t>
      </w:r>
    </w:p>
    <w:p>
      <w:r>
        <w:rPr>
          <w:b/>
          <w:u w:val="single"/>
        </w:rPr>
        <w:t>148008</w:t>
      </w:r>
    </w:p>
    <w:p>
      <w:r>
        <w:t xml:space="preserve">2. </w:t>
        <w:tab/>
        <w:t>It's amazing how much Jim Sterling can remember about gaming industry bullshit from yesteryear, but he plugs his ears and puts his blinders on every time an SJW acts up.    I've had my suspicions for a long time that he changed after he got married.  He really strikes me as the kind of person who really can't stand up for himself in person, and the type to bend over backwards to appease his wife.  I know he had a lot of trouble with his stepfather back in England, and he's morbidly obese with zero plans to try and get healthier, so that gives me the sense that he clung onto the first girl who would pay attention to him.    Usually, SJW types don't have great memories and tend to be dimwitted and childish, but Sterling stands out.  Hell, I've even wondered if he studies President Trump sometimes, what with some of his persuasion techniques closer resembling Trump's than Obama's.</w:t>
      </w:r>
    </w:p>
    <w:p>
      <w:r>
        <w:rPr>
          <w:b/>
          <w:u w:val="single"/>
        </w:rPr>
        <w:t>148009</w:t>
      </w:r>
    </w:p>
    <w:p>
      <w:r>
        <w:t xml:space="preserve">3. </w:t>
        <w:tab/>
        <w:tab/>
        <w:t>&gt;He really strikes me as the kind of person who really can't stand up for himself in person, and the type to bend over backwards to appease his wife.  [You have no idea.](https://i.kym-cdn.com/photos/images/newsfeed/001/047/320/2e8.jpg)</w:t>
      </w:r>
    </w:p>
    <w:p>
      <w:r>
        <w:rPr>
          <w:b/>
          <w:u w:val="single"/>
        </w:rPr>
        <w:t>148010</w:t>
      </w:r>
    </w:p>
    <w:p>
      <w:r>
        <w:t xml:space="preserve">4. </w:t>
        <w:tab/>
        <w:tab/>
        <w:t>whats the stepfather story?</w:t>
      </w:r>
    </w:p>
    <w:p>
      <w:r>
        <w:rPr>
          <w:b/>
          <w:u w:val="single"/>
        </w:rPr>
        <w:t>148011</w:t>
      </w:r>
    </w:p>
    <w:p>
      <w:r>
        <w:t xml:space="preserve">5. </w:t>
        <w:tab/>
        <w:tab/>
        <w:tab/>
        <w:t>I'm not really sure, he's just mentioned before that his mother married an abusive man and he had to move away because of it.  And I think they were poor?  Of course, it's Jim Sterling, so I take what he says on those matters with a tiny grain of salt.    If his stepdad said:  &gt;"maybe, um, if you don't mind, you should, um, consider, you know, like, i dunno, eating a salad someday?  I'm concerned for your health, Jim, I love you and want the best for you"  Jim would retell the story as:  &gt;"He literally beat the shit out of me, calling me a fat tub of shit and saying I literally chug lard out of a pig's anus every morning and I need to lose weight because I'm a disgrace to all of the entire U.K. and I'll never, ever be welcome under this roof"</w:t>
      </w:r>
    </w:p>
    <w:p>
      <w:r>
        <w:rPr>
          <w:b/>
          <w:u w:val="single"/>
        </w:rPr>
        <w:t>148012</w:t>
      </w:r>
    </w:p>
    <w:p>
      <w:r>
        <w:t>1. You are doing great!, femtards keep saying don't stare rape women and treat them like objects. Just ignore them and pretend they don't exist. I also enjoy blanking all thots. If forced to talk to a group as a social event, focus on the ugliest troll there and notice the other women go crazy to try and be in the spotlight. They are so retarded and predictable it is laughable.</w:t>
      </w:r>
    </w:p>
    <w:p>
      <w:r>
        <w:rPr>
          <w:b/>
          <w:u w:val="single"/>
        </w:rPr>
        <w:t>148013</w:t>
      </w:r>
    </w:p>
    <w:p>
      <w:r>
        <w:t>1. I watched this episode yesterday, that first bint is as exceptional as they come.</w:t>
      </w:r>
    </w:p>
    <w:p>
      <w:r>
        <w:rPr>
          <w:b/>
          <w:u w:val="single"/>
        </w:rPr>
        <w:t>148014</w:t>
      </w:r>
    </w:p>
    <w:p>
      <w:r>
        <w:t>1. God, I hate when these kinds of people use kafka trapping to get their way. It's pathetic and just a waste of time for everyone.</w:t>
      </w:r>
    </w:p>
    <w:p>
      <w:r>
        <w:rPr>
          <w:b/>
          <w:u w:val="single"/>
        </w:rPr>
        <w:t>148015</w:t>
      </w:r>
    </w:p>
    <w:p>
      <w:r>
        <w:t xml:space="preserve">2. </w:t>
        <w:tab/>
        <w:t>"You should kill yourself."  "What the fuck man?"  "Oh my god, stop being so sensitive, retard."</w:t>
      </w:r>
    </w:p>
    <w:p>
      <w:r>
        <w:rPr>
          <w:b/>
          <w:u w:val="single"/>
        </w:rPr>
        <w:t>148016</w:t>
      </w:r>
    </w:p>
    <w:p>
      <w:r>
        <w:t>1. [deleted]</w:t>
      </w:r>
    </w:p>
    <w:p>
      <w:r>
        <w:rPr>
          <w:b/>
          <w:u w:val="single"/>
        </w:rPr>
        <w:t>148017</w:t>
      </w:r>
    </w:p>
    <w:p>
      <w:r>
        <w:t xml:space="preserve">2. </w:t>
        <w:tab/>
        <w:t>I would have turned tricks in an alley to get me a remastered Diablo 2. But this... this is full retard.</w:t>
      </w:r>
    </w:p>
    <w:p>
      <w:r>
        <w:rPr>
          <w:b/>
          <w:u w:val="single"/>
        </w:rPr>
        <w:t>148018</w:t>
      </w:r>
    </w:p>
    <w:p>
      <w:r>
        <w:t xml:space="preserve">3. </w:t>
        <w:tab/>
        <w:tab/>
        <w:t>It's ridiculous, fans keep flat out telling Blizzard what they want (remakes of WarCraft 1 &amp; 2 and Diablo 1 &amp; 2) and not only does Blizzard actively ignore them, on multiple occasions Blizzard executives have said gamers are stupid and that those older games aren't any good.</w:t>
      </w:r>
    </w:p>
    <w:p>
      <w:r>
        <w:rPr>
          <w:b/>
          <w:u w:val="single"/>
        </w:rPr>
        <w:t>148019</w:t>
      </w:r>
    </w:p>
    <w:p>
      <w:r>
        <w:t>1. Spicy</w:t>
      </w:r>
    </w:p>
    <w:p>
      <w:r>
        <w:rPr>
          <w:b/>
          <w:u w:val="single"/>
        </w:rPr>
        <w:t>148020</w:t>
      </w:r>
    </w:p>
    <w:p>
      <w:r>
        <w:t>1. It amazes me that this topic gets so much vitriol. He's talking about rape *culture*, not rape. He's not saying rape doesn't happen, just that the US cannot be considered a rape culture. The way people engage with this is by sobbing apparently, and that's absurd. That first idiot kept saying "I've been raped and I know people here who've been raped, that's not 1 in 1000!" That's not how statistics work! Honestly, I feel bad for these people. They seem to honestly think that our culture condones rape. I'd be pretty nettled too, if I believed that. I'd probably be rather stressed out all the time if I lived in the Middle East.   The argument that makes sense is that sometimes institutions protect rapists because of the status of the rapist. But the thing that people miss is that *everyone hates when institutions do this*. It's not like a college protects it's star running back and everyone's like "welp, all's well that ends well." No, people lose their fucking minds! People still talk about *Brock Turner* because he got off too easy on a rape charge. People ought to start asking college kids what needs to be done to eliminate rape culture, so that we could get better insight into what they think it is. It's inevitably going to be something like "we ask women what they were wearing" or "people who get accused still have running water". It's completely disconnected from reality.</w:t>
      </w:r>
    </w:p>
    <w:p>
      <w:r>
        <w:rPr>
          <w:b/>
          <w:u w:val="single"/>
        </w:rPr>
        <w:t>148021</w:t>
      </w:r>
    </w:p>
    <w:p>
      <w:r>
        <w:t xml:space="preserve">2. </w:t>
        <w:tab/>
        <w:t>[deleted]</w:t>
      </w:r>
    </w:p>
    <w:p>
      <w:r>
        <w:rPr>
          <w:b/>
          <w:u w:val="single"/>
        </w:rPr>
        <w:t>148022</w:t>
      </w:r>
    </w:p>
    <w:p>
      <w:r>
        <w:t xml:space="preserve">3. </w:t>
        <w:tab/>
        <w:tab/>
        <w:t>I'm going to devils advocate against Crowder for a second:  I think that if you allowed for a rather generous definition of "Rape Culture", a rape culture _actually does exist_ on college campuses. Hear me out.   At least, up until the recent Title IX insanity, here's what's going to happen. Say you have been raped, assaulted, or otherwise have a credible accusation. You go to the school administration (your first mistake!) over this. What do they do?  Obviously, rape is really really bad and the school administration wants to prevent it, stop it, and bring consequences on the predator. But... there's other factors.  Maybe it turns out that the accused is from a very politically well-connected family, and if you pursue action against hi, his parents make trouble for you. Maybe his cousin is a major donor to the school, or he is a star student in sports or academics and has a really great reputation that the school gets to enjoy by proxy. Or maybe, maybe the school just wants to keep their risk of reputation damage to a minimum.  It doesn't really matter the specifics. The fact remains that _*the university's priority is to protect the university, not the students*_. The university is working with HR bureaucracy incentives: make the problem go away as cheaply and quickly as possible so we can get back to business as usual. Often times, and _especially_ in more ambiguous situations (everything from regret-sex to he-said-she-said situations), the easiest way to do that is to take the bare minimum token action so the victim feels like you did something, and then sweep it under the rug. No investigation that makes rumours spread, no spooky increase in rape stats for your campus, no potentially making powerful people mad. Just Make It Go Away.   If you're someone who is actually a victim, and you actually want justice, and you go to the administration, and this happens, you could be forgiven for believing that this is representative of a "rape culture". From your perspective it sure looks like _rape happened and they didn't care_. But in reality it's just a natural consequence of the fact that bureaucracies follow incentives and the university has some very strong incentives hanging over it, much stronger than one hysterical freshman.  But I would argue that it is absurd to call this a 'rape culture'. Even if the situation I've laid out means that it is literally true that there is a culture that covers up rape, it is still incorrect to call that a rape culture. Why? Because 'rape culture' has a connotation that this is about rape specifically, and that it's at least partially intentional. In fact, the situation is actually caused by a higher level, more general thing, for which the rape scenario is just one of many consequences. If anything, it's an "incentive culture" or a "cover-your-ass culture".  Of course, the fundamental cause of this whole scenario is a mistake on the part of the victim: Why the _*fuck*_ would you go to _university administration_ over a _crime_. The university administration is NOT fair and NOT neutral. They are in fact heavily biased in favour of "whatever costs them less time, money, and effort". They're NOT your friends. The university administration solves problems for _the university_ and sometimes the problem (to them) is the victim who won't drop the issue.   All of this, ALL OF IT, is trivially solved if people do what they're supposed to do and _*report crimes to the police*_.   For an analogy, imagine an HR department at work. Imagine you have a problem with someone at work. Doesn't matter what it is. Do you report them to HR?   What if the problem is that this other asshole is constantly muttering insults under his breath towards you. Oh, also, this asshole has been here for 15 years and singlehandedly saved the company from bankruptcy. And you started 3 weeks ago.   If you go to the HR department they're immediately going to think "oh, seriously? The veteran employee _saved our company_ and this dipshit who hasn't even been here for three years can't take a joke about it? We have to get the newbie to shut up before the veteran gets pissed and quits to take that job at Google we know he's been eyeing". They want _the situation_ to go away but that is not the same as solving your problem.  The absolute best case scenario for you going to HR is that HR brings in the senior guy and tells him to knock it off. And now he's mad. He knows that you narc'd him out to HR for the things he said and now he's pissed. Out of spite he'll give you terrible performance reviews and you'll never get promoted. He'll make even snarkier comments but always in a way that's plausibly deniable. By going to HR over this, the only thing you did was make your problem worse.  You could look at this situation and say "SEE, THIS COMPANY HAS A HARASSMENT CULTURE" but that's not true. Actually, this company has one guy who is kind of an asshole, that everybody kind of hates, but also the company realizes that there's some unpleasant realities about the world that can't be escaped.   If you're the victim in this situation, you could spent your whole life getting bitter over it and complain about how corporate america has a harassment culture. You could see your career stagnate as you spent too much time complaining and not enough time doing your job. You could turn into a pathetic shell of a human being. Or you could man up, take some simple and commonsense actions to stop the petty jokes (eg maybe avoid him in the hallway), and if the behaviour is sufficiently severe, go to the police over it.   TL;DR: Retarded 21-year-old children don't understand that bureaucracies will always work for their own best interest and label this "rape culture"</w:t>
      </w:r>
    </w:p>
    <w:p>
      <w:r>
        <w:rPr>
          <w:b/>
          <w:u w:val="single"/>
        </w:rPr>
        <w:t>148023</w:t>
      </w:r>
    </w:p>
    <w:p>
      <w:r>
        <w:t xml:space="preserve">4. </w:t>
        <w:tab/>
        <w:tab/>
        <w:tab/>
        <w:t>More government should sort it out.</w:t>
      </w:r>
    </w:p>
    <w:p>
      <w:r>
        <w:rPr>
          <w:b/>
          <w:u w:val="single"/>
        </w:rPr>
        <w:t>148024</w:t>
      </w:r>
    </w:p>
    <w:p>
      <w:r>
        <w:t xml:space="preserve">5. </w:t>
        <w:tab/>
        <w:tab/>
        <w:tab/>
        <w:t>I *mostly* agree with you, and I've been involved in a Title IX incident.  To make it short: I was actually the "victim" of harassment that was reported by someone (henceforth identified as the complainant). My "harasser" came to me to help me write a letter to the tribunal that identified why he was of good character.  My university never talked *to me* about *being the victim of harassment*. I was never summoned to the hearing. The entire tribunal was based off of *hearsay*.  As such, you are absolutely correct that *some* universities use it to just cover their ass. However, this is not what the college feminists are supposed to be doing. The job of the college feminists is to use this system to destroy and railroad defendants, then funnel the accusers into the feminist racket to pursue further criminal charges against the defendant, using the tribunal's decision as evidence against him, in addition to all of the free resources and legal assistance she will be getting, in addition to the institutional discrimination already within a lot of sex crime training.  A lot of universities responded aggressively to the dear colleague letter at the behest of feminists as well as a way to protect their funding. However, it's primary purpose is political. It's secondary purpose is to place feminist activists in key positions where they can also *threaten* the college's funding if they don't get their way by immediately complaining to the feds that the University wasn't abiding by Title IX. Simultaneously, the feminist activists became "keystone" employees that could have *incredible* power over the rest of the school by threatening funding, removing students who were accused, or ignoring students who's complaints they didn't find valid.  The system is built not at the interests of the school, but the interests of politics *in order to force the school to comply*. Make the school dependent on the political activists for covering their ass, and the ideologues become essential. It's actually a very old Bolshevik move.</w:t>
      </w:r>
    </w:p>
    <w:p>
      <w:r>
        <w:rPr>
          <w:b/>
          <w:u w:val="single"/>
        </w:rPr>
        <w:t>148025</w:t>
      </w:r>
    </w:p>
    <w:p>
      <w:r>
        <w:t xml:space="preserve">6. </w:t>
        <w:tab/>
        <w:tab/>
        <w:tab/>
        <w:t>Where I used to go, it was something similar.  "Rape culture" was considered to exist if there weren't kangaroo courts and instant justice. Thing is, there was no real solution to their definition "rape culture". It was an endless fight requiring an increasing amount of power given to mental health services(who's staff blurred the line with gender studies department) and the student services(who's vice director spent a month creating events about the "1 in 4 sexual assault" stat).   It was quite despicable seeing these people try to prey on the emotions of women and pressure men to be "allies"  to prove they aren't part of the rape culture.</w:t>
      </w:r>
    </w:p>
    <w:p>
      <w:r>
        <w:rPr>
          <w:b/>
          <w:u w:val="single"/>
        </w:rPr>
        <w:t>148026</w:t>
      </w:r>
    </w:p>
    <w:p>
      <w:r>
        <w:t>1. makes me wanna punch her in the nose. Entitled cunt</w:t>
      </w:r>
    </w:p>
    <w:p>
      <w:r>
        <w:rPr>
          <w:b/>
          <w:u w:val="single"/>
        </w:rPr>
        <w:t>148027</w:t>
      </w:r>
    </w:p>
    <w:p>
      <w:r>
        <w:t>1. Odd. On the RDR subreddit, everyone was busy showing how they killed KKK members. I guess in either case it's about showing what you think of the Democratic party...</w:t>
      </w:r>
    </w:p>
    <w:p>
      <w:r>
        <w:rPr>
          <w:b/>
          <w:u w:val="single"/>
        </w:rPr>
        <w:t>148028</w:t>
      </w:r>
    </w:p>
    <w:p>
      <w:r>
        <w:t xml:space="preserve">2. </w:t>
        <w:tab/>
        <w:t>**Spice**</w:t>
      </w:r>
    </w:p>
    <w:p>
      <w:r>
        <w:rPr>
          <w:b/>
          <w:u w:val="single"/>
        </w:rPr>
        <w:t>148029</w:t>
      </w:r>
    </w:p>
    <w:p>
      <w:r>
        <w:t xml:space="preserve">3. </w:t>
        <w:tab/>
        <w:t>You do know all KKK members are conservative, right?</w:t>
      </w:r>
    </w:p>
    <w:p>
      <w:r>
        <w:rPr>
          <w:b/>
          <w:u w:val="single"/>
        </w:rPr>
        <w:t>148030</w:t>
      </w:r>
    </w:p>
    <w:p>
      <w:r>
        <w:t xml:space="preserve">4. </w:t>
        <w:tab/>
        <w:tab/>
        <w:t>The Kkk was formed as the militant wing of the democratic party after the Civil War. The South was all blue until Regan.</w:t>
      </w:r>
    </w:p>
    <w:p>
      <w:r>
        <w:rPr>
          <w:b/>
          <w:u w:val="single"/>
        </w:rPr>
        <w:t>148031</w:t>
      </w:r>
    </w:p>
    <w:p>
      <w:r>
        <w:t xml:space="preserve">5. </w:t>
        <w:tab/>
        <w:tab/>
        <w:tab/>
        <w:t>The democrats and Republicans had a political flip. Old democrats were conservatives. Dont be fucking retarded.</w:t>
      </w:r>
    </w:p>
    <w:p>
      <w:r>
        <w:rPr>
          <w:b/>
          <w:u w:val="single"/>
        </w:rPr>
        <w:t>148032</w:t>
      </w:r>
    </w:p>
    <w:p>
      <w:r>
        <w:t xml:space="preserve">6. </w:t>
        <w:tab/>
        <w:tab/>
        <w:tab/>
        <w:tab/>
        <w:t>https://newstalk1130.iheart.com/featured/common-sense-central/content/2018-05-01-the-myth-of-the-republican-democrat-switch/</w:t>
      </w:r>
    </w:p>
    <w:p>
      <w:r>
        <w:rPr>
          <w:b/>
          <w:u w:val="single"/>
        </w:rPr>
        <w:t>148033</w:t>
      </w:r>
    </w:p>
    <w:p>
      <w:r>
        <w:t>1. *feminazi*? Seriously? The person complaining is obviously stupid, but you seem like a retard no less.</w:t>
      </w:r>
    </w:p>
    <w:p>
      <w:r>
        <w:rPr>
          <w:b/>
          <w:u w:val="single"/>
        </w:rPr>
        <w:t>148034</w:t>
      </w:r>
    </w:p>
    <w:p>
      <w:r>
        <w:t xml:space="preserve">2. </w:t>
        <w:tab/>
        <w:t>OMG I can't even right now I am literally shaking I have lost the ability to can.</w:t>
      </w:r>
    </w:p>
    <w:p>
      <w:r>
        <w:rPr>
          <w:b/>
          <w:u w:val="single"/>
        </w:rPr>
        <w:t>148035</w:t>
      </w:r>
    </w:p>
    <w:p>
      <w:r>
        <w:t>1. First comment from a LTL, but this one is triggering as hell.  Non-english speaker, so please excuse the following train wreck.  The sheer amount of arrogance and virtue signaling is strong enough to wake up the old ones from their endless sleep in the abyss. I just can't understand how one could decide to write a 6 paragraph long essay shitting on one of the most prolific authors in his genre, while thinking it would have any other results than making her look like an entitled brat.  &amp;#x200B;  I mean, there is so much wrong with this garbage:  &gt; H.P Lovecraft was a racist \[...\] so are his stories.   I would agree on that one, but I'm sensing the inability of Mrs Greer to distinguish between the actions/thoughts of the characters in the novels and the actual thoughts of Lovecraft.  I've read a great (great) amount of HP.L works, and some of his stories could definitly be interpreted as racist. Some of them are better than others. Some of them are just bad. It *doesn't* mean we have to throw away his work like a piece of trash, while praising the god of virtue for this sacrifice.  &gt; what Lovecraft gave to the genre of cosmic horror was his hate   Well, I guess I'll just admit that as well, afterall, it's written on the internet so it must be true.  &amp;#x200B;  &gt; Which is now video games' problem.   Oh ... I thought it was harassment and misoginy. Now it's a matter of tentacles and white male heroes.  &gt;For decades video games have been regurgitating the themes, plots and aesthetics of his stories with not one ounce of scrutiny.   Indeed, we live under a Lovecraftian patriarchy that's ruling over the video games' kingdom ...   \- *Silent hill maybe ?*    *- No! Examples and logic are the tools of the oppressors !*  &gt;the troubled white male heroes that contain his arrogance and his gross simplification of mental illness are recreated in video games with no subversion, no critical thinking   Says the girl who's calling for a ban whithout having substantial knowledge of the subject.  But I guess next time I encounter a three headed shoggoth, I'll try not to run and overcome my will of simplification.  &amp;#x200B;  &gt; Here's the other thing. It's not just deeply problematic, it's boring.   This is *litterally* becoming a statement from the fun police.  *"This is NOT fun, you hear ?!"*  Thing is, I would agree that *seing* the same stuff over and over again could become quite boring in the end, but what's cool about the novels is that they are, you know ... novels. And immagination is a waaay more resourceful friend than any rendered monstrosity, when it comes to fear and despair.  &amp;#x200B;  &gt; It's time to let go of Lovecraft   Jawohl mein Kommandant.  &gt; No more tentacled multi-eyed monstrosities, no foggy fishing towns or ancient aliens posing as gods.    There. Here it is. I'm almost certain she googled "Lovecraft novels", pulled the two tops results (I'd say A*t the moutain of madness* and *The Shadow over Innsmouth*), read the backpage ... aaaaand we're done. "Look at me, I'm an HPL expert now !". When people appeal to the most obvious tropes of a genre that's definitly richer and more complex, you know they're dumb as hell, or playing so to convey their message.  Sidenote: I should write a paper on that, denouncing the *litteral* rape of the reader when exposed to Lovecraft's work. I'm pretty sure I'd get published.  &gt;Because let's remember, the things people say they love about Lovecraft's work? \[...\] they don't belong to him.    This is so fucking stupid. "Let's move on. Because let's remember, the things people say they love about Mozart's work? The violins? The sense of beauty and emotion? Guess what, they don't belong to him. NEEEXT !"  &amp;#x200B;  The paragraph on Soma is the least retarded of all, although I would question her understanding of existentialism (I'm not sure to what she is refering to since it can have different meanings in my language).  Opposing SOMA to HPL is quite dumb though: both explore many of the same topics, but uses different ways of doing so.  It should also be noted that you can easily swap SOMA and HPL work in her critique to get an inverted results that still sound (it doesn't, but it looks like so), due to the lack of examples and actual work.  &amp;#x200B;  &gt; It's proof that not only can existential horror do without Lovecraft's dusty old tropes, it can flourish.   A yes, the goodol' "we can do without". Suit yourself, and bring me some non binary horror story that I can thrill with. For the time being, I'll dwell in my *hatred* driven world.  &amp;#x200B;</w:t>
      </w:r>
    </w:p>
    <w:p>
      <w:r>
        <w:rPr>
          <w:b/>
          <w:u w:val="single"/>
        </w:rPr>
        <w:t>148036</w:t>
      </w:r>
    </w:p>
    <w:p>
      <w:r>
        <w:t>1. The first comment nails it.  &gt; No, because it doesn’t prove anything, as consent can be withdrawn at any time.  Consent can apparently be withdrawn days or even years later.</w:t>
      </w:r>
    </w:p>
    <w:p>
      <w:r>
        <w:rPr>
          <w:b/>
          <w:u w:val="single"/>
        </w:rPr>
        <w:t>148037</w:t>
      </w:r>
    </w:p>
    <w:p>
      <w:r>
        <w:t xml:space="preserve">2. </w:t>
        <w:tab/>
        <w:t>I even *HATE* the use of this Prince Charming trope implying a lack of consent.      He fucking thought she was DEAD - he found his true love TOO LATE and was giving her a kiss good bye.      He wasn't "stealing a kiss", he was mourning.  But hey -- men should just open up and share their feelings -- no feminazi would ever think to misrepresent his intentions.</w:t>
      </w:r>
    </w:p>
    <w:p>
      <w:r>
        <w:rPr>
          <w:b/>
          <w:u w:val="single"/>
        </w:rPr>
        <w:t>148038</w:t>
      </w:r>
    </w:p>
    <w:p>
      <w:r>
        <w:t xml:space="preserve">3. </w:t>
        <w:tab/>
        <w:tab/>
        <w:t>From this perspective it's a 'corpse rights' thing, people still have issues with people doing stuff to their corpse without consent. Of course, that won't stop the government from autopsying you if it looks like foul play...  Kissing a corpse's mouth isn't as much of a violation as mouth-raping it, but it's still something people could be uncomfortable with. Like if you died, you might not want the undertaker to kiss you on the lips, even if it was a light chaste peck.</w:t>
      </w:r>
    </w:p>
    <w:p>
      <w:r>
        <w:rPr>
          <w:b/>
          <w:u w:val="single"/>
        </w:rPr>
        <w:t>148039</w:t>
      </w:r>
    </w:p>
    <w:p>
      <w:r>
        <w:t xml:space="preserve">4. </w:t>
        <w:tab/>
        <w:tab/>
        <w:tab/>
        <w:t>&gt; Like if you died, you might not want the undertaker to kiss you on the lips.      This requires one to believe that there is a theory of mind past the death of the body.  That is magical thinking.  If I am dead then I simply will not "want" anything; there is no concept of "want" past death.  (At least that is, from a **scientific** point of view.)</w:t>
      </w:r>
    </w:p>
    <w:p>
      <w:r>
        <w:rPr>
          <w:b/>
          <w:u w:val="single"/>
        </w:rPr>
        <w:t>148040</w:t>
      </w:r>
    </w:p>
    <w:p>
      <w:r>
        <w:t xml:space="preserve">5. </w:t>
        <w:tab/>
        <w:tab/>
        <w:tab/>
        <w:tab/>
        <w:t>I agree with you in principle, though emotionally on an irrational point I'd still be against it. Perhaps on the principle that allowing the abuse of corpses incentivizes murder or de-incentivizes lifesaving.</w:t>
      </w:r>
    </w:p>
    <w:p>
      <w:r>
        <w:rPr>
          <w:b/>
          <w:u w:val="single"/>
        </w:rPr>
        <w:t>148041</w:t>
      </w:r>
    </w:p>
    <w:p>
      <w:r>
        <w:t xml:space="preserve">6. </w:t>
        <w:tab/>
        <w:tab/>
        <w:tab/>
        <w:tab/>
        <w:tab/>
        <w:t>&gt; allowing the abuse of corpses incentivizes murder or de-incentivizes lifesaving ...      Er, wut?  Prince Charming is at a *FUNERAL* - people are overwhelmed with sad emotions (sociopaths notwithstanding) and are processing *their* emotions.  The last funeral I attended was my beloved grandmother's.  I *kissed* her corpse and could only qualify someone claiming that I was "abusing her corpse" as mentally retarded.   Seriously, I would posit someone making that claim clearly had trouble with anything more advanced than preschool.      &gt; ... abuse of corpses ...      I have to go out on a limb and guess that you have never been involved in any lifesaving profession and are simply flinging shit at a wall to see what sticks.      Kissing a beloved corpse goodbye can only be considered "abuse" by the most emotionally stunted person on earth.  And what that may, or may not, have to do with "incentivizing murder" or "de-incetivizing lifesaving" is only obvious through the most transitive of straw-grasping lenses.      In fact quite the opposite is trivially demonstrated.  The very people who **do** go out and "lifesave" (e.g. firefighters, medics, ER staff) have a sense of humor that would traumatize the average lay person.  Why?  Because they are dealing with trauma and having a morbid sense of humor *helps* (and this has been shown in every culture studied).      So, what is **your** agenda by trying to posit that somehow Snow White was being "abused"?</w:t>
      </w:r>
    </w:p>
    <w:p>
      <w:r>
        <w:rPr>
          <w:b/>
          <w:u w:val="single"/>
        </w:rPr>
        <w:t>148042</w:t>
      </w:r>
    </w:p>
    <w:p>
      <w:r>
        <w:t xml:space="preserve">7. </w:t>
        <w:tab/>
        <w:tab/>
        <w:tab/>
        <w:tab/>
        <w:tab/>
        <w:tab/>
        <w:t>For fair comparison here, you had likely kissed your grandmother prior to her death, so it serves as precedent that kissing is acceptable. It wouldn't be acceptable for Superman to come through a portal and do it though, because he didn't know her and hadn't kissed her before.  In the case of https://disney.wikia.com/wiki/The_Prince from what I recall of the movie they had not kissed. Reading the summary, she was singing "I'm Wishing", he joined her song without consent, then launched into "One Song". The "fell in love" part seems like speculation, unless this was specified in the novelization.  The dead being "beloved" isn't really grounds enough. Lots of people loved Princess Diana for example but that wouldn't be ground to let them all come and kiss her. This would be reserved for those who were already close with her.  The question is whether or not Snow and the prince were close enough to warrant this. The basis appears to be that Snow might have made googly eyes at him.  The full extent of their relationship appears to have lasted less than 2 minutes: https://www.youtube.com/watch?v=54QeNL5ih6A&amp;t=1m45s  She does smile at him, though I don't know if he could see it from down there. She does fluff up her hair, but that's done standing behind a curtain which he certainly couldn't see... she kisses a dove on the mouth (yuck!)  and it flies down and lands on his hand...   Honestly, based on body language alone, the dove probably offered more consent cues than Snow did, it blushed so hard the red shone through its white feathers, what a slut!  Snow is beaming as she closes the curtains... but the more I look at that mouth the weirder it looks, could easily be a forced/strained/awkward smile TBH. One smile after being sung to a couple minutes isn't exactly "come kiss me when I die after I've been living in the woods with seven men for months".</w:t>
      </w:r>
    </w:p>
    <w:p>
      <w:r>
        <w:rPr>
          <w:b/>
          <w:u w:val="single"/>
        </w:rPr>
        <w:t>148043</w:t>
      </w:r>
    </w:p>
    <w:p>
      <w:r>
        <w:t xml:space="preserve">8. </w:t>
        <w:tab/>
        <w:tab/>
        <w:tab/>
        <w:tab/>
        <w:tab/>
        <w:tab/>
        <w:tab/>
        <w:t>&gt; For fair comparison here, you had likely kissed your grandmother prior to her death, so it serves as precedent that kissing is acceptable. **It wouldn't be acceptable for Superman to come through a portal and do it though**, because he didn't know her and hadn't kissed her before.  Methinks you are projecting your mores onto all of humanity, and that isn't acceptable.  YOU might not find it "acceptable" but that does not mean "it isn't acceptable".      &gt; he joined her song without consent,      Bwahahahaahah, what the ever loving fuck are you talking about.  Prince Charming isn't a person, nor in any sense a sentient being.  He is a character in a story.  The *story tellers* were intermixing the voices to further a *narrative objective*.   How the ever-loving-fuck does an inanimate object (and really we are talking here about a projection of an inanimate object) "obtain consent".  Dear fucking god you have exited the reservation.      &gt; The "fell in love" part seems like speculation, unless this was specified in the novelization.      Again -- story tellers -- and it is crystal clear from body language of Snow White (applying patterns from the time it was crafted) that she was entirely enamored of the prince.      &gt; The dead being "beloved" isn't really grounds enough. Lots of people loved Princess Diana for example but that wouldn't be ground to let them all come and kiss her. This would be reserved for those who were already close with her.      Dear god you are pushing a desperate agenda.  Being "Beloved" AND **having access** IS sufficient.   Clearly the prince had access, AND he had the approval of Snow White's de facto body guards.  In this world that gives him approved permission.      &gt;The full extent of their relationship appears to have lasted less than 2 minutes      So, the, ever, loving, fuck, what?  It is a story telling NARRATIVE device.  You are projecting your insane worldview onto a CHILDREN'S STORY.      Whatever trauma you had in your life ... it is YOUR trauma for YOU to deal with.  Insisting that the rest of us adhere to your neurotic worldview is both delusional and hubristic.</w:t>
      </w:r>
    </w:p>
    <w:p>
      <w:r>
        <w:rPr>
          <w:b/>
          <w:u w:val="single"/>
        </w:rPr>
        <w:t>148044</w:t>
      </w:r>
    </w:p>
    <w:p>
      <w:r>
        <w:t xml:space="preserve">9. </w:t>
        <w:tab/>
        <w:tab/>
        <w:tab/>
        <w:tab/>
        <w:tab/>
        <w:tab/>
        <w:tab/>
        <w:tab/>
        <w:t>Acceptability is certainly always subjective, but in common morality I think family members would be upset and find it unacceptable for people who didn't know the deceased to come and kiss them, or to be admitted to their wake at all.  Prince Charming being a character and not a person is not relevant to the ideas being depicted in the story, and there would be a difference in weighing the relationship of a man and woman if comparing a woman inviting a man to sing vs a man interrupting a woman to sing.  Characters obtain imaginary consent the same way people would, just as characters can "die" or "eat" or "lift a log" even though they don't literally do those things since they are not real. I'm not really sure what you're getting upset about here.  Regarding "beloved", there is a difference between mutual love and one-sided love, and based solely on the dialogue of the Disney movie, I'm not sure we can say that Snow requited his feelings, though there were certainly hints about it.  I'm not sure what you mean by "permission". Reviewing the scene at https://www.youtube.com/watch?v=NlXCHi1FAT4&amp;t=4 he arrives on horse and begins singing and walks down and the traumatized dwarfs pretty much stand there in shock as he walks by them. While they do clear a path by backing up, this is because he was already in the process of making for her.  Factors we should weigh here are (1) he's at least double their height, meaning 8x their weight (2) he's armed with a sword (3) he's clearly a member of the nobility, not to be trifled with. (4) he's young and athletic. How could we expect these halfling elderly obese unarmed gentile subhumans who are in mourning to put up any kind of immediate defense in this situation? They could be paralyzed with fear, or too shocked by his actions to actually process what is happening until he does it.  &gt;So, the, ever, loving, fuck, what? It is a story telling NARRATIVE device. You are projecting your insane worldview onto a CHILDREN'S STORY.  I'm not sure what aspect of my world view you are calling insane. As far as projecting our world views into stories to interpret them, we all do that.  Certainly if we try to imagine the prince with thoughts and personality instead of a THING, it does bring up complex questions which do not occur to us when merely processing him as a plot device when initially watching this as a child.  &gt;Whatever trauma you had in your life ... it is YOUR trauma for YOU to deal with. Insisting that the rest of us adhere to your neurotic worldview is both delusional and hubristic.  I'm really not interested in dwelling upon your tendency to personally insult people. I'm simply saying that based upon what we see, there is not visible grounds to say that the prince had consent for what he did.  There could have been off-camera occurances (these are implied or possible in films all the time) which could have made it acceptabl. We may not have seen all the interactions that PC/SW had, they might have already kissed / fucked / secretly married, she may have told the Dwarves about the prince, etc.  There's no PROOF that this is sexual assault / necrophilia, merely the possibility exists and can't be ruled out by the film alone.  Something lik https://www.alibris.com/Walt-Disneys-Snow-White-and-the-Seven-Dwarfs-Junior-Novelization-Walt-Disney-Productions/book/7114229 might include information lacking in the film which could clear up questions people have on how to interpret some things, I wouldn't be able to tell without reading it.  If we go before Disney to http://www.gutenberg.org/cache/epub/5314/pg5314.html it went rather differently  &gt;It happened, however, that a king's son came into the forest, and went to the dwarfs' house to spend the night. He saw the coffin on the mountain, and the beautiful Snow-white within it, and read what was written upon it in golden letters. Then he said to the dwarfs, "Let me have the coffin, I will give you whatever you want for it." But the dwarfs answered, "We will not part with it for all the gold in the world." Then he said, "Let me have it as a gift, for I cannot live without seeing Snow-white. I will honour and prize her as my dearest possession." As he spoke in this way the good dwarfs took pity upon him, and gave him the coffin.  &gt;And now the King's son had it carried away by his servants on their shoulders. And it happened that they stumbled over a tree-stump, and with the shock the poisonous piece of apple which Snow-white had bitten off came out of her throat. And before long she opened her eyes, lifted up the lid of the coffin, sat up, and was once more alive. "Oh, heavens, where am I?" she cried. The King's son, full of joy, said, "You are with me," and told her what had happened, and said, "I love you more than everything in the world; come with me to my father's palace, you shall be my wife."  &gt;And Snow-white was willing, and went with him, and their wedding was held with great show and splendour.  In the original tale, my objections are absent. The dwarves are asked, give permission, nothing about the king's son being armed, she wakes up due to accidental dislodging of the apple instead of a kiss. There could still be some elements of coercion with the dwarves, but they are much more active participants and guardians in this case.  The wording of KS (king's son) is rather commanding ("come with me ... you shall be my wife") which I'm sure some people would still have a problem with. Snow has a positive reaction ("was willing") much as she does in the Disney film, but the issue I think some people have is that one cannot assume the reaction will always be positive to things like kissing/carrying without consent or commanding people to accompany/marry you, even though there are certainly women who enjoy having that done to them.</w:t>
      </w:r>
    </w:p>
    <w:p>
      <w:r>
        <w:rPr>
          <w:b/>
          <w:u w:val="single"/>
        </w:rPr>
        <w:t>148045</w:t>
      </w:r>
    </w:p>
    <w:p>
      <w:r>
        <w:t xml:space="preserve">10. </w:t>
        <w:tab/>
        <w:tab/>
        <w:tab/>
        <w:tab/>
        <w:tab/>
        <w:tab/>
        <w:tab/>
        <w:tab/>
        <w:tab/>
        <w:t>&gt; Acceptability is certainly always subjective, **but** in common morality I think family members would be upset and find it unacceptable for people who didn't know the deceased to come and kiss them, or to be admitted to their wake at all.      I think the **but** above is your excuse to impose your personal, unsubstantiated, beliefs upon others.  I also think you believe that having diarrhea of the mouth lets you "win".      You must think to yourself, "look at how much I wrote, volume means correctness so *I* win"...      But you don't.  Your **entire** argument boils down to your need to win at all costs so you derive vast amounts of bullshit in an attempt to bury others.      Princess, your family doesn't let you win ... they just want you to shut up.      You are wrong, and you are nuts.  I don't actually care if you seek therapy; I just pray you don't breed and that you aren't allowed within a quarter mile of any school aged children.</w:t>
      </w:r>
    </w:p>
    <w:p>
      <w:r>
        <w:rPr>
          <w:b/>
          <w:u w:val="single"/>
        </w:rPr>
        <w:t>148046</w:t>
      </w:r>
    </w:p>
    <w:p>
      <w:r>
        <w:t>1. Happy to respond to specific questions or surveys but you'll need to focus a bit if you want clear responses.</w:t>
      </w:r>
    </w:p>
    <w:p>
      <w:r>
        <w:rPr>
          <w:b/>
          <w:u w:val="single"/>
        </w:rPr>
        <w:t>148047</w:t>
      </w:r>
    </w:p>
    <w:p>
      <w:r>
        <w:t xml:space="preserve">2. </w:t>
        <w:tab/>
        <w:t>My issue right now is wanting to see both sides so I dont just make a narrow minded paper, I'm in early stages of research with a lot of tabs open just trying to gain information. But one question I can ask is do you think there are discriminations in the gaming community Against race, age, sex or anything else?</w:t>
      </w:r>
    </w:p>
    <w:p>
      <w:r>
        <w:rPr>
          <w:b/>
          <w:u w:val="single"/>
        </w:rPr>
        <w:t>148048</w:t>
      </w:r>
    </w:p>
    <w:p>
      <w:r>
        <w:t xml:space="preserve">3. </w:t>
        <w:tab/>
        <w:tab/>
        <w:t>Not really, there is no obligation for most games to reveal your personal traits such as age, gender, race, politics etc.   I imagine this does become an occasional issue in games that use voice and so people are identified by this but in my experience nobody cares as long as you play decently and don't dick around.  Compare this to many other hobbies that are strictly age or gender segregated and you can see gaming is way more inclusive by default.</w:t>
      </w:r>
    </w:p>
    <w:p>
      <w:r>
        <w:rPr>
          <w:b/>
          <w:u w:val="single"/>
        </w:rPr>
        <w:t>148049</w:t>
      </w:r>
    </w:p>
    <w:p>
      <w:r>
        <w:t xml:space="preserve">4. </w:t>
        <w:tab/>
        <w:tab/>
        <w:tab/>
        <w:t>I agree that it shouldn't be an issue in games and I feel the gaming community is inclusive. I'm a gamer myself, i love games taking me away from the real world and doing what I want. Do you think the media as a whole, Internet, newspaper, radio and TV portray worse conditions than actually exist?   Outside of the competitive scene, players who just genuinely lack skill or time into the game typically see a lot of backlash. My own personal experience was when I started playing Counter strike and league of legends (casual modes), which both games require some knowledge of mechanics and how the game plays. When I first started out I was met with a lot of harsh comments followed by being told to uninstall after I just finished the installation. Do you think its sub communities based on specific games that create a narrative of oppression or is it just media?</w:t>
      </w:r>
    </w:p>
    <w:p>
      <w:r>
        <w:rPr>
          <w:b/>
          <w:u w:val="single"/>
        </w:rPr>
        <w:t>148050</w:t>
      </w:r>
    </w:p>
    <w:p>
      <w:r>
        <w:t xml:space="preserve">5. </w:t>
        <w:tab/>
        <w:tab/>
        <w:tab/>
        <w:tab/>
        <w:t>&gt; Do you think the media as a whole, Internet, newspaper, radio and TV portray worse conditions than actually exist?     I think that there are a lot of people who became journalists for the wrong reason, to drive a personal agenda, and that this is leading to a lot of the divisiveness we currently see everywhere.    I'll start with a comparative example, and then draw a parallel to gaming to explain myself:    One prime example would be when CNN posted that vid of Sylville Smith's sister claiming that she was calling for peace.   In reality, she was telling the rioters to "take that shit to the suburbs, burn their shit down."   While CNN ended up posting an apology after having been lambasted for it everywhere, it shouldn't have happened to begin with.    We experience similar things in gaming.   One example would be the firing of two arenanet employees after abysmal behaviour towards customers.   The gaming journalists responded by saying that 'people shouldn't be fired by mob rule.'   Then when Good Old Games published a tweet with the #willnotbeerased hashtag (or however it's written) and shortly after deleted it, those same journalists were calling for the employee that wrote the tweet to be fired.    These kinds of double standards have seemingly become extremely common in journalism as a whole.   Which brings me back to the argument i was making:   "I think that there are a lot of people who became journalists for the wrong reason, to drive a personal agenda", these kind of journalists refuse to criticise the side that they emphasize with, and go out of their way to criticize those they consider their opposition over the smallest thing.   As a result, we see a disproportionate amount of claims of sexism, transphobia, homophobia and racism, because to them merely criticising someone who possesses certain immutable traits can only come from hatred of said immutable traits.    &gt; Outside of the competitive scene, players who just genuinely lack skill or time into the game typically see a lot of backlash. My own personal experience was when I started playing Counter strike and league of legends (casual modes)    Just because you aren't playing these games ranked, doesn't mean that the games themselves aren't competitive in nature.    To draw a better comparison you should try to play a game that has both a popular PvP mode and a separate coop mode (against AI).   You' wont get yelled at nearly as much when you are new while playing the coop mode, than you will while playing the PvP mode.   Though there might be one specific exception to this, and that is when you are playing the hardest content in the game, and success depends entirely on every participants contribution.    &gt; When I first started out I was met with a lot of harsh comments followed by being told to uninstall after I just finished the installation. Do you think its sub communities based on specific games that create a narrative of oppression or is it just media?    When they tell you to uninstall the game, it has nothing to do with your gender, skincolour or any other such trait, they just consider you to be really bad at the game.   That said, trashtalking in games **can** be aimed at any such trait, but in most cases that isn't because they actually hate or fear someone over those traits, but because they are trying to get to someone.    Often you'll see that the same person that calls a black guy a nigger in one match will end up calling a white guy a KKK member and a nazi in the next, and then the match after that they'll tell a jew that they'd wished that 'hitler had done a better job'.    This combined with the media's focus on only specific examples of the hostility, and the ability for an obnoxious individual to affect many people at once with their behaviour it's easy to think that this is both widespread and only aimed at specific groups.</w:t>
      </w:r>
    </w:p>
    <w:p>
      <w:r>
        <w:rPr>
          <w:b/>
          <w:u w:val="single"/>
        </w:rPr>
        <w:t>148051</w:t>
      </w:r>
    </w:p>
    <w:p>
      <w:r>
        <w:t xml:space="preserve">6. </w:t>
        <w:tab/>
        <w:tab/>
        <w:tab/>
        <w:tab/>
        <w:tab/>
        <w:t>I know I have seen throughout the years that games moved from single player or MMO based games to a competitive online culture. I remember this being most present during the 360 ps3 debate era of online play. Do you think if companies released games that weren't competitive would impact people. I understand they react to the market and what people want but there are companies who dont *cough* EA *cough*. Would less violent games create less violent people? And by people I mean within the large gaming community</w:t>
      </w:r>
    </w:p>
    <w:p>
      <w:r>
        <w:rPr>
          <w:b/>
          <w:u w:val="single"/>
        </w:rPr>
        <w:t>148052</w:t>
      </w:r>
    </w:p>
    <w:p>
      <w:r>
        <w:t xml:space="preserve">7. </w:t>
        <w:tab/>
        <w:tab/>
        <w:tab/>
        <w:tab/>
        <w:tab/>
        <w:tab/>
        <w:t>&gt; Do you think if companies released games that weren't competitive would impact people.    Sure, it would result in less people gaming overal.   A lot of sports are also competitive and competitiveness isn't necessarily a bad thing, a lot of innovation is driven by competition.    &gt; Would less violent games create less violent people? And by people I mean within the large gaming community    Aside from referring you to the [forbes article i linked](https://www.forbes.com/sites/erikkain/2012/04/19/as-video-game-sales-climb-year-over-year-violent-crime-continues-to-fall/#76da0cd94507) in another response, I'd suggest following Patrick Markey https://twitter.com/patmarkey and Christopher Ferguson https://twitter.com/cjferguson1111    To quote from the article:   &gt; In 2010, Dr. Fergusson and Dr. Stephanie M. Rueda published another study in which they took a sample of 103 young adults and had them solve a "frustration task." Separating the participants into four groups, the researches had one group play no video game, one play a non-violent video game, one play as good guys in a violent game, and one play as bad guys in a violent game.   They found that the games had no impact on aggressive behavior whatsoever, and that **the group which played no game at all was the most aggressive** after the task, whereas **the group that played the violent games were the least hostile and depressed.**    So far there's no evidence that suggests that violent videogames actually make people more violent, but there is an implication that video games (including violent ones) might be making people less violent.</w:t>
      </w:r>
    </w:p>
    <w:p>
      <w:r>
        <w:rPr>
          <w:b/>
          <w:u w:val="single"/>
        </w:rPr>
        <w:t>148053</w:t>
      </w:r>
    </w:p>
    <w:p>
      <w:r>
        <w:t xml:space="preserve">8. </w:t>
        <w:tab/>
        <w:tab/>
        <w:tab/>
        <w:tab/>
        <w:tab/>
        <w:tab/>
        <w:tab/>
        <w:t>Do you think video games are more advertised towards males? Not to sound like the meme "video games create the Male fantasy" bullshit, I mean do you think that advertising focuses more on Male based games on purpose (as a form of exclusion) or are they just keeping up the norms from when video games came out and were targeting "nerdy males"</w:t>
      </w:r>
    </w:p>
    <w:p>
      <w:r>
        <w:rPr>
          <w:b/>
          <w:u w:val="single"/>
        </w:rPr>
        <w:t>148054</w:t>
      </w:r>
    </w:p>
    <w:p>
      <w:r>
        <w:t xml:space="preserve">9. </w:t>
        <w:tab/>
        <w:tab/>
        <w:tab/>
        <w:tab/>
        <w:tab/>
        <w:tab/>
        <w:tab/>
        <w:tab/>
        <w:t>Are [insert product] more advertised towards [insert majority of audience]? Why, yes. Companies advertise to those who are more likely to buy their products. For shooter games, that is men. For puzzle games and mobile stuff, that is women.</w:t>
      </w:r>
    </w:p>
    <w:p>
      <w:r>
        <w:rPr>
          <w:b/>
          <w:u w:val="single"/>
        </w:rPr>
        <w:t>148055</w:t>
      </w:r>
    </w:p>
    <w:p>
      <w:r>
        <w:t xml:space="preserve">10. </w:t>
        <w:tab/>
        <w:tab/>
        <w:tab/>
        <w:tab/>
        <w:tab/>
        <w:tab/>
        <w:tab/>
        <w:tab/>
        <w:tab/>
        <w:t>I think u/imslendy is asking *why* men are the majority of the audience.   Slendy, please don't rule out the possibility that different interests between genders might have something to do with games geared towards men being more profitable.  https://heterodoxacademy.org/the-google-memo-what-does-the-research-say-about-gender-differences/  Extremely thorough list of meta-studies on gender differences.</w:t>
      </w:r>
    </w:p>
    <w:p>
      <w:r>
        <w:rPr>
          <w:b/>
          <w:u w:val="single"/>
        </w:rPr>
        <w:t>148056</w:t>
      </w:r>
    </w:p>
    <w:p>
      <w:r>
        <w:t xml:space="preserve">11. </w:t>
        <w:tab/>
        <w:tab/>
        <w:tab/>
        <w:tab/>
        <w:tab/>
        <w:tab/>
        <w:tab/>
        <w:tab/>
        <w:tab/>
        <w:tab/>
        <w:t>&gt; I think imslendy is asking why men are the majority of the audience.   Seems to me that he's concerned about advertising, at least here. Your conclusion may be a logical corollary, but given the source, I would not be surprised at all to have some sort of weird conspiracy theory about companies maliciously advertising their products to men in order to advance the PAAAATRIARCHY and what not.  &gt; Slendy, please don't rule out the possibility that different interests between genders might have something to do with games geared towards men being more profitable.  Well, even if he believes it, he's not going to say it, because it'd result in him getting an F.</w:t>
      </w:r>
    </w:p>
    <w:p>
      <w:r>
        <w:rPr>
          <w:b/>
          <w:u w:val="single"/>
        </w:rPr>
        <w:t>148057</w:t>
      </w:r>
    </w:p>
    <w:p>
      <w:r>
        <w:t xml:space="preserve">12. </w:t>
        <w:tab/>
        <w:tab/>
        <w:tab/>
        <w:tab/>
        <w:tab/>
        <w:tab/>
        <w:t>&gt;Would less violent games create less violent people? And by people I mean within the large gaming community.  This looks like a Liana Kerzner question. Gamer feminist, does youtube videos. Pokes holes in modern use of cultivation theory. Definitely worth taking a look at her channel.</w:t>
      </w:r>
    </w:p>
    <w:p>
      <w:r>
        <w:rPr>
          <w:b/>
          <w:u w:val="single"/>
        </w:rPr>
        <w:t>148058</w:t>
      </w:r>
    </w:p>
    <w:p>
      <w:r>
        <w:t>1. And women are so fucking retarded, they think this is a victory for them.</w:t>
      </w:r>
    </w:p>
    <w:p>
      <w:r>
        <w:rPr>
          <w:b/>
          <w:u w:val="single"/>
        </w:rPr>
        <w:t>148059</w:t>
      </w:r>
    </w:p>
    <w:p>
      <w:r>
        <w:t xml:space="preserve">2. </w:t>
        <w:tab/>
        <w:t>Yeah nah, we really don't.</w:t>
      </w:r>
    </w:p>
    <w:p>
      <w:r>
        <w:rPr>
          <w:b/>
          <w:u w:val="single"/>
        </w:rPr>
        <w:t>148060</w:t>
      </w:r>
    </w:p>
    <w:p>
      <w:r>
        <w:t xml:space="preserve">3. </w:t>
        <w:tab/>
        <w:tab/>
        <w:t>Bullshit. If you're really a woman, what do you want for dinner?</w:t>
      </w:r>
    </w:p>
    <w:p>
      <w:r>
        <w:rPr>
          <w:b/>
          <w:u w:val="single"/>
        </w:rPr>
        <w:t>148061</w:t>
      </w:r>
    </w:p>
    <w:p>
      <w:r>
        <w:t xml:space="preserve">4. </w:t>
        <w:tab/>
        <w:tab/>
        <w:tab/>
        <w:t>The peeled testes of my enemies. Fairly sure I'm whooshing.</w:t>
      </w:r>
    </w:p>
    <w:p>
      <w:r>
        <w:rPr>
          <w:b/>
          <w:u w:val="single"/>
        </w:rPr>
        <w:t>148062</w:t>
      </w:r>
    </w:p>
    <w:p>
      <w:r>
        <w:t xml:space="preserve">5. </w:t>
        <w:tab/>
        <w:tab/>
        <w:tab/>
        <w:tab/>
        <w:t>Nah see a REAL woman would say "i dunno, you choose" but refuse to eat anything you choose</w:t>
      </w:r>
    </w:p>
    <w:p>
      <w:r>
        <w:rPr>
          <w:b/>
          <w:u w:val="single"/>
        </w:rPr>
        <w:t>148063</w:t>
      </w:r>
    </w:p>
    <w:p>
      <w:r>
        <w:t xml:space="preserve">6. </w:t>
        <w:tab/>
        <w:tab/>
        <w:tab/>
        <w:tab/>
        <w:tab/>
        <w:t>Bingo.</w:t>
      </w:r>
    </w:p>
    <w:p>
      <w:r>
        <w:rPr>
          <w:b/>
          <w:u w:val="single"/>
        </w:rPr>
        <w:t>148064</w:t>
      </w:r>
    </w:p>
    <w:p>
      <w:r>
        <w:t xml:space="preserve">7. </w:t>
        <w:tab/>
        <w:tab/>
        <w:t>Where's my sammich?</w:t>
      </w:r>
    </w:p>
    <w:p>
      <w:r>
        <w:rPr>
          <w:b/>
          <w:u w:val="single"/>
        </w:rPr>
        <w:t>148065</w:t>
      </w:r>
    </w:p>
    <w:p>
      <w:r>
        <w:t xml:space="preserve">8. </w:t>
        <w:tab/>
        <w:tab/>
        <w:tab/>
        <w:t>Up your arse along with your boyfriend's dick.</w:t>
      </w:r>
    </w:p>
    <w:p>
      <w:r>
        <w:rPr>
          <w:b/>
          <w:u w:val="single"/>
        </w:rPr>
        <w:t>148066</w:t>
      </w:r>
    </w:p>
    <w:p>
      <w:r>
        <w:t xml:space="preserve">9. </w:t>
        <w:tab/>
        <w:tab/>
        <w:tab/>
        <w:tab/>
        <w:t>What did I tell you about typing on your phone in the kitchen?</w:t>
      </w:r>
    </w:p>
    <w:p>
      <w:r>
        <w:rPr>
          <w:b/>
          <w:u w:val="single"/>
        </w:rPr>
        <w:t>148067</w:t>
      </w:r>
    </w:p>
    <w:p>
      <w:r>
        <w:t xml:space="preserve">10. </w:t>
        <w:tab/>
        <w:tab/>
        <w:tab/>
        <w:tab/>
        <w:tab/>
        <w:t>Keep the volume up high, if it's on vibrate I might be tempted to replace you.</w:t>
      </w:r>
    </w:p>
    <w:p>
      <w:r>
        <w:rPr>
          <w:b/>
          <w:u w:val="single"/>
        </w:rPr>
        <w:t>148068</w:t>
      </w:r>
    </w:p>
    <w:p>
      <w:r>
        <w:t xml:space="preserve">11. </w:t>
        <w:tab/>
        <w:tab/>
        <w:tab/>
        <w:tab/>
        <w:tab/>
        <w:tab/>
        <w:t>No mere phone can replace my majestic beard.</w:t>
      </w:r>
    </w:p>
    <w:p>
      <w:r>
        <w:rPr>
          <w:b/>
          <w:u w:val="single"/>
        </w:rPr>
        <w:t>148069</w:t>
      </w:r>
    </w:p>
    <w:p>
      <w:r>
        <w:t xml:space="preserve">12. </w:t>
        <w:tab/>
        <w:tab/>
        <w:tab/>
        <w:tab/>
        <w:tab/>
        <w:tab/>
        <w:tab/>
        <w:t>I already have one where it matters, read my username.</w:t>
      </w:r>
    </w:p>
    <w:p>
      <w:r>
        <w:rPr>
          <w:b/>
          <w:u w:val="single"/>
        </w:rPr>
        <w:t>148070</w:t>
      </w:r>
    </w:p>
    <w:p>
      <w:r>
        <w:t xml:space="preserve">13. </w:t>
        <w:tab/>
        <w:tab/>
        <w:tab/>
        <w:tab/>
        <w:tab/>
        <w:tab/>
        <w:tab/>
        <w:tab/>
        <w:t>Mine comes with a tongue. Check and mate. And I'll have mayo on my sammich.</w:t>
      </w:r>
    </w:p>
    <w:p>
      <w:r>
        <w:rPr>
          <w:b/>
          <w:u w:val="single"/>
        </w:rPr>
        <w:t>148071</w:t>
      </w:r>
    </w:p>
    <w:p>
      <w:r>
        <w:t>1. Make ur own coffee retard</w:t>
      </w:r>
    </w:p>
    <w:p>
      <w:r>
        <w:rPr>
          <w:b/>
          <w:u w:val="single"/>
        </w:rPr>
        <w:t>148072</w:t>
      </w:r>
    </w:p>
    <w:p>
      <w:r>
        <w:t>1. &gt;So with the Rome Total War 2 thing escalating  Didn't that turn out to be a huge misrepresentation or did I miss something?  https://www.reddit.com/r/KotakuInAction/comments/9ius3l/rome_2_controversy_is_being_grossly/</w:t>
      </w:r>
    </w:p>
    <w:p>
      <w:r>
        <w:rPr>
          <w:b/>
          <w:u w:val="single"/>
        </w:rPr>
        <w:t>148073</w:t>
      </w:r>
    </w:p>
    <w:p>
      <w:r>
        <w:t xml:space="preserve">2. </w:t>
        <w:tab/>
        <w:t>&gt; Didn't that turn out to be a huge misrepresentation  *Maybe*, but the Full Retard response from the devs sure hasn't been.</w:t>
      </w:r>
    </w:p>
    <w:p>
      <w:r>
        <w:rPr>
          <w:b/>
          <w:u w:val="single"/>
        </w:rPr>
        <w:t>148074</w:t>
      </w:r>
    </w:p>
    <w:p>
      <w:r>
        <w:t xml:space="preserve">3. </w:t>
        <w:tab/>
        <w:tab/>
        <w:t>&gt; the Full Retard response from the devs  This is what most people are ticked about.</w:t>
      </w:r>
    </w:p>
    <w:p>
      <w:r>
        <w:rPr>
          <w:b/>
          <w:u w:val="single"/>
        </w:rPr>
        <w:t>148075</w:t>
      </w:r>
    </w:p>
    <w:p>
      <w:r>
        <w:t>1. [deleted]</w:t>
      </w:r>
    </w:p>
    <w:p>
      <w:r>
        <w:rPr>
          <w:b/>
          <w:u w:val="single"/>
        </w:rPr>
        <w:t>148076</w:t>
      </w:r>
    </w:p>
    <w:p>
      <w:r>
        <w:t xml:space="preserve">2. </w:t>
        <w:tab/>
        <w:t>Suck my dick Edit 1: and my balls Edit 2: churdle them balls Edit 3: trying to act like you got a big dick to a group of dudes is gayer than being a faggot.</w:t>
      </w:r>
    </w:p>
    <w:p>
      <w:r>
        <w:rPr>
          <w:b/>
          <w:u w:val="single"/>
        </w:rPr>
        <w:t>148077</w:t>
      </w:r>
    </w:p>
    <w:p>
      <w:r>
        <w:t xml:space="preserve">3. </w:t>
        <w:tab/>
        <w:tab/>
        <w:t>It'll be ok little guy.</w:t>
      </w:r>
    </w:p>
    <w:p>
      <w:r>
        <w:rPr>
          <w:b/>
          <w:u w:val="single"/>
        </w:rPr>
        <w:t>148078</w:t>
      </w:r>
    </w:p>
    <w:p>
      <w:r>
        <w:t>1. AWALT - Tattoo's or not, it doesn't make a difference. AWALT applies, always and to every woman. Don't forget that..  I'm happy MGTOWS are showing to become more of a BS Incel shitshow.. So cause I have tattoos I also wouldn't be a man? Wouldn't be reliable, real or anything?   This is Incel talk, not MGTOW talk. You guys will see a tattoo'd guy and get all up in arms cause he must be a chad and therefore not worthy.. That's just retarded.  I'm up in tattoos and all of them have a deeper meaning, a reminder, a memory that I cherish and get to relive more often due to seeing those tattoos. One is a tribute, another is a declaration..   I don't really care what others think of it, but AWALT isn't necessarily MORE true cause a woman has a tattoo.. The women that don't have it are just smarter about pretending NAWALT.</w:t>
      </w:r>
    </w:p>
    <w:p>
      <w:r>
        <w:rPr>
          <w:b/>
          <w:u w:val="single"/>
        </w:rPr>
        <w:t>148079</w:t>
      </w:r>
    </w:p>
    <w:p>
      <w:r>
        <w:t xml:space="preserve">2. </w:t>
        <w:tab/>
        <w:t>Your need for attention is obvious.</w:t>
      </w:r>
    </w:p>
    <w:p>
      <w:r>
        <w:rPr>
          <w:b/>
          <w:u w:val="single"/>
        </w:rPr>
        <w:t>148080</w:t>
      </w:r>
    </w:p>
    <w:p>
      <w:r>
        <w:t>1. Pics or it didn't happen.  Seriously though my ex who pushed me into full mgtow didn't want her breasts touched.  I thought it was very selfish of her which was pretty much her MO anyways.  His reaction before he left tells me he really felt bad about what he had done.  Seems like an honest mistake to me.  Just like a woman, she can't talk to him right away so she calls the police to white knight her hamstered trauma away.</w:t>
      </w:r>
    </w:p>
    <w:p>
      <w:r>
        <w:rPr>
          <w:b/>
          <w:u w:val="single"/>
        </w:rPr>
        <w:t>148081</w:t>
      </w:r>
    </w:p>
    <w:p>
      <w:r>
        <w:t xml:space="preserve">2. </w:t>
        <w:tab/>
        <w:t>Breast can be very sensitive. Underdeveloped milk ducts (before childbirth) can be hard and painful, and augmented breast are often  hurting from the implants. It's like the mans balls.   So grabbing boobs hard can hurt a lot. The reason why women at soccer protect them.  So no pussypass, he hurt her probably really bad. It's very frightening when a man hurts you during sex. What else will happen if he's not at all interested in your well-being? Will he hurt you more? Kill you even? How will you survive this? Will he get very angry if you try to talk about it, since he didn't listen before? Maybe he'll hit you or worse.  So, you go to the police to report the man who made you hurt and scared. It's what they're there for. An honest mistake is grabbing a boob once, hear that it's not ok and not do it again. Assault is doing it again. It's not hard to understand.   Glad your ex is your ex. Hurting someone's sex organs and whining that not letting you hurt their sex organs is unfair, is so unfair.</w:t>
      </w:r>
    </w:p>
    <w:p>
      <w:r>
        <w:rPr>
          <w:b/>
          <w:u w:val="single"/>
        </w:rPr>
        <w:t>148082</w:t>
      </w:r>
    </w:p>
    <w:p>
      <w:r>
        <w:t xml:space="preserve">3. </w:t>
        <w:tab/>
        <w:tab/>
        <w:t>She was a cunt.  She had a kid, her daughter is half Columbian and she's ashamed of that for some reason.  I never even got a chance to touch them cause her bitch ass stopped me before I even touched them.  Don't ever date single moms they are worthless selfish pieces of shit.  Not widows were talking about single moms who couldn't hack it with their baby's daddy.</w:t>
      </w:r>
    </w:p>
    <w:p>
      <w:r>
        <w:rPr>
          <w:b/>
          <w:u w:val="single"/>
        </w:rPr>
        <w:t>148083</w:t>
      </w:r>
    </w:p>
    <w:p>
      <w:r>
        <w:t>1. “Women should be held off from going to prison as it is more damaging for them than men” wtf!!  I can’t believe this is REAL guidance produced for the courts to follow!</w:t>
      </w:r>
    </w:p>
    <w:p>
      <w:r>
        <w:rPr>
          <w:b/>
          <w:u w:val="single"/>
        </w:rPr>
        <w:t>148084</w:t>
      </w:r>
    </w:p>
    <w:p>
      <w:r>
        <w:t xml:space="preserve">2. </w:t>
        <w:tab/>
        <w:t>It is the daily mail, so chances are it's not</w:t>
      </w:r>
    </w:p>
    <w:p>
      <w:r>
        <w:rPr>
          <w:b/>
          <w:u w:val="single"/>
        </w:rPr>
        <w:t>148085</w:t>
      </w:r>
    </w:p>
    <w:p>
      <w:r>
        <w:t xml:space="preserve">3. </w:t>
        <w:tab/>
        <w:tab/>
        <w:t>Looks like your credibility is less than the dailymail. Feel pretty stupid, huh?</w:t>
      </w:r>
    </w:p>
    <w:p>
      <w:r>
        <w:rPr>
          <w:b/>
          <w:u w:val="single"/>
        </w:rPr>
        <w:t>148086</w:t>
      </w:r>
    </w:p>
    <w:p>
      <w:r>
        <w:t xml:space="preserve">4. </w:t>
        <w:tab/>
        <w:tab/>
        <w:tab/>
        <w:t>As some random asshole on the intertubes, it feels pretty good to have a similar level of credibility as the UK's second biggest selling newspapee</w:t>
      </w:r>
    </w:p>
    <w:p>
      <w:r>
        <w:rPr>
          <w:b/>
          <w:u w:val="single"/>
        </w:rPr>
        <w:t>148087</w:t>
      </w:r>
    </w:p>
    <w:p>
      <w:r>
        <w:t xml:space="preserve">5. </w:t>
        <w:tab/>
        <w:tab/>
        <w:tab/>
        <w:tab/>
        <w:t>"Less than" isn't "similar."</w:t>
      </w:r>
    </w:p>
    <w:p>
      <w:r>
        <w:rPr>
          <w:b/>
          <w:u w:val="single"/>
        </w:rPr>
        <w:t>148088</w:t>
      </w:r>
    </w:p>
    <w:p>
      <w:r>
        <w:t xml:space="preserve">6. </w:t>
        <w:tab/>
        <w:tab/>
        <w:tab/>
        <w:tab/>
        <w:tab/>
        <w:t>Why make the comparison if it's not similar, silly boy</w:t>
      </w:r>
    </w:p>
    <w:p>
      <w:r>
        <w:rPr>
          <w:b/>
          <w:u w:val="single"/>
        </w:rPr>
        <w:t>148089</w:t>
      </w:r>
    </w:p>
    <w:p>
      <w:r>
        <w:t xml:space="preserve">7. </w:t>
        <w:tab/>
        <w:tab/>
        <w:tab/>
        <w:tab/>
        <w:tab/>
        <w:tab/>
        <w:t>Oh. I'm sorry. I didn't realize you were retarded.</w:t>
      </w:r>
    </w:p>
    <w:p>
      <w:r>
        <w:rPr>
          <w:b/>
          <w:u w:val="single"/>
        </w:rPr>
        <w:t>148090</w:t>
      </w:r>
    </w:p>
    <w:p>
      <w:r>
        <w:t xml:space="preserve">8. </w:t>
        <w:tab/>
        <w:tab/>
        <w:tab/>
        <w:tab/>
        <w:tab/>
        <w:tab/>
        <w:tab/>
        <w:t>Really, you'd have to be retarded not to notice something that obvious</w:t>
      </w:r>
    </w:p>
    <w:p>
      <w:r>
        <w:rPr>
          <w:b/>
          <w:u w:val="single"/>
        </w:rPr>
        <w:t>148091</w:t>
      </w:r>
    </w:p>
    <w:p>
      <w:r>
        <w:t>1. The female journalist calls these tweets “silly”. They are no such thing. These people are deadly serious in their hatred of men and white people. And this hatred is leaching from the campuses into the world outside.</w:t>
      </w:r>
    </w:p>
    <w:p>
      <w:r>
        <w:rPr>
          <w:b/>
          <w:u w:val="single"/>
        </w:rPr>
        <w:t>148092</w:t>
      </w:r>
    </w:p>
    <w:p>
      <w:r>
        <w:t xml:space="preserve">2. </w:t>
        <w:tab/>
        <w:t>I think it's a good think when women come-out as feminists/SJWs/cunts - the MRM shouldn't fight them but focus on educating men about how dangerous and toxic they are. Women today would treat a boorish sexist man with contempt, and we should do likewise.</w:t>
      </w:r>
    </w:p>
    <w:p>
      <w:r>
        <w:rPr>
          <w:b/>
          <w:u w:val="single"/>
        </w:rPr>
        <w:t>148093</w:t>
      </w:r>
    </w:p>
    <w:p>
      <w:r>
        <w:t>1. Social Capital, Like street cred but for being a "good person"</w:t>
      </w:r>
    </w:p>
    <w:p>
      <w:r>
        <w:rPr>
          <w:b/>
          <w:u w:val="single"/>
        </w:rPr>
        <w:t>148094</w:t>
      </w:r>
    </w:p>
    <w:p>
      <w:r>
        <w:t xml:space="preserve">2. </w:t>
        <w:tab/>
        <w:t>Years ago before it had a name, I noticed the rise of virtue signaling and viewed it as a sickness from social-media that was sweeping my online friends, and vowed to lead by example and not participate in that.  With the crazy political polarization today, I now can't post disagreements on controversial topics because I haven't established how "right-thinking" I am (like the politically vocal people have done), so countering parts of a feel-good but surface-depth narrative just calls into question my own politics rather than the issues I'm trying to point out. People who studiously virtue signal are able to occasionally disagree with the narrative because everyone knows they have the correct beliefs, so it gets viewed as disagreement rather than with suspicion.  Virtue signalling is many things - some are touched on in the other comments here, but it is also your credentials in the echo chamber - JayCoop410 is absolutely correct about it being social capital.  I also feel it has destroyed the intellectual rigor and curiosity of the left.</w:t>
      </w:r>
    </w:p>
    <w:p>
      <w:r>
        <w:rPr>
          <w:b/>
          <w:u w:val="single"/>
        </w:rPr>
        <w:t>148095</w:t>
      </w:r>
    </w:p>
    <w:p>
      <w:r>
        <w:t xml:space="preserve">3. </w:t>
        <w:tab/>
        <w:tab/>
        <w:t>Yup and as a leftist it is crushing to see those I generally agree with consumed by such madness</w:t>
      </w:r>
    </w:p>
    <w:p>
      <w:r>
        <w:rPr>
          <w:b/>
          <w:u w:val="single"/>
        </w:rPr>
        <w:t>148096</w:t>
      </w:r>
    </w:p>
    <w:p>
      <w:r>
        <w:t>1. Kids...</w:t>
      </w:r>
    </w:p>
    <w:p>
      <w:r>
        <w:rPr>
          <w:b/>
          <w:u w:val="single"/>
        </w:rPr>
        <w:t>148097</w:t>
      </w:r>
    </w:p>
    <w:p>
      <w:r>
        <w:t xml:space="preserve">2. </w:t>
        <w:tab/>
        <w:t>Yeah wtf, you can't take a 17-year-old guy whose reaction to being annoyed by a 12-year-old girl is to bring down the hammer immediately</w:t>
      </w:r>
    </w:p>
    <w:p>
      <w:r>
        <w:rPr>
          <w:b/>
          <w:u w:val="single"/>
        </w:rPr>
        <w:t>148098</w:t>
      </w:r>
    </w:p>
    <w:p>
      <w:r>
        <w:t xml:space="preserve">3. </w:t>
        <w:tab/>
        <w:tab/>
        <w:t>Those "kids" assaulted the man. His natural fight or flight kicked in.</w:t>
      </w:r>
    </w:p>
    <w:p>
      <w:r>
        <w:rPr>
          <w:b/>
          <w:u w:val="single"/>
        </w:rPr>
        <w:t>148099</w:t>
      </w:r>
    </w:p>
    <w:p>
      <w:r>
        <w:t xml:space="preserve">4. </w:t>
        <w:tab/>
        <w:tab/>
        <w:tab/>
        <w:t>HOLY FUCK GO FUCK YOURSELF YOU PIECE OF SHIT.</w:t>
      </w:r>
    </w:p>
    <w:p>
      <w:r>
        <w:rPr>
          <w:b/>
          <w:u w:val="single"/>
        </w:rPr>
        <w:t>148100</w:t>
      </w:r>
    </w:p>
    <w:p>
      <w:r>
        <w:t xml:space="preserve">5. </w:t>
        <w:tab/>
        <w:tab/>
        <w:tab/>
        <w:tab/>
        <w:t>Equal rights equal lefts you pearl clutching faggot</w:t>
      </w:r>
    </w:p>
    <w:p>
      <w:r>
        <w:rPr>
          <w:b/>
          <w:u w:val="single"/>
        </w:rPr>
        <w:t>148101</w:t>
      </w:r>
    </w:p>
    <w:p>
      <w:r>
        <w:t xml:space="preserve">6. </w:t>
        <w:tab/>
        <w:tab/>
        <w:tab/>
        <w:t>Assaulted lol.. it’s an 11-12 yearly girl. Grab her and say never do that again. What he did was assault</w:t>
      </w:r>
    </w:p>
    <w:p>
      <w:r>
        <w:rPr>
          <w:b/>
          <w:u w:val="single"/>
        </w:rPr>
        <w:t>148102</w:t>
      </w:r>
    </w:p>
    <w:p>
      <w:r>
        <w:t xml:space="preserve">7. </w:t>
        <w:tab/>
        <w:tab/>
        <w:tab/>
        <w:tab/>
        <w:t>LOL "Never do that again" will definitely stop her.... "Oh well he said don't do it so I won't"  you're retarded. She assaulted him first</w:t>
      </w:r>
    </w:p>
    <w:p>
      <w:r>
        <w:rPr>
          <w:b/>
          <w:u w:val="single"/>
        </w:rPr>
        <w:t>148103</w:t>
      </w:r>
    </w:p>
    <w:p>
      <w:r>
        <w:t>1. Ah the relatable home file. Who doesn't know about it 👌</w:t>
      </w:r>
    </w:p>
    <w:p>
      <w:r>
        <w:rPr>
          <w:b/>
          <w:u w:val="single"/>
        </w:rPr>
        <w:t>148104</w:t>
      </w:r>
    </w:p>
    <w:p>
      <w:r>
        <w:t xml:space="preserve">2. </w:t>
        <w:tab/>
        <w:t>I’m Retarded ok</w:t>
      </w:r>
    </w:p>
    <w:p>
      <w:r>
        <w:rPr>
          <w:b/>
          <w:u w:val="single"/>
        </w:rPr>
        <w:t>148105</w:t>
      </w:r>
    </w:p>
    <w:p>
      <w:r>
        <w:t xml:space="preserve">3. </w:t>
        <w:tab/>
        <w:tab/>
        <w:t>Home *folder* actually makes sense if you’re on linux/mac, but would be a fucking terrible place to hide it.   It’s the equivalent of just leaving it in the middle of your desktop (on pc) and hoping nobody opens it.</w:t>
      </w:r>
    </w:p>
    <w:p>
      <w:r>
        <w:rPr>
          <w:b/>
          <w:u w:val="single"/>
        </w:rPr>
        <w:t>148106</w:t>
      </w:r>
    </w:p>
    <w:p>
      <w:r>
        <w:t xml:space="preserve">4. </w:t>
        <w:tab/>
        <w:tab/>
        <w:tab/>
        <w:t>Only if you're in a terminal environment with a bad permissions setup. Otherwise the equivalent would be to leave it in the middle of your desktop and hoping nobody opens it</w:t>
      </w:r>
    </w:p>
    <w:p>
      <w:r>
        <w:rPr>
          <w:b/>
          <w:u w:val="single"/>
        </w:rPr>
        <w:t>148107</w:t>
      </w:r>
    </w:p>
    <w:p>
      <w:r>
        <w:t xml:space="preserve">5. </w:t>
        <w:tab/>
        <w:tab/>
        <w:tab/>
        <w:t>. homework</w:t>
      </w:r>
    </w:p>
    <w:p>
      <w:r>
        <w:rPr>
          <w:b/>
          <w:u w:val="single"/>
        </w:rPr>
        <w:t>148108</w:t>
      </w:r>
    </w:p>
    <w:p>
      <w:r>
        <w:t xml:space="preserve">6. </w:t>
        <w:tab/>
        <w:tab/>
        <w:t>Go to your home file your drunk</w:t>
      </w:r>
    </w:p>
    <w:p>
      <w:r>
        <w:rPr>
          <w:b/>
          <w:u w:val="single"/>
        </w:rPr>
        <w:t>148109</w:t>
      </w:r>
    </w:p>
    <w:p>
      <w:r>
        <w:t xml:space="preserve">7. </w:t>
        <w:tab/>
        <w:tab/>
        <w:t>Rarted*</w:t>
      </w:r>
    </w:p>
    <w:p>
      <w:r>
        <w:rPr>
          <w:b/>
          <w:u w:val="single"/>
        </w:rPr>
        <w:t>148110</w:t>
      </w:r>
    </w:p>
    <w:p>
      <w:r>
        <w:t xml:space="preserve">8. </w:t>
        <w:tab/>
        <w:tab/>
        <w:t>Ok so basically</w:t>
      </w:r>
    </w:p>
    <w:p>
      <w:r>
        <w:rPr>
          <w:b/>
          <w:u w:val="single"/>
        </w:rPr>
        <w:t>148111</w:t>
      </w:r>
    </w:p>
    <w:p>
      <w:r>
        <w:t xml:space="preserve">9. </w:t>
        <w:tab/>
        <w:tab/>
        <w:tab/>
        <w:t>I’m monkey</w:t>
      </w:r>
    </w:p>
    <w:p>
      <w:r>
        <w:rPr>
          <w:b/>
          <w:u w:val="single"/>
        </w:rPr>
        <w:t>148112</w:t>
      </w:r>
    </w:p>
    <w:p>
      <w:r>
        <w:t xml:space="preserve">10. </w:t>
        <w:tab/>
        <w:tab/>
        <w:t>Hey retarded I'm dad</w:t>
      </w:r>
    </w:p>
    <w:p>
      <w:r>
        <w:rPr>
          <w:b/>
          <w:u w:val="single"/>
        </w:rPr>
        <w:t>148113</w:t>
      </w:r>
    </w:p>
    <w:p>
      <w:r>
        <w:t>1. Why bash trans women in general? Yeah, pre OP trans people should have some rules regarding which locker rooms to use, but these comments are kinda sad. Just let people be who they wanna be.</w:t>
      </w:r>
    </w:p>
    <w:p>
      <w:r>
        <w:rPr>
          <w:b/>
          <w:u w:val="single"/>
        </w:rPr>
        <w:t>148114</w:t>
      </w:r>
    </w:p>
    <w:p>
      <w:r>
        <w:t xml:space="preserve">2. </w:t>
        <w:tab/>
        <w:t>Sub was been taken over by incels/ people from t_d a while ago. No real ppd's posted anymore, just bigots now.</w:t>
      </w:r>
    </w:p>
    <w:p>
      <w:r>
        <w:rPr>
          <w:b/>
          <w:u w:val="single"/>
        </w:rPr>
        <w:t>148115</w:t>
      </w:r>
    </w:p>
    <w:p>
      <w:r>
        <w:t xml:space="preserve">3. </w:t>
        <w:tab/>
        <w:tab/>
        <w:t>this is a lie. we saw no uptick with membership once that sub was shut down.   incel and donald insults really have lost their meaning. they have oversaturated the market. the market, therefore, demands some better insults.  quit being a lazy twat, replace that dogs cunt you call a brain, and try again.</w:t>
      </w:r>
    </w:p>
    <w:p>
      <w:r>
        <w:rPr>
          <w:b/>
          <w:u w:val="single"/>
        </w:rPr>
        <w:t>148116</w:t>
      </w:r>
    </w:p>
    <w:p>
      <w:r>
        <w:t>1. So she wants to just dress like a dude and keep her vagina and not take testosterone to become a man... back in my day we just called those “dykes”. Why not just be a dyke? I’ve been friends with a couple (we worked at a bookstore/coffee shop), and they definitely did not want to be men. Just wore guy clothes and liked chicks.</w:t>
      </w:r>
    </w:p>
    <w:p>
      <w:r>
        <w:rPr>
          <w:b/>
          <w:u w:val="single"/>
        </w:rPr>
        <w:t>148117</w:t>
      </w:r>
    </w:p>
    <w:p>
      <w:r>
        <w:t xml:space="preserve">2. </w:t>
        <w:tab/>
        <w:t>She isn't even a dyke because she doesn't have a sex drive, so she doesn't want to fuck women either. She's a tomboy crying for attention.</w:t>
      </w:r>
    </w:p>
    <w:p>
      <w:r>
        <w:rPr>
          <w:b/>
          <w:u w:val="single"/>
        </w:rPr>
        <w:t>148118</w:t>
      </w:r>
    </w:p>
    <w:p>
      <w:r>
        <w:t xml:space="preserve">3. </w:t>
        <w:tab/>
        <w:t>CIS ranks lower in the oppression standings. You get more attention and can more easily claim the high ground just by saying you're trans.</w:t>
      </w:r>
    </w:p>
    <w:p>
      <w:r>
        <w:rPr>
          <w:b/>
          <w:u w:val="single"/>
        </w:rPr>
        <w:t>148119</w:t>
      </w:r>
    </w:p>
    <w:p>
      <w:r>
        <w:t xml:space="preserve">4. </w:t>
        <w:tab/>
        <w:t>Serious question but is dyke considered a slur where youre from? I said it the other day to some of my coworkers and they looked at me like I had just kicked a baby.</w:t>
      </w:r>
    </w:p>
    <w:p>
      <w:r>
        <w:rPr>
          <w:b/>
          <w:u w:val="single"/>
        </w:rPr>
        <w:t>148120</w:t>
      </w:r>
    </w:p>
    <w:p>
      <w:r>
        <w:t xml:space="preserve">5. </w:t>
        <w:tab/>
        <w:tab/>
        <w:t>Dyke is one of these words where it's ok to use it if you're one, but not if you're not.</w:t>
      </w:r>
    </w:p>
    <w:p>
      <w:r>
        <w:rPr>
          <w:b/>
          <w:u w:val="single"/>
        </w:rPr>
        <w:t>148121</w:t>
      </w:r>
    </w:p>
    <w:p>
      <w:r>
        <w:t xml:space="preserve">6. </w:t>
        <w:tab/>
        <w:tab/>
        <w:tab/>
        <w:t>Ah man its like one of my favourite words though.</w:t>
      </w:r>
    </w:p>
    <w:p>
      <w:r>
        <w:rPr>
          <w:b/>
          <w:u w:val="single"/>
        </w:rPr>
        <w:t>148122</w:t>
      </w:r>
    </w:p>
    <w:p>
      <w:r>
        <w:t xml:space="preserve">7. </w:t>
        <w:tab/>
        <w:tab/>
        <w:t>Depends if you are talking about a woman or a mount of dirt next to the ocean.</w:t>
      </w:r>
    </w:p>
    <w:p>
      <w:r>
        <w:rPr>
          <w:b/>
          <w:u w:val="single"/>
        </w:rPr>
        <w:t>148123</w:t>
      </w:r>
    </w:p>
    <w:p>
      <w:r>
        <w:t xml:space="preserve">8. </w:t>
        <w:tab/>
        <w:tab/>
        <w:t>The ones I was friends with openly referred to themselves as dykes, but I never used the term when speaking to them or asked if it would offend them. I played it on the safe side, but they were pretty laid back so who knows.</w:t>
      </w:r>
    </w:p>
    <w:p>
      <w:r>
        <w:rPr>
          <w:b/>
          <w:u w:val="single"/>
        </w:rPr>
        <w:t>148124</w:t>
      </w:r>
    </w:p>
    <w:p>
      <w:r>
        <w:t>1. So serves her right... ruined a marriage and now wants to ruin his life again...</w:t>
      </w:r>
    </w:p>
    <w:p>
      <w:r>
        <w:rPr>
          <w:b/>
          <w:u w:val="single"/>
        </w:rPr>
        <w:t>148125</w:t>
      </w:r>
    </w:p>
    <w:p>
      <w:r>
        <w:t xml:space="preserve">2. </w:t>
        <w:tab/>
        <w:t>She is basically thinking about ruining his life and the life of his new woman yet she makes it sound so innocent...</w:t>
      </w:r>
    </w:p>
    <w:p>
      <w:r>
        <w:rPr>
          <w:b/>
          <w:u w:val="single"/>
        </w:rPr>
        <w:t>148126</w:t>
      </w:r>
    </w:p>
    <w:p>
      <w:r>
        <w:t xml:space="preserve">3. </w:t>
        <w:tab/>
        <w:tab/>
        <w:t>Right, what’s cunt</w:t>
      </w:r>
    </w:p>
    <w:p>
      <w:r>
        <w:rPr>
          <w:b/>
          <w:u w:val="single"/>
        </w:rPr>
        <w:t>148127</w:t>
      </w:r>
    </w:p>
    <w:p>
      <w:r>
        <w:t>1. Saw this while perusing /all. https://www.psychologytoday.com/au/blog/fulfillment-any-age/201810/why-narcissistic-parents-treat-their-children-babies  Overbearing narcissists raise overbearing narcissists, it seems. Self-righteous cunts are nothing new, but this current breed of rainbow-haired puritans are the result of growing up in a house where mommy says you're the most special and amazing angel eve- GET OUT OF THAT TREE YOURE GOING TO FALL AND BREAK YOUR NECK!!!</w:t>
      </w:r>
    </w:p>
    <w:p>
      <w:r>
        <w:rPr>
          <w:b/>
          <w:u w:val="single"/>
        </w:rPr>
        <w:t>148128</w:t>
      </w:r>
    </w:p>
    <w:p>
      <w:r>
        <w:t>1. Also look up Illimitable men on the vapidity of educated women, explaining how they seek an education in order to seek a higher smv male rather than to further mankind.</w:t>
      </w:r>
    </w:p>
    <w:p>
      <w:r>
        <w:rPr>
          <w:b/>
          <w:u w:val="single"/>
        </w:rPr>
        <w:t>148129</w:t>
      </w:r>
    </w:p>
    <w:p>
      <w:r>
        <w:t xml:space="preserve">2. </w:t>
        <w:tab/>
        <w:t>I've been saying this for a long time. Women don't get careers because they're interested in what they can create or produce, or what kind of meaningful work they can do. The workplace is no different than a dating game for them. It's all about sex. The way they manipulate their coworkers/supervisors, they way they use sex appeal and actual sex for promotions, and all to get high enough to lock down some dude they think they can extract resources from.   After they get that dude, they don't stay in their careers for very long. They'll either go work someplace else, or quit working entirely.   Or if they don't get the man they sought out for, they become the miserable cunt we all have worked with who hates everybody and everything, who refuses to go a fraction of a millimeter outside the absolute bare minimum for anything or anyone, and then they go home to a bunch of cats and complain about the patriarchy in feminism forums.</w:t>
      </w:r>
    </w:p>
    <w:p>
      <w:r>
        <w:rPr>
          <w:b/>
          <w:u w:val="single"/>
        </w:rPr>
        <w:t>148130</w:t>
      </w:r>
    </w:p>
    <w:p>
      <w:r>
        <w:t>1. Anyone else happy for Bourdain that he died before this came to light? Poor guy already had it rough.  Or MAYBE he knew about it, didn't want to betray his wife and couldn't live with the guilt? Hmm. I think I need to smoke more meth, the answers will come to me.</w:t>
      </w:r>
    </w:p>
    <w:p>
      <w:r>
        <w:rPr>
          <w:b/>
          <w:u w:val="single"/>
        </w:rPr>
        <w:t>148131</w:t>
      </w:r>
    </w:p>
    <w:p>
      <w:r>
        <w:t xml:space="preserve">2. </w:t>
        <w:tab/>
        <w:t>She got him To pay the money and I read that he finished paying the last payment of the 380000 a few weeks before she was spotted with the guy she was cheating on him with. So I feel like he probably realized he got played and used and just said fuck this shit. She is an evil cunt.</w:t>
      </w:r>
    </w:p>
    <w:p>
      <w:r>
        <w:rPr>
          <w:b/>
          <w:u w:val="single"/>
        </w:rPr>
        <w:t>148132</w:t>
      </w:r>
    </w:p>
    <w:p>
      <w:r>
        <w:t xml:space="preserve">3. </w:t>
        <w:tab/>
        <w:tab/>
        <w:t>Damn dude. What the fuck.</w:t>
      </w:r>
    </w:p>
    <w:p>
      <w:r>
        <w:rPr>
          <w:b/>
          <w:u w:val="single"/>
        </w:rPr>
        <w:t>148133</w:t>
      </w:r>
    </w:p>
    <w:p>
      <w:r>
        <w:t xml:space="preserve">4. </w:t>
        <w:tab/>
        <w:tab/>
        <w:tab/>
        <w:t>You can tell looking at her that she is the type of girl that just loves to fuck with guys heads and try to get them wrapped around her finger.</w:t>
      </w:r>
    </w:p>
    <w:p>
      <w:r>
        <w:rPr>
          <w:b/>
          <w:u w:val="single"/>
        </w:rPr>
        <w:t>148134</w:t>
      </w:r>
    </w:p>
    <w:p>
      <w:r>
        <w:t xml:space="preserve">5. </w:t>
        <w:tab/>
        <w:tab/>
        <w:t>Yeah, its I testing that he committed suicide 3 days after pictures of her and the other guy came out, and hours after she posted a picture if her wearing a shirt that said "fuck you" t-shirt with the caption "you know who you are"    The fact that he had JUST finished paying that boy off for her as well is news to me, I'll have to look it up if I can. But yeah, I do blame her specifically for his death (even though we all know he suffered from depression)</w:t>
      </w:r>
    </w:p>
    <w:p>
      <w:r>
        <w:rPr>
          <w:b/>
          <w:u w:val="single"/>
        </w:rPr>
        <w:t>148135</w:t>
      </w:r>
    </w:p>
    <w:p>
      <w:r>
        <w:t>1. I thought it was utter garbage, borderline at the levels of the abomination that was the latest Berserk adaptation, except at least that had [good music](https://www.youtube.com/watch?v=Tr6BMiHMPtI).  Then again, I only watched the first episode and skimmed through the next two. But again, everything I saw was awful. The dialogue was insanely shit, stuff like woman in ep1 talking about "sciences" as if they even had a concept for something like that or like that word was supposed to make sense to the people fucking up her place (or her just failing to understand their perspective at all, since presumably she's so fucking retarded she literally doesn't know a single thing about the society she lives in), or Dracula's retarded *everything* he had to say, or Alucard's dumb-as-fuck soliloquy about how he's the mirror image of Dracula or whatever cringy shit he was saying before I skipped past it, the main character 'bantering' with his dumb companion sounding like the interactions between two characters in an episode of deviantart's sonic porn (or even worse, honestly; at least that shit gets into So Bad It's Good-territory, Castlevania was just bad and dull), the VAs were shit, the animation dull and unengaging as fuck, and I don't know about the music but I assume it was shit too.</w:t>
      </w:r>
    </w:p>
    <w:p>
      <w:r>
        <w:rPr>
          <w:b/>
          <w:u w:val="single"/>
        </w:rPr>
        <w:t>148136</w:t>
      </w:r>
    </w:p>
    <w:p>
      <w:r>
        <w:t xml:space="preserve">2. </w:t>
        <w:tab/>
        <w:t>Wooosh</w:t>
      </w:r>
    </w:p>
    <w:p>
      <w:r>
        <w:rPr>
          <w:b/>
          <w:u w:val="single"/>
        </w:rPr>
        <w:t>148137</w:t>
      </w:r>
    </w:p>
    <w:p>
      <w:r>
        <w:t>1. Take that cunt.</w:t>
      </w:r>
    </w:p>
    <w:p>
      <w:r>
        <w:rPr>
          <w:b/>
          <w:u w:val="single"/>
        </w:rPr>
        <w:t>148138</w:t>
      </w:r>
    </w:p>
    <w:p>
      <w:r>
        <w:t>1. Ah yes, the wise words of toothpaste faggot.</w:t>
      </w:r>
    </w:p>
    <w:p>
      <w:r>
        <w:rPr>
          <w:b/>
          <w:u w:val="single"/>
        </w:rPr>
        <w:t>148139</w:t>
      </w:r>
    </w:p>
    <w:p>
      <w:r>
        <w:t>1. What's all this cuntfussing about?</w:t>
      </w:r>
    </w:p>
    <w:p>
      <w:r>
        <w:rPr>
          <w:b/>
          <w:u w:val="single"/>
        </w:rPr>
        <w:t>148140</w:t>
      </w:r>
    </w:p>
    <w:p>
      <w:r>
        <w:t>1. Sweden doesn't have a rape problem. This video is propaganda.</w:t>
      </w:r>
    </w:p>
    <w:p>
      <w:r>
        <w:rPr>
          <w:b/>
          <w:u w:val="single"/>
        </w:rPr>
        <w:t>148141</w:t>
      </w:r>
    </w:p>
    <w:p>
      <w:r>
        <w:t xml:space="preserve">2. </w:t>
        <w:tab/>
        <w:t>You're right. Sweden has a **migrant** rape problem.</w:t>
      </w:r>
    </w:p>
    <w:p>
      <w:r>
        <w:rPr>
          <w:b/>
          <w:u w:val="single"/>
        </w:rPr>
        <w:t>148142</w:t>
      </w:r>
    </w:p>
    <w:p>
      <w:r>
        <w:t xml:space="preserve">3. </w:t>
        <w:tab/>
        <w:tab/>
        <w:t>Lol sure they do pal</w:t>
      </w:r>
    </w:p>
    <w:p>
      <w:r>
        <w:rPr>
          <w:b/>
          <w:u w:val="single"/>
        </w:rPr>
        <w:t>148143</w:t>
      </w:r>
    </w:p>
    <w:p>
      <w:r>
        <w:t xml:space="preserve">4. </w:t>
        <w:tab/>
        <w:tab/>
        <w:tab/>
        <w:t>You can't minimalize a single rape, let a lone an epidemic, just because it doesn't fit your world view.</w:t>
      </w:r>
    </w:p>
    <w:p>
      <w:r>
        <w:rPr>
          <w:b/>
          <w:u w:val="single"/>
        </w:rPr>
        <w:t>148144</w:t>
      </w:r>
    </w:p>
    <w:p>
      <w:r>
        <w:t xml:space="preserve">5. </w:t>
        <w:tab/>
        <w:tab/>
        <w:tab/>
        <w:tab/>
        <w:t>"Epidemic". Sorry, I'm not the one twisting facts.</w:t>
      </w:r>
    </w:p>
    <w:p>
      <w:r>
        <w:rPr>
          <w:b/>
          <w:u w:val="single"/>
        </w:rPr>
        <w:t>148145</w:t>
      </w:r>
    </w:p>
    <w:p>
      <w:r>
        <w:t xml:space="preserve">6. </w:t>
        <w:tab/>
        <w:tab/>
        <w:tab/>
        <w:tab/>
        <w:tab/>
        <w:t>The Swedish police recorded the highest number of offences - about 63 per 100,000 inhabitants - of any force in Europe, in 2010. The second-highest in the world.  This was three times higher than the number of cases in the same year in Sweden's next-door neighbour, Norway, and twice the rate in the United States and the UK. It was more than 30 times the number in India, which recorded about two offences per 100,000 people.  It's increased since then.  The road to hell is paved by good intentioned people.</w:t>
      </w:r>
    </w:p>
    <w:p>
      <w:r>
        <w:rPr>
          <w:b/>
          <w:u w:val="single"/>
        </w:rPr>
        <w:t>148146</w:t>
      </w:r>
    </w:p>
    <w:p>
      <w:r>
        <w:t xml:space="preserve">7. </w:t>
        <w:tab/>
        <w:tab/>
        <w:tab/>
        <w:tab/>
        <w:tab/>
        <w:tab/>
        <w:t>Because they lowered the standard of what constitutes rape....there's a clear explanation but you aren't interested in reason.</w:t>
      </w:r>
    </w:p>
    <w:p>
      <w:r>
        <w:rPr>
          <w:b/>
          <w:u w:val="single"/>
        </w:rPr>
        <w:t>148147</w:t>
      </w:r>
    </w:p>
    <w:p>
      <w:r>
        <w:t xml:space="preserve">8. </w:t>
        <w:tab/>
        <w:tab/>
        <w:tab/>
        <w:tab/>
        <w:tab/>
        <w:tab/>
        <w:tab/>
        <w:t>Sheez, you are actually incorrect, they count the reports and allegations, not the conviction rate. It continued to rise. Basically, you are denying there are growing reports of rape and sexual assault in Sweeden because you believe it is too damaging to the image you like to promote about immigration, Islam etc etc. That's just really sad, that you would allow people to continue to be sexually assaulted to serve your own agenda. In my opinion, it actually makes you not much better than the offenders.   It must of been a roving pack of 50 blonde haired blue eyed swedes at that festival deciding after years of getting casually laid to take matters into their own hands. Everything I've seen online points to a group of Moroccans and Afghani covered up by police to hide the actual ethnicity of the offenders.   The Swedish PM is investigating the police cover up.  I guess you can't hold a Morrocan / Afghani free music festival though......</w:t>
      </w:r>
    </w:p>
    <w:p>
      <w:r>
        <w:rPr>
          <w:b/>
          <w:u w:val="single"/>
        </w:rPr>
        <w:t>148148</w:t>
      </w:r>
    </w:p>
    <w:p>
      <w:r>
        <w:t xml:space="preserve">9. </w:t>
        <w:tab/>
        <w:tab/>
        <w:tab/>
        <w:tab/>
        <w:tab/>
        <w:tab/>
        <w:tab/>
        <w:tab/>
        <w:t>I dont care about immigration or islam. Yeah and they count more things as rape than they used to. Their better at gathering data then they used to be that's why the rates rise. Nobody covers anything up, you just bought into a false narrative that confir,so your fragile emotions. Sorry that I destroyed your narrative but some of us actually look into facts. Go complain about white genocide or something, nobody takes you seriously anyway.  Grow up boy   https://www.thelocal.se/20170221/why-sweden-is-not-the-rape-capital-of-the-world</w:t>
      </w:r>
    </w:p>
    <w:p>
      <w:r>
        <w:rPr>
          <w:b/>
          <w:u w:val="single"/>
        </w:rPr>
        <w:t>148149</w:t>
      </w:r>
    </w:p>
    <w:p>
      <w:r>
        <w:t xml:space="preserve">10. </w:t>
        <w:tab/>
        <w:tab/>
        <w:tab/>
        <w:tab/>
        <w:tab/>
        <w:tab/>
        <w:tab/>
        <w:tab/>
        <w:tab/>
        <w:t>Nah mate, you just a rusty cunt grinding an axe. See yaself out, enjoy the fucking toilet ques, bitchy judgment and lipstick lesbians at ya festival. It will be a fucking joke.  Regressive idiot.</w:t>
      </w:r>
    </w:p>
    <w:p>
      <w:r>
        <w:rPr>
          <w:b/>
          <w:u w:val="single"/>
        </w:rPr>
        <w:t>148150</w:t>
      </w:r>
    </w:p>
    <w:p>
      <w:r>
        <w:t xml:space="preserve">11. </w:t>
        <w:tab/>
        <w:tab/>
        <w:tab/>
        <w:tab/>
        <w:tab/>
        <w:tab/>
        <w:tab/>
        <w:tab/>
        <w:tab/>
        <w:tab/>
        <w:t>Lol k</w:t>
      </w:r>
    </w:p>
    <w:p>
      <w:r>
        <w:rPr>
          <w:b/>
          <w:u w:val="single"/>
        </w:rPr>
        <w:t>148151</w:t>
      </w:r>
    </w:p>
    <w:p>
      <w:r>
        <w:t>1. I thought green was the rarest eye color</w:t>
      </w:r>
    </w:p>
    <w:p>
      <w:r>
        <w:rPr>
          <w:b/>
          <w:u w:val="single"/>
        </w:rPr>
        <w:t>148152</w:t>
      </w:r>
    </w:p>
    <w:p>
      <w:r>
        <w:t xml:space="preserve">2. </w:t>
        <w:tab/>
        <w:t>Yeah no way blue is 1% of all eye colour.  Wikipedia says blue eyes make up half of all white american eyes and 17% of all eyes in the world.  Whereas green eyes are 2% of the world.  ^^^i ^^^never ^^^meet ^^^other ^^^green ^^^eye ^^^people ^^^:(</w:t>
      </w:r>
    </w:p>
    <w:p>
      <w:r>
        <w:rPr>
          <w:b/>
          <w:u w:val="single"/>
        </w:rPr>
        <w:t>148153</w:t>
      </w:r>
    </w:p>
    <w:p>
      <w:r>
        <w:t xml:space="preserve">3. </w:t>
        <w:tab/>
        <w:tab/>
        <w:t>They said less than 1% of non whites. As in for example less than 1% of black people have blue eyes.   Their point is still retarded of course.</w:t>
      </w:r>
    </w:p>
    <w:p>
      <w:r>
        <w:rPr>
          <w:b/>
          <w:u w:val="single"/>
        </w:rPr>
        <w:t>148154</w:t>
      </w:r>
    </w:p>
    <w:p>
      <w:r>
        <w:t xml:space="preserve">4. </w:t>
        <w:tab/>
        <w:tab/>
        <w:tab/>
        <w:t>Oh my bad. Yeah in that case it's completely ridiculous. Compliments towards 1 things doesn't mean you're equally insulting another thing.  If I compliment a blonde person Im not insulting ginger people or black people because of their lack of blondeness.</w:t>
      </w:r>
    </w:p>
    <w:p>
      <w:r>
        <w:rPr>
          <w:b/>
          <w:u w:val="single"/>
        </w:rPr>
        <w:t>148155</w:t>
      </w:r>
    </w:p>
    <w:p>
      <w:r>
        <w:t xml:space="preserve">5. </w:t>
        <w:tab/>
        <w:tab/>
        <w:tab/>
        <w:tab/>
        <w:t>Well according to Tumblr you are you damn racist!</w:t>
      </w:r>
    </w:p>
    <w:p>
      <w:r>
        <w:rPr>
          <w:b/>
          <w:u w:val="single"/>
        </w:rPr>
        <w:t>148156</w:t>
      </w:r>
    </w:p>
    <w:p>
      <w:r>
        <w:t xml:space="preserve">6. </w:t>
        <w:tab/>
        <w:tab/>
        <w:tab/>
        <w:tab/>
        <w:tab/>
        <w:t>:(</w:t>
      </w:r>
    </w:p>
    <w:p>
      <w:r>
        <w:rPr>
          <w:b/>
          <w:u w:val="single"/>
        </w:rPr>
        <w:t>148157</w:t>
      </w:r>
    </w:p>
    <w:p>
      <w:r>
        <w:t>1. Jesus. I just went to /r/RPG and read the thread. I think I now have super cancer...</w:t>
      </w:r>
    </w:p>
    <w:p>
      <w:r>
        <w:rPr>
          <w:b/>
          <w:u w:val="single"/>
        </w:rPr>
        <w:t>148158</w:t>
      </w:r>
    </w:p>
    <w:p>
      <w:r>
        <w:t xml:space="preserve">2. </w:t>
        <w:tab/>
        <w:t>They keep referencing back to rpg.net's super bulletproof citations for why the policy is just and why they don't have to ban their own circle-jerk politics. I love this "citation" for the reason the policy was implemented:  *It is clear from context that his embrace of “nationalism” is a dog-whistled love note to white nationalists.*  Where the fuck is the citation? Your opinion is not a citation. smh  Or this:  *He is attempting to stoke fear and violence in other arenas, as well. [ https://www.independent.co.uk/news/w...-a8512406.html ]*  Link goes to article about speech Trump gave saying that the election is "referendum on free speech" among other things and if the republicans lose the left will try and overturn everything he's done  and that antifa is violent.  But the headline reads "Donald Trump warns of violence if Republicans lose midterm elections". I finder if these half-wts even read the article.  This is great too:  *There are components of his immigration policy that cannot be supported by persons of good conscience. [ https://en.wikipedia.org/wiki/Trump_...aration_policy ]*  Care to make an argument? Anything specific in the policies? No? Just orang man poicies are bad.</w:t>
      </w:r>
    </w:p>
    <w:p>
      <w:r>
        <w:rPr>
          <w:b/>
          <w:u w:val="single"/>
        </w:rPr>
        <w:t>148159</w:t>
      </w:r>
    </w:p>
    <w:p>
      <w:r>
        <w:t xml:space="preserve">3. </w:t>
        <w:tab/>
        <w:tab/>
        <w:t>The more I see how retarded people are on gaming forums (most subreddits, REEEEEEEEEsetEra, RPG.net etc), the happier I am that I predominantly play single player games.</w:t>
      </w:r>
    </w:p>
    <w:p>
      <w:r>
        <w:rPr>
          <w:b/>
          <w:u w:val="single"/>
        </w:rPr>
        <w:t>148160</w:t>
      </w:r>
    </w:p>
    <w:p>
      <w:r>
        <w:t>1. LOL NIP GAG</w:t>
      </w:r>
    </w:p>
    <w:p>
      <w:r>
        <w:rPr>
          <w:b/>
          <w:u w:val="single"/>
        </w:rPr>
        <w:t>148161</w:t>
      </w:r>
    </w:p>
    <w:p>
      <w:r>
        <w:t xml:space="preserve">2. </w:t>
        <w:tab/>
        <w:t xml:space="preserve"> Woah there LOL_NIP_FAG! Next time, please refrain from using that horribly bigoted term. Instead, please use the universally accepted "Math American".  Thank you for your understanding.  *I am a bot, and this action was performed automatically. Please [contact the moderators of this subreddit](/message/compose/?to=/r/ImGoingToHellForThis) if you have any questions or concerns.*</w:t>
      </w:r>
    </w:p>
    <w:p>
      <w:r>
        <w:rPr>
          <w:b/>
          <w:u w:val="single"/>
        </w:rPr>
        <w:t>148162</w:t>
      </w:r>
    </w:p>
    <w:p>
      <w:r>
        <w:t xml:space="preserve">3. </w:t>
        <w:tab/>
        <w:tab/>
        <w:t>&gt;Woah there Autofaggot! Next time, please refrain from using that horribly bigoted term. Instead, please use the universally accepted "Nip".   &gt;   &gt;Thank you for your understanding.   &gt;   &gt;I am a human, and this action was performed automatically. Please contact the ~~moderators~~ cucks of this subreddit if you have any questions or concerns.  &amp;#x200B;</w:t>
      </w:r>
    </w:p>
    <w:p>
      <w:r>
        <w:rPr>
          <w:b/>
          <w:u w:val="single"/>
        </w:rPr>
        <w:t>148163</w:t>
      </w:r>
    </w:p>
    <w:p>
      <w:r>
        <w:t>1. Can this be a thing we can do? Like an Onion/Babylon Bee style website where we use their own SJW nonsense against them?   Like legit, I'm in. Who wants to work with me on this. This will be epic. Who's in?</w:t>
      </w:r>
    </w:p>
    <w:p>
      <w:r>
        <w:rPr>
          <w:b/>
          <w:u w:val="single"/>
        </w:rPr>
        <w:t>148164</w:t>
      </w:r>
    </w:p>
    <w:p>
      <w:r>
        <w:t xml:space="preserve">2. </w:t>
        <w:tab/>
        <w:t>I'll shitpost with you, pede.</w:t>
      </w:r>
    </w:p>
    <w:p>
      <w:r>
        <w:rPr>
          <w:b/>
          <w:u w:val="single"/>
        </w:rPr>
        <w:t>148165</w:t>
      </w:r>
    </w:p>
    <w:p>
      <w:r>
        <w:t xml:space="preserve">3. </w:t>
        <w:tab/>
        <w:tab/>
        <w:t>Here's what I'm thinking.   Every time they go after a woman, or a minority on the right we just slam them for being racists sexists.   Any man on the left who acts up: toxic masculinity.   Any Woman on the left who says stuff like abortion is the only choice is a gender traitor.   &amp;#x200B;</w:t>
      </w:r>
    </w:p>
    <w:p>
      <w:r>
        <w:rPr>
          <w:b/>
          <w:u w:val="single"/>
        </w:rPr>
        <w:t>148166</w:t>
      </w:r>
    </w:p>
    <w:p>
      <w:r>
        <w:t xml:space="preserve">4. </w:t>
        <w:tab/>
        <w:tab/>
        <w:tab/>
        <w:t>So much good material too (Keith Ellison) we should definitely use the hashtag #puffho #puffingtonhost and put it up on their twitter or ig. Praising them for being so “woke”</w:t>
      </w:r>
    </w:p>
    <w:p>
      <w:r>
        <w:rPr>
          <w:b/>
          <w:u w:val="single"/>
        </w:rPr>
        <w:t>148167</w:t>
      </w:r>
    </w:p>
    <w:p>
      <w:r>
        <w:t xml:space="preserve">5. </w:t>
        <w:tab/>
        <w:tab/>
        <w:tab/>
        <w:tab/>
        <w:t>This is unironically a fantastic idea.  We shouldn't frame it as satire though, just pure factual exposure of leftist hypocrisy and bigotry.</w:t>
      </w:r>
    </w:p>
    <w:p>
      <w:r>
        <w:rPr>
          <w:b/>
          <w:u w:val="single"/>
        </w:rPr>
        <w:t>148168</w:t>
      </w:r>
    </w:p>
    <w:p>
      <w:r>
        <w:t xml:space="preserve">6. </w:t>
        <w:tab/>
        <w:tab/>
        <w:tab/>
        <w:tab/>
        <w:tab/>
        <w:t>Hold them to their own standards so they can see how retarded they are</w:t>
      </w:r>
    </w:p>
    <w:p>
      <w:r>
        <w:rPr>
          <w:b/>
          <w:u w:val="single"/>
        </w:rPr>
        <w:t>148169</w:t>
      </w:r>
    </w:p>
    <w:p>
      <w:r>
        <w:t xml:space="preserve">7. </w:t>
        <w:tab/>
        <w:tab/>
        <w:tab/>
        <w:tab/>
        <w:tab/>
        <w:tab/>
        <w:t>it'll never work...they're retarded!</w:t>
      </w:r>
    </w:p>
    <w:p>
      <w:r>
        <w:rPr>
          <w:b/>
          <w:u w:val="single"/>
        </w:rPr>
        <w:t>148170</w:t>
      </w:r>
    </w:p>
    <w:p>
      <w:r>
        <w:t>1. Cunt is female aligned? Not in Australia</w:t>
      </w:r>
    </w:p>
    <w:p>
      <w:r>
        <w:rPr>
          <w:b/>
          <w:u w:val="single"/>
        </w:rPr>
        <w:t>148171</w:t>
      </w:r>
    </w:p>
    <w:p>
      <w:r>
        <w:t xml:space="preserve">2. </w:t>
        <w:tab/>
        <w:t>I'm from the US and I never thought of the word cunt as an insult reserved for women or anything like that.   It's a word reserved for cunts.</w:t>
      </w:r>
    </w:p>
    <w:p>
      <w:r>
        <w:rPr>
          <w:b/>
          <w:u w:val="single"/>
        </w:rPr>
        <w:t>148172</w:t>
      </w:r>
    </w:p>
    <w:p>
      <w:r>
        <w:t>1. Time to send the girls to carpet crunching big girls prison for the same time the boy would've went for each of them.  When they come out 100 lbs heavier, with a shaved head and a hanker for carpet, we don't have to worry about them breeding more retards.  Its a win/win for society.</w:t>
      </w:r>
    </w:p>
    <w:p>
      <w:r>
        <w:rPr>
          <w:b/>
          <w:u w:val="single"/>
        </w:rPr>
        <w:t>148173</w:t>
      </w:r>
    </w:p>
    <w:p>
      <w:r>
        <w:t xml:space="preserve">2. </w:t>
        <w:tab/>
        <w:t>Honestly, I don't get why we haven't implemented  such a law where the liar should face the same kind of punishment that would have befallen the wrongly accused, and some states carry life sentences for rape. Of course, some people don't know that because how else can you keep parroting about rape culture.</w:t>
      </w:r>
    </w:p>
    <w:p>
      <w:r>
        <w:rPr>
          <w:b/>
          <w:u w:val="single"/>
        </w:rPr>
        <w:t>148174</w:t>
      </w:r>
    </w:p>
    <w:p>
      <w:r>
        <w:t xml:space="preserve">3. </w:t>
        <w:tab/>
        <w:tab/>
        <w:t>Because that would immediately make it so that you have to PROVE that they were lying which in itself is difficult to do unless they out themselves, which means in those cases where someone actually did do something horrible but got off because the investigation fucked things up, the person who did the accusing could stand to lose even more as a result because now it falls on them for 'lying' as that's the immediate out people who are accused will turn to.  What needs to happen is that it needs to be proven beyond a shadow of a doubt that the crime happened in the first place before any kind of punishment is instated.</w:t>
      </w:r>
    </w:p>
    <w:p>
      <w:r>
        <w:rPr>
          <w:b/>
          <w:u w:val="single"/>
        </w:rPr>
        <w:t>148175</w:t>
      </w:r>
    </w:p>
    <w:p>
      <w:r>
        <w:t xml:space="preserve">4. </w:t>
        <w:tab/>
        <w:tab/>
        <w:tab/>
        <w:t>&gt;    Because that would immediately make it so that you have to PROVE that they were lying...  That's exactly how we want our justice to work. You have to prove somebody's guilt because they are assumed innocent.   &gt; the person who did the accusing could stand to lose even more as a result because now it falls on them for 'lying'...  No, you still have to prove they lied. With evidence.  What needs to happen is that it needs to be proven beyond a shadow of a doubt that the crime happened in the first place before any kind of punishment is instated.   &amp;#x200B;</w:t>
      </w:r>
    </w:p>
    <w:p>
      <w:r>
        <w:rPr>
          <w:b/>
          <w:u w:val="single"/>
        </w:rPr>
        <w:t>148176</w:t>
      </w:r>
    </w:p>
    <w:p>
      <w:r>
        <w:t xml:space="preserve">5. </w:t>
        <w:tab/>
        <w:tab/>
        <w:tab/>
        <w:tab/>
        <w:t>Given how our current justice system works, you can claim that they were lying and that'd be proof. It'd basically would flip the tables in cases where it shouldn't, where someone with already too much power can now actively punish those who out them, and in cases where it's some asshole who makes the claim and yet you know they were lying, you still have to provide the evidence that shows that they were lying in the first place which is an uphill battle for folks. It's a damned if you do, damned if you don't situation.</w:t>
      </w:r>
    </w:p>
    <w:p>
      <w:r>
        <w:rPr>
          <w:b/>
          <w:u w:val="single"/>
        </w:rPr>
        <w:t>148177</w:t>
      </w:r>
    </w:p>
    <w:p>
      <w:r>
        <w:t xml:space="preserve">6. </w:t>
        <w:tab/>
        <w:tab/>
        <w:tab/>
        <w:tab/>
        <w:tab/>
        <w:t>&gt; Given how our current justice system works, you can claim that they were lying and that'd be proof.  Not really. Those rules only apply to men.</w:t>
      </w:r>
    </w:p>
    <w:p>
      <w:r>
        <w:rPr>
          <w:b/>
          <w:u w:val="single"/>
        </w:rPr>
        <w:t>148178</w:t>
      </w:r>
    </w:p>
    <w:p>
      <w:r>
        <w:t xml:space="preserve">7. </w:t>
        <w:tab/>
        <w:tab/>
        <w:tab/>
        <w:tab/>
        <w:tab/>
        <w:tab/>
        <w:t>Depends on how it's looked at. Someone in a position of power can already claim a thing and their word be taken as truth, someone who's in a protected class accusing a nobody will have their word taken as truth. See the problem of the other side fighting back?</w:t>
      </w:r>
    </w:p>
    <w:p>
      <w:r>
        <w:rPr>
          <w:b/>
          <w:u w:val="single"/>
        </w:rPr>
        <w:t>148179</w:t>
      </w:r>
    </w:p>
    <w:p>
      <w:r>
        <w:t xml:space="preserve">8. </w:t>
        <w:tab/>
        <w:tab/>
        <w:tab/>
        <w:tab/>
        <w:tab/>
        <w:tab/>
        <w:tab/>
        <w:t>It all comes down to who you know and how much power you have in the end. About 15 years ago my dad was caught on drug charges that would have been 4 different felonies all together. Because he knew the district attorney and the prosecutor, he got off with a year in jail and probation instead of the 10+ he easily could have gotten.</w:t>
      </w:r>
    </w:p>
    <w:p>
      <w:r>
        <w:rPr>
          <w:b/>
          <w:u w:val="single"/>
        </w:rPr>
        <w:t>148180</w:t>
      </w:r>
    </w:p>
    <w:p>
      <w:r>
        <w:t xml:space="preserve">9. </w:t>
        <w:tab/>
        <w:tab/>
        <w:tab/>
        <w:t>I'm not talking about failing to provide clear evidence or their claims don't hold up to scrutiny.   I'm thinking of cases such as the four dentists in California where the patient said she was raped but they had video evidence which showed they didn't even touch her  inappropriately let alone rape her, that girl in the South (I think Texas) where she accused two black men of raping her, but investigators thought the cuts and wounds were self-made, which she admitted to and admitted to making the whole story up, the Atlanta Falcons player who spent a few years in prison and somehow got lucky when the accuser admitted she fabricated the rape allegation.  And of course, this case. Throw the fucking book at them.</w:t>
      </w:r>
    </w:p>
    <w:p>
      <w:r>
        <w:rPr>
          <w:b/>
          <w:u w:val="single"/>
        </w:rPr>
        <w:t>148181</w:t>
      </w:r>
    </w:p>
    <w:p>
      <w:r>
        <w:t xml:space="preserve">10. </w:t>
        <w:tab/>
        <w:tab/>
        <w:t>For those who are proved to be liars, you are right. For those who come forward and eventually admit they were lying, there should be little punishment if any at all. It's not easy to swallow, but it's better in the end. If you still punish those who come forward and admit they lied, it will basically make it so that no one ever recants their story and tells the truth. So yeah it's tough to swallow but further disincentivizing women from coming clean isn't a good idea. In the case that it is proven that the woman lied without her copping to it, the punishment should be extremely severe.</w:t>
      </w:r>
    </w:p>
    <w:p>
      <w:r>
        <w:rPr>
          <w:b/>
          <w:u w:val="single"/>
        </w:rPr>
        <w:t>148182</w:t>
      </w:r>
    </w:p>
    <w:p>
      <w:r>
        <w:t xml:space="preserve">11. </w:t>
        <w:tab/>
        <w:tab/>
        <w:tab/>
        <w:t>Women aren't retarded children. Women do have agency and free will. I refuse to just let a woman go free just so she'll stop being a lying little shit. Don't pander to the bullshit they're peddling.</w:t>
      </w:r>
    </w:p>
    <w:p>
      <w:r>
        <w:rPr>
          <w:b/>
          <w:u w:val="single"/>
        </w:rPr>
        <w:t>148183</w:t>
      </w:r>
    </w:p>
    <w:p>
      <w:r>
        <w:t xml:space="preserve">12. </w:t>
        <w:tab/>
        <w:tab/>
        <w:tab/>
        <w:tab/>
        <w:t>Lol it's not about that woman. It's about future women who won't come forward. This isn't an initiative to spare women from punishment, it's about all the men who have been falsely accused and trying to put them in a position where their accusers are more likely to come forward instead of less likely. Have you ever heard the saying "It's better that 100 guilty men walk free than 1 innocent man suffer"? This is that same concept. Let the guilty avoid punishment if it means that innocents will be spared. I don't think Ben Franklin was into "peddling bullshit"</w:t>
      </w:r>
    </w:p>
    <w:p>
      <w:r>
        <w:rPr>
          <w:b/>
          <w:u w:val="single"/>
        </w:rPr>
        <w:t>148184</w:t>
      </w:r>
    </w:p>
    <w:p>
      <w:r>
        <w:t>1. This is funny because most women I know actually will refer to a group of their female friends as guys. It just sounds weird to say something like "lets go girls!" or "lets go women!" when you are all going to a restaurant or something.</w:t>
      </w:r>
    </w:p>
    <w:p>
      <w:r>
        <w:rPr>
          <w:b/>
          <w:u w:val="single"/>
        </w:rPr>
        <w:t>148185</w:t>
      </w:r>
    </w:p>
    <w:p>
      <w:r>
        <w:t xml:space="preserve">2. </w:t>
        <w:tab/>
        <w:t>I dunno, I work with a networking organization for women, so there are frequently only women at the meetings. In that case, you'd generally say something like, "Alright, ladies, let's get down to business," instead of "Alright, guys, let's get down to business."  That being said, I don't think the second version sounds entirely wrong. It's just that "guys" is **often** used to refer to either a group of men or a mixed-gender group; I don't really see people address a group entirely of women as "guys" too often.</w:t>
      </w:r>
    </w:p>
    <w:p>
      <w:r>
        <w:rPr>
          <w:b/>
          <w:u w:val="single"/>
        </w:rPr>
        <w:t>148186</w:t>
      </w:r>
    </w:p>
    <w:p>
      <w:r>
        <w:t xml:space="preserve">3. </w:t>
        <w:tab/>
        <w:tab/>
        <w:t>When women refer to themselves as "ladies", it makes me cringe (I'm also a woman). I can't really say why, but I expect it's probably a mix of the Sex &amp; The City era, where it was "ladies this" and "ladies that" and so for me it's synonymous with that faux girl power shtick from the 00's PLUS, it's drawing attention to gender instead of keeping things neutral.If someone says something like "let's get to work, ladies", I consider that to be less professional than "let's get to work, guys".   Also, "guys" is great because it implies men and women. Other than "folks", I can't think of another way to address/refer to a diverse group in a non-formal way.</w:t>
      </w:r>
    </w:p>
    <w:p>
      <w:r>
        <w:rPr>
          <w:b/>
          <w:u w:val="single"/>
        </w:rPr>
        <w:t>148187</w:t>
      </w:r>
    </w:p>
    <w:p>
      <w:r>
        <w:t xml:space="preserve">4. </w:t>
        <w:tab/>
        <w:tab/>
        <w:tab/>
        <w:t>If I said to you "that guy over there" would you be looking for a man or a woman?</w:t>
      </w:r>
    </w:p>
    <w:p>
      <w:r>
        <w:rPr>
          <w:b/>
          <w:u w:val="single"/>
        </w:rPr>
        <w:t>148188</w:t>
      </w:r>
    </w:p>
    <w:p>
      <w:r>
        <w:t xml:space="preserve">5. </w:t>
        <w:tab/>
        <w:tab/>
        <w:tab/>
        <w:tab/>
        <w:t>A man. But if you used it in the plural "Those guys over there", I'd assume there could be a mix of men and women.</w:t>
      </w:r>
    </w:p>
    <w:p>
      <w:r>
        <w:rPr>
          <w:b/>
          <w:u w:val="single"/>
        </w:rPr>
        <w:t>148189</w:t>
      </w:r>
    </w:p>
    <w:p>
      <w:r>
        <w:t xml:space="preserve">6. </w:t>
        <w:tab/>
        <w:tab/>
        <w:tab/>
        <w:tab/>
        <w:tab/>
        <w:t>So not a gender neutral word then.</w:t>
      </w:r>
    </w:p>
    <w:p>
      <w:r>
        <w:rPr>
          <w:b/>
          <w:u w:val="single"/>
        </w:rPr>
        <w:t>148190</w:t>
      </w:r>
    </w:p>
    <w:p>
      <w:r>
        <w:t xml:space="preserve">7. </w:t>
        <w:tab/>
        <w:tab/>
        <w:tab/>
        <w:tab/>
        <w:tab/>
        <w:tab/>
        <w:t>Who cares? Like I said, everyone acknowledges that in its plural form, it can mean any gender. Theres nothing wrong with its current iteration. People complaining about this have too much time on their hands. I hate to speak for other people, but I'd wager that most women don't give a shit about being called "you guys".</w:t>
      </w:r>
    </w:p>
    <w:p>
      <w:r>
        <w:rPr>
          <w:b/>
          <w:u w:val="single"/>
        </w:rPr>
        <w:t>148191</w:t>
      </w:r>
    </w:p>
    <w:p>
      <w:r>
        <w:t xml:space="preserve">8. </w:t>
        <w:tab/>
        <w:tab/>
        <w:tab/>
        <w:tab/>
        <w:tab/>
        <w:tab/>
        <w:tab/>
        <w:t>&gt;Who cares? Like I said, everyone acknowledges that in its plural form, it can mean any gender.   You just acknowledged it's masculine.   &gt; Theres nothing wrong with its current iteration. People complaining about this have too much time on their hands. I hate to speak for other people, but I'd wager that most women don't give a shit about being called "you guys".   Why doesn't everyone just think exactly like me since I'm always right!</w:t>
      </w:r>
    </w:p>
    <w:p>
      <w:r>
        <w:rPr>
          <w:b/>
          <w:u w:val="single"/>
        </w:rPr>
        <w:t>148192</w:t>
      </w:r>
    </w:p>
    <w:p>
      <w:r>
        <w:t xml:space="preserve">9. </w:t>
        <w:tab/>
        <w:tab/>
        <w:tab/>
        <w:tab/>
        <w:tab/>
        <w:tab/>
        <w:tab/>
        <w:tab/>
        <w:t>How many people agree that this is a problem vs. how many people don't give a shit.   It's not about being "right", it's whether this has any utility. The tiny population who think this is a problem is not enough to make anyone care.</w:t>
      </w:r>
    </w:p>
    <w:p>
      <w:r>
        <w:rPr>
          <w:b/>
          <w:u w:val="single"/>
        </w:rPr>
        <w:t>148193</w:t>
      </w:r>
    </w:p>
    <w:p>
      <w:r>
        <w:t xml:space="preserve">10. </w:t>
        <w:tab/>
        <w:tab/>
        <w:tab/>
        <w:tab/>
        <w:tab/>
        <w:tab/>
        <w:tab/>
        <w:tab/>
        <w:tab/>
        <w:t>You're only making yourself look bad.</w:t>
      </w:r>
    </w:p>
    <w:p>
      <w:r>
        <w:rPr>
          <w:b/>
          <w:u w:val="single"/>
        </w:rPr>
        <w:t>148194</w:t>
      </w:r>
    </w:p>
    <w:p>
      <w:r>
        <w:t xml:space="preserve">11. </w:t>
        <w:tab/>
        <w:tab/>
        <w:tab/>
        <w:tab/>
        <w:tab/>
        <w:tab/>
        <w:tab/>
        <w:tab/>
        <w:tab/>
        <w:tab/>
        <w:t>You should worry less about what other people think of you.</w:t>
      </w:r>
    </w:p>
    <w:p>
      <w:r>
        <w:rPr>
          <w:b/>
          <w:u w:val="single"/>
        </w:rPr>
        <w:t>148195</w:t>
      </w:r>
    </w:p>
    <w:p>
      <w:r>
        <w:t xml:space="preserve">12. </w:t>
        <w:tab/>
        <w:tab/>
        <w:tab/>
        <w:tab/>
        <w:tab/>
        <w:tab/>
        <w:tab/>
        <w:tab/>
        <w:tab/>
        <w:tab/>
        <w:tab/>
        <w:t>K, you're just being retarded at this point. Good luck with your life.</w:t>
      </w:r>
    </w:p>
    <w:p>
      <w:r>
        <w:rPr>
          <w:b/>
          <w:u w:val="single"/>
        </w:rPr>
        <w:t>148196</w:t>
      </w:r>
    </w:p>
    <w:p>
      <w:r>
        <w:t xml:space="preserve">13. </w:t>
        <w:tab/>
        <w:tab/>
        <w:tab/>
        <w:tab/>
        <w:tab/>
        <w:tab/>
        <w:tab/>
        <w:tab/>
        <w:tab/>
        <w:tab/>
        <w:tab/>
        <w:tab/>
        <w:t>Thanks, you too!</w:t>
      </w:r>
    </w:p>
    <w:p>
      <w:r>
        <w:rPr>
          <w:b/>
          <w:u w:val="single"/>
        </w:rPr>
        <w:t>148197</w:t>
      </w:r>
    </w:p>
    <w:p>
      <w:r>
        <w:t>1. Isn’t the Simpsons family themselves an exaggerated caricature  of the white American family... isn’t literally everyone an exaggerated persona or a certain race, religion, group etc. isn’t that what makes it a Cartoon?? Sensitive retards ruin everything.</w:t>
      </w:r>
    </w:p>
    <w:p>
      <w:r>
        <w:rPr>
          <w:b/>
          <w:u w:val="single"/>
        </w:rPr>
        <w:t>148198</w:t>
      </w:r>
    </w:p>
    <w:p>
      <w:r>
        <w:t xml:space="preserve">2. </w:t>
        <w:tab/>
        <w:t>&gt; isn’t literally everyone an exaggerated persona or a certain race, religion, group etc. isn’t that what makes it a Cartoon??  WILLY THE GROUNDSKEEPER IS A PERFECTLY ACCURATE DESCRIPTION OF SCOTS AND I'LL FIGHT ANYONE WHO DISAGREES.</w:t>
      </w:r>
    </w:p>
    <w:p>
      <w:r>
        <w:rPr>
          <w:b/>
          <w:u w:val="single"/>
        </w:rPr>
        <w:t>148199</w:t>
      </w:r>
    </w:p>
    <w:p>
      <w:r>
        <w:t xml:space="preserve">3. </w:t>
        <w:tab/>
        <w:tab/>
        <w:t>You Scots sure are a contentious people.</w:t>
      </w:r>
    </w:p>
    <w:p>
      <w:r>
        <w:rPr>
          <w:b/>
          <w:u w:val="single"/>
        </w:rPr>
        <w:t>148200</w:t>
      </w:r>
    </w:p>
    <w:p>
      <w:r>
        <w:t xml:space="preserve">4. </w:t>
        <w:tab/>
        <w:tab/>
        <w:tab/>
        <w:t>You just made an enemy for life!</w:t>
      </w:r>
    </w:p>
    <w:p>
      <w:r>
        <w:rPr>
          <w:b/>
          <w:u w:val="single"/>
        </w:rPr>
        <w:t>148201</w:t>
      </w:r>
    </w:p>
    <w:p>
      <w:r>
        <w:t xml:space="preserve">5. </w:t>
        <w:tab/>
        <w:tab/>
        <w:tab/>
        <w:tab/>
        <w:t>I want enemies!</w:t>
      </w:r>
    </w:p>
    <w:p>
      <w:r>
        <w:rPr>
          <w:b/>
          <w:u w:val="single"/>
        </w:rPr>
        <w:t>148202</w:t>
      </w:r>
    </w:p>
    <w:p>
      <w:r>
        <w:t xml:space="preserve">6. </w:t>
        <w:tab/>
        <w:tab/>
        <w:tab/>
        <w:tab/>
        <w:t>Mullberry hears ya. Mullberry don’t care.</w:t>
      </w:r>
    </w:p>
    <w:p>
      <w:r>
        <w:rPr>
          <w:b/>
          <w:u w:val="single"/>
        </w:rPr>
        <w:t>148203</w:t>
      </w:r>
    </w:p>
    <w:p>
      <w:r>
        <w:t xml:space="preserve">7. </w:t>
        <w:tab/>
        <w:tab/>
        <w:tab/>
        <w:t>Damn Scots. They ruined Scotland!</w:t>
      </w:r>
    </w:p>
    <w:p>
      <w:r>
        <w:rPr>
          <w:b/>
          <w:u w:val="single"/>
        </w:rPr>
        <w:t>148204</w:t>
      </w:r>
    </w:p>
    <w:p>
      <w:r>
        <w:t xml:space="preserve">8. </w:t>
        <w:tab/>
        <w:tab/>
        <w:tab/>
        <w:t>Can't be a Scot, you can actually read what was written without issue.</w:t>
      </w:r>
    </w:p>
    <w:p>
      <w:r>
        <w:rPr>
          <w:b/>
          <w:u w:val="single"/>
        </w:rPr>
        <w:t>148205</w:t>
      </w:r>
    </w:p>
    <w:p>
      <w:r>
        <w:t xml:space="preserve">9. </w:t>
        <w:tab/>
        <w:tab/>
        <w:tab/>
        <w:tab/>
        <w:t>The time doesn't say how long it took him to understand it, maybe the whisky (thats right, thats how it's spelled) wore off.</w:t>
      </w:r>
    </w:p>
    <w:p>
      <w:r>
        <w:rPr>
          <w:b/>
          <w:u w:val="single"/>
        </w:rPr>
        <w:t>148206</w:t>
      </w:r>
    </w:p>
    <w:p>
      <w:r>
        <w:t xml:space="preserve">10. </w:t>
        <w:tab/>
        <w:tab/>
        <w:t>Fucking Scott's ruining Scotland</w:t>
      </w:r>
    </w:p>
    <w:p>
      <w:r>
        <w:rPr>
          <w:b/>
          <w:u w:val="single"/>
        </w:rPr>
        <w:t>148207</w:t>
      </w:r>
    </w:p>
    <w:p>
      <w:r>
        <w:t xml:space="preserve">11. </w:t>
        <w:tab/>
        <w:t>Yeah, the fat, stupid, incompetent father, the smartass son who fail at school, the nerdy daughter and the sensible, stoic wife are all ok to stereotype, but we can't have a hard working family oriented Desi guy, can we?</w:t>
      </w:r>
    </w:p>
    <w:p>
      <w:r>
        <w:rPr>
          <w:b/>
          <w:u w:val="single"/>
        </w:rPr>
        <w:t>148208</w:t>
      </w:r>
    </w:p>
    <w:p>
      <w:r>
        <w:t>1. I found out two days ago my ex had the police called to her house following a domestic dispute complaint. Her and her new female housemate had a massive fight - screaming and possible violence. It was so bad, four police cars arrived. When she broke up with me she was a *complete cunt*; screaming at me and misinterpreting my attempts to placate her as "controlling behaviour".  &amp;#x200B;  Well it looks like I dodged a nuke.</w:t>
      </w:r>
    </w:p>
    <w:p>
      <w:r>
        <w:rPr>
          <w:b/>
          <w:u w:val="single"/>
        </w:rPr>
        <w:t>148209</w:t>
      </w:r>
    </w:p>
    <w:p>
      <w:r>
        <w:t>1. Jessie Doodle is such a dumb twat.</w:t>
      </w:r>
    </w:p>
    <w:p>
      <w:r>
        <w:rPr>
          <w:b/>
          <w:u w:val="single"/>
        </w:rPr>
        <w:t>148210</w:t>
      </w:r>
    </w:p>
    <w:p>
      <w:r>
        <w:t>1. Fun fact about a gendered language:  In Spanish (Spain's Spanish) the medical terms for penis ("pene") and vagina ("vagina") are correctly gendered ("el pene" is masculine, "la vagina" is femenine), but the colloquial terms "polla" (dick) and "coño"(pussy) have their genders inverted ("la polla" is femenine, and "el coño" is masculine)</w:t>
      </w:r>
    </w:p>
    <w:p>
      <w:r>
        <w:rPr>
          <w:b/>
          <w:u w:val="single"/>
        </w:rPr>
        <w:t>148211</w:t>
      </w:r>
    </w:p>
    <w:p>
      <w:r>
        <w:t xml:space="preserve">2. </w:t>
        <w:tab/>
        <w:t>as another spanish speaker can confirm and we don't care why a word is gendered one way or the other its just that our language is structured that way and thats what we are acustomed to but saying our whole language is sexist or dangerous to trans people just because it has an arbitrary set of rules is stupid</w:t>
      </w:r>
    </w:p>
    <w:p>
      <w:r>
        <w:rPr>
          <w:b/>
          <w:u w:val="single"/>
        </w:rPr>
        <w:t>148212</w:t>
      </w:r>
    </w:p>
    <w:p>
      <w:r>
        <w:t xml:space="preserve">3. </w:t>
        <w:tab/>
        <w:tab/>
        <w:t>Where do you live? Here in Mexico and I think in Spain there have been very vocal groups going on about "inclusive" language, it's really stupid.  Queremes que todes empiecen a utilizar un lenguaje más inclusivo para proteger a les menos representades.</w:t>
      </w:r>
    </w:p>
    <w:p>
      <w:r>
        <w:rPr>
          <w:b/>
          <w:u w:val="single"/>
        </w:rPr>
        <w:t>148213</w:t>
      </w:r>
    </w:p>
    <w:p>
      <w:r>
        <w:t xml:space="preserve">4. </w:t>
        <w:tab/>
        <w:tab/>
        <w:tab/>
        <w:t>its happening in Spain too</w:t>
      </w:r>
    </w:p>
    <w:p>
      <w:r>
        <w:rPr>
          <w:b/>
          <w:u w:val="single"/>
        </w:rPr>
        <w:t>148214</w:t>
      </w:r>
    </w:p>
    <w:p>
      <w:r>
        <w:t xml:space="preserve">5. </w:t>
        <w:tab/>
        <w:tab/>
        <w:tab/>
        <w:tab/>
        <w:t>With German too. Now, you always need to mention both genders. Example: “Teachers are important.“ We used to always just say “Lehrer sind wichtig“, Lehrer being the word for male teachers. That doesn’t necessarily mean though that if you say Lehrer, you solely mean male teachers. It could also be a group of both male and female teachers. Now, you need to say “Lehrerinnen und Lehrer sind wichtig“, so actually mentioning both. Or you could also use the Binnen-I (which I personally find terrible) and say LehrerInnen. It’s just stupid. If I was a teacher and someone asked what I worked as, I would answer with teacher. Because who the fuck cares whether I’m a female teacher or a male one, not even mentioning the fact that they can see I’m female anyways. It’s easier and faster to just say the shorter version. But people focus on this “issue“ instead of actual sexist problems that still exist and actually negatively affect people.</w:t>
      </w:r>
    </w:p>
    <w:p>
      <w:r>
        <w:rPr>
          <w:b/>
          <w:u w:val="single"/>
        </w:rPr>
        <w:t>148215</w:t>
      </w:r>
    </w:p>
    <w:p>
      <w:r>
        <w:t xml:space="preserve">6. </w:t>
        <w:tab/>
        <w:tab/>
        <w:tab/>
        <w:tab/>
        <w:tab/>
        <w:t>So you germans are into that too? we already went past that. If you talked about students for example they had to say "los estudianstes y las estudiantes". Which is completly retarded btw.</w:t>
      </w:r>
    </w:p>
    <w:p>
      <w:r>
        <w:rPr>
          <w:b/>
          <w:u w:val="single"/>
        </w:rPr>
        <w:t>148216</w:t>
      </w:r>
    </w:p>
    <w:p>
      <w:r>
        <w:t xml:space="preserve">7. </w:t>
        <w:tab/>
        <w:t>I think that "cunt" would be a better translation for "coño".</w:t>
      </w:r>
    </w:p>
    <w:p>
      <w:r>
        <w:rPr>
          <w:b/>
          <w:u w:val="single"/>
        </w:rPr>
        <w:t>148217</w:t>
      </w:r>
    </w:p>
    <w:p>
      <w:r>
        <w:t>1. Aussies are based cunts.    But I see that their media has been infiltrated as well.</w:t>
      </w:r>
    </w:p>
    <w:p>
      <w:r>
        <w:rPr>
          <w:b/>
          <w:u w:val="single"/>
        </w:rPr>
        <w:t>148218</w:t>
      </w:r>
    </w:p>
    <w:p>
      <w:r>
        <w:t xml:space="preserve">2. </w:t>
        <w:tab/>
        <w:t>Its almost like this is some globalist takeover or something.</w:t>
      </w:r>
    </w:p>
    <w:p>
      <w:r>
        <w:rPr>
          <w:b/>
          <w:u w:val="single"/>
        </w:rPr>
        <w:t>148219</w:t>
      </w:r>
    </w:p>
    <w:p>
      <w:r>
        <w:t xml:space="preserve">3. </w:t>
        <w:tab/>
        <w:tab/>
        <w:t>It really activates the almonds.</w:t>
      </w:r>
    </w:p>
    <w:p>
      <w:r>
        <w:rPr>
          <w:b/>
          <w:u w:val="single"/>
        </w:rPr>
        <w:t>148220</w:t>
      </w:r>
    </w:p>
    <w:p>
      <w:r>
        <w:t xml:space="preserve">4. </w:t>
        <w:tab/>
        <w:tab/>
        <w:t>Touche</w:t>
      </w:r>
    </w:p>
    <w:p>
      <w:r>
        <w:rPr>
          <w:b/>
          <w:u w:val="single"/>
        </w:rPr>
        <w:t>148221</w:t>
      </w:r>
    </w:p>
    <w:p>
      <w:r>
        <w:t xml:space="preserve">5. </w:t>
        <w:tab/>
        <w:t>Victoria, the State this happened in, is known here as the "Nanny State". Teeming with SJWs, biggest Antifa horde, so many bullshit laws that just suck the fun out of life. They'll never call it an "Islamic" attack...just put it down to drugs and mental health issues.  We also have a large African gang problem which they continually deny and cover up - one cunt kicked a [cop in the face](https://www.theage.com.au/national/victoria/fresh-charges-for-cop-kicking-teen-but-magistrate-won-t-reveal-them-20180208-p4yzqo.html) and got fuck all. It's totally fucked here...like California. The media are worse than CNN and all the other cucked fake news channels rolled up together. We are on a slippery slope at the moment. When you guys have finished with your God Emperor the POTUS...could we borrow him for a couple of years to sort our shit out?   &amp;#x200B;  &amp;#x200B;  Please?</w:t>
      </w:r>
    </w:p>
    <w:p>
      <w:r>
        <w:rPr>
          <w:b/>
          <w:u w:val="single"/>
        </w:rPr>
        <w:t>148222</w:t>
      </w:r>
    </w:p>
    <w:p>
      <w:r>
        <w:t xml:space="preserve">6. </w:t>
        <w:tab/>
        <w:tab/>
        <w:t>All true, Melbourne resident</w:t>
      </w:r>
    </w:p>
    <w:p>
      <w:r>
        <w:rPr>
          <w:b/>
          <w:u w:val="single"/>
        </w:rPr>
        <w:t>148223</w:t>
      </w:r>
    </w:p>
    <w:p>
      <w:r>
        <w:t>1. Reddit is majority male.  This means less than nothing.</w:t>
      </w:r>
    </w:p>
    <w:p>
      <w:r>
        <w:rPr>
          <w:b/>
          <w:u w:val="single"/>
        </w:rPr>
        <w:t>148224</w:t>
      </w:r>
    </w:p>
    <w:p>
      <w:r>
        <w:t xml:space="preserve">2. </w:t>
        <w:tab/>
        <w:t>men are majority Feminist (vs MRA)</w:t>
      </w:r>
    </w:p>
    <w:p>
      <w:r>
        <w:rPr>
          <w:b/>
          <w:u w:val="single"/>
        </w:rPr>
        <w:t>148225</w:t>
      </w:r>
    </w:p>
    <w:p>
      <w:r>
        <w:t xml:space="preserve">3. </w:t>
        <w:tab/>
        <w:tab/>
        <w:t>No they're not, where did you get that ridiculous assumption from..</w:t>
      </w:r>
    </w:p>
    <w:p>
      <w:r>
        <w:rPr>
          <w:b/>
          <w:u w:val="single"/>
        </w:rPr>
        <w:t>148226</w:t>
      </w:r>
    </w:p>
    <w:p>
      <w:r>
        <w:t xml:space="preserve">4. </w:t>
        <w:tab/>
        <w:tab/>
        <w:tab/>
        <w:t>"if you are for equality you are feminist" isn't that the feminist sales pitch? I'm sure many men are fine with that if they don't look too much into it.</w:t>
      </w:r>
    </w:p>
    <w:p>
      <w:r>
        <w:rPr>
          <w:b/>
          <w:u w:val="single"/>
        </w:rPr>
        <w:t>148227</w:t>
      </w:r>
    </w:p>
    <w:p>
      <w:r>
        <w:t xml:space="preserve">5. </w:t>
        <w:tab/>
        <w:tab/>
        <w:tab/>
        <w:tab/>
        <w:t>Accepting something at face value and taking part in something actively, are two *very* different things.</w:t>
      </w:r>
    </w:p>
    <w:p>
      <w:r>
        <w:rPr>
          <w:b/>
          <w:u w:val="single"/>
        </w:rPr>
        <w:t>148228</w:t>
      </w:r>
    </w:p>
    <w:p>
      <w:r>
        <w:t xml:space="preserve">6. </w:t>
        <w:tab/>
        <w:tab/>
        <w:tab/>
        <w:tab/>
        <w:tab/>
        <w:t>I guess half of religious people aren't really parts of their faiths then...   People who only go to church on easter and christmass are still parts of their faith...</w:t>
      </w:r>
    </w:p>
    <w:p>
      <w:r>
        <w:rPr>
          <w:b/>
          <w:u w:val="single"/>
        </w:rPr>
        <w:t>148229</w:t>
      </w:r>
    </w:p>
    <w:p>
      <w:r>
        <w:t xml:space="preserve">7. </w:t>
        <w:tab/>
        <w:tab/>
        <w:tab/>
        <w:tab/>
        <w:tab/>
        <w:tab/>
        <w:t>Which has absolutely nothing to do with feminism?  Does the mere fact I celebrate Christmas make me a Christian?  Millions across the world celebrate Christmas and Easter and are in no way affiliated with the church. You're clutching at straws to feel good about having more members in an online community with a heavily biased user base. It's pathetic.</w:t>
      </w:r>
    </w:p>
    <w:p>
      <w:r>
        <w:rPr>
          <w:b/>
          <w:u w:val="single"/>
        </w:rPr>
        <w:t>148230</w:t>
      </w:r>
    </w:p>
    <w:p>
      <w:r>
        <w:t xml:space="preserve">8. </w:t>
        <w:tab/>
        <w:tab/>
        <w:tab/>
        <w:tab/>
        <w:tab/>
        <w:tab/>
        <w:tab/>
        <w:t>&gt; Which has absolutely nothing to do with feminism?  feminism, since it's an idea has a set of beliefs that people follow or at least ideas they believe as a whole else the label is useless because its too vague.    &gt; Does the mere fact I celebrate Christmas make me a Christian?  yes, if you believe that jesus existed and was the son of god (along with the rest of their ideas)... if you don't then no.   If you only go to church on christmass and easter, you might be a christian, but you would be a "bad one"... Just like if you follow feminism but don't really do anything or don't agree with one of their tenements (for example patriarchy theory)   &gt; Millions across the world celebrate Christmas and Easter and are in no way affiliated with the church.   because those are secular holidays. I specifically said "only go to church on easter and christmass"   &gt; You're clutching at straws to feel good about having more members in an online community with a heavily biased user base.   no I am not. I am asking you why you are using a no true scottsman fallacy to justify most feminists who are popular being generally shitty people to men.   &gt; It's pathetic.  yes. Your reading comp IS pathetic.</w:t>
      </w:r>
    </w:p>
    <w:p>
      <w:r>
        <w:rPr>
          <w:b/>
          <w:u w:val="single"/>
        </w:rPr>
        <w:t>148231</w:t>
      </w:r>
    </w:p>
    <w:p>
      <w:r>
        <w:t xml:space="preserve">9. </w:t>
        <w:tab/>
        <w:tab/>
        <w:tab/>
        <w:tab/>
        <w:tab/>
        <w:tab/>
        <w:tab/>
        <w:tab/>
        <w:t>Oh you're actually retarded I get it.  At no point have I defended feminism at all.  Merely pointing out that celebrating that this sub has more members than /r/feminism is a pointless endeavour.  But continue to lick windows at your own pleasure.</w:t>
      </w:r>
    </w:p>
    <w:p>
      <w:r>
        <w:rPr>
          <w:b/>
          <w:u w:val="single"/>
        </w:rPr>
        <w:t>148232</w:t>
      </w:r>
    </w:p>
    <w:p>
      <w:r>
        <w:t xml:space="preserve">10. </w:t>
        <w:tab/>
        <w:tab/>
        <w:tab/>
        <w:tab/>
        <w:tab/>
        <w:tab/>
        <w:tab/>
        <w:tab/>
        <w:tab/>
        <w:t>&gt; Oh you're actually retarded I get it.  that's a rude conversation ender that adds nothing to what we were talking about and doesn't address any of my points... Why are you being abelist? I just want to talk.  &gt; At no point have I defended feminism at all.  nor did I accuse you of doing that. I was just clarifying my point and asking you some questions.   &gt; Merely pointing out that celebrating that this sub has more members than /r/feminism is a pointless endeavour.  ok. Where did I disagree with that statement?   &gt; But continue to lick windows at your own pleasure.  You seem very angry for me not really doing anything to you lol. I just was clarifying what I said. Did you even read it?</w:t>
      </w:r>
    </w:p>
    <w:p>
      <w:r>
        <w:rPr>
          <w:b/>
          <w:u w:val="single"/>
        </w:rPr>
        <w:t>148233</w:t>
      </w:r>
    </w:p>
    <w:p>
      <w:r>
        <w:t xml:space="preserve">11. </w:t>
        <w:tab/>
        <w:tab/>
        <w:tab/>
        <w:tab/>
        <w:tab/>
        <w:tab/>
        <w:tab/>
        <w:tab/>
        <w:tab/>
        <w:tab/>
        <w:t>Then why are you arguing at all then.   Oh because you didn't read what I said in the first place. Congratulations.</w:t>
      </w:r>
    </w:p>
    <w:p>
      <w:r>
        <w:rPr>
          <w:b/>
          <w:u w:val="single"/>
        </w:rPr>
        <w:t>148234</w:t>
      </w:r>
    </w:p>
    <w:p>
      <w:r>
        <w:t xml:space="preserve">12. </w:t>
        <w:tab/>
        <w:tab/>
        <w:tab/>
        <w:tab/>
        <w:tab/>
        <w:tab/>
        <w:tab/>
        <w:tab/>
        <w:tab/>
        <w:tab/>
        <w:tab/>
        <w:t>&gt; Accepting something at face value and taking part in something actively, are two very different things.  to which I replied   &gt; I guess half of religious people aren't really parts of their faiths then...  &gt; People who only go to church on easter and christmass are still parts of their faith...  And then the train de-railed. Just give it a rest mate... either that or actually respond to me instead of this angry winging.</w:t>
      </w:r>
    </w:p>
    <w:p>
      <w:r>
        <w:rPr>
          <w:b/>
          <w:u w:val="single"/>
        </w:rPr>
        <w:t>148235</w:t>
      </w:r>
    </w:p>
    <w:p>
      <w:r>
        <w:t xml:space="preserve">13. </w:t>
        <w:tab/>
        <w:tab/>
        <w:tab/>
        <w:tab/>
        <w:tab/>
        <w:tab/>
        <w:tab/>
        <w:tab/>
        <w:tab/>
        <w:tab/>
        <w:tab/>
        <w:tab/>
        <w:t>So you want me to reply to an analogy that has no comparison to the topic at hand...</w:t>
      </w:r>
    </w:p>
    <w:p>
      <w:r>
        <w:rPr>
          <w:b/>
          <w:u w:val="single"/>
        </w:rPr>
        <w:t>148236</w:t>
      </w:r>
    </w:p>
    <w:p>
      <w:r>
        <w:t xml:space="preserve">14. </w:t>
        <w:tab/>
        <w:tab/>
        <w:tab/>
        <w:tab/>
        <w:tab/>
        <w:tab/>
        <w:tab/>
        <w:tab/>
        <w:tab/>
        <w:tab/>
        <w:tab/>
        <w:tab/>
        <w:tab/>
        <w:t>I explained why it was relevant in my first reply. To rephrase that first reply...  The analogy is that accepting feminism at face value and participating in it actively is much like taking a religion at face value vs actively participating in it.  Some guy who only attends church on christmass may not know about the problems the church is having.</w:t>
      </w:r>
    </w:p>
    <w:p>
      <w:r>
        <w:rPr>
          <w:b/>
          <w:u w:val="single"/>
        </w:rPr>
        <w:t>148237</w:t>
      </w:r>
    </w:p>
    <w:p>
      <w:r>
        <w:t xml:space="preserve">15. </w:t>
        <w:tab/>
        <w:tab/>
        <w:tab/>
        <w:tab/>
        <w:tab/>
        <w:tab/>
        <w:tab/>
        <w:tab/>
        <w:tab/>
        <w:tab/>
        <w:tab/>
        <w:tab/>
        <w:tab/>
        <w:tab/>
        <w:t>But fails to account for all the other reasons they're not similar at all?  What do you account going to church in feminism is?</w:t>
      </w:r>
    </w:p>
    <w:p>
      <w:r>
        <w:rPr>
          <w:b/>
          <w:u w:val="single"/>
        </w:rPr>
        <w:t>148238</w:t>
      </w:r>
    </w:p>
    <w:p>
      <w:r>
        <w:t xml:space="preserve">16. </w:t>
        <w:tab/>
        <w:tab/>
        <w:tab/>
        <w:tab/>
        <w:tab/>
        <w:tab/>
        <w:tab/>
        <w:tab/>
        <w:tab/>
        <w:tab/>
        <w:tab/>
        <w:tab/>
        <w:tab/>
        <w:tab/>
        <w:tab/>
        <w:t>Following the ideology (patriarchy theory, social stack, privilege theory etc)</w:t>
      </w:r>
    </w:p>
    <w:p>
      <w:r>
        <w:rPr>
          <w:b/>
          <w:u w:val="single"/>
        </w:rPr>
        <w:t>148239</w:t>
      </w:r>
    </w:p>
    <w:p>
      <w:r>
        <w:t xml:space="preserve">17. </w:t>
        <w:tab/>
        <w:tab/>
        <w:tab/>
        <w:tab/>
        <w:tab/>
        <w:tab/>
        <w:tab/>
        <w:tab/>
        <w:tab/>
        <w:tab/>
        <w:tab/>
        <w:tab/>
        <w:tab/>
        <w:tab/>
        <w:tab/>
        <w:tab/>
        <w:t>So under your definition most "feminists" aren't even feminists, gotcha.</w:t>
      </w:r>
    </w:p>
    <w:p>
      <w:r>
        <w:rPr>
          <w:b/>
          <w:u w:val="single"/>
        </w:rPr>
        <w:t>148240</w:t>
      </w:r>
    </w:p>
    <w:p>
      <w:r>
        <w:t xml:space="preserve">18. </w:t>
        <w:tab/>
        <w:tab/>
        <w:tab/>
        <w:tab/>
        <w:tab/>
        <w:tab/>
        <w:tab/>
        <w:tab/>
        <w:tab/>
        <w:tab/>
        <w:tab/>
        <w:tab/>
        <w:tab/>
        <w:tab/>
        <w:tab/>
        <w:tab/>
        <w:tab/>
        <w:t>I would argue most feminists, if not all believe that life is worse if you are a woman than a man.   I would argue most if not all believe in the wage gap...</w:t>
      </w:r>
    </w:p>
    <w:p>
      <w:r>
        <w:rPr>
          <w:b/>
          <w:u w:val="single"/>
        </w:rPr>
        <w:t>148241</w:t>
      </w:r>
    </w:p>
    <w:p>
      <w:r>
        <w:t xml:space="preserve">19. </w:t>
        <w:tab/>
        <w:tab/>
        <w:tab/>
        <w:tab/>
        <w:tab/>
        <w:tab/>
        <w:tab/>
        <w:tab/>
        <w:tab/>
        <w:tab/>
        <w:tab/>
        <w:tab/>
        <w:tab/>
        <w:tab/>
        <w:tab/>
        <w:tab/>
        <w:tab/>
        <w:tab/>
        <w:t>Again, that comes down to them firstly wanting to be associated with that, and second learning more than surface level "feminism means equality" trope.</w:t>
      </w:r>
    </w:p>
    <w:p>
      <w:r>
        <w:rPr>
          <w:b/>
          <w:u w:val="single"/>
        </w:rPr>
        <w:t>148242</w:t>
      </w:r>
    </w:p>
    <w:p>
      <w:r>
        <w:t xml:space="preserve">20. </w:t>
        <w:tab/>
        <w:tab/>
        <w:tab/>
        <w:tab/>
        <w:tab/>
        <w:tab/>
        <w:tab/>
        <w:tab/>
        <w:tab/>
        <w:tab/>
        <w:tab/>
        <w:tab/>
        <w:tab/>
        <w:tab/>
        <w:tab/>
        <w:tab/>
        <w:tab/>
        <w:tab/>
        <w:tab/>
        <w:t>I would argue that trope is dumb too. IDK man I don't want to argue anymore this is dumb.</w:t>
      </w:r>
    </w:p>
    <w:p>
      <w:r>
        <w:rPr>
          <w:b/>
          <w:u w:val="single"/>
        </w:rPr>
        <w:t>148243</w:t>
      </w:r>
    </w:p>
    <w:p>
      <w:r>
        <w:t>1. The TL;DR is that it's some retarded e-celeb bullshit that has little to do with GG.  Sargon and Metokur have been taking passive aggressive shots at each other for a while, and things came to a head a few weeks ago.  Ralph's Killstream is new home of Internet Bloodsports since the rest of that scene imploded.  After two weeks of refusing to go on Ralph's stream, Sargon messaged Ralph claiming he had some big plan to run by him.  This resulted in a [trainwreck of a stream](https://www.youtube.com/watch?v=GFtDzuAMDx0) where he suggested some harebrained scheme to get Trump to endorse GG.  Seriously.</w:t>
      </w:r>
    </w:p>
    <w:p>
      <w:r>
        <w:rPr>
          <w:b/>
          <w:u w:val="single"/>
        </w:rPr>
        <w:t>148244</w:t>
      </w:r>
    </w:p>
    <w:p>
      <w:r>
        <w:t xml:space="preserve">2. </w:t>
        <w:tab/>
        <w:t>God I can't stand this meta-youtuber shit.</w:t>
      </w:r>
    </w:p>
    <w:p>
      <w:r>
        <w:rPr>
          <w:b/>
          <w:u w:val="single"/>
        </w:rPr>
        <w:t>148245</w:t>
      </w:r>
    </w:p>
    <w:p>
      <w:r>
        <w:t xml:space="preserve">3. </w:t>
        <w:tab/>
        <w:tab/>
        <w:t>It was pathetic back when GG started where you had entire pantheons of e-celebs and meta "youtubers" to keep up with.  The fact that its still going today, is rather sad.</w:t>
      </w:r>
    </w:p>
    <w:p>
      <w:r>
        <w:rPr>
          <w:b/>
          <w:u w:val="single"/>
        </w:rPr>
        <w:t>148246</w:t>
      </w:r>
    </w:p>
    <w:p>
      <w:r>
        <w:t xml:space="preserve">4. </w:t>
        <w:tab/>
        <w:t>&gt; Killstream is new home of Internet Bloodsports  Bloodsports? Oh you mean talking shit on the internet. Yeah that doesn't get a name like bloodsports, we are talking about some spineless assholes who post shit from their stream of shit posters, to an audience of edgy 13 year olds (and grown ass adults who never progressed beyond the mentality of being an edgy 13 year old &amp; never will). Sperglording, that's an adequate name for what Jim does. From here on out it's not Bloodsports, it Sperglord.</w:t>
      </w:r>
    </w:p>
    <w:p>
      <w:r>
        <w:rPr>
          <w:b/>
          <w:u w:val="single"/>
        </w:rPr>
        <w:t>148247</w:t>
      </w:r>
    </w:p>
    <w:p>
      <w:r>
        <w:t xml:space="preserve">5. </w:t>
        <w:tab/>
        <w:t>Why the fuck is anyone still paying attention to Ralph in the first place?</w:t>
      </w:r>
    </w:p>
    <w:p>
      <w:r>
        <w:rPr>
          <w:b/>
          <w:u w:val="single"/>
        </w:rPr>
        <w:t>148248</w:t>
      </w:r>
    </w:p>
    <w:p>
      <w:r>
        <w:t xml:space="preserve">6. </w:t>
        <w:tab/>
        <w:tab/>
        <w:t>Ralph doesn't really do his Ralph Retort stuff anymore. He streams a talk radio type of show on YouTube. He and his co-hosts discuss the topics of the day, have call-ins and sometimes host internet bloodsports grudge matches. He's actually been very successful in this endeavor. His most recent streams have been in the 4,000-8,000 live viewers range. He hosted a stream in support of St. Jude's charity a few weeks ago and raised $26,000 dollars for them via super chats.</w:t>
      </w:r>
    </w:p>
    <w:p>
      <w:r>
        <w:rPr>
          <w:b/>
          <w:u w:val="single"/>
        </w:rPr>
        <w:t>148249</w:t>
      </w:r>
    </w:p>
    <w:p>
      <w:r>
        <w:t xml:space="preserve">7. </w:t>
        <w:tab/>
        <w:tab/>
        <w:tab/>
        <w:t>This is what surprised me considering how many of the bigger names in GG's early days have either disgraced themselves eventually, went off to do their own thing, or disappeared entirely from the internet.</w:t>
      </w:r>
    </w:p>
    <w:p>
      <w:r>
        <w:rPr>
          <w:b/>
          <w:u w:val="single"/>
        </w:rPr>
        <w:t>148250</w:t>
      </w:r>
    </w:p>
    <w:p>
      <w:r>
        <w:t xml:space="preserve">8. </w:t>
        <w:tab/>
        <w:tab/>
        <w:tab/>
        <w:tab/>
        <w:t>To be honest, Ralph has always been at the forefront of shitty scandalbait dramamongering - it’s perhaps his only monetizable trait. Everything he claimed to hate, he loved doing.</w:t>
      </w:r>
    </w:p>
    <w:p>
      <w:r>
        <w:rPr>
          <w:b/>
          <w:u w:val="single"/>
        </w:rPr>
        <w:t>148251</w:t>
      </w:r>
    </w:p>
    <w:p>
      <w:r>
        <w:t xml:space="preserve">9. </w:t>
        <w:tab/>
        <w:tab/>
        <w:t>They're not, it's all down to Jim. The bloodsports always sort of revolved around his presence. First he was a regular on the Kumite, then on Warski and JF and now he's moved on to Ralph. The audience follows Jim, whichever bloodsports channel he's currently appearing on will be the top one, then when he leaves for whatever reason the channel will start dieing and the infighting will begin in earnest.  Ralph hasn't become successful, he's simply the latest loser to leech off Jim's charisma and all that success will evaporate once Jim moves on to the next bloodsports channel.</w:t>
      </w:r>
    </w:p>
    <w:p>
      <w:r>
        <w:rPr>
          <w:b/>
          <w:u w:val="single"/>
        </w:rPr>
        <w:t>148252</w:t>
      </w:r>
    </w:p>
    <w:p>
      <w:r>
        <w:t xml:space="preserve">10. </w:t>
        <w:tab/>
        <w:tab/>
        <w:tab/>
        <w:t>The other drama channels started to die because their hosts couldn't keep it together. All Ralph has to do is not implode like Warski or Tonka and he'll be fine even without Jim</w:t>
      </w:r>
    </w:p>
    <w:p>
      <w:r>
        <w:rPr>
          <w:b/>
          <w:u w:val="single"/>
        </w:rPr>
        <w:t>148253</w:t>
      </w:r>
    </w:p>
    <w:p>
      <w:r>
        <w:t xml:space="preserve">11. </w:t>
        <w:tab/>
        <w:tab/>
        <w:tab/>
        <w:tab/>
        <w:t>...It's Ralph though. The guy who was gleeful for how someones(who was prominent in GG) girlfriend died by an accident which made everyone here pissed and cast him off.</w:t>
      </w:r>
    </w:p>
    <w:p>
      <w:r>
        <w:rPr>
          <w:b/>
          <w:u w:val="single"/>
        </w:rPr>
        <w:t>148254</w:t>
      </w:r>
    </w:p>
    <w:p>
      <w:r>
        <w:t xml:space="preserve">12. </w:t>
        <w:tab/>
        <w:tab/>
        <w:tab/>
        <w:tab/>
        <w:tab/>
        <w:t>Well ralph has always been a piece of shit. I've never particularly cared for his antics. The only way he can be useful is as a stand alone shithead if he goes against some one you don't like.</w:t>
      </w:r>
    </w:p>
    <w:p>
      <w:r>
        <w:rPr>
          <w:b/>
          <w:u w:val="single"/>
        </w:rPr>
        <w:t>148255</w:t>
      </w:r>
    </w:p>
    <w:p>
      <w:r>
        <w:t xml:space="preserve">13. </w:t>
        <w:tab/>
        <w:tab/>
        <w:tab/>
        <w:tab/>
        <w:tab/>
        <w:t>Im not saying he's a squeaky clean guy but I've been watching the Killstream since the boulder thing and it has been a pretty good show. I don't think Ralph is a bad guy but he talks a lot of shit</w:t>
      </w:r>
    </w:p>
    <w:p>
      <w:r>
        <w:rPr>
          <w:b/>
          <w:u w:val="single"/>
        </w:rPr>
        <w:t>148256</w:t>
      </w:r>
    </w:p>
    <w:p>
      <w:r>
        <w:t xml:space="preserve">14. </w:t>
        <w:tab/>
        <w:tab/>
        <w:t>Adolescent dramafags need somewhere to go now that most of the Bloodsports arena has collapsed.</w:t>
      </w:r>
    </w:p>
    <w:p>
      <w:r>
        <w:rPr>
          <w:b/>
          <w:u w:val="single"/>
        </w:rPr>
        <w:t>148257</w:t>
      </w:r>
    </w:p>
    <w:p>
      <w:r>
        <w:t xml:space="preserve">15. </w:t>
        <w:tab/>
        <w:t>In a big fan of Sargon, but wow, das pretty dumb.</w:t>
      </w:r>
    </w:p>
    <w:p>
      <w:r>
        <w:rPr>
          <w:b/>
          <w:u w:val="single"/>
        </w:rPr>
        <w:t>148258</w:t>
      </w:r>
    </w:p>
    <w:p>
      <w:r>
        <w:t>1.  As libs tell me when tech giants censor people, “if conservatives don’t like it, they can make their own”.  If some minorities are desperately enraged they are not “represented” enough. Learn coding and make your own studio/game.</w:t>
      </w:r>
    </w:p>
    <w:p>
      <w:r>
        <w:rPr>
          <w:b/>
          <w:u w:val="single"/>
        </w:rPr>
        <w:t>148259</w:t>
      </w:r>
    </w:p>
    <w:p>
      <w:r>
        <w:t xml:space="preserve">2. </w:t>
        <w:tab/>
        <w:t>So when big movie studioes (like disney) make a movie (like star wars) that actually includes women in the film, you aren't going to bitch about it on the internet?</w:t>
      </w:r>
    </w:p>
    <w:p>
      <w:r>
        <w:rPr>
          <w:b/>
          <w:u w:val="single"/>
        </w:rPr>
        <w:t>148260</w:t>
      </w:r>
    </w:p>
    <w:p>
      <w:r>
        <w:t xml:space="preserve">3. </w:t>
        <w:tab/>
        <w:tab/>
        <w:t>Nope.   As long as they don’t sit and circlejerk and make the central point of whatever character(s) purely being that they’re adding representation for women, blacks, gays, etc. That, or ignore previous timelines and events in a series to make some minority OP just to have a “strong X” character.  Last Jedi was a shit movie. Not because Rey is a woman or Finn is black, but because as a Star Wars movie, it’s shit.  Most of us really don’t care. Just make actual good characters.</w:t>
      </w:r>
    </w:p>
    <w:p>
      <w:r>
        <w:rPr>
          <w:b/>
          <w:u w:val="single"/>
        </w:rPr>
        <w:t>148261</w:t>
      </w:r>
    </w:p>
    <w:p>
      <w:r>
        <w:t xml:space="preserve">4. </w:t>
        <w:tab/>
        <w:tab/>
        <w:tab/>
        <w:t>Who cares, its their film. They created it      This it literally what the guy was saying</w:t>
      </w:r>
    </w:p>
    <w:p>
      <w:r>
        <w:rPr>
          <w:b/>
          <w:u w:val="single"/>
        </w:rPr>
        <w:t>148262</w:t>
      </w:r>
    </w:p>
    <w:p>
      <w:r>
        <w:t xml:space="preserve">5. </w:t>
        <w:tab/>
        <w:tab/>
        <w:tab/>
        <w:tab/>
        <w:t>And we’re free to say whatever game/movie that focuses on doing that is utter shit. It’s not racist/sexist.  You’re free to make what you want but we don’t have to like it.</w:t>
      </w:r>
    </w:p>
    <w:p>
      <w:r>
        <w:rPr>
          <w:b/>
          <w:u w:val="single"/>
        </w:rPr>
        <w:t>148263</w:t>
      </w:r>
    </w:p>
    <w:p>
      <w:r>
        <w:t xml:space="preserve">6. </w:t>
        <w:tab/>
        <w:tab/>
        <w:tab/>
        <w:tab/>
        <w:tab/>
        <w:t>Okay so let me get this straight   You guys dont like that movies are "getting political" and being more diverse. You also don't like that companies are being "forced" by people to change casting and you think that these people should just start their own companies     Yet somehow when companies do decide to be more diverse, you throw a shitfit and say "AAAAAAAAAAAAAAAAAAAAAAAAAAAA". Take your own advice you fucking moron</w:t>
      </w:r>
    </w:p>
    <w:p>
      <w:r>
        <w:rPr>
          <w:b/>
          <w:u w:val="single"/>
        </w:rPr>
        <w:t>148264</w:t>
      </w:r>
    </w:p>
    <w:p>
      <w:r>
        <w:t xml:space="preserve">7. </w:t>
        <w:tab/>
        <w:tab/>
        <w:tab/>
        <w:tab/>
        <w:tab/>
        <w:tab/>
        <w:t>Are you 12 or just retarded?</w:t>
      </w:r>
    </w:p>
    <w:p>
      <w:r>
        <w:rPr>
          <w:b/>
          <w:u w:val="single"/>
        </w:rPr>
        <w:t>148265</w:t>
      </w:r>
    </w:p>
    <w:p>
      <w:r>
        <w:t xml:space="preserve">8. </w:t>
        <w:tab/>
        <w:tab/>
        <w:tab/>
        <w:tab/>
        <w:tab/>
        <w:tab/>
        <w:tab/>
        <w:t>You have a fucking anime reference as your name, you shouldn't be asking that question to fucking anyone</w:t>
      </w:r>
    </w:p>
    <w:p>
      <w:r>
        <w:rPr>
          <w:b/>
          <w:u w:val="single"/>
        </w:rPr>
        <w:t>148266</w:t>
      </w:r>
    </w:p>
    <w:p>
      <w:r>
        <w:t xml:space="preserve">9. </w:t>
        <w:tab/>
        <w:tab/>
        <w:t>&gt; that actually includes women in the film  Are you bloody kidding? There've been women in film since the very fucking start, have you got so far up on your high horse that the oxygen deprivation wiped all knowledge of the last 120 years of history out of your god-damn skull?  Or do you just not care about being monstrously wrong so long as you can still delude yourself that you're on the 'right side' of your made-up history?</w:t>
      </w:r>
    </w:p>
    <w:p>
      <w:r>
        <w:rPr>
          <w:b/>
          <w:u w:val="single"/>
        </w:rPr>
        <w:t>148267</w:t>
      </w:r>
    </w:p>
    <w:p>
      <w:r>
        <w:t xml:space="preserve">10. </w:t>
        <w:tab/>
        <w:tab/>
        <w:tab/>
        <w:t>Are you actually this fucking stupid.    Compare the amount of men in cinema to women in cinema.      Also why does this matter. Disney made their own company they can decide what happens in their film. This is what the guy above (that you presumably agree with) said</w:t>
      </w:r>
    </w:p>
    <w:p>
      <w:r>
        <w:rPr>
          <w:b/>
          <w:u w:val="single"/>
        </w:rPr>
        <w:t>148268</w:t>
      </w:r>
    </w:p>
    <w:p>
      <w:r>
        <w:t xml:space="preserve">11. </w:t>
        <w:tab/>
        <w:tab/>
        <w:tab/>
        <w:tab/>
        <w:t>And like clockwork the goalposts shift from "actually cast a woman" to "cast more women" the second the bullshit is called out.  Do you even realise you're doing it or did you just learn the pattern rote from whatever idiot convinced you to join a mob defending a dumb fucking movie by blindly crying misogyny?  Whatever, I'm not playing mental whackamole with you just to massage your delusions back into place, it's just pathetic and I want no part of it.  In future, if you don't want to get shit on, don't make retarded hyperbolic statements. And if you can't manage that, at least don't  immediately run away to a marginally more defensible position like a parasite, only looking to prey on confusion and mental weakness.</w:t>
      </w:r>
    </w:p>
    <w:p>
      <w:r>
        <w:rPr>
          <w:b/>
          <w:u w:val="single"/>
        </w:rPr>
        <w:t>148269</w:t>
      </w:r>
    </w:p>
    <w:p>
      <w:r>
        <w:t xml:space="preserve">12. </w:t>
        <w:tab/>
        <w:tab/>
        <w:tab/>
        <w:tab/>
        <w:tab/>
        <w:t>So again, not the point at all. Dont know how you can keep missing this</w:t>
      </w:r>
    </w:p>
    <w:p>
      <w:r>
        <w:rPr>
          <w:b/>
          <w:u w:val="single"/>
        </w:rPr>
        <w:t>148270</w:t>
      </w:r>
    </w:p>
    <w:p>
      <w:r>
        <w:t xml:space="preserve">13. </w:t>
        <w:tab/>
        <w:tab/>
        <w:tab/>
        <w:tab/>
        <w:tab/>
        <w:tab/>
        <w:t>I suppose this qualifies as enough rope to establish that you're not here in good faith. I wish you a good life... elsewhere.</w:t>
      </w:r>
    </w:p>
    <w:p>
      <w:r>
        <w:rPr>
          <w:b/>
          <w:u w:val="single"/>
        </w:rPr>
        <w:t>148271</w:t>
      </w:r>
    </w:p>
    <w:p>
      <w:r>
        <w:t>1. So xir said, typing away on his iPhone while waiting for triple esperesso, half-pump caramel with a shot of milk and pumpkin spice. "fucking capitalists! and where is my goddamn Uber?"</w:t>
      </w:r>
    </w:p>
    <w:p>
      <w:r>
        <w:rPr>
          <w:b/>
          <w:u w:val="single"/>
        </w:rPr>
        <w:t>148272</w:t>
      </w:r>
    </w:p>
    <w:p>
      <w:r>
        <w:t>1. &gt; this suit will fall apart the moment a judge asks “what prevented you from pursuing a publishing deal with another company?”  I doubt that. Maybe nobody else was willing to publish the book. Also, how does that excuse what Waid did, Jamal?  &gt; Snowflake Richard Meyer is a laughingstock, exhausting infant, &amp; creatively vacant douche to 99% of the comic book industry. That's why his career is shit.  The projection is too fucking real. Who the hell is this guy? I've never heard of him. Also, writing comics isn't Zack's career, he has stated that multiple times.  &gt; Basically @EthanVanSciver is, at best, a bully.  Dick Meyer of @DiversityAndCmxis, at best, a bigot who has regularly harassed people online.  Ethan seems like a really nice guy. Ya boi Zack hasn't harassed anyone. I'm still waiting for actual proof, not accusations.   &gt; When a whole lot of people wouldn't do anything at all, Mark tried his best to help. Many times in ways the public never saw. Mark's got my full support. Always.  Okay, I'm done with the support tweets like this. This has nothing to do with the suit, it's just personal opinions of Waid. Moving on.  &gt; These fools feel empowered by the news of the lawsuit.  Just wait until they get hit with the bright red cock of justice!  Lol, what? This tweet will be hilarious if Zack wins.  &gt; \#IStandWithMarkWaid because he’s the only one with the truth on his side. I look forward to the discovery phase of a trial that his bigoted, abusive opponent will end up paying for.  The truth that he contacted a company he's not associated with to tell them lies about Richard? Still waiting for proof that Zack's a bigot.  Zoe Quinn quote. She's irrelevant, she's writing a book for the Vertigo imprint which died, was revived, and thoroughly shit on. She's not a professional in comics or gaming, just a professional victim.  &gt; Unbelievable that Dick is so delusional and egotistical he can’t see that this is just going show more of his ass.  ...okay? Is this an idiom where Kwanza is from? And I the only one who read that as Richard doing his Kwanza voice?  &gt; \#IStandWithMarkWaid because it’s not his voice keeping these clowns from careers in comics.  &gt; It’s common sense, decency, and good taste.  How retarded are you? It was Mark Waid's fault. If Richard had no common sense, decency and good taste, Marvel would probably hire him.  &gt; Richard Meyer is a vile racist misogynistic snowflake and his cowardly lawsuit will expose him before the law   Vile? Nope. Racist? Have you heard about his kids? He's definitely not racist. Misogynistic? He hates women so much, he has sex with them! /s He even does videos with his daughter. I'm not seeing the hate. Snowflake? What, does he have preferred pronouns? No? Not a snowflake. Cowardly lawsuit? If there's any cowardice, it's from Waid's actions.  &gt; So expect you all to get requests for all communications and it's now all public. Think no one will hire you now? Wait until all of that is public. Meyers in his hubris just sunk you all. Congrats, you just played yourselves.   What, are you going to dox everyone that supports him, and keep them from getting employed? That sounds like a threat.</w:t>
      </w:r>
    </w:p>
    <w:p>
      <w:r>
        <w:rPr>
          <w:b/>
          <w:u w:val="single"/>
        </w:rPr>
        <w:t>148273</w:t>
      </w:r>
    </w:p>
    <w:p>
      <w:r>
        <w:t>1. I mean all you're doing is proving that this sub is more about having the men's team win vs the women's team.  This is why I lost all hope for this sub. It's not about healing men, it's about whining and pouting and wanting to tear women down instead of lift men up.</w:t>
      </w:r>
    </w:p>
    <w:p>
      <w:r>
        <w:rPr>
          <w:b/>
          <w:u w:val="single"/>
        </w:rPr>
        <w:t>148274</w:t>
      </w:r>
    </w:p>
    <w:p>
      <w:r>
        <w:t xml:space="preserve">2. </w:t>
        <w:tab/>
        <w:t>Oh fuck off, if you think this is 'tearing' women down you are the most insecure person imaginable, I'll be glad if hypersensitive morons get off this sub.</w:t>
      </w:r>
    </w:p>
    <w:p>
      <w:r>
        <w:rPr>
          <w:b/>
          <w:u w:val="single"/>
        </w:rPr>
        <w:t>148275</w:t>
      </w:r>
    </w:p>
    <w:p>
      <w:r>
        <w:t xml:space="preserve">3. </w:t>
        <w:tab/>
        <w:tab/>
        <w:t>I noticed. You are a cruel hateful lot.</w:t>
      </w:r>
    </w:p>
    <w:p>
      <w:r>
        <w:rPr>
          <w:b/>
          <w:u w:val="single"/>
        </w:rPr>
        <w:t>148276</w:t>
      </w:r>
    </w:p>
    <w:p>
      <w:r>
        <w:t xml:space="preserve">4. </w:t>
        <w:tab/>
        <w:tab/>
        <w:tab/>
        <w:t>LOL! Great way to get people on side by going after somebody like that. What I find fascinating about people like you who make these sorts of accusations is you offer absolutely no viable solutions or suggestions to improve things the way you want them to which ironically means you're doing exactly what you're accusing other people of doing.  By the way, I have to ask, do you believe in toxic masculinity?</w:t>
      </w:r>
    </w:p>
    <w:p>
      <w:r>
        <w:rPr>
          <w:b/>
          <w:u w:val="single"/>
        </w:rPr>
        <w:t>148277</w:t>
      </w:r>
    </w:p>
    <w:p>
      <w:r>
        <w:t xml:space="preserve">5. </w:t>
        <w:tab/>
        <w:tab/>
        <w:tab/>
        <w:tab/>
        <w:t>Ah yes, coming from the idiot that calls people a retard when he disagrees. Get the fuck out of your internet bubble and look around you irl for a moment.</w:t>
      </w:r>
    </w:p>
    <w:p>
      <w:r>
        <w:rPr>
          <w:b/>
          <w:u w:val="single"/>
        </w:rPr>
        <w:t>148278</w:t>
      </w:r>
    </w:p>
    <w:p>
      <w:r>
        <w:t xml:space="preserve">6. </w:t>
        <w:tab/>
        <w:tab/>
        <w:tab/>
        <w:tab/>
        <w:tab/>
        <w:t>The irony of this comment coming from someone defending modern feminism is both hilarious and terrifying.</w:t>
      </w:r>
    </w:p>
    <w:p>
      <w:r>
        <w:rPr>
          <w:b/>
          <w:u w:val="single"/>
        </w:rPr>
        <w:t>148279</w:t>
      </w:r>
    </w:p>
    <w:p>
      <w:r>
        <w:t xml:space="preserve">7. </w:t>
        <w:tab/>
        <w:tab/>
        <w:tab/>
        <w:tab/>
        <w:tab/>
        <w:tab/>
        <w:t>Hilariously terrifying?</w:t>
      </w:r>
    </w:p>
    <w:p>
      <w:r>
        <w:rPr>
          <w:b/>
          <w:u w:val="single"/>
        </w:rPr>
        <w:t>148280</w:t>
      </w:r>
    </w:p>
    <w:p>
      <w:r>
        <w:t xml:space="preserve">8. </w:t>
        <w:tab/>
        <w:tab/>
        <w:tab/>
        <w:tab/>
        <w:tab/>
        <w:tab/>
        <w:t>Ah yes, I am now defending modern feminism. Your ability to make false claims is impeccable.</w:t>
      </w:r>
    </w:p>
    <w:p>
      <w:r>
        <w:rPr>
          <w:b/>
          <w:u w:val="single"/>
        </w:rPr>
        <w:t>148281</w:t>
      </w:r>
    </w:p>
    <w:p>
      <w:r>
        <w:t>1. ITT: a lot of brigading feminist cunts trying to make this sub look bad. It's not going to work.</w:t>
      </w:r>
    </w:p>
    <w:p>
      <w:r>
        <w:rPr>
          <w:b/>
          <w:u w:val="single"/>
        </w:rPr>
        <w:t>148282</w:t>
      </w:r>
    </w:p>
    <w:p>
      <w:r>
        <w:t>1. **Chinese*. If you make memes, authenticity should be your first concern.</w:t>
      </w:r>
    </w:p>
    <w:p>
      <w:r>
        <w:rPr>
          <w:b/>
          <w:u w:val="single"/>
        </w:rPr>
        <w:t>148283</w:t>
      </w:r>
    </w:p>
    <w:p>
      <w:r>
        <w:t xml:space="preserve">2. </w:t>
        <w:tab/>
        <w:t>U think only Chinese eat dogs? It’s popular in Vietnam and Korea too.</w:t>
      </w:r>
    </w:p>
    <w:p>
      <w:r>
        <w:rPr>
          <w:b/>
          <w:u w:val="single"/>
        </w:rPr>
        <w:t>148284</w:t>
      </w:r>
    </w:p>
    <w:p>
      <w:r>
        <w:t xml:space="preserve">3. </w:t>
        <w:tab/>
        <w:tab/>
        <w:t>Well, let's just say the chink Asians.</w:t>
      </w:r>
    </w:p>
    <w:p>
      <w:r>
        <w:rPr>
          <w:b/>
          <w:u w:val="single"/>
        </w:rPr>
        <w:t>148285</w:t>
      </w:r>
    </w:p>
    <w:p>
      <w:r>
        <w:t xml:space="preserve">4. </w:t>
        <w:tab/>
        <w:tab/>
        <w:tab/>
        <w:t xml:space="preserve"> Woah there AGuyWithoutAUsername! Next time, please refrain from using that horribly bigoted term. Instead, please use the universally accepted "Math American".  Thank you for your understanding.  *I am a bot, and this action was performed automatically. Please [contact the moderators of this subreddit](/message/compose/?to=/r/ImGoingToHellForThis) if you have any questions or concerns.*</w:t>
      </w:r>
    </w:p>
    <w:p>
      <w:r>
        <w:rPr>
          <w:b/>
          <w:u w:val="single"/>
        </w:rPr>
        <w:t>148286</w:t>
      </w:r>
    </w:p>
    <w:p>
      <w:r>
        <w:t xml:space="preserve">5. </w:t>
        <w:tab/>
        <w:tab/>
        <w:tab/>
        <w:tab/>
        <w:t>faggot</w:t>
      </w:r>
    </w:p>
    <w:p>
      <w:r>
        <w:rPr>
          <w:b/>
          <w:u w:val="single"/>
        </w:rPr>
        <w:t>148287</w:t>
      </w:r>
    </w:p>
    <w:p>
      <w:r>
        <w:t xml:space="preserve">6. </w:t>
        <w:tab/>
        <w:tab/>
        <w:tab/>
        <w:tab/>
        <w:tab/>
        <w:t>Yo daddy</w:t>
      </w:r>
    </w:p>
    <w:p>
      <w:r>
        <w:rPr>
          <w:b/>
          <w:u w:val="single"/>
        </w:rPr>
        <w:t>148288</w:t>
      </w:r>
    </w:p>
    <w:p>
      <w:r>
        <w:t xml:space="preserve">7. </w:t>
        <w:tab/>
        <w:tab/>
        <w:tab/>
        <w:tab/>
        <w:tab/>
        <w:t xml:space="preserve"> Woah there! Next time, please refrain from using that horribly bigoted term. Instead, please use the universally accepted "DogeCoin97".  Thank you for your understanding.  *I am a bot, and this action was performed automatically. Please [contact the moderators of this subreddit](/message/compose/?to=/r/ImGoingToHellForThis) if you have any questions or concerns.*</w:t>
      </w:r>
    </w:p>
    <w:p>
      <w:r>
        <w:rPr>
          <w:b/>
          <w:u w:val="single"/>
        </w:rPr>
        <w:t>148289</w:t>
      </w:r>
    </w:p>
    <w:p>
      <w:r>
        <w:t xml:space="preserve">8. </w:t>
        <w:tab/>
        <w:tab/>
        <w:tab/>
        <w:tab/>
        <w:tab/>
        <w:tab/>
        <w:t>I’m not the mod here, faggot.</w:t>
      </w:r>
    </w:p>
    <w:p>
      <w:r>
        <w:rPr>
          <w:b/>
          <w:u w:val="single"/>
        </w:rPr>
        <w:t>148290</w:t>
      </w:r>
    </w:p>
    <w:p>
      <w:r>
        <w:t xml:space="preserve">9. </w:t>
        <w:tab/>
        <w:tab/>
        <w:tab/>
        <w:tab/>
        <w:tab/>
        <w:tab/>
        <w:tab/>
        <w:t xml:space="preserve"> Woah there! Next time, please refrain from using that horribly bigoted term. Instead, please use the universally accepted "DogeCoin97".  Thank you for your understanding.  *I am a bot, and this action was performed automatically. Please [contact the moderators of this subreddit](/message/compose/?to=/r/ImGoingToHellForThis) if you have any questions or concerns.*</w:t>
      </w:r>
    </w:p>
    <w:p>
      <w:r>
        <w:rPr>
          <w:b/>
          <w:u w:val="single"/>
        </w:rPr>
        <w:t>148291</w:t>
      </w:r>
    </w:p>
    <w:p>
      <w:r>
        <w:t xml:space="preserve">10. </w:t>
        <w:tab/>
        <w:tab/>
        <w:tab/>
        <w:tab/>
        <w:tab/>
        <w:tab/>
        <w:tab/>
        <w:tab/>
        <w:t>i’m not the mod here, chief</w:t>
      </w:r>
    </w:p>
    <w:p>
      <w:r>
        <w:rPr>
          <w:b/>
          <w:u w:val="single"/>
        </w:rPr>
        <w:t>148292</w:t>
      </w:r>
    </w:p>
    <w:p>
      <w:r>
        <w:t xml:space="preserve">11. </w:t>
        <w:tab/>
        <w:tab/>
        <w:tab/>
        <w:tab/>
        <w:tab/>
        <w:tab/>
        <w:t>I’m not the mod here, faggot.</w:t>
      </w:r>
    </w:p>
    <w:p>
      <w:r>
        <w:rPr>
          <w:b/>
          <w:u w:val="single"/>
        </w:rPr>
        <w:t>148293</w:t>
      </w:r>
    </w:p>
    <w:p>
      <w:r>
        <w:t xml:space="preserve">12. </w:t>
        <w:tab/>
        <w:tab/>
        <w:tab/>
        <w:tab/>
        <w:tab/>
        <w:tab/>
        <w:tab/>
        <w:t xml:space="preserve"> Woah there! Next time, please refrain from using that horribly bigoted term. Instead, please use the universally accepted "DogeCoin97".  Thank you for your understanding.  *I am a bot, and this action was performed automatically. Please [contact the moderators of this subreddit](/message/compose/?to=/r/ImGoingToHellForThis) if you have any questions or concerns.*</w:t>
      </w:r>
    </w:p>
    <w:p>
      <w:r>
        <w:rPr>
          <w:b/>
          <w:u w:val="single"/>
        </w:rPr>
        <w:t>148294</w:t>
      </w:r>
    </w:p>
    <w:p>
      <w:r>
        <w:t xml:space="preserve">13. </w:t>
        <w:tab/>
        <w:tab/>
        <w:tab/>
        <w:tab/>
        <w:tab/>
        <w:tab/>
        <w:tab/>
        <w:tab/>
        <w:t>I’m not the mod here, faggot.</w:t>
      </w:r>
    </w:p>
    <w:p>
      <w:r>
        <w:rPr>
          <w:b/>
          <w:u w:val="single"/>
        </w:rPr>
        <w:t>148295</w:t>
      </w:r>
    </w:p>
    <w:p>
      <w:r>
        <w:t xml:space="preserve">14. </w:t>
        <w:tab/>
        <w:tab/>
        <w:tab/>
        <w:tab/>
        <w:tab/>
        <w:tab/>
        <w:tab/>
        <w:tab/>
        <w:tab/>
        <w:t xml:space="preserve"> Woah there! Next time, please refrain from using that horribly bigoted term. Instead, please use the universally accepted "DogeCoin97".  Thank you for your understanding.  *I am a bot, and this action was performed automatically. Please [contact the moderators of this subreddit](/message/compose/?to=/r/ImGoingToHellForThis) if you have any questions or concerns.*</w:t>
      </w:r>
    </w:p>
    <w:p>
      <w:r>
        <w:rPr>
          <w:b/>
          <w:u w:val="single"/>
        </w:rPr>
        <w:t>148296</w:t>
      </w:r>
    </w:p>
    <w:p>
      <w:r>
        <w:t xml:space="preserve">15. </w:t>
        <w:tab/>
        <w:tab/>
        <w:tab/>
        <w:tab/>
        <w:tab/>
        <w:tab/>
        <w:tab/>
        <w:tab/>
        <w:tab/>
        <w:tab/>
        <w:t>Lick by balls, nigger faggot kike chink</w:t>
      </w:r>
    </w:p>
    <w:p>
      <w:r>
        <w:rPr>
          <w:b/>
          <w:u w:val="single"/>
        </w:rPr>
        <w:t>148297</w:t>
      </w:r>
    </w:p>
    <w:p>
      <w:r>
        <w:t>1. Look at the reports. One retard says can't wait for Trump to get impeached. It's been 2 years, you're gonna wait a looong time.</w:t>
      </w:r>
    </w:p>
    <w:p>
      <w:r>
        <w:rPr>
          <w:b/>
          <w:u w:val="single"/>
        </w:rPr>
        <w:t>148298</w:t>
      </w:r>
    </w:p>
    <w:p>
      <w:r>
        <w:t>1. how can anyone look at that ugly cunt and think she's innocent</w:t>
      </w:r>
    </w:p>
    <w:p>
      <w:r>
        <w:rPr>
          <w:b/>
          <w:u w:val="single"/>
        </w:rPr>
        <w:t>148299</w:t>
      </w:r>
    </w:p>
    <w:p>
      <w:r>
        <w:t>1. I'm more curious to see what my friend's reaction to it will be. He likes DC animation, especially Teen Titans, both original and GO. Yet he appears to have the worst taste in movies ever, having said to me that he doesn't understand the rage over The Last Jedi; he felt it was pretty good, and while he's not a huge Avatar: the Last Airbender fan, he also felt the life action film wasn't too bad either (which may be even more hated than TLJ; fans simply pretend it doesn't exist)  The only things I can think of that he genuinely hated after watching was the second Robert Downey Jr Sherlock Holmes film and Ghostbusters 2016. Hated so much he felt cheated out of that portion of his life  Yet he and his wife (who loves comic books) are both cautiously optimistic about this show?</w:t>
      </w:r>
    </w:p>
    <w:p>
      <w:r>
        <w:rPr>
          <w:b/>
          <w:u w:val="single"/>
        </w:rPr>
        <w:t>148300</w:t>
      </w:r>
    </w:p>
    <w:p>
      <w:r>
        <w:t xml:space="preserve">2. </w:t>
        <w:tab/>
        <w:t>I honestly don't get the whole live action comic book movie thing in general.  We had a solid 20 years of intense, excellent American animation around DC and Marvel, i mean, JLU? X-men animated series? Planet Hulk, Batman v Superman? Legendary. Incredibly good movies.  then they turn them into live action and it's mediocre to semi OK at best, flat out disaster at worst*. I want every second I spent watching Avengers movies back into my life.  Guys, these are *comicbooks* they're suposed to be animated, not live action. The whole concept just doesn't translate. men in ti9ghts is cool as a cartoon, dead flat retarded IRL  *Deadpool exception that proves rule</w:t>
      </w:r>
    </w:p>
    <w:p>
      <w:r>
        <w:rPr>
          <w:b/>
          <w:u w:val="single"/>
        </w:rPr>
        <w:t>148301</w:t>
      </w:r>
    </w:p>
    <w:p>
      <w:r>
        <w:t xml:space="preserve">3. </w:t>
        <w:tab/>
        <w:tab/>
        <w:t>I hear what you're saying. I like fantasy vidya, books and art. Cannot stand it in live action form. They always seem to do weird faux ye olde Englishe garbage and I can't take that seriously. Even if they turn around and do it for animation and I think it's perfectly awesome  People flipping around and throwing their super hero powers at each other never looks right. Possibly because it's a bit closer to reality and thus harder to suspend disbelief. Maybe that's why Star Wars films never do crazy Force shit like pick up eighteen lightsabers and fuck everyone up or pull somebody inside out  Animation you can get away with that. Plus you never have to worry about anyone getting hurt, or actors getting too old for the role. I imagine a well made animated film is cheaper than paying for the CGI and actors too. And on top of that, well made animation never gets outdated. The Secret of NIMH is older than me and it looks amazing still, whereas if I were to go back and look at the first X-Men film it'd probably look hokey as shit  &gt; *Deadpool exception that proves rule  What about Logan? I liked how they finally allowed the character to let loose and just face/neck stab everybody, as you'd expect from real life. Some mutant powers seem hardly more dangerous than guns</w:t>
      </w:r>
    </w:p>
    <w:p>
      <w:r>
        <w:rPr>
          <w:b/>
          <w:u w:val="single"/>
        </w:rPr>
        <w:t>148302</w:t>
      </w:r>
    </w:p>
    <w:p>
      <w:r>
        <w:t xml:space="preserve">4. </w:t>
        <w:tab/>
        <w:tab/>
        <w:tab/>
        <w:t>Never saw Logan, I heard good things about it. There's room, to explore cinematically, themes around meta humanity and social stresses and the long journey and so on, so I'm not ruling superheroes out of movie, but specifically the comic book narratives just don't adapt well</w:t>
      </w:r>
    </w:p>
    <w:p>
      <w:r>
        <w:rPr>
          <w:b/>
          <w:u w:val="single"/>
        </w:rPr>
        <w:t>148303</w:t>
      </w:r>
    </w:p>
    <w:p>
      <w:r>
        <w:t xml:space="preserve">5. </w:t>
        <w:tab/>
        <w:tab/>
        <w:t>I found all of those Justice League animated movies on Netflix, they were fun to watch, even the aquaman one, so apparently somebody remembers the nineties.</w:t>
      </w:r>
    </w:p>
    <w:p>
      <w:r>
        <w:rPr>
          <w:b/>
          <w:u w:val="single"/>
        </w:rPr>
        <w:t>148304</w:t>
      </w:r>
    </w:p>
    <w:p>
      <w:r>
        <w:t xml:space="preserve">6. </w:t>
        <w:tab/>
        <w:tab/>
        <w:tab/>
        <w:t>My favorite bit is when Batman and Green Latern are running around a sewer looking for a mother box and Hal thinks Batman is a vampire and then when Batman refutes that he say"wait your not just some guy in a suit "</w:t>
      </w:r>
    </w:p>
    <w:p>
      <w:r>
        <w:rPr>
          <w:b/>
          <w:u w:val="single"/>
        </w:rPr>
        <w:t>148305</w:t>
      </w:r>
    </w:p>
    <w:p>
      <w:r>
        <w:t>1. This is on a whole new level, "getting fucking banned for killing the wrong person in a single player game about elaborately killing people"  Not even the most braindead corporate cocksucking retard would defend this, yet there still are many doing so! Sad times!</w:t>
      </w:r>
    </w:p>
    <w:p>
      <w:r>
        <w:rPr>
          <w:b/>
          <w:u w:val="single"/>
        </w:rPr>
        <w:t>148306</w:t>
      </w:r>
    </w:p>
    <w:p>
      <w:r>
        <w:t>1. This seems to a bit of an idiotic topic but there is some merit it in perhaps... though  I have seen anime that does the opposite. I'm not talking about like pointless abuse. Honestly in a lot of anime, they abuse the concept of smacking a guy around because he is a dense fucker and can't knock before entering a bathroom.  This annoys me a bit too but it isn't a monolith. Take Maken-Ki ecchi as fuck anime. That happens to the main dude, he literally forgets because he rooms with a few chicks. Now it's possible to forget, but in a small defense of them. If you forget 24/7 that's being fucking inconsiderate. Secondly this guy does intentionally peep on chicks sometimes, so it's hard for him to claim innocence because sometimes he really *isn't* innocent.  As much as I found inuyasha to be garbage for this, and other reasons, it made a lot more sense in Ranma 1/2. Ranma *went out of his way* to poke at his, somewhat betrothed's, insecurities. Sure people should get over their insecurities but when someone has insecurities about not being feminine enough maybe when you have to live with them you shouldn't tell them like 8 times a day they suck at being a chick. Ranma was a dick to both Akane and other people at least half the time.  Now, on the flip side you have recent shows like konosuba and Aho Girl.  Kazuma right out states he's having none of this bullshit. he will also smack a bitch if he thinks she's being an idiot, not that ti works with darkness cause she's a kinky masochist and gets turned on by that, even when he acts disgusted at her behavior in public and means it. He will routinely tell aqua she is useless and a bitch in public- because she is.  In Aho girl main dude is possibly a bit of a dick but he has lived around the main sex obsessed bitch for his entire life, her precocious ass would routinely do things to him in their childhood that he didn't want to do that might well border on sexual assault, he was too physically weak to stop her. This lead him into gaining more strength, probably mostly just happened because puberty. He now due to her current actions and past actions *knocks the fuck* out of this chick, who is in fact so fucking stupid she routinely gets zeros on all of her tests **all of them**. His aggressive, pretty much assault and battery, treatment of this chick scares everyone around him especially the other chicks, but he just has no more patience for this chick who is selfish, stupid as fuck,inconsiderate, and a **MEGA THOT** obsessed with his dick.  So both extremes exist and largely played for comedy. The chicks doing it to dudes is more common but let's see western media even as a joke try to do some of the dudes not putting up with chicks bullshit. It wouldn't fly- Japan doesn't seem to give a fuck maybe because they don't seem to be as psychotic over there and realize that shit ain't real.</w:t>
      </w:r>
    </w:p>
    <w:p>
      <w:r>
        <w:rPr>
          <w:b/>
          <w:u w:val="single"/>
        </w:rPr>
        <w:t>148307</w:t>
      </w:r>
    </w:p>
    <w:p>
      <w:r>
        <w:t xml:space="preserve">2. </w:t>
        <w:tab/>
        <w:t>Konosuba is an interesting case because everyone in the world except for maybe Vanir is completely fucking useless as an existence, since the whole LN is comedic at its core with a slight slice of romance. For every instance of Kazuma going full Al Bundy on one of his retarded team mates, you also have Kazuma getting killed, eaten, imprisoned, or actually having to fess up to his own bullshit.  It's a world with equality.  Also, the girls actually have redeeming qualities (except for Aqua) and stand by Kazuma when it counts, even if they have severe reservations because it's Kazuma, because he puts up with all the rest of their shit.</w:t>
      </w:r>
    </w:p>
    <w:p>
      <w:r>
        <w:rPr>
          <w:b/>
          <w:u w:val="single"/>
        </w:rPr>
        <w:t>148308</w:t>
      </w:r>
    </w:p>
    <w:p>
      <w:r>
        <w:t xml:space="preserve">3. </w:t>
        <w:tab/>
        <w:tab/>
        <w:t>Yep. It's I guess if you forgive my bard level faggotry, delightfully flawed- or at least it's characters are, and flawed but not shit written characters are the best ones IMO.  Kazuma despite of everything is the most competent in his party by dozens of leagues, because he's the only one that completely controlled by pure whim, and arguably lust. Which sounds hilarious given what a horndog he is, but regardless of how often his "steal" ability grants him frilly unmentionables, this is not his intent- it's just a roll of the dice( well his second use when he got megumin's knickers I think he was trying for them- but I think he was going for aqua's because he wanted to humiliate the conceited harpy cunt. He just doesn't get them due to fan theory that I agree with, that she doesn't WEAR any and if they exist his steal ability seems to have a laser guided focus on lady lace, so it went to the target a foot over which was wearing some.  Still, think of it megumin refuses to learn any skills that doesn't buff her explosion magic, it may be because she sees it as the ultimate cool and her race is like cool for it's own sake magical otakus, but given how she behaves talking about her one spell or using it, she seems to *literally* get off on using it- even more suggested by her demand to be able to shoot off one nuke a day even if there isn't anything that needs it- though given her age and the fact she might have just found the puberty fairy(but sadly not the boob fairy) the spell might actually get her off, and unlike what some people claim girls can be just as much(and the more years I live I suspect even MORE)horny than dudes, and given found the awesomeness of explosion orgasms she ain't gonna give that up if she can at all help it. Then there is the wondrous clusterfuck of useless lust that is darkness, which you don't even have to imagine being there- it's shamefully(how appropriate) shown for all the world to see. Who my theory was intentionally gimped her accuracy stats- or might well be *deliberately* missing her strikes because as is shown by vanir when he controls her, she can hit like a mac truck on hate and crack. Well what fun is one shotting monsters when she honestly seems like she'd rather be an adventurer in the goblin slayer universe? She'd rather be taking the hits than giving them. honestly it would make more sense if she just bought a shield and never took a sword with her- then again that might also defeat the *purpose* for her.  In comparison kazuma is going massively into jack of all trades, which usually gimps the fuck out of you in most games- video games anyway, maybe it works better in p&amp;p games where the point is writing a story through your actions so letting you do whatever you want as long as it doesn't fuck with the dm's plot is encouraged. Also given how cripplingly insanely overspecialized the other party members are the only way to save the party is probably for someone to go full utility. Save aqua. Oddly enough she has power and mana and to spare, her idiocy is what makes her useless. That and her spoiled bitchy attitude. Take the frogs, now I dind't know this until someone who may have guessed or it's spelle dout in the other mediums, that the reason she didn't kill the fuck out of it with shit like godblow was because being a **WATER** goddess, even her holy attacks still have a dual element with water. If she wasn't stupid she'd *KNOW* that and not try to directly attack the frogs with spells and just buff or heal kazuma. Fuck she was so stupid when she was smiting the dulahan she didn't seem tot think her smiting/turning didn't have *any* effect on him because it didn't one shot him, despite him rolling on the ground screaming. You'd think she was an earth goddess for how fucking dense she is.  #tookinkytotorture #itisn'trapeifyouwantit</w:t>
      </w:r>
    </w:p>
    <w:p>
      <w:r>
        <w:rPr>
          <w:b/>
          <w:u w:val="single"/>
        </w:rPr>
        <w:t>148309</w:t>
      </w:r>
    </w:p>
    <w:p>
      <w:r>
        <w:t xml:space="preserve">4. </w:t>
        <w:tab/>
        <w:tab/>
        <w:tab/>
        <w:t>I take it you like the series.  &gt;If she wasn't stupid she'd KNOW that and not try to directly attack the frogs with spells and just buff or heal kazuma.  Her intelligence stat should answer your question.</w:t>
      </w:r>
    </w:p>
    <w:p>
      <w:r>
        <w:rPr>
          <w:b/>
          <w:u w:val="single"/>
        </w:rPr>
        <w:t>148310</w:t>
      </w:r>
    </w:p>
    <w:p>
      <w:r>
        <w:t xml:space="preserve">5. </w:t>
        <w:tab/>
        <w:tab/>
        <w:tab/>
        <w:tab/>
        <w:t>I tried to make a konosuba party in divinity original sin. even with the 4 player mod I'm not sure if I can manage it. They are too overspecialized to be useless save kazuma who is too jack of all trade. I'll try though.</w:t>
      </w:r>
    </w:p>
    <w:p>
      <w:r>
        <w:rPr>
          <w:b/>
          <w:u w:val="single"/>
        </w:rPr>
        <w:t>148311</w:t>
      </w:r>
    </w:p>
    <w:p>
      <w:r>
        <w:t>1. I have no comment on any of the articles written about the presentation, because I didn't read them. I formed my opinion by reading the presentation itself. I disagree with this video's assessment that the presentation isn't as bad as it's made out to be.  The premises in the presentation are that censorship by the platform owner [is acceptable](https://imgur.com/Q4vdZAl) provided the rules and effects are clear, is  [politically neutral, and focused on tone](https://imgur.com/rk9BYjJ), They see the platform owners as "[hospitality organizers](https://imgur.com/WVShVvU)". I reject these premises. For one, I don't see google/twitter/facebook any more a "hospitality organizer" than I see my email provider: they provide a service by which I may communicate with others. The standards I use to communicate with friends are vastly different than those I use for business contacts, and I neither expect nor desire those standards to be enforced by the email provider.  Secondly, these providers [already see themselves as politically neutral](http://archive.is/ExxVO) and focused on tone, so following those guidelines just gives us more of the same. And of course tone itself isn't politically neutral: see the censoring of the legal term ["illegal aliens"](http://archive.is/Xe0AC) (though to their credit they appear to have backed off on that decision). Or the infamous "gender pronouns" debate. If I call a M2F transgender person "he", is that "tone" (and subject to censorship), "political" (and not subject to censorship), or a giant grey area subject to the whims of the censor and how they feel about me and/or the subject on any given day?  Thirdly, being transparent about why you'e censoring someone doesn't really help the person being censored that much. We know exactly why The Daily Stormer was deplatformed: the GoDaddy CEO woke up one day and said "I hate these guys and want them off my site". When Alex Jones was deplatformed there were news articles and official statements on standby to tell us why it happened. When has such transparency ever answered more questions than it raised? You're still trying to polish the turd that is highly subjective standards with the shine of "policy" and "procedure".  Fourthly, what if I don't want these platforms to "police tone"? So far they have a shit track record in policing their platforms; why should I trust them in the future? Earlier the presentation poses the question "by what right do you do this?". They try to answer it by saying "well we'll only focus on tone", but the question remains: "by what right are you the arbiter of 'tone'?"  Fifthly, if there is a problem with "tone", why enforce a top-down, one size fits all approach to it? Why not empower the users with more advanced tools to filter things themselves (or for others with their consent) without removing the "offensive" material from the platform. Filter lists and moderated feeds could be services provided by users, for users and under the total control (including the ability to modify filter lists, opt-in/out of them, and ultimately disable all filtering/moderation) of the end-user. That way people can tailor their experience to suit their own sensibilities rather than having one standard thrust onto everyone.  Finally, I love the use of "family friendly" terms. When Germany censors things it's to ["make online spaces safer"](https://imgur.com/9G9oAju), but when "dictatorial leaders" want to do so it's to ["improve their methods of control"](https://imgur.com/VHMwhT1). And on the [page](https://imgur.com/sejtdVp) where they discuss flagging porn (which has regulations around providing access to children) and malware (which has quantifiable harmful effects) they provide a case study of The Daily Stormer (who was engaged in legal if unpopular speech) being taken off the internet, thereby trying to create a (strained) association between the three.</w:t>
      </w:r>
    </w:p>
    <w:p>
      <w:r>
        <w:rPr>
          <w:b/>
          <w:u w:val="single"/>
        </w:rPr>
        <w:t>148312</w:t>
      </w:r>
    </w:p>
    <w:p>
      <w:r>
        <w:t xml:space="preserve">2. </w:t>
        <w:tab/>
        <w:t>&gt;The premises in the presentation are that censorship by the platform owner is acceptable provided the rules and effects are clear, is politically neutral, and focused on tone,   Some moderation exists on every virtual platform that I'm aware of. The point that Insights is making is that you have to identify what your moderation is going to be and effectively communicate it without taking a political bias as a platform. That's entirely reasonable.   &gt;They see the platform owners as "hospitality organizers".   That's just a quote giving context to their primary point, which is: "People are asking how to behave on your platform, rather than solely how not to". This means that they are saying that users want to understand what is *supposed* to be their standard of conduct, rather than just what *isn't* their standard of conduct.  &gt;For one, I don't see google/twitter/facebook any more a "hospitality organizer" than I see my email provider: they provide a service by which I may communicate with others. The standards I use to communicate with friends are vastly different than those I use for business contacts, and I neither expect nor desire those standards to be enforced by the email provider.  These are wildly different things in both a digital and legal sense. Your emails are *private* communications. You literally have (under American law) an expectation of privacy which *even the police* are not allowed to violate without proper judicial and legal grounds. Public comments on a public platform to engage in a public conversation are going to be totally different and have completely different moderation. I'm not even convinced it would be *legal* for Goggle to moderate your email.  &gt;Secondly, these providers already see themselves as politically neutral and focused on tone, so following those guidelines just gives us more of the same. And of course tone itself isn't politically neutral: see the censoring of the legal term "illegal aliens" (though to their credit they appear to have backed off on that decision).  The report specifically tells them to be politically neutral as part of being more consistent with their rules because tech companies *haven't been*. Google's failure to learn isn't a problem with the report.  &gt;Thirdly, being transparent about why you'e censoring someone doesn't really help the person being censored that much. We know exactly why The Daily Stormer was deplatformed: the GoDaddy CEO woke up one day and said "I hate these guys and want them off my site".   Transparency helps when the rules are consistent. That's the point. You have to do both, that's why both are recommended. What happened with GoDaddy is an inconsistency of the application of rules, not a lack of transparency. If GoDaddy were to be consistent and transparent, they should have a rule that states: "GoDaddy reserves the right to remove your domain, without notice, at any time, because the CEO doesn't like you."  &gt;Fourthly, what if I don't want these platforms to "police tone"?   Tone policing exists in a social context, whether you like it or not. It's why you can't just run up to someone and start screaming "FAGGOT!!!!" in their face, and why American law would probably allow them to hit you to get away from them. *Some* boundary exists for tone. The point that Insights is making is that you should be policing tone *and not content*. SCOTUS does the same thing with the first amendment. It's why the government is not allowed to engage in "viewpoint discrimination", but is allowed to arrest you for disorderly conduct if you won't stop screaming.  &gt;Fifthly, if there is a problem with "tone", why enforce a top-down, one size fits all approach to it?  They actually say that users will have shifting desires and demands, and a one-size-all approach doesn't fit.  Is fifthly a word?...  &gt;When Germany censors things it's to "make online spaces safer", but when "dictatorial leaders" want to do so it's to "improve their methods of control".   One is the justification of the German government (which you see everywhere in lots of governments), and the other is just a quote from Soros.  &gt;And on the page where they discuss flagging porn (which has regulations around providing access to children) and malware (which has quantifiable harmful effects) they provide a case study of The Daily Stormer (who was engaged in legal if unpopular speech) being taken off the internet, thereby trying to create a (strained) association between the three.  The page is about "active curation". Everything in it is active curation: good, bad, or ugly.</w:t>
      </w:r>
    </w:p>
    <w:p>
      <w:r>
        <w:rPr>
          <w:b/>
          <w:u w:val="single"/>
        </w:rPr>
        <w:t>148313</w:t>
      </w:r>
    </w:p>
    <w:p>
      <w:r>
        <w:t xml:space="preserve">3. </w:t>
        <w:tab/>
        <w:tab/>
        <w:t>&gt; Some moderation exists on every virtual platform that I'm aware of.  Moderation doesn't require that content be removed. Slashdot for example, despite having moderation, never removed any comments. It just hid them from default view, but you could always browse at -1 if you really wanted to see the GNAA or goatse comments (along with a handful of well-written comments expressing unpopular views).  &gt; That's just a quote giving context to their primary point, which is: "People are asking how to behave on your platform, rather than solely how not to".  I disagree that this is something that should be the responsibility of the people who run the platform. The platform administrators should concern itself with things that destabilize the platform, and provide tools so the users themselves can control the content they see.  &gt; These are wildly different things in both a digital and legal sense. Your emails are private communications. You literally have (under American law) an expectation of privacy which even the police are not allowed to violate without proper judicial and legal grounds.  Usenet is perhaps a better example because it is a public forum that employs a similar model of moderation to email. The ISP Usenet servers oftentimes filtered spam and the binary groups, but the posts themselves weren't removed from the system; so you could usually pay for access to servers that didn't filter. And while some groups were moderated, others weren't; and the moderated groups maintained their own rules. If you preferred to read the unmoderated groups, a client-side killfile provided crude means for user-controlled filtering.  Usenet's technical considerations aside, I think modern platforms would get less push-back if they adopted/improved upon that approach to moderation: the platform just serves you the messages, lets you post, and provides tools for users and groups to moderate as they see fit without global posting guidelines. If something is actually illegal (in the "forward to the FBI upon removal" sense), or a court orders its removal, then the admins can pull it.  &gt; The report specifically tells them to be politically neutral as part of being more consistent with their rules because tech companies haven't been. Google's failure to learn isn't a problem with the report.  Perhaps not, but it may suggest that being politically neutral is one of those things that sounds easy but in practice is really hard or impossible.  &gt; Tone policing exists in a social context, whether you like it or not. It's why you can't just run up to someone and start screaming "FAGGOT!!!!" in their face, and why American law would probably allow them to hit you to get away from them.  True, but I might be able to run up to a friend and do that without being hit. Are tech platforms able to make that sort of distinction? So far they haven't done so, either because they don't want to, because it's a hard problem for the AI systems they're using, or because the content being flagged is being reviewed by someone who doesn't understand the context well enough to make the distinction.  &gt; They actually say that users will have shifting desires and demands, and a one-size-all approach doesn't fit.  They say that [in context of changing their rules over time](https://imgur.com/Q4vdZAl). I didn't see anything in reference to suggesting allowing have control over moderation.</w:t>
      </w:r>
    </w:p>
    <w:p>
      <w:r>
        <w:rPr>
          <w:b/>
          <w:u w:val="single"/>
        </w:rPr>
        <w:t>148314</w:t>
      </w:r>
    </w:p>
    <w:p>
      <w:r>
        <w:t xml:space="preserve">4. </w:t>
        <w:tab/>
        <w:tab/>
        <w:tab/>
        <w:t>&gt;Moderation doesn't require that content be removed. ...  It just hid them from default view  That doesn't really change anything about what the report says. The report doesn't say *how* to moderate users.  &gt;I disagree that this is something that should be the responsibility of the people who run the platform. The platform administrators should concern itself with things that destabilize the platform, and provide tools so the users themselves can control the content they see.  That doesn't really effect the report either.  Again, it doesn't say *how* to establish moderation. Just that people want to know what the rules are. Using your way, people would certainly understand what the rules are because they would be the ones moderating it.  &gt;Usenet is perhaps a better example...  I don't think this really addresses anything.  &gt;Perhaps not, but it may suggest that being politically neutral is one of those things that sounds easy but in practice is really hard or impossible.  To be *perfectly* politically neutral, like being *perfectly* objective is very hard. However, it isn't an impossible feat to get within less than 1 standard deviation of neutral.   &gt;True, but I might be able to run up to a friend and do that without being hit. Are tech platforms able to make that sort of distinction? So far they haven't done so, either because they don't want to, because it's a hard problem for the AI systems they're using, or because the content being flagged is being reviewed by someone who doesn't understand the context well enough to make the distinction.  Tech platforms are not your friends. No institution is capable of emotion or affiliation. My extreme example is meant to demonstrate that tone policing *must* occur in any social environment, either by an authority, or the individuals involved.  &gt;They say that in context of changing their rules over time. I didn't see anything in reference to suggesting allowing have control over moderation.  I agree that they don't say that users have control over moderation. It's that users make demands over time that have to be accommodated, justifying changing the rules when necessary to accommodate those demands.</w:t>
      </w:r>
    </w:p>
    <w:p>
      <w:r>
        <w:rPr>
          <w:b/>
          <w:u w:val="single"/>
        </w:rPr>
        <w:t>148315</w:t>
      </w:r>
    </w:p>
    <w:p>
      <w:r>
        <w:t>1. \&gt;Dyke rage  What is dyke rage? That they'll get their hair even more undercut and put on another layer of flannel?</w:t>
      </w:r>
    </w:p>
    <w:p>
      <w:r>
        <w:rPr>
          <w:b/>
          <w:u w:val="single"/>
        </w:rPr>
        <w:t>148316</w:t>
      </w:r>
    </w:p>
    <w:p>
      <w:r>
        <w:t xml:space="preserve">2. </w:t>
        <w:tab/>
        <w:t>It's like a Viking berzerkergang but from Themiscyra.</w:t>
      </w:r>
    </w:p>
    <w:p>
      <w:r>
        <w:rPr>
          <w:b/>
          <w:u w:val="single"/>
        </w:rPr>
        <w:t>148317</w:t>
      </w:r>
    </w:p>
    <w:p>
      <w:r>
        <w:t xml:space="preserve">3. </w:t>
        <w:tab/>
        <w:tab/>
        <w:t>It’s not even close to that cool.</w:t>
      </w:r>
    </w:p>
    <w:p>
      <w:r>
        <w:rPr>
          <w:b/>
          <w:u w:val="single"/>
        </w:rPr>
        <w:t>148318</w:t>
      </w:r>
    </w:p>
    <w:p>
      <w:r>
        <w:t>1. Even though its a joke, it gave me cancer knowing some retards actually think that way</w:t>
      </w:r>
    </w:p>
    <w:p>
      <w:r>
        <w:rPr>
          <w:b/>
          <w:u w:val="single"/>
        </w:rPr>
        <w:t>148319</w:t>
      </w:r>
    </w:p>
    <w:p>
      <w:r>
        <w:t xml:space="preserve">2. </w:t>
        <w:tab/>
        <w:t>Most of them are in /r/politics and /r/news.</w:t>
      </w:r>
    </w:p>
    <w:p>
      <w:r>
        <w:rPr>
          <w:b/>
          <w:u w:val="single"/>
        </w:rPr>
        <w:t>148320</w:t>
      </w:r>
    </w:p>
    <w:p>
      <w:r>
        <w:t xml:space="preserve">3. </w:t>
        <w:tab/>
        <w:t>STOP OPPRESSING ME FAGGOT</w:t>
      </w:r>
    </w:p>
    <w:p>
      <w:r>
        <w:rPr>
          <w:b/>
          <w:u w:val="single"/>
        </w:rPr>
        <w:t>148321</w:t>
      </w:r>
    </w:p>
    <w:p>
      <w:r>
        <w:t xml:space="preserve">4. </w:t>
        <w:tab/>
        <w:tab/>
        <w:t xml:space="preserve"> Woah there! Next time, please refrain from using that horribly bigoted term. Instead, please use the universally accepted "SeaFoam82".  Thank you for your understanding.  *I am a bot, and this action was performed automatically. Please [contact the moderators of this subreddit](/message/compose/?to=/r/ImGoingToHellForThis) if you have any questions or concerns.*</w:t>
      </w:r>
    </w:p>
    <w:p>
      <w:r>
        <w:rPr>
          <w:b/>
          <w:u w:val="single"/>
        </w:rPr>
        <w:t>148322</w:t>
      </w:r>
    </w:p>
    <w:p>
      <w:r>
        <w:t xml:space="preserve">5. </w:t>
        <w:tab/>
        <w:t>I'M GOING TO CHOKE YOU</w:t>
      </w:r>
    </w:p>
    <w:p>
      <w:r>
        <w:rPr>
          <w:b/>
          <w:u w:val="single"/>
        </w:rPr>
        <w:t>148323</w:t>
      </w:r>
    </w:p>
    <w:p>
      <w:r>
        <w:t>1. Yuck. Someone needs to refill their anti-depressants.</w:t>
      </w:r>
    </w:p>
    <w:p>
      <w:r>
        <w:rPr>
          <w:b/>
          <w:u w:val="single"/>
        </w:rPr>
        <w:t>148324</w:t>
      </w:r>
    </w:p>
    <w:p>
      <w:r>
        <w:t xml:space="preserve">2. </w:t>
        <w:tab/>
        <w:t>Yeah. It’s like ‘explain to me *again* why you want to inflict an inescapable sense of hopelessness upon the world?’  Bonus points if he can explain why anyone would want to pay him £55 plus season pass plus microtransactions to have an inescapable sense of hopelessness inflicted upon them.  Dumbass. Retarded fucking dumbass.</w:t>
      </w:r>
    </w:p>
    <w:p>
      <w:r>
        <w:rPr>
          <w:b/>
          <w:u w:val="single"/>
        </w:rPr>
        <w:t>148325</w:t>
      </w:r>
    </w:p>
    <w:p>
      <w:r>
        <w:t xml:space="preserve">3. </w:t>
        <w:tab/>
        <w:tab/>
        <w:t>Smart people are often sad. Ergo, people who pay money to be sad must be *really* smart! /s</w:t>
      </w:r>
    </w:p>
    <w:p>
      <w:r>
        <w:rPr>
          <w:b/>
          <w:u w:val="single"/>
        </w:rPr>
        <w:t>148326</w:t>
      </w:r>
    </w:p>
    <w:p>
      <w:r>
        <w:t xml:space="preserve">4. </w:t>
        <w:tab/>
        <w:tab/>
        <w:tab/>
        <w:t>But then you are not selling your customers an inescapable sense of hopelessness so much as an ego boost.  If you want to sell people and ego boost and so gain a sense of satisfaction, well...  As I said. Dimwit. Retarded fucking up his own ass poncy idiot.</w:t>
      </w:r>
    </w:p>
    <w:p>
      <w:r>
        <w:rPr>
          <w:b/>
          <w:u w:val="single"/>
        </w:rPr>
        <w:t>148327</w:t>
      </w:r>
    </w:p>
    <w:p>
      <w:r>
        <w:t>1. I never heard of this before. Strange that this doesn't make national news, but racist taddle tales do.</w:t>
      </w:r>
    </w:p>
    <w:p>
      <w:r>
        <w:rPr>
          <w:b/>
          <w:u w:val="single"/>
        </w:rPr>
        <w:t>148328</w:t>
      </w:r>
    </w:p>
    <w:p>
      <w:r>
        <w:t xml:space="preserve">2. </w:t>
        <w:tab/>
        <w:t>Not sure what you find strange, according to national news minorities don't commit crimes.  Hell even in that recent case where the black chick almost beat than 92 year Mexican to death, you would only know she was black because the picture and not once the mention of a hate crime, protests, etc</w:t>
      </w:r>
    </w:p>
    <w:p>
      <w:r>
        <w:rPr>
          <w:b/>
          <w:u w:val="single"/>
        </w:rPr>
        <w:t>148329</w:t>
      </w:r>
    </w:p>
    <w:p>
      <w:r>
        <w:t xml:space="preserve">3. </w:t>
        <w:tab/>
        <w:tab/>
        <w:t>I know what point you're trying to make, but if you think minorities are treated with kiddie gloves on when they commit a crime on the news, you probably think the earth is flat and vaccines cause your kid to be retarded, instead of you know... the trump supporting parent.</w:t>
      </w:r>
    </w:p>
    <w:p>
      <w:r>
        <w:rPr>
          <w:b/>
          <w:u w:val="single"/>
        </w:rPr>
        <w:t>148330</w:t>
      </w:r>
    </w:p>
    <w:p>
      <w:r>
        <w:t xml:space="preserve">4. </w:t>
        <w:tab/>
        <w:tab/>
        <w:tab/>
        <w:t>Blame the news media, leave them minorities alone with their cruel crimes targetting visiting Chinese scholars for murder and mayhem.</w:t>
      </w:r>
    </w:p>
    <w:p>
      <w:r>
        <w:rPr>
          <w:b/>
          <w:u w:val="single"/>
        </w:rPr>
        <w:t>148331</w:t>
      </w:r>
    </w:p>
    <w:p>
      <w:r>
        <w:t xml:space="preserve">5. </w:t>
        <w:tab/>
        <w:tab/>
        <w:tab/>
        <w:t>They are def treated with kid gloves on national and international news; agree with your point not locally, court of public opinion, or court period</w:t>
      </w:r>
    </w:p>
    <w:p>
      <w:r>
        <w:rPr>
          <w:b/>
          <w:u w:val="single"/>
        </w:rPr>
        <w:t>148332</w:t>
      </w:r>
    </w:p>
    <w:p>
      <w:r>
        <w:t>1. Kidnapping, Torture, Hate crime ... 3 years is not enough</w:t>
      </w:r>
    </w:p>
    <w:p>
      <w:r>
        <w:rPr>
          <w:b/>
          <w:u w:val="single"/>
        </w:rPr>
        <w:t>148333</w:t>
      </w:r>
    </w:p>
    <w:p>
      <w:r>
        <w:t xml:space="preserve">2. </w:t>
        <w:tab/>
        <w:t>~~Their~~ They're black, victim was white.</w:t>
      </w:r>
    </w:p>
    <w:p>
      <w:r>
        <w:rPr>
          <w:b/>
          <w:u w:val="single"/>
        </w:rPr>
        <w:t>148334</w:t>
      </w:r>
    </w:p>
    <w:p>
      <w:r>
        <w:t xml:space="preserve">3. </w:t>
        <w:tab/>
        <w:tab/>
        <w:t>Same thing happened a few years ago, and a bunch of white criminals did it to a disabled black kid and none of them spent a day in jail.  The worst rapists are actually a part of your community, and they're repeat offenders.</w:t>
      </w:r>
    </w:p>
    <w:p>
      <w:r>
        <w:rPr>
          <w:b/>
          <w:u w:val="single"/>
        </w:rPr>
        <w:t>148335</w:t>
      </w:r>
    </w:p>
    <w:p>
      <w:r>
        <w:t xml:space="preserve">4. </w:t>
        <w:tab/>
        <w:tab/>
        <w:tab/>
        <w:t xml:space="preserve"> &gt;The worst rapists are actually a part of **your** community, and they're repeat offenders.   Because all white people belong to a **community**</w:t>
      </w:r>
    </w:p>
    <w:p>
      <w:r>
        <w:rPr>
          <w:b/>
          <w:u w:val="single"/>
        </w:rPr>
        <w:t>148336</w:t>
      </w:r>
    </w:p>
    <w:p>
      <w:r>
        <w:t xml:space="preserve">5. </w:t>
        <w:tab/>
        <w:tab/>
        <w:tab/>
        <w:tab/>
        <w:t>So? The exact same thing happened to a black victim and the perps were white, and none of the perps did any time, yet you bottom feeding retards are pretending that all whites get much higher sentences for the same crimes.  Are you legitimately retarded?</w:t>
      </w:r>
    </w:p>
    <w:p>
      <w:r>
        <w:rPr>
          <w:b/>
          <w:u w:val="single"/>
        </w:rPr>
        <w:t>148337</w:t>
      </w:r>
    </w:p>
    <w:p>
      <w:r>
        <w:t xml:space="preserve">6. </w:t>
        <w:tab/>
        <w:tab/>
        <w:tab/>
        <w:tab/>
        <w:tab/>
        <w:t>&gt; The exact same thing happened to a black victim and the perps were white, and none of the perps did any time  source?</w:t>
      </w:r>
    </w:p>
    <w:p>
      <w:r>
        <w:rPr>
          <w:b/>
          <w:u w:val="single"/>
        </w:rPr>
        <w:t>148338</w:t>
      </w:r>
    </w:p>
    <w:p>
      <w:r>
        <w:t xml:space="preserve">7. </w:t>
        <w:tab/>
        <w:tab/>
        <w:tab/>
        <w:tab/>
        <w:tab/>
        <w:tab/>
        <w:t>https://www.youtube.com/watch?v=WiIqm5r4G6gb  Notice how you smugly have to say 'source' because you didn't hear all about it on TV when it was also a horrific event.</w:t>
      </w:r>
    </w:p>
    <w:p>
      <w:r>
        <w:rPr>
          <w:b/>
          <w:u w:val="single"/>
        </w:rPr>
        <w:t>148339</w:t>
      </w:r>
    </w:p>
    <w:p>
      <w:r>
        <w:t xml:space="preserve">8. </w:t>
        <w:tab/>
        <w:tab/>
        <w:t>Very observant. What's your point?</w:t>
      </w:r>
    </w:p>
    <w:p>
      <w:r>
        <w:rPr>
          <w:b/>
          <w:u w:val="single"/>
        </w:rPr>
        <w:t>148340</w:t>
      </w:r>
    </w:p>
    <w:p>
      <w:r>
        <w:t xml:space="preserve">9. </w:t>
        <w:tab/>
        <w:tab/>
        <w:tab/>
        <w:t>that is the point. because she is black and her victim was white.. she gets less punishment than if races were reversed, especially race and sex reversed.</w:t>
      </w:r>
    </w:p>
    <w:p>
      <w:r>
        <w:rPr>
          <w:b/>
          <w:u w:val="single"/>
        </w:rPr>
        <w:t>148341</w:t>
      </w:r>
    </w:p>
    <w:p>
      <w:r>
        <w:t xml:space="preserve">10. </w:t>
        <w:tab/>
        <w:tab/>
        <w:tab/>
        <w:tab/>
        <w:t>Oh, I thought they were trying to say "It isn't a hate crime, since they are black". For some reason I completely disregarded that they may have been replying to the last part of the comment.</w:t>
      </w:r>
    </w:p>
    <w:p>
      <w:r>
        <w:rPr>
          <w:b/>
          <w:u w:val="single"/>
        </w:rPr>
        <w:t>148342</w:t>
      </w:r>
    </w:p>
    <w:p>
      <w:r>
        <w:t xml:space="preserve">11. </w:t>
        <w:tab/>
        <w:tab/>
        <w:tab/>
        <w:tab/>
        <w:tab/>
        <w:t>it's bullshit, regardless. people were claiming that whites would get WAY more time at the time this happened, *therefor* these people should get more time to match that fantasy.  Instead, the same thing did happen around the same time, except with a bunch of white rapists, and a disabled black kid and none of them even went to jail.</w:t>
      </w:r>
    </w:p>
    <w:p>
      <w:r>
        <w:rPr>
          <w:b/>
          <w:u w:val="single"/>
        </w:rPr>
        <w:t>148343</w:t>
      </w:r>
    </w:p>
    <w:p>
      <w:r>
        <w:t xml:space="preserve">12. </w:t>
        <w:tab/>
        <w:tab/>
        <w:tab/>
        <w:tab/>
        <w:tab/>
        <w:tab/>
        <w:t>Source?</w:t>
      </w:r>
    </w:p>
    <w:p>
      <w:r>
        <w:rPr>
          <w:b/>
          <w:u w:val="single"/>
        </w:rPr>
        <w:t>148344</w:t>
      </w:r>
    </w:p>
    <w:p>
      <w:r>
        <w:t xml:space="preserve">13. </w:t>
        <w:tab/>
        <w:tab/>
        <w:tab/>
        <w:tab/>
        <w:tab/>
        <w:tab/>
        <w:tab/>
        <w:t>lol, you expect them to actually provide a source?</w:t>
      </w:r>
    </w:p>
    <w:p>
      <w:r>
        <w:rPr>
          <w:b/>
          <w:u w:val="single"/>
        </w:rPr>
        <w:t>148345</w:t>
      </w:r>
    </w:p>
    <w:p>
      <w:r>
        <w:t xml:space="preserve">14. </w:t>
        <w:tab/>
        <w:tab/>
        <w:tab/>
        <w:tab/>
        <w:tab/>
        <w:tab/>
        <w:tab/>
        <w:tab/>
        <w:t>https://www.youtube.com/watch?v=WiIqm5r4G6gb  You stupid cunt.</w:t>
      </w:r>
    </w:p>
    <w:p>
      <w:r>
        <w:rPr>
          <w:b/>
          <w:u w:val="single"/>
        </w:rPr>
        <w:t>148346</w:t>
      </w:r>
    </w:p>
    <w:p>
      <w:r>
        <w:t xml:space="preserve">15. </w:t>
        <w:tab/>
        <w:tab/>
        <w:tab/>
        <w:tab/>
        <w:tab/>
        <w:tab/>
        <w:tab/>
        <w:tab/>
        <w:tab/>
        <w:t>So your big comparison that you're screeching about is comparing a group of **minors** who assaulted someone to the prolonged torture of an individual by a group of adults in their late 20's.  In the case you cited, there were three people charged and two of them you have no idea what the outcome of their cases were. Since those cases were sealed due to the age of the perpetrators. The third one, who was also a minor at the time is the only one you know the outcome of.   More to the point, you should really know about the cases you are bringing up, this is also from that case **YOU** brought up.  &gt;[But the most unexpected and hotly contested part of the sentencing hearing on Friday was a May 2016 audio tape of the mentally disabled young man saying his parents pressured him into testifying, for the sake of the $10 million civil suit, and that he lied under oath when he made his allegations.](https://www.npr.org/sections/thetwo-way/2017/02/27/517510627/no-jail-time-for-19-year-old-in-idaho-coat-hanger-assault-case)  You stupid cunt.</w:t>
      </w:r>
    </w:p>
    <w:p>
      <w:r>
        <w:rPr>
          <w:b/>
          <w:u w:val="single"/>
        </w:rPr>
        <w:t>148347</w:t>
      </w:r>
    </w:p>
    <w:p>
      <w:r>
        <w:t xml:space="preserve">16. </w:t>
        <w:tab/>
        <w:tab/>
        <w:tab/>
        <w:tab/>
        <w:tab/>
        <w:tab/>
        <w:tab/>
        <w:tab/>
        <w:tab/>
        <w:tab/>
        <w:t>RIGHT, BECAUSE BEING ABLE TO GET MONEY FROM A CIVIL LAWSUIT MEANS THEY ALSO MADE UP THE MULTIPLE HOSPITAL VISITS WHERE HE HAD TO BE PUT BACK TOGETHER.  YOU'RE A FUCKING GENIUS.  Those criminal rapists should have been tried as adults and spent years in jail. They knew what they were doing.</w:t>
      </w:r>
    </w:p>
    <w:p>
      <w:r>
        <w:rPr>
          <w:b/>
          <w:u w:val="single"/>
        </w:rPr>
        <w:t>148348</w:t>
      </w:r>
    </w:p>
    <w:p>
      <w:r>
        <w:t xml:space="preserve">17. </w:t>
        <w:tab/>
        <w:tab/>
        <w:tab/>
        <w:tab/>
        <w:tab/>
        <w:tab/>
        <w:tab/>
        <w:tab/>
        <w:tab/>
        <w:tab/>
        <w:tab/>
        <w:t>&gt;and that he lied under oath when he made his allegations.</w:t>
      </w:r>
    </w:p>
    <w:p>
      <w:r>
        <w:rPr>
          <w:b/>
          <w:u w:val="single"/>
        </w:rPr>
        <w:t>148349</w:t>
      </w:r>
    </w:p>
    <w:p>
      <w:r>
        <w:t xml:space="preserve">18. </w:t>
        <w:tab/>
        <w:tab/>
        <w:tab/>
        <w:tab/>
        <w:tab/>
        <w:tab/>
        <w:tab/>
        <w:tab/>
        <w:tab/>
        <w:tab/>
        <w:tab/>
        <w:tab/>
        <w:t>Right. Your parents pressuring you to pursue a civil case means you lied under oath? On which fucking planet?</w:t>
      </w:r>
    </w:p>
    <w:p>
      <w:r>
        <w:rPr>
          <w:b/>
          <w:u w:val="single"/>
        </w:rPr>
        <w:t>148350</w:t>
      </w:r>
    </w:p>
    <w:p>
      <w:r>
        <w:t xml:space="preserve">19. </w:t>
        <w:tab/>
        <w:tab/>
        <w:tab/>
        <w:tab/>
        <w:tab/>
        <w:tab/>
        <w:tab/>
        <w:tab/>
        <w:tab/>
        <w:tab/>
        <w:tab/>
        <w:tab/>
        <w:tab/>
        <w:t>Apparently reading comprehension is not one of your strengths.</w:t>
      </w:r>
    </w:p>
    <w:p>
      <w:r>
        <w:rPr>
          <w:b/>
          <w:u w:val="single"/>
        </w:rPr>
        <w:t>148351</w:t>
      </w:r>
    </w:p>
    <w:p>
      <w:r>
        <w:t>1. I feel suicidal a lot, too.   Your story sounds a lot like mine, and many others I have heard. Especially the bits about thinking its a good idea to put women on a pedestal. Unfortunately, the 'nice guy' is only a working bit if the girl is 100% mentally sound AND past-wall. And even then, you get coin flip odds that she dips out; maybe financially raping you in the process. Funny how, we provide them stability, love, acceptance. Love that is basically unconditional as it can possibly be: "Dont be a cheating whore" and its too fucking much to ask. Modern women are fucked up beyond belief. Facebook / Dating apps / Main Stream Media and just life in general, for whatever reason, ends up producing a lot of disgusting women. Its not even that we should judge them or look down on them for being hypergamous, dating up and across hierarchies. I cant hold something you cant help against you. What I can hold against you is being a cheating whore, like many women are; and are absolutely capable of NOT being. Too many girls choose to have a weak mind. To cop the fuck out of responsibility, and to let things progress in ways they know they shouldnt. I wonder how many of these cheating whores end up blowing it on 1 too many 'good men' before they slam into the wall at 90 MPH, never to see a second glance from a man ever again.   And how fucked up is it that, even though I "HATE" my ex and the things that she did to me, and the way she treated me despite my endless kindness and respect; some bit of me still loves her and longs for her. I wish so fucking bad that I had never met this succubus and her constant manipulations and beating phrases into my head still has my brain hooked. It sucks.   And what a crock of shit it is that the 'standard' is for people in relationships to just THROW this word "love" around like even 1 single percent of women even have the capacity to love the man they are with without constantly looking for trade-up possibilities and encounters they can cop the fuck out of. How 100% uninvested they can be when they tell you GARBAGE like 'were a good *family*' or 'I love you' or 'I choose you' or '(referring to animals) you make a good dad'. Sooo fucked. Where Im from that word "Love" actually meant something. My parents were from that magical time when there was actually incentive and a social standard to find someone loyal and be with them. Not be a cheating whore and dip the fuck out of any responsibility for your actions like many modern women. How fucking sick is it that someone would tell you they care about you using a 100/100 power word, and at the same time be literally ZERO PERCENT invested in your relationship, or even at the very least not emotionally cheating on you or physically cheating on you. TF is the 'right' answer to a woman telling you they love you, if you are average in any way? "Sureeeeeee you do." And why would a woman NOT use the strongest, most manipulating words possible; especially when seeing the power they have on men. They see that shit everywhere. Society beats it into their heads like a fucking drum.  Makes me remember those retarded as fuck 'I love you more' battles I would have with my exes. Funny how both girls I used to do that with turned into cheating whores. "I love you more" my DICK.  Try to find beauty in different places. Its helped me a lot. Like, the clean air when it rains; a good sunset, cliche things.  And, IMO, if you like gaming at all make sure you have a gaming computer :D. Dont be a console pleb XD  Delete the facebook. Its just dead weight. If people want to get a hold of you they will have your phone number.</w:t>
      </w:r>
    </w:p>
    <w:p>
      <w:r>
        <w:rPr>
          <w:b/>
          <w:u w:val="single"/>
        </w:rPr>
        <w:t>148352</w:t>
      </w:r>
    </w:p>
    <w:p>
      <w:r>
        <w:t xml:space="preserve">2. </w:t>
        <w:tab/>
        <w:t>I get you man, also i deleted facebook long time ago, im glad i did, spent so much time on it. Also if you need to talk, might not be able to really help, but im always here, feeling suicidal is a tough pressure. Love you man, and thank you for your words.</w:t>
      </w:r>
    </w:p>
    <w:p>
      <w:r>
        <w:rPr>
          <w:b/>
          <w:u w:val="single"/>
        </w:rPr>
        <w:t>148353</w:t>
      </w:r>
    </w:p>
    <w:p>
      <w:r>
        <w:t>1. Imagine being such a snowflake that other people’s idea of what gender they felt they were offended you</w:t>
      </w:r>
    </w:p>
    <w:p>
      <w:r>
        <w:rPr>
          <w:b/>
          <w:u w:val="single"/>
        </w:rPr>
        <w:t>148354</w:t>
      </w:r>
    </w:p>
    <w:p>
      <w:r>
        <w:t xml:space="preserve">2. </w:t>
        <w:tab/>
        <w:t>Imagine believing people *have* to be offended in order to disagree with you.</w:t>
      </w:r>
    </w:p>
    <w:p>
      <w:r>
        <w:rPr>
          <w:b/>
          <w:u w:val="single"/>
        </w:rPr>
        <w:t>148355</w:t>
      </w:r>
    </w:p>
    <w:p>
      <w:r>
        <w:t xml:space="preserve">3. </w:t>
        <w:tab/>
        <w:tab/>
        <w:t>I mean you kinda do have to be offended to actually give a shit. Why would anyone care otherwise?</w:t>
      </w:r>
    </w:p>
    <w:p>
      <w:r>
        <w:rPr>
          <w:b/>
          <w:u w:val="single"/>
        </w:rPr>
        <w:t>148356</w:t>
      </w:r>
    </w:p>
    <w:p>
      <w:r>
        <w:t xml:space="preserve">4. </w:t>
        <w:tab/>
        <w:tab/>
        <w:tab/>
        <w:t>I’m the dragon king so you peasants be offended by silly things like gender really annoy me. I’m so busy on my royal throne deciding who else is royalty (whoever claims it first gets it, duh you imbecile) that I have missed when god and scientists discovered a third and fourth gender so please link me to your source, your king demands it, flubpuss, which is the name of all my people,  so get to linking flubpuss and don’t go linking sob stories about how you feel like carrots on the inside but are sweet peas on the outside, that’s just nonsense.   Your one and only true king, the one you look up to and admire, your momdad.   The ladybirds will sing songs of your families genes and jeans forever, sparkly!</w:t>
      </w:r>
    </w:p>
    <w:p>
      <w:r>
        <w:rPr>
          <w:b/>
          <w:u w:val="single"/>
        </w:rPr>
        <w:t>148357</w:t>
      </w:r>
    </w:p>
    <w:p>
      <w:r>
        <w:t xml:space="preserve">5. </w:t>
        <w:tab/>
        <w:tab/>
        <w:tab/>
        <w:tab/>
        <w:t>You’re also a faggot for naming yourself after a fucking superhero movie.</w:t>
      </w:r>
    </w:p>
    <w:p>
      <w:r>
        <w:rPr>
          <w:b/>
          <w:u w:val="single"/>
        </w:rPr>
        <w:t>148358</w:t>
      </w:r>
    </w:p>
    <w:p>
      <w:r>
        <w:t xml:space="preserve">6. </w:t>
        <w:tab/>
        <w:tab/>
        <w:tab/>
        <w:tab/>
        <w:tab/>
        <w:t xml:space="preserve"> Woah there! Next time, please refrain from using that horribly bigoted term. Instead, please use the universally accepted "neurogasm_".  Thank you for your understanding.  *I am a bot, and this action was performed automatically. Please [contact the moderators of this subreddit](/message/compose/?to=/r/ImGoingToHellForThis) if you have any questions or concerns.*</w:t>
      </w:r>
    </w:p>
    <w:p>
      <w:r>
        <w:rPr>
          <w:b/>
          <w:u w:val="single"/>
        </w:rPr>
        <w:t>148359</w:t>
      </w:r>
    </w:p>
    <w:p>
      <w:r>
        <w:t>1. "Criminology student", my advice would be to stop skipping class ya stupid cunt.</w:t>
      </w:r>
    </w:p>
    <w:p>
      <w:r>
        <w:rPr>
          <w:b/>
          <w:u w:val="single"/>
        </w:rPr>
        <w:t>148360</w:t>
      </w:r>
    </w:p>
    <w:p>
      <w:r>
        <w:t>1. The leftists need to just get on with it and start the nationwide gun confiscation. The tinder has been sitting in front of us for a while. Flame on and lets get it behind us. Not like the polarization is going to just quiet down and become reasonable again.    EDIT: Wow, more soyboy leftist betas in here than I thought.</w:t>
      </w:r>
    </w:p>
    <w:p>
      <w:r>
        <w:rPr>
          <w:b/>
          <w:u w:val="single"/>
        </w:rPr>
        <w:t>148361</w:t>
      </w:r>
    </w:p>
    <w:p>
      <w:r>
        <w:t xml:space="preserve">2. </w:t>
        <w:tab/>
        <w:t>Guns need to be banned because people don't know how to use these tools of defence in a responsible manner. Therefore we need to let the law enforcement groups provide protection to the people of this nation. But wait.... Leftists have told me that we cannot trust the government because the gobernment is gorrupted. And these law enforcement groups work for the government. What are we to do? Oh shit a guy is pulling out a firearm at us. He still needs 15 seconds to maul us all down... I'm sure the police are going fling in like supermen and save us all.     In all seriousness, don't go for gun control. Your neighbouring country Mexico have gun control laws. The population got disarmed and yet in the end the cartel disarmed their government. Now they run things in the country the way they want more efficiently than the Italian mafia and making the local people's lives miserable.</w:t>
      </w:r>
    </w:p>
    <w:p>
      <w:r>
        <w:rPr>
          <w:b/>
          <w:u w:val="single"/>
        </w:rPr>
        <w:t>148362</w:t>
      </w:r>
    </w:p>
    <w:p>
      <w:r>
        <w:t xml:space="preserve">3. </w:t>
        <w:tab/>
        <w:tab/>
        <w:t>I am saying just skip the slow burn. Try to take them, feel the wrath of an armed uprising, and get over this notion that itll ever happen</w:t>
      </w:r>
    </w:p>
    <w:p>
      <w:r>
        <w:rPr>
          <w:b/>
          <w:u w:val="single"/>
        </w:rPr>
        <w:t>148363</w:t>
      </w:r>
    </w:p>
    <w:p>
      <w:r>
        <w:t xml:space="preserve">4. </w:t>
        <w:tab/>
        <w:tab/>
        <w:tab/>
        <w:t>Ah crap. I feel like a retard for not clearly seeing your point of view.</w:t>
      </w:r>
    </w:p>
    <w:p>
      <w:r>
        <w:rPr>
          <w:b/>
          <w:u w:val="single"/>
        </w:rPr>
        <w:t>148364</w:t>
      </w:r>
    </w:p>
    <w:p>
      <w:r>
        <w:t>1. Even if libs have a job they expect to be paid a "living wage" for whatever dime a dozen job they do, like this guy I know who is 35 and works at a No Frills. "If you can't pay a living wage you shouldn't exist as a company". It makes my head explode. If you want to be paid more money, do something that most other people can't do. Ronaldo gets paid an assload of money because very few people play soccer as well as he does. Steamfitters and welders get paid a lot because very few people have the combination of physical strength and mental fortitude required. Any moron can work at a grocery store after a day or two of training.</w:t>
      </w:r>
    </w:p>
    <w:p>
      <w:r>
        <w:rPr>
          <w:b/>
          <w:u w:val="single"/>
        </w:rPr>
        <w:t>148365</w:t>
      </w:r>
    </w:p>
    <w:p>
      <w:r>
        <w:t xml:space="preserve">2. </w:t>
        <w:tab/>
        <w:t>“Anybody against a higher minimum wage is fucked” - some retard I know who likes to argue about things he doesn’t understand. Fantastic argument.</w:t>
      </w:r>
    </w:p>
    <w:p>
      <w:r>
        <w:rPr>
          <w:b/>
          <w:u w:val="single"/>
        </w:rPr>
        <w:t>148366</w:t>
      </w:r>
    </w:p>
    <w:p>
      <w:r>
        <w:t>1. South america and spain are hell holes for men.. no wonder cuntries are falling apart</w:t>
      </w:r>
    </w:p>
    <w:p>
      <w:r>
        <w:rPr>
          <w:b/>
          <w:u w:val="single"/>
        </w:rPr>
        <w:t>148367</w:t>
      </w:r>
    </w:p>
    <w:p>
      <w:r>
        <w:t>1. If you're still "resented" till this day then how exactly are you going your own way brother?   Videogames are distracting you from the real world, most men these days have fished more virtual fish than real ones.    This is disgraceful and not what I think about when I think about what it means to go your own way     Be strong Brother     I love you     We love you     They do not   They will not      They cannot     I once defended them     I will never defend them again      Edit: why have I been voted down.  This sub is being over run by the cucks.</w:t>
      </w:r>
    </w:p>
    <w:p>
      <w:r>
        <w:rPr>
          <w:b/>
          <w:u w:val="single"/>
        </w:rPr>
        <w:t>148368</w:t>
      </w:r>
    </w:p>
    <w:p>
      <w:r>
        <w:t xml:space="preserve">2. </w:t>
        <w:tab/>
        <w:t>try fishing with a cunt on your boat complaining about you not catching any fishes, try to do it, fishing with a nasty ass cunt complaining and nagging and bitching about you fishing or not catching anything or that is too boring and pretty much calling you loser and stuff...</w:t>
      </w:r>
    </w:p>
    <w:p>
      <w:r>
        <w:rPr>
          <w:b/>
          <w:u w:val="single"/>
        </w:rPr>
        <w:t>148369</w:t>
      </w:r>
    </w:p>
    <w:p>
      <w:r>
        <w:t xml:space="preserve">3. </w:t>
        <w:tab/>
        <w:tab/>
        <w:t>I'd be surprised if a woman would either be willing to even be near a boat.  Their cowardliness wouldn't allow it.  No woman could brave the sea.  Don't make me laugh. Do not make me laugh.</w:t>
      </w:r>
    </w:p>
    <w:p>
      <w:r>
        <w:rPr>
          <w:b/>
          <w:u w:val="single"/>
        </w:rPr>
        <w:t>148370</w:t>
      </w:r>
    </w:p>
    <w:p>
      <w:r>
        <w:t>1. Lies, lies, lies! This is bullshit. This entire thing is horse shit. The fact that she thought she could get away with this is *DOWN RIGHT PANTS ON HEAD* ***RETARDED***</w:t>
      </w:r>
    </w:p>
    <w:p>
      <w:r>
        <w:rPr>
          <w:b/>
          <w:u w:val="single"/>
        </w:rPr>
        <w:t>148371</w:t>
      </w:r>
    </w:p>
    <w:p>
      <w:r>
        <w:t xml:space="preserve">2. </w:t>
        <w:tab/>
        <w:t>Feels over realz. Stop raping me!</w:t>
      </w:r>
    </w:p>
    <w:p>
      <w:r>
        <w:rPr>
          <w:b/>
          <w:u w:val="single"/>
        </w:rPr>
        <w:t>148372</w:t>
      </w:r>
    </w:p>
    <w:p>
      <w:r>
        <w:t>1. 20 bucks/h for moving is still pretty cheap, do people run your house down with requests?  Do you even have your own truck / van?</w:t>
      </w:r>
    </w:p>
    <w:p>
      <w:r>
        <w:rPr>
          <w:b/>
          <w:u w:val="single"/>
        </w:rPr>
        <w:t>148373</w:t>
      </w:r>
    </w:p>
    <w:p>
      <w:r>
        <w:t xml:space="preserve">2. </w:t>
        <w:tab/>
        <w:t>Nah Craigslist cheaper than people who never look think.  For example I have a maid who cleans my house I pay $100 a month.  My last couple moves I paid $150 total and they provided the labor, truck, supplies.  A lot of people doing the are illegals, felon, homeless, and starving college kids; it pays, especially given cash, WELL above minimum wage like 5/15 times as much.  I know a couple people who do this as supplement income and to your point, don't even own a truck.  They get a day rental from Home Depot or Uhaul and just use it all day moving other people.</w:t>
      </w:r>
    </w:p>
    <w:p>
      <w:r>
        <w:rPr>
          <w:b/>
          <w:u w:val="single"/>
        </w:rPr>
        <w:t>148374</w:t>
      </w:r>
    </w:p>
    <w:p>
      <w:r>
        <w:t xml:space="preserve">3. </w:t>
        <w:tab/>
        <w:tab/>
        <w:t>How do I know they won't just take off with my stuff?</w:t>
      </w:r>
    </w:p>
    <w:p>
      <w:r>
        <w:rPr>
          <w:b/>
          <w:u w:val="single"/>
        </w:rPr>
        <w:t>148375</w:t>
      </w:r>
    </w:p>
    <w:p>
      <w:r>
        <w:t xml:space="preserve">4. </w:t>
        <w:tab/>
        <w:tab/>
        <w:tab/>
        <w:t>don't do it man, some cunts did this to me (well, in reality the dude who owned the moving truck hired guys off the side of the road who in turn did this to me) and stole two bags from me and my wife, one of em had my passport my birtth certificate my marriage cert, deed to my house, everything in it, all my important documents. The other bag had some random things but included some intimates of my wife.      Since it was a foreign passport etc.  stealing it is a huge deal so we talked to the truck guy and said look we just want the documents and everything back, get them back or we go to the police and stealing a passport is absolutely no joke.     We got the documents back  &amp;#x200B;</w:t>
      </w:r>
    </w:p>
    <w:p>
      <w:r>
        <w:rPr>
          <w:b/>
          <w:u w:val="single"/>
        </w:rPr>
        <w:t>148376</w:t>
      </w:r>
    </w:p>
    <w:p>
      <w:r>
        <w:t xml:space="preserve">5. </w:t>
        <w:tab/>
        <w:tab/>
        <w:tab/>
        <w:tab/>
        <w:t>Those documents go in a bag that **YOU** take to the location. I'm going to assume you're young.</w:t>
      </w:r>
    </w:p>
    <w:p>
      <w:r>
        <w:rPr>
          <w:b/>
          <w:u w:val="single"/>
        </w:rPr>
        <w:t>148377</w:t>
      </w:r>
    </w:p>
    <w:p>
      <w:r>
        <w:t>1. Lol, this nigger from middle school wrote a full page love letter to this attractive white girl, and the only line I can remember went like this “out of a scale from one to 10, I love you a 25.” Haaaaa, pretty good at baseball tho</w:t>
      </w:r>
    </w:p>
    <w:p>
      <w:r>
        <w:rPr>
          <w:b/>
          <w:u w:val="single"/>
        </w:rPr>
        <w:t>148378</w:t>
      </w:r>
    </w:p>
    <w:p>
      <w:r>
        <w:t xml:space="preserve">2. </w:t>
        <w:tab/>
        <w:t xml:space="preserve"> Woah there Mike_Fucking_Pence!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148379</w:t>
      </w:r>
    </w:p>
    <w:p>
      <w:r>
        <w:t>1. My thought on this is that the sexes experience objectification in different ways. Women generally seem to be more susceptible to and take more harm from sexualization than men, however this "news" page is extremely condescending towards both Kit and the fact that men ARE ALSO affected by sexualization, even if not as much or in the same way as women generally are.   It's like the bullshit about "reverse racism" and how there is no such thing as racism against white people, because racism is a social construct, etc. which is also why men can't be sexualized. It's a retarded, usually leftist (I'm a socialist in Sweden, meaning more of a leftie myself), blame game protected by hurling out racist, mansplaining, you-name-it type accusations just to keep someone with a slightly different opinion, quiet and make them feel overly privileged and ashamed.   Just because you've been beaten up four times, and I "only" once, doesn't mean me getting beaten up is a non-existent problem and I should only care about yours. The problem still exist and will have to be addressed in the same manner independently of which gender I was born with.</w:t>
      </w:r>
    </w:p>
    <w:p>
      <w:r>
        <w:rPr>
          <w:b/>
          <w:u w:val="single"/>
        </w:rPr>
        <w:t>148380</w:t>
      </w:r>
    </w:p>
    <w:p>
      <w:r>
        <w:t>1. I just hate people who feel superior and should get special privilages for any reason. Minus not having legs, you can skip me in line at the amusement park buddy, I don't mind.</w:t>
      </w:r>
    </w:p>
    <w:p>
      <w:r>
        <w:rPr>
          <w:b/>
          <w:u w:val="single"/>
        </w:rPr>
        <w:t>148381</w:t>
      </w:r>
    </w:p>
    <w:p>
      <w:r>
        <w:t xml:space="preserve">2. </w:t>
        <w:tab/>
        <w:t>And even then its not rlly a pity thing, its more that most que's are hardly made to accommodate standing humans with working legs</w:t>
      </w:r>
    </w:p>
    <w:p>
      <w:r>
        <w:rPr>
          <w:b/>
          <w:u w:val="single"/>
        </w:rPr>
        <w:t>148382</w:t>
      </w:r>
    </w:p>
    <w:p>
      <w:r>
        <w:t xml:space="preserve">3. </w:t>
        <w:tab/>
        <w:tab/>
        <w:t>then put em off to the side, and make em wait until their spot in the line reaches the front.</w:t>
      </w:r>
    </w:p>
    <w:p>
      <w:r>
        <w:rPr>
          <w:b/>
          <w:u w:val="single"/>
        </w:rPr>
        <w:t>148383</w:t>
      </w:r>
    </w:p>
    <w:p>
      <w:r>
        <w:t xml:space="preserve">4. </w:t>
        <w:tab/>
        <w:tab/>
        <w:tab/>
        <w:t>They do that at Disneyland now.  you get a "reservation" that is as long as the current wait time.  So you go somewhere else for an hour and come back.  But here's the kicker, you can only be on one wait list at a time.  So you can't just go to another ride.</w:t>
      </w:r>
    </w:p>
    <w:p>
      <w:r>
        <w:rPr>
          <w:b/>
          <w:u w:val="single"/>
        </w:rPr>
        <w:t>148384</w:t>
      </w:r>
    </w:p>
    <w:p>
      <w:r>
        <w:t xml:space="preserve">5. </w:t>
        <w:tab/>
        <w:tab/>
        <w:tab/>
        <w:tab/>
        <w:t>They all have singles lines too. And thats usually the fastest way to ride.  Say there's a car that has 10 seats. And the first group is a family of 7 and the next group is a family of 4.  Well they don't wanna leave little jimmy behind and make him ride alone with strangers so they all decide to wait for the next car together.  That leaves 3 open spaces on the ride car for them to fill with people from the singles line. As long as you don't give a fuck who you sit next to, you can skip a lot of the waiting.</w:t>
      </w:r>
    </w:p>
    <w:p>
      <w:r>
        <w:rPr>
          <w:b/>
          <w:u w:val="single"/>
        </w:rPr>
        <w:t>148385</w:t>
      </w:r>
    </w:p>
    <w:p>
      <w:r>
        <w:t xml:space="preserve">6. </w:t>
        <w:tab/>
        <w:tab/>
        <w:tab/>
        <w:tab/>
        <w:tab/>
        <w:t>yea but being with friends is better... who goes to amusements parks by themselves for the rides only?</w:t>
      </w:r>
    </w:p>
    <w:p>
      <w:r>
        <w:rPr>
          <w:b/>
          <w:u w:val="single"/>
        </w:rPr>
        <w:t>148386</w:t>
      </w:r>
    </w:p>
    <w:p>
      <w:r>
        <w:t xml:space="preserve">7. </w:t>
        <w:tab/>
        <w:tab/>
        <w:tab/>
        <w:tab/>
        <w:tab/>
        <w:tab/>
        <w:t>Um... I do...   But I live in Orlando, and have annual or free passes, so it's a little different. But yeah, I'll go to the park alone. I WON'T go see a movie or eat at a restaurant alone though - I don't know how people do that.   Edit: Yeah I love that you guys are able to go out to eat or a movie by yourself. I just feel too self conscious to TBH.</w:t>
      </w:r>
    </w:p>
    <w:p>
      <w:r>
        <w:rPr>
          <w:b/>
          <w:u w:val="single"/>
        </w:rPr>
        <w:t>148387</w:t>
      </w:r>
    </w:p>
    <w:p>
      <w:r>
        <w:t xml:space="preserve">8. </w:t>
        <w:tab/>
        <w:tab/>
        <w:tab/>
        <w:tab/>
        <w:tab/>
        <w:tab/>
        <w:tab/>
        <w:t>One of my favorite times to myself was going to Olive garden and eating enough salad and skettis that I wanted to puke, having a bottle of wine to myself and going to the theater with the reclining seats and just relax. I was in the oilfield then and sometimes you just don't want to be around people when you're stuck with the same pissed off rednecks for 30hour shifts at a time</w:t>
      </w:r>
    </w:p>
    <w:p>
      <w:r>
        <w:rPr>
          <w:b/>
          <w:u w:val="single"/>
        </w:rPr>
        <w:t>148388</w:t>
      </w:r>
    </w:p>
    <w:p>
      <w:r>
        <w:t xml:space="preserve">9. </w:t>
        <w:tab/>
        <w:tab/>
        <w:tab/>
        <w:tab/>
        <w:tab/>
        <w:tab/>
        <w:tab/>
        <w:tab/>
        <w:t>I absolutely love going out to eat by myself and then to a movie. I’ll sit at the bar grab a beer watch whatever is on the tv, read a book, or put some ear buds in.   Sometimes you just need to unwind. Fuck what society deems normal.   And going to the movie by myself is the best. I hate going with anyone now. I like going on my schedule, it’s not like we are being social while watching the movie.</w:t>
      </w:r>
    </w:p>
    <w:p>
      <w:r>
        <w:rPr>
          <w:b/>
          <w:u w:val="single"/>
        </w:rPr>
        <w:t>148389</w:t>
      </w:r>
    </w:p>
    <w:p>
      <w:r>
        <w:t>1. Reddit is bad about this too.  Rich people have money. Yes. There are people who don't have money. Yes. This doesn't make those who don't have money entitled to the rich peoples money because it's still their money.</w:t>
      </w:r>
    </w:p>
    <w:p>
      <w:r>
        <w:rPr>
          <w:b/>
          <w:u w:val="single"/>
        </w:rPr>
        <w:t>148390</w:t>
      </w:r>
    </w:p>
    <w:p>
      <w:r>
        <w:t xml:space="preserve">2. </w:t>
        <w:tab/>
        <w:t>&gt;Rich people have money. Yes. There are people who don't have money. Yes. This doesn't make those who don't have money entitled to the rich peoples money because it's still their money.  The wealth gap in itself isn't a reason people deserve more money. The way it came to be kind of is (and I'm not advocating stealing, just challenging the idea rich people should be legally entitled to keep the amount of money we currently let them via tax cuts, etc.). In America right now, businesses operate without much fear for their physical safety. The CEOs take home the lion's share, and the military personnel who kept things safe often become homeless, develop PTSD, and/or kill themselves. Just the other day Mitch McConnell acknowledged they were going to pay for their tax cuts for the rich by cutting social security benefits of ordinary citizens who have been paying in their whole lives. Arguably almost no one makes their fortune without the internet or road system, both of which were funded through an often regressive tax system. You shouldn't take a rich person's money violently, but there's no reason to assume they have a moral right to sit on it the rest of their life.</w:t>
      </w:r>
    </w:p>
    <w:p>
      <w:r>
        <w:rPr>
          <w:b/>
          <w:u w:val="single"/>
        </w:rPr>
        <w:t>148391</w:t>
      </w:r>
    </w:p>
    <w:p>
      <w:r>
        <w:t xml:space="preserve">3. </w:t>
        <w:tab/>
        <w:tab/>
        <w:t>You almost made a point until the argument “there’s no reason they have a moral right to sit on [their money] the rest of their life.” Of course they have a moral right to sit on their own money. It’s their personal property. They could literally burn it and it’d be their moral right to do so.</w:t>
      </w:r>
    </w:p>
    <w:p>
      <w:r>
        <w:rPr>
          <w:b/>
          <w:u w:val="single"/>
        </w:rPr>
        <w:t>148392</w:t>
      </w:r>
    </w:p>
    <w:p>
      <w:r>
        <w:t xml:space="preserve">4. </w:t>
        <w:tab/>
        <w:tab/>
        <w:tab/>
        <w:t>You're confusing legality and morality. Say, hypothetically your neighbors were starving, and you had millions. You're not legally obligated to help them, but it would be morally right.</w:t>
      </w:r>
    </w:p>
    <w:p>
      <w:r>
        <w:rPr>
          <w:b/>
          <w:u w:val="single"/>
        </w:rPr>
        <w:t>148393</w:t>
      </w:r>
    </w:p>
    <w:p>
      <w:r>
        <w:t xml:space="preserve">5. </w:t>
        <w:tab/>
        <w:tab/>
        <w:tab/>
        <w:tab/>
        <w:t>Why would I owe these hypothetical neighbors? Your hypothetical assumes a lot.</w:t>
      </w:r>
    </w:p>
    <w:p>
      <w:r>
        <w:rPr>
          <w:b/>
          <w:u w:val="single"/>
        </w:rPr>
        <w:t>148394</w:t>
      </w:r>
    </w:p>
    <w:p>
      <w:r>
        <w:t xml:space="preserve">6. </w:t>
        <w:tab/>
        <w:tab/>
        <w:tab/>
        <w:tab/>
        <w:tab/>
        <w:t>Dude, I didn't say you did. I in fact said you lawfully didn't. But ignoring them would be unethical and immoral. That much is objectively true. So yes you would have a moral obligation...to no one but your own conscience at least, and if you don't have that then you're probably a sociopath.</w:t>
      </w:r>
    </w:p>
    <w:p>
      <w:r>
        <w:rPr>
          <w:b/>
          <w:u w:val="single"/>
        </w:rPr>
        <w:t>148395</w:t>
      </w:r>
    </w:p>
    <w:p>
      <w:r>
        <w:t xml:space="preserve">7. </w:t>
        <w:tab/>
        <w:tab/>
        <w:tab/>
        <w:tab/>
        <w:tab/>
        <w:tab/>
        <w:t>&gt; But ignoring them would be unethical and immoral. That much is objectively true  *your* morals and *your* ethics. Those are personal to you, and therefore, you cannot project them onto someone.      By their very defintion, they are *subjective*. You don't get to say your morals are 'objectively true' just because they are yours.</w:t>
      </w:r>
    </w:p>
    <w:p>
      <w:r>
        <w:rPr>
          <w:b/>
          <w:u w:val="single"/>
        </w:rPr>
        <w:t>148396</w:t>
      </w:r>
    </w:p>
    <w:p>
      <w:r>
        <w:t xml:space="preserve">8. </w:t>
        <w:tab/>
        <w:tab/>
        <w:tab/>
        <w:tab/>
        <w:tab/>
        <w:tab/>
        <w:tab/>
        <w:t>&gt; your morals and your ethics.  Yea, no...pretty much ever sane person's ethics. If you're arguing letting people in your community starve then you're an immoral person, and there's no if's ands or buts about it. Sorry you're like that.</w:t>
      </w:r>
    </w:p>
    <w:p>
      <w:r>
        <w:rPr>
          <w:b/>
          <w:u w:val="single"/>
        </w:rPr>
        <w:t>148397</w:t>
      </w:r>
    </w:p>
    <w:p>
      <w:r>
        <w:t xml:space="preserve">9. </w:t>
        <w:tab/>
        <w:tab/>
        <w:tab/>
        <w:tab/>
        <w:tab/>
        <w:tab/>
        <w:tab/>
        <w:tab/>
        <w:t>again, you are casting your beliefs and values onto other people.       I could say "if you let/make a fetus die, you are an immoral person", and suddenly, your morals are flipped around on you.</w:t>
      </w:r>
    </w:p>
    <w:p>
      <w:r>
        <w:rPr>
          <w:b/>
          <w:u w:val="single"/>
        </w:rPr>
        <w:t>148398</w:t>
      </w:r>
    </w:p>
    <w:p>
      <w:r>
        <w:t xml:space="preserve">10. </w:t>
        <w:tab/>
        <w:tab/>
        <w:tab/>
        <w:tab/>
        <w:tab/>
        <w:tab/>
        <w:tab/>
        <w:tab/>
        <w:tab/>
        <w:t>The issue seems to be that you're getting hung up on the metaphor...which is just that, a metaphor. We're not literally talking about starving people here dude. We're talking about people with vast amounts of wealth who are doing everything they can to pay as little as they can get away with paying into their communities and government. We all have to contribute, and when the super rich are paying a pittance there's a problem</w:t>
      </w:r>
    </w:p>
    <w:p>
      <w:r>
        <w:rPr>
          <w:b/>
          <w:u w:val="single"/>
        </w:rPr>
        <w:t>148399</w:t>
      </w:r>
    </w:p>
    <w:p>
      <w:r>
        <w:t xml:space="preserve">11. </w:t>
        <w:tab/>
        <w:tab/>
        <w:tab/>
        <w:tab/>
        <w:tab/>
        <w:tab/>
        <w:tab/>
        <w:tab/>
        <w:tab/>
        <w:tab/>
        <w:t>&gt; The issue seems to be that you're getting hung up on the metaphor...which is just that, a metaphor. We're not literally talking about starving people here dude  The metaphor *doesn't* matter, i agree. the basic point is, ethics &amp; morals are subjective and relative. I don't know why you have a problem admitting that.      &gt; We're talking about people with vast amounts of wealth who are doing everything they can to pay as little as they can get away with paying into their communities and government.       Thats true for everyone on the economic scale. Nobody pays more than they are obligated to.       &gt;We all have to contribute,      we do, and its many at the bottom of the economic scale that don't. *vastly* more, by sheer numbers. again, i'd point back to a flat tax system.      &gt;and when the super rich are paying a pittance there's a problem      If someone making a billion dollars only pays a million dollars in taxes (personal income), i'd say they are doing well more than their fare share.</w:t>
      </w:r>
    </w:p>
    <w:p>
      <w:r>
        <w:rPr>
          <w:b/>
          <w:u w:val="single"/>
        </w:rPr>
        <w:t>148400</w:t>
      </w:r>
    </w:p>
    <w:p>
      <w:r>
        <w:t xml:space="preserve">12. </w:t>
        <w:tab/>
        <w:tab/>
        <w:tab/>
        <w:tab/>
        <w:tab/>
        <w:tab/>
        <w:tab/>
        <w:tab/>
        <w:tab/>
        <w:tab/>
        <w:tab/>
        <w:t>&gt; The metaphor doesn't matter, i agree. the basic point is, ethics &amp; morals are subjective and relative. I don't know why you have a problem admitting that.   I'm not disagreeing with that. I'm saying the fucking topic isn't about fucking morals so I don't wanna talk about that. You're pointing out shit that every fucking adult should now. Move. The. Fuck. On.  Pretty much most *good* people agree that you don't watch your  neighbors and children in your community starve. That was the cornerstone of that metaphor, but it wasn't the point. I'm not going to sit here and fuckin' argue with a pedant.</w:t>
      </w:r>
    </w:p>
    <w:p>
      <w:r>
        <w:rPr>
          <w:b/>
          <w:u w:val="single"/>
        </w:rPr>
        <w:t>148401</w:t>
      </w:r>
    </w:p>
    <w:p>
      <w:r>
        <w:t xml:space="preserve">13. </w:t>
        <w:tab/>
        <w:tab/>
        <w:tab/>
        <w:tab/>
        <w:tab/>
        <w:tab/>
        <w:tab/>
        <w:tab/>
        <w:tab/>
        <w:tab/>
        <w:tab/>
        <w:tab/>
        <w:t>&gt; most *good* people   again, a subjective judgement. You can't get away from it, can you?</w:t>
      </w:r>
    </w:p>
    <w:p>
      <w:r>
        <w:rPr>
          <w:b/>
          <w:u w:val="single"/>
        </w:rPr>
        <w:t>148402</w:t>
      </w:r>
    </w:p>
    <w:p>
      <w:r>
        <w:t xml:space="preserve">14. </w:t>
        <w:tab/>
        <w:tab/>
        <w:tab/>
        <w:tab/>
        <w:tab/>
        <w:tab/>
        <w:tab/>
        <w:tab/>
        <w:tab/>
        <w:tab/>
        <w:tab/>
        <w:tab/>
        <w:tab/>
        <w:t>You're a troll, or retarded, I get it. Get a life because I'm done babysitting you</w:t>
      </w:r>
    </w:p>
    <w:p>
      <w:r>
        <w:rPr>
          <w:b/>
          <w:u w:val="single"/>
        </w:rPr>
        <w:t>148403</w:t>
      </w:r>
    </w:p>
    <w:p>
      <w:r>
        <w:t>1. [removed]</w:t>
      </w:r>
    </w:p>
    <w:p>
      <w:r>
        <w:rPr>
          <w:b/>
          <w:u w:val="single"/>
        </w:rPr>
        <w:t>148404</w:t>
      </w:r>
    </w:p>
    <w:p>
      <w:r>
        <w:t xml:space="preserve">2. </w:t>
        <w:tab/>
        <w:t>Wtf, man? You think this is twatter? No  jokes allowed unless Trump is the target?</w:t>
      </w:r>
    </w:p>
    <w:p>
      <w:r>
        <w:rPr>
          <w:b/>
          <w:u w:val="single"/>
        </w:rPr>
        <w:t>148405</w:t>
      </w:r>
    </w:p>
    <w:p>
      <w:r>
        <w:t>1. Trump KNOWS he has to go all “Carthago delenda est” on the lying media.  One of the biggest reasons I love him so much.</w:t>
      </w:r>
    </w:p>
    <w:p>
      <w:r>
        <w:rPr>
          <w:b/>
          <w:u w:val="single"/>
        </w:rPr>
        <w:t>148406</w:t>
      </w:r>
    </w:p>
    <w:p>
      <w:r>
        <w:t xml:space="preserve">2. </w:t>
        <w:tab/>
        <w:t>I think you mean "Rhoncus tincidunt eros habet retardationem"</w:t>
      </w:r>
    </w:p>
    <w:p>
      <w:r>
        <w:rPr>
          <w:b/>
          <w:u w:val="single"/>
        </w:rPr>
        <w:t>148407</w:t>
      </w:r>
    </w:p>
    <w:p>
      <w:r>
        <w:t xml:space="preserve">3. </w:t>
        <w:tab/>
        <w:tab/>
        <w:t>For non Latin-pedes... “Carthago delenda est”  means “Bill Clinton is a Rapist”...   Also, “Rhoncus tincidunt eros habet retardationem” means “Info Wars dot com”</w:t>
      </w:r>
    </w:p>
    <w:p>
      <w:r>
        <w:rPr>
          <w:b/>
          <w:u w:val="single"/>
        </w:rPr>
        <w:t>148408</w:t>
      </w:r>
    </w:p>
    <w:p>
      <w:r>
        <w:t xml:space="preserve">4. </w:t>
        <w:tab/>
        <w:tab/>
        <w:t>I sorta understood one of those words</w:t>
      </w:r>
    </w:p>
    <w:p>
      <w:r>
        <w:rPr>
          <w:b/>
          <w:u w:val="single"/>
        </w:rPr>
        <w:t>148409</w:t>
      </w:r>
    </w:p>
    <w:p>
      <w:r>
        <w:t xml:space="preserve">5. </w:t>
        <w:tab/>
        <w:tab/>
        <w:tab/>
        <w:t>Hell yeah eros</w:t>
      </w:r>
    </w:p>
    <w:p>
      <w:r>
        <w:rPr>
          <w:b/>
          <w:u w:val="single"/>
        </w:rPr>
        <w:t>148410</w:t>
      </w:r>
    </w:p>
    <w:p>
      <w:r>
        <w:t xml:space="preserve">6. </w:t>
        <w:tab/>
        <w:tab/>
        <w:tab/>
        <w:t>Something about a retarded rhinoceros.</w:t>
      </w:r>
    </w:p>
    <w:p>
      <w:r>
        <w:rPr>
          <w:b/>
          <w:u w:val="single"/>
        </w:rPr>
        <w:t>148411</w:t>
      </w:r>
    </w:p>
    <w:p>
      <w:r>
        <w:t xml:space="preserve">7. </w:t>
        <w:tab/>
        <w:tab/>
        <w:t>Can you explain what both of your comments mean in english please?</w:t>
      </w:r>
    </w:p>
    <w:p>
      <w:r>
        <w:rPr>
          <w:b/>
          <w:u w:val="single"/>
        </w:rPr>
        <w:t>148412</w:t>
      </w:r>
    </w:p>
    <w:p>
      <w:r>
        <w:t xml:space="preserve">8. </w:t>
        <w:tab/>
        <w:tab/>
        <w:tab/>
        <w:t>Carthago delenda est means “Carthage must be destroyed,” a famous Roman oratorical quote during the Punic Wars.  Not sure about what the other quote is, but google translator says it’s something like “CNN is retarded.”</w:t>
      </w:r>
    </w:p>
    <w:p>
      <w:r>
        <w:rPr>
          <w:b/>
          <w:u w:val="single"/>
        </w:rPr>
        <w:t>148413</w:t>
      </w:r>
    </w:p>
    <w:p>
      <w:r>
        <w:t xml:space="preserve">9. </w:t>
        <w:tab/>
        <w:tab/>
        <w:tab/>
        <w:tab/>
        <w:t>&gt; “Carthage must be destroyed,”  Cato the Elder, who was hated because of his virtue and incorruptibility.</w:t>
      </w:r>
    </w:p>
    <w:p>
      <w:r>
        <w:rPr>
          <w:b/>
          <w:u w:val="single"/>
        </w:rPr>
        <w:t>148414</w:t>
      </w:r>
    </w:p>
    <w:p>
      <w:r>
        <w:t xml:space="preserve">10. </w:t>
        <w:tab/>
        <w:tab/>
        <w:tab/>
        <w:t>Not OP, but ["Carthago delenda est"](https://en.wikipedia.org/wiki/Carthago_delenda_est) means "Carthage must be destroyed" which was famously used by Cato the Elder at the end of every speech he made in the Roman Senate.  No idea what the other one means.</w:t>
      </w:r>
    </w:p>
    <w:p>
      <w:r>
        <w:rPr>
          <w:b/>
          <w:u w:val="single"/>
        </w:rPr>
        <w:t>148415</w:t>
      </w:r>
    </w:p>
    <w:p>
      <w:r>
        <w:t>1. Dunk them in molten pork fat.</w:t>
      </w:r>
    </w:p>
    <w:p>
      <w:r>
        <w:rPr>
          <w:b/>
          <w:u w:val="single"/>
        </w:rPr>
        <w:t>148416</w:t>
      </w:r>
    </w:p>
    <w:p>
      <w:r>
        <w:t xml:space="preserve">2. </w:t>
        <w:tab/>
        <w:t>It has to their choice or it doesn’t matter and they cleanse them self</w:t>
      </w:r>
    </w:p>
    <w:p>
      <w:r>
        <w:rPr>
          <w:b/>
          <w:u w:val="single"/>
        </w:rPr>
        <w:t>148417</w:t>
      </w:r>
    </w:p>
    <w:p>
      <w:r>
        <w:t xml:space="preserve">3. </w:t>
        <w:tab/>
        <w:tab/>
        <w:t>Yes you have choices in ISIS... What they want or death. You retard.</w:t>
      </w:r>
    </w:p>
    <w:p>
      <w:r>
        <w:rPr>
          <w:b/>
          <w:u w:val="single"/>
        </w:rPr>
        <w:t>148418</w:t>
      </w:r>
    </w:p>
    <w:p>
      <w:r>
        <w:t xml:space="preserve">4. </w:t>
        <w:tab/>
        <w:tab/>
        <w:tab/>
        <w:t>Dude you’re being ignorant. The whole pig thing is what I’m talking about. There is a loop hole for if/when they are forced to consume or interact with pigs.</w:t>
      </w:r>
    </w:p>
    <w:p>
      <w:r>
        <w:rPr>
          <w:b/>
          <w:u w:val="single"/>
        </w:rPr>
        <w:t>148419</w:t>
      </w:r>
    </w:p>
    <w:p>
      <w:r>
        <w:t xml:space="preserve">5. </w:t>
        <w:tab/>
        <w:tab/>
        <w:tab/>
        <w:tab/>
        <w:t>Ignorance would be bliss. Given the fact I have no real reason to care about the loop holes of some forsaken pig controversy that is just childish to begin within this context.   This whole post is crap. ISIS and Terrorism is real. FUCK Iraq and the dumbasses that rule it. Perhaps the judges that judged the incels needs to hang as well?</w:t>
      </w:r>
    </w:p>
    <w:p>
      <w:r>
        <w:rPr>
          <w:b/>
          <w:u w:val="single"/>
        </w:rPr>
        <w:t>148420</w:t>
      </w:r>
    </w:p>
    <w:p>
      <w:r>
        <w:t>1. No Nut November has recently begun, and I'm sure many of you reading are participating along with myself. In the years past I have been hailed as a champion - for 7 straight years I have spent November as a chastitised christian. I hoped to continue this legacy. And last night, I failed.  One as regal as I, failing? Impossible. Only the gods could achieve such power to stop me. I guess that night I was dealing with a god.  I'm on the YouTube homepage, trying to find some epic Morgz videos, when I stumble upon a certain video. This damn video. Its bright thumbnail, its captivating title - it utterly fascinated me. This cursed video: it was none other than “Fortnite's most EPIC event EVER!”, posted by the one and only Ali A.  My body immediately began to shake, and my penis shot straight up. The most EPIC event EVER? What could it be? I felt a pull towards the video like I had never felt before. It took me awhile to realize the effect the video was having on me. I fell back in my chair in fear. In agony. In complete and utter despair.  My hand instinctively grabbed the mouse and began to slowly slide over to the thumbnail. I kicked and screamed and cried, trying and failing to stop my body. Sweat was dripping down my entire body. Minutes later, the pointer had finally reached its destination. And with a cry, the hand that didn't feel like mine anymore clicked.  I was immediately met with a scream. “THIS IS IT LADIES AND GENTLEMEN!” Purple light streamed from the computer monitor and began to fill the room. The voice on the screen continued talking, seemingly in an ancient tongue. My entire body began to quiver as something awakened inside of me. My speakers began to shake as something inside of them grew louder. Was this music? Or was this something else?  The music finally picked up, and immediately, as Ali's intro began, I came harder and faster than I ever had before. The sensation rendered me unconscious. The last thing I remember seeing that night was my cum streaked over his face. And it looked like he was smiling.  I woke up to a rising sun. My clothes were back on, my sweat was wiped away, and my penis was flaccid. I could finally see again. Was this all a dream? No, there’s no way. It felt too real.  My suspicions were immediately crushed as I looked to the monitor. In a drunk stupor, it looks like I had changed my desktop background to a picture of him. He was staring into my heart - into my soul. And he was covered in my cum.  So, guys, whatever you do, don’t watch Ali A's newest video. Anybody less powerful than I would surely be dead. Stay safe this November - deny Fortnite.</w:t>
      </w:r>
    </w:p>
    <w:p>
      <w:r>
        <w:rPr>
          <w:b/>
          <w:u w:val="single"/>
        </w:rPr>
        <w:t>148421</w:t>
      </w:r>
    </w:p>
    <w:p>
      <w:r>
        <w:t xml:space="preserve">2. </w:t>
        <w:tab/>
        <w:t>OMG I FOUND THE TRANSLATION OF COMMUNISM++ MANIFESTO. man i cant read things too long can you shorten??</w:t>
      </w:r>
    </w:p>
    <w:p>
      <w:r>
        <w:rPr>
          <w:b/>
          <w:u w:val="single"/>
        </w:rPr>
        <w:t>148422</w:t>
      </w:r>
    </w:p>
    <w:p>
      <w:r>
        <w:t xml:space="preserve">3. </w:t>
        <w:tab/>
        <w:tab/>
        <w:t>Read the last para</w:t>
      </w:r>
    </w:p>
    <w:p>
      <w:r>
        <w:rPr>
          <w:b/>
          <w:u w:val="single"/>
        </w:rPr>
        <w:t>148423</w:t>
      </w:r>
    </w:p>
    <w:p>
      <w:r>
        <w:t xml:space="preserve">4. </w:t>
        <w:tab/>
        <w:tab/>
        <w:tab/>
        <w:t>thanks</w:t>
      </w:r>
    </w:p>
    <w:p>
      <w:r>
        <w:rPr>
          <w:b/>
          <w:u w:val="single"/>
        </w:rPr>
        <w:t>148424</w:t>
      </w:r>
    </w:p>
    <w:p>
      <w:r>
        <w:t>1. **"any system that (apparently) flags feminist academic research about the social construction of scientific privilege as being abusive of women as a class is just not ready for production."**  The algorithms are even less aware of context than your typical #Twitter user, and likely will be for some time. So we'll continue to get things like above and #Facebook banning dykes for using the word 'dyke' when talking about the dyke march.  And these networks aren't trying to be fair or informative anyway, only popular. So the algorithms will learn to ban unpopular or disturbing content users don't want to see. You know, like cancer patients showing off their mastectomy scars, or the ongoing genocide in  Myanmar. And users who alienate too much of the base will be tossed regardless of how right they are.  We've created a system which actively prevents us from seeing the things we need to see in order to have a broad understanding of the world around us, and it's only getting worse.</w:t>
      </w:r>
    </w:p>
    <w:p>
      <w:r>
        <w:rPr>
          <w:b/>
          <w:u w:val="single"/>
        </w:rPr>
        <w:t>148425</w:t>
      </w:r>
    </w:p>
    <w:p>
      <w:r>
        <w:t>1. \&gt;Shut up, you babies, the mobile game is good!  \&gt;OK, it sucks, but... uh, they were totally gonna announce this thing you *did* want!  \&gt;OK, they just called me and said they weren't.  What a shitshow.</w:t>
      </w:r>
    </w:p>
    <w:p>
      <w:r>
        <w:rPr>
          <w:b/>
          <w:u w:val="single"/>
        </w:rPr>
        <w:t>148426</w:t>
      </w:r>
    </w:p>
    <w:p>
      <w:r>
        <w:t xml:space="preserve">2. </w:t>
        <w:tab/>
        <w:t>Nathan Grayson wrote that retarded article, but to be fair Kotaku's hands on preview of the game didn't have much good to say about it.</w:t>
      </w:r>
    </w:p>
    <w:p>
      <w:r>
        <w:rPr>
          <w:b/>
          <w:u w:val="single"/>
        </w:rPr>
        <w:t>148427</w:t>
      </w:r>
    </w:p>
    <w:p>
      <w:r>
        <w:t>1. ISIS have already claimed responsibility for this attack. This insect was apprehended once before for planning a suicide attack. Was released and deemed “low risk”. What a fucking joke, spineless government. Oh wait, there’s 299 more in Melbourne like this cunt. Nothing to see here...  https://www.dailymail.co.uk/news/article-4573974/Melbourne-terror-attack-gunman-named-Yacqub-Khayre.html</w:t>
      </w:r>
    </w:p>
    <w:p>
      <w:r>
        <w:rPr>
          <w:b/>
          <w:u w:val="single"/>
        </w:rPr>
        <w:t>148428</w:t>
      </w:r>
    </w:p>
    <w:p>
      <w:r>
        <w:t>1. Disney princesses have been heavily criticized by actual feminists for as long as the two have existed. Just because the SJW crowd is suddenly getting into it doesn't mean they're wrong.</w:t>
      </w:r>
    </w:p>
    <w:p>
      <w:r>
        <w:rPr>
          <w:b/>
          <w:u w:val="single"/>
        </w:rPr>
        <w:t>148429</w:t>
      </w:r>
    </w:p>
    <w:p>
      <w:r>
        <w:t xml:space="preserve">2. </w:t>
        <w:tab/>
        <w:t>Then again, what makes you say feminists are automatically right? ACTUAL feminists include women who wanted black people's voting to never happen, men to be reduced to 10% of society and said all penis-in-vagina is automatically rape. It's not like we are talking about a group that exists therefore is right.</w:t>
      </w:r>
    </w:p>
    <w:p>
      <w:r>
        <w:rPr>
          <w:b/>
          <w:u w:val="single"/>
        </w:rPr>
        <w:t>148430</w:t>
      </w:r>
    </w:p>
    <w:p>
      <w:r>
        <w:t xml:space="preserve">3. </w:t>
        <w:tab/>
        <w:tab/>
        <w:t>I didn't say they're automatically right.. I said that they're right in this situation. The message of The Little Mermaid is quite literally to give up absolutely everything that you are in order to find "the perfect man". Ironically the original fairytale had the exact opposite message, to learn to be comfortable with who you are instead of relying on other people to make you happy. Cinderella was again about how you aren't worthy until you change your appearance and demeanor.  What's funny is something like Aladdin which was a gender swap of the same premise, ultimately ended with the message being not to lie, but instead to be yourself.  Beauty and the Beast was about legit stockholme syndrome. Fall in love with abusive assholes just because it's better than being single. The hardworking Gaston is considered an ass for all of his negative traits, the Beast, whose accomplishments are a result of birth-rite, does all of the exact same negative shit, but he's considered a good guy.  What shocks me is feminists who don't spot these glaring problems, but instead blindly support Disney. "The Force is Female" is a marketing slogan, not a philosophy. And where did you get your "ACTUAL" feminists? You're talking about extremists. Extremists are never a good thing and are almost always a minority. For every Andrea Dworkin there are 20 non-vocal, even-tempered feminists. For every Roosh-V there are 20 normal non-sexist MRAs.</w:t>
      </w:r>
    </w:p>
    <w:p>
      <w:r>
        <w:rPr>
          <w:b/>
          <w:u w:val="single"/>
        </w:rPr>
        <w:t>148431</w:t>
      </w:r>
    </w:p>
    <w:p>
      <w:r>
        <w:t xml:space="preserve">4. </w:t>
        <w:tab/>
        <w:tab/>
        <w:tab/>
        <w:t>How many stories are about men giving up everything and risking it all for being with the perfect woman, protecting her, caring about her, etc.? I'm not saying it should be the rule of law, but for many people that's how they want to be and how they are. Now you will say because muh society, but it has always been that way. You don't have to like it. But if you deny that risking everything for love is something people do, then you are being disingenuous.   With Cinderella you should also consider that the prince loved her even when he found out what she really was. Like you can't ignore the fact they had no chance at meeting otherwise.      Aladdin is completely different, though. He literally created a whole, complex lie with stories made up of his deeds. Like there is a whole song of the Genie going around and saying outright lies about him. He created a whole new persona, while Cinderella just went to the ball.      Belle only started liking the Beast once he started being nicer. She hated and feared him when he was mean. Girl kept trying to get away from him. It's again, disingenuous to say she fell in love with him.    Both him and Gaston started out as dickbags, but the Beast was willing to work on himself and become a much better person. Gaston, even to his last moment was an aggressive person and refused to listen to Belle. Even with Maurice, while the Beast imprisoned him at first, he exchanged him for Belle, then also let even her go when Maurice was ill.    To me one of the big themes of the movie is how you can change, better yourself and set things right if you try. (I think one song in the movie even has lyrics along those lines.)       The feminists I talked about? Elizabeth Cady Stanton   &gt; Elizabeth Cady Stanton (November 12, 1815 – October 26, 1902) was an American suffragist, social activist, abolitionist, and leading figure of the early women's rights movement. Her Declaration of Sentiments, presented at the Seneca Falls Convention held in 1848 in Seneca Falls, New York, is often credited with initiating the first organized women's rights and women's suffrage movements in the United States.[1][2] Stanton was president of the National Woman Suffrage Association from 1892 until 1900.        Sally Miller Gearhart    &gt; Sally Miller Gearhart (born April 15, 1931) is an American teacher, feminist, science-fiction writer, and political activist.[1] In 1973, she became the first open lesbian to obtain a tenure-track faculty position when she was hired by San Francisco State University, where she helped establish one of the first women and gender study programs in the country.[2] She later became a nationally known gay rights activist.      And Andrea Dworkin, whom I probably don't have to introduce at all.   Conveniently, she is the only one who is considered a radical feminist, though not at all a little fringe no-name nobody.    Please, do the typical thing and declare that the biggest of big name organisers or feminism are totally not actual feminists. Because YOU know what feminism REALLY is about, somehow Emmeline Pankhurt (suffragette and also white feather movement supporter), Germaine Greer (influential second-waver and also supporter of female-on-male pedophilia) or Marion Zimmer Bradley (celebrated feminist fantasy author and habitual incestuous child rapist) were not real. None of them actually are, just you.</w:t>
      </w:r>
    </w:p>
    <w:p>
      <w:r>
        <w:rPr>
          <w:b/>
          <w:u w:val="single"/>
        </w:rPr>
        <w:t>148432</w:t>
      </w:r>
    </w:p>
    <w:p>
      <w:r>
        <w:t xml:space="preserve">5. </w:t>
        <w:tab/>
        <w:tab/>
        <w:tab/>
        <w:tab/>
        <w:t>Jesus! Fuck you're nutty. You've read into my statements as if I'm somehow in support of internment camps for men. You're just as fucking nuts as those lunatics. Go fight your gender war somewhere else.  &amp;#x200B;  We're talking about whether the stories reinterpretted by Disney are sexist or not, not whether other stories are sexist or whether some feminists are batshit crazy. Establishing that good things will only happen for you when you literally give up on who you are is damaging. What I literally said is that they're not wrong to say that Disney has pushed some pretty sexist messages in their media in an attempt to profit. They care about women's right about as much as Obama. Hint: They don't, they just like to talk about it.</w:t>
      </w:r>
    </w:p>
    <w:p>
      <w:r>
        <w:rPr>
          <w:b/>
          <w:u w:val="single"/>
        </w:rPr>
        <w:t>148433</w:t>
      </w:r>
    </w:p>
    <w:p>
      <w:r>
        <w:t xml:space="preserve">6. </w:t>
        <w:tab/>
        <w:tab/>
        <w:tab/>
        <w:tab/>
        <w:tab/>
        <w:t>&gt; What I literally said is that they're not wrong to say that Disney has pushed some pretty sexist messages  Or they are movies in which people like you decide to read sexist messages into. People read into pieces of art the things that they want to see. That's why great works are always so discussed and analyzed. Everybody has a different perspective. Unless Disney explicitly says what their message is, it's just your interpretation being imposed on them.</w:t>
      </w:r>
    </w:p>
    <w:p>
      <w:r>
        <w:rPr>
          <w:b/>
          <w:u w:val="single"/>
        </w:rPr>
        <w:t>148434</w:t>
      </w:r>
    </w:p>
    <w:p>
      <w:r>
        <w:t xml:space="preserve">7. </w:t>
        <w:tab/>
        <w:tab/>
        <w:tab/>
        <w:tab/>
        <w:tab/>
        <w:tab/>
        <w:t>I just said this to someone else, but.... Disney princess movies are advertised to extremely young children. Not middle aged women. A middle aged woman somehow being manipulated by some shitty disney movie probably has more to worry about than "the big bad media". A 6 year old though? Her first interpretation of male/female relationships is one of pure fantasy. Generally speaking boys at the same age are watching adventure movies/shows like Transformers, Ninja turtles or Pokemon. They're about making friends, having a good time and being morally right. Shows advertised to girls(at least back in the 80s-90s) are generally about finding the right guy.</w:t>
      </w:r>
    </w:p>
    <w:p>
      <w:r>
        <w:rPr>
          <w:b/>
          <w:u w:val="single"/>
        </w:rPr>
        <w:t>148435</w:t>
      </w:r>
    </w:p>
    <w:p>
      <w:r>
        <w:t xml:space="preserve">8. </w:t>
        <w:tab/>
        <w:tab/>
        <w:tab/>
        <w:tab/>
        <w:tab/>
        <w:tab/>
        <w:tab/>
        <w:t>&gt;Disney princess movies are advertised to extremely young children. Not middle aged women.  So? Kids who watch Superman don't usually try to jump off the roof with a towel around them.  Even kids can grasp the nature of reality.  &gt;Her first interpretation of male/female relationships is one of pure fantasy.  Actually it would be his/her parents and family members.  &gt;Shows advertised to girls(at least back in the 80s-90s) are generally about finding the right guy.  Jem, My Little Pony, She-Ra, Punky Brewster, Strawberry Shortcake, would all disagree with you.  What shows were you talking about exactly?  And how is this a sexist message anyways? If it's what girls like and want to see.</w:t>
      </w:r>
    </w:p>
    <w:p>
      <w:r>
        <w:rPr>
          <w:b/>
          <w:u w:val="single"/>
        </w:rPr>
        <w:t>148436</w:t>
      </w:r>
    </w:p>
    <w:p>
      <w:r>
        <w:t xml:space="preserve">9. </w:t>
        <w:tab/>
        <w:tab/>
        <w:tab/>
        <w:tab/>
        <w:tab/>
        <w:tab/>
        <w:tab/>
        <w:tab/>
        <w:t>I'm certain I could find a ton of stories of kids being stupid with makeshift capes. That's not the point though. The point is that kids absolutely do want to emulate Superman's morals. They use those stories as a way of determining how they act around others. A story about a very fantastical interaction is going to create an idea of fantasy. I'm sure little girls want to become mermaids, the same as boys want to become superman, the difference is interpersonal relationships.  Generally speaking a familial relationship is viewed entirely differently. A kid generally doesn't watch their parents go on dates, they don't watch their parents fall in love. Even those with a broken household still aren't sitting in on their mother's date with suitor #2. The nuance of attraction is being simulated with camera work and sound in movies and tv shows.  Kids are attracted to colors, not so much stories. Designing a story with pink colours but doesn't feature a relationship is absolutely doable and I don't think people take issue with it. It's the shows that are pink in colour and are pushing some tumultuous, romantic subplot that become a problem. Boy Meets World is about a kid, his brother and best friend screwing around. Season 3 introduces a romantic subplot that's treated in a fairly healthy way throughout the rest of the series. Girl Meets World is about a girl and her best friend dealing with dramatic relationships right from day 1.</w:t>
      </w:r>
    </w:p>
    <w:p>
      <w:r>
        <w:rPr>
          <w:b/>
          <w:u w:val="single"/>
        </w:rPr>
        <w:t>148437</w:t>
      </w:r>
    </w:p>
    <w:p>
      <w:r>
        <w:t xml:space="preserve">10. </w:t>
        <w:tab/>
        <w:tab/>
        <w:tab/>
        <w:tab/>
        <w:tab/>
        <w:tab/>
        <w:tab/>
        <w:tab/>
        <w:tab/>
        <w:t>Those goal posts are getting pretty hard to make out from here.  &gt;A story about a very fantastical interaction is going to create an idea of fantasy. I'm sure little girls want to become mermaids, the same as boys want to become superman, the difference is interpersonal relationships.  Fantasy is not reality. Even children know this.  Interpersonal skills are learned from interacting with other people. Not from watching media. no one, even kids emulates these characters in real life. Unless you hace evidence otherwise?  &gt;Generally speaking a familial relationship is viewed entirely differently. A kid generally doesn't watch their parents go on dates, they don't watch their parents fall in love.  No. But they do watch them kiss, hug, interrelate, see how they manage conflicts etc.  This is their first experience with relationships, despite what you claimed.  I can still kind of see that goal post creeping back.  &gt;Kids are attracted to colors, not so much stories. Designing a story with pink colours but doesn't feature a relationship is absolutely doable and I don't think people take issue with it. It's the shows that are pink in colour and are pushing some tumultuous, romantic subplot that become a problem. Boy Meets World is about a kid, his brother and best friend screwing around. Season 3 introduces a romantic subplot that's treated in a fairly healthy way throughout the rest of the series. Girl Meets World is about a girl and her best friend dealing with dramatic relationships right from day 1.  Girl Meets World? You mean the show from 2014?  &gt;Shows advertised to girls(at least back in the 80s-90s) are generally about finding the right guy.  There goes the goal post, out of sight forever.</w:t>
      </w:r>
    </w:p>
    <w:p>
      <w:r>
        <w:rPr>
          <w:b/>
          <w:u w:val="single"/>
        </w:rPr>
        <w:t>148438</w:t>
      </w:r>
    </w:p>
    <w:p>
      <w:r>
        <w:t xml:space="preserve">11. </w:t>
        <w:tab/>
        <w:tab/>
        <w:tab/>
        <w:tab/>
        <w:tab/>
        <w:tab/>
        <w:tab/>
        <w:tab/>
        <w:tab/>
        <w:tab/>
        <w:t>I feel as if you're afraid of the word feminism.  I thought we were having a conversation. Not an "agree with me or you're wrong". Sometimes this sub devolves to the same shit as the radfems.</w:t>
      </w:r>
    </w:p>
    <w:p>
      <w:r>
        <w:rPr>
          <w:b/>
          <w:u w:val="single"/>
        </w:rPr>
        <w:t>148439</w:t>
      </w:r>
    </w:p>
    <w:p>
      <w:r>
        <w:t xml:space="preserve">12. </w:t>
        <w:tab/>
        <w:tab/>
        <w:tab/>
        <w:tab/>
        <w:tab/>
        <w:tab/>
        <w:tab/>
        <w:tab/>
        <w:tab/>
        <w:tab/>
        <w:tab/>
        <w:t>I don't recall ever mentioning feminism. But this is why we were never really having a conversation. You can't respond to the things I say.</w:t>
      </w:r>
    </w:p>
    <w:p>
      <w:r>
        <w:rPr>
          <w:b/>
          <w:u w:val="single"/>
        </w:rPr>
        <w:t>148440</w:t>
      </w:r>
    </w:p>
    <w:p>
      <w:r>
        <w:t xml:space="preserve">13. </w:t>
        <w:tab/>
        <w:tab/>
        <w:tab/>
        <w:tab/>
        <w:tab/>
        <w:tab/>
        <w:tab/>
        <w:tab/>
        <w:tab/>
        <w:tab/>
        <w:tab/>
        <w:tab/>
        <w:t>Go back to bitching about goalposts retard.</w:t>
      </w:r>
    </w:p>
    <w:p>
      <w:r>
        <w:rPr>
          <w:b/>
          <w:u w:val="single"/>
        </w:rPr>
        <w:t>148441</w:t>
      </w:r>
    </w:p>
    <w:p>
      <w:r>
        <w:t xml:space="preserve">14. </w:t>
        <w:tab/>
        <w:tab/>
        <w:tab/>
        <w:tab/>
        <w:tab/>
        <w:tab/>
        <w:tab/>
        <w:tab/>
        <w:tab/>
        <w:tab/>
        <w:tab/>
        <w:tab/>
        <w:tab/>
        <w:t>&gt;Go back to bitching about goalposts retard.  You are getting a Rule 1 warning for this. Knock off the name calling.</w:t>
      </w:r>
    </w:p>
    <w:p>
      <w:r>
        <w:rPr>
          <w:b/>
          <w:u w:val="single"/>
        </w:rPr>
        <w:t>148442</w:t>
      </w:r>
    </w:p>
    <w:p>
      <w:r>
        <w:t>1. Time to call shit by it's real name: "I'm here fighting for women's rights and for women's equality and for all kinds of stuff. For me to say 'thief' and for him to take a game, it made me feel like it was a sexist remark. He's never taken a game from a man because they said 'thief'.  No cunt, you ARE the sexist.  You have equal rights.  You have the right to respect others if you chose to.  If you dont, then dont attribute consequences to your alleged gender (which to be honest is so pumped up with testosterone YOU have been unfair game for most other women in the sport).  This has nothing to do with sex and everything to do with your entitled shitty attitude.</w:t>
      </w:r>
    </w:p>
    <w:p>
      <w:r>
        <w:rPr>
          <w:b/>
          <w:u w:val="single"/>
        </w:rPr>
        <w:t>148443</w:t>
      </w:r>
    </w:p>
    <w:p>
      <w:r>
        <w:t xml:space="preserve">2. </w:t>
        <w:tab/>
        <w:t>I applaud you.</w:t>
      </w:r>
    </w:p>
    <w:p>
      <w:r>
        <w:rPr>
          <w:b/>
          <w:u w:val="single"/>
        </w:rPr>
        <w:t>148444</w:t>
      </w:r>
    </w:p>
    <w:p>
      <w:r>
        <w:t xml:space="preserve">3. </w:t>
        <w:tab/>
        <w:tab/>
        <w:t>Ya jackass</w:t>
      </w:r>
    </w:p>
    <w:p>
      <w:r>
        <w:rPr>
          <w:b/>
          <w:u w:val="single"/>
        </w:rPr>
        <w:t>148445</w:t>
      </w:r>
    </w:p>
    <w:p>
      <w:r>
        <w:t>1. Taofledermaus has been fighting with demonetization a lot lately, with old videos being demonetized without rhyme or reason.  It's one of those 'gun channels' youtube seems to be more and more frowning upon.  In their particular case I find it kind of odd since they have a very limited and very focused concept on simply testing all kinds of weird and wonderful shotgun rounds.  It is in fact mostly a highly analytical channel, you give them a type of round and they shoot it at various objects to see how it performs.  There isn't any narrative or agenda being pushed, it basically just does what it says on the box.  *[edit] I'd like to qualify that statement by pointing out that they are situated in California, with California gun laws in place, and they do rather regularly make fun of that situation.*  &amp;nbsp;  The reason I'm mentioning all that is because while I know they've been sort of in conflict with youtube lately and very much disapprove of how youtube is handling them and other gun related channels without any sort of consistency, it really kinda surprised me that it would be them breaking the story.</w:t>
      </w:r>
    </w:p>
    <w:p>
      <w:r>
        <w:rPr>
          <w:b/>
          <w:u w:val="single"/>
        </w:rPr>
        <w:t>148446</w:t>
      </w:r>
    </w:p>
    <w:p>
      <w:r>
        <w:t xml:space="preserve">2. </w:t>
        <w:tab/>
        <w:t>Youtube absolutey hates gun content, there was a joke not too long ago where Ian from forgotten weapons and CnR arsenal decided to post their content on Pornhub, because pornhub at least dosent fuck with them like youtube does. Its sad because these are the guys you want to follow if you want to learn anything about firearms</w:t>
      </w:r>
    </w:p>
    <w:p>
      <w:r>
        <w:rPr>
          <w:b/>
          <w:u w:val="single"/>
        </w:rPr>
        <w:t>148447</w:t>
      </w:r>
    </w:p>
    <w:p>
      <w:r>
        <w:t xml:space="preserve">3. </w:t>
        <w:tab/>
        <w:tab/>
        <w:t>You have to be real ideologue to take issue with Forgotten Weapons, too.  When was the last time a gangbanger or school shooter pulled out 70 year old prototype with two-digit serial number?</w:t>
      </w:r>
    </w:p>
    <w:p>
      <w:r>
        <w:rPr>
          <w:b/>
          <w:u w:val="single"/>
        </w:rPr>
        <w:t>148448</w:t>
      </w:r>
    </w:p>
    <w:p>
      <w:r>
        <w:t xml:space="preserve">4. </w:t>
        <w:tab/>
        <w:tab/>
        <w:tab/>
        <w:t>B-b-but they dared show the WWII German flag, it has an EVIL SWASTIKA!! 😨😱😵  HISTORY IS EVIL, DEMONITIZE ANYTHING THAT ACKNOWLEDGES THE 1940S!</w:t>
      </w:r>
    </w:p>
    <w:p>
      <w:r>
        <w:rPr>
          <w:b/>
          <w:u w:val="single"/>
        </w:rPr>
        <w:t>148449</w:t>
      </w:r>
    </w:p>
    <w:p>
      <w:r>
        <w:t xml:space="preserve">5. </w:t>
        <w:tab/>
        <w:tab/>
        <w:tab/>
        <w:tab/>
        <w:t>Same leftist: "But communism is good! Let's wave the hammer/sickle!"</w:t>
      </w:r>
    </w:p>
    <w:p>
      <w:r>
        <w:rPr>
          <w:b/>
          <w:u w:val="single"/>
        </w:rPr>
        <w:t>148450</w:t>
      </w:r>
    </w:p>
    <w:p>
      <w:r>
        <w:t xml:space="preserve">6. </w:t>
        <w:tab/>
        <w:tab/>
        <w:tab/>
        <w:tab/>
        <w:tab/>
        <w:t>The only good to come out of communism is probably the AK series of rifles, anything else is shite</w:t>
      </w:r>
    </w:p>
    <w:p>
      <w:r>
        <w:rPr>
          <w:b/>
          <w:u w:val="single"/>
        </w:rPr>
        <w:t>148451</w:t>
      </w:r>
    </w:p>
    <w:p>
      <w:r>
        <w:t xml:space="preserve">7. </w:t>
        <w:tab/>
        <w:tab/>
        <w:tab/>
        <w:tab/>
        <w:tab/>
        <w:tab/>
        <w:t>Mosins.</w:t>
      </w:r>
    </w:p>
    <w:p>
      <w:r>
        <w:rPr>
          <w:b/>
          <w:u w:val="single"/>
        </w:rPr>
        <w:t>148452</w:t>
      </w:r>
    </w:p>
    <w:p>
      <w:r>
        <w:t xml:space="preserve">8. </w:t>
        <w:tab/>
        <w:tab/>
        <w:tab/>
        <w:tab/>
        <w:tab/>
        <w:tab/>
        <w:tab/>
        <w:t>&gt; Mosins.   Utter trash, get that weak shit out of my face and talk to me about SKS or SVT at least.</w:t>
      </w:r>
    </w:p>
    <w:p>
      <w:r>
        <w:rPr>
          <w:b/>
          <w:u w:val="single"/>
        </w:rPr>
        <w:t>148453</w:t>
      </w:r>
    </w:p>
    <w:p>
      <w:r>
        <w:t xml:space="preserve">9. </w:t>
        <w:tab/>
        <w:tab/>
        <w:tab/>
        <w:tab/>
        <w:tab/>
        <w:tab/>
        <w:tab/>
        <w:tab/>
        <w:t>Mosins are an important part of RIFLE IS FINE culture when it comes to Ruskie guns.   All things are built upon earlier works.   The SVT was to take over for the Mosin, but, IIRC, WWII caused their production to get held up, and a lot of it is built from reworked Mosin parts.   The only experience I've ever had with an SKS is one that I later found out had a clogged gas tube, so I've not had a good experience with them.</w:t>
      </w:r>
    </w:p>
    <w:p>
      <w:r>
        <w:rPr>
          <w:b/>
          <w:u w:val="single"/>
        </w:rPr>
        <w:t>148454</w:t>
      </w:r>
    </w:p>
    <w:p>
      <w:r>
        <w:t xml:space="preserve">10. </w:t>
        <w:tab/>
        <w:tab/>
        <w:tab/>
        <w:tab/>
        <w:tab/>
        <w:tab/>
        <w:tab/>
        <w:tab/>
        <w:tab/>
        <w:t>Mosins are trash, there is no denial in that, like hipoint when the price attached to it is trash tier too they become "passable" militia guns, but be it in the US or Europe their price are way too high to justify buying one, don't get me strated on surplus ammos cost, horrible trigger, pitiful accuracy from a fucking long barrel (daily reminder the 91/30 have a 29" barrel) the retarded clip system that would made a 303 rimlock looks bearable, bolt you need to work like a cheap hooker and so on and on and on...  The day the old man could buy a crate o' mosin with a thuna cup of 880 7.62x54R surplus for Sunday fuckery for less than a 100 eurodollars are long, long gone.</w:t>
      </w:r>
    </w:p>
    <w:p>
      <w:r>
        <w:rPr>
          <w:b/>
          <w:u w:val="single"/>
        </w:rPr>
        <w:t>148455</w:t>
      </w:r>
    </w:p>
    <w:p>
      <w:r>
        <w:t xml:space="preserve">11. </w:t>
        <w:tab/>
        <w:tab/>
        <w:tab/>
        <w:tab/>
        <w:tab/>
        <w:tab/>
        <w:tab/>
        <w:tab/>
        <w:tab/>
        <w:tab/>
        <w:t>That's nice, but it doesn't address the fact that it's still an important part of RIF culture and Russian arms.   Again: "All things are built upon earlier works.", and the Mosin lead to the SVT that you went on about.</w:t>
      </w:r>
    </w:p>
    <w:p>
      <w:r>
        <w:rPr>
          <w:b/>
          <w:u w:val="single"/>
        </w:rPr>
        <w:t>148456</w:t>
      </w:r>
    </w:p>
    <w:p>
      <w:r>
        <w:t xml:space="preserve">12. </w:t>
        <w:tab/>
        <w:tab/>
        <w:tab/>
        <w:tab/>
        <w:tab/>
        <w:tab/>
        <w:tab/>
        <w:tab/>
        <w:tab/>
        <w:tab/>
        <w:tab/>
        <w:t>Ye pretty dense, ye know that?</w:t>
      </w:r>
    </w:p>
    <w:p>
      <w:r>
        <w:rPr>
          <w:b/>
          <w:u w:val="single"/>
        </w:rPr>
        <w:t>148457</w:t>
      </w:r>
    </w:p>
    <w:p>
      <w:r>
        <w:t xml:space="preserve">13. </w:t>
        <w:tab/>
        <w:tab/>
        <w:tab/>
        <w:tab/>
        <w:tab/>
        <w:tab/>
        <w:tab/>
        <w:tab/>
        <w:tab/>
        <w:tab/>
        <w:tab/>
        <w:tab/>
        <w:t>One of us seems to think things are invented in a vacuum.</w:t>
      </w:r>
    </w:p>
    <w:p>
      <w:r>
        <w:rPr>
          <w:b/>
          <w:u w:val="single"/>
        </w:rPr>
        <w:t>148458</w:t>
      </w:r>
    </w:p>
    <w:p>
      <w:r>
        <w:t xml:space="preserve">14. </w:t>
        <w:tab/>
        <w:tab/>
        <w:tab/>
        <w:tab/>
        <w:tab/>
        <w:tab/>
        <w:tab/>
        <w:tab/>
        <w:tab/>
        <w:tab/>
        <w:tab/>
        <w:tab/>
        <w:tab/>
        <w:t>He said after taking every part of my words out of context.  I don't judge the rifles for **what it was and/or represented** but for what it is **nowadays** and the verdict is unilateral : Mosins are over priced p.o.s.</w:t>
      </w:r>
    </w:p>
    <w:p>
      <w:r>
        <w:rPr>
          <w:b/>
          <w:u w:val="single"/>
        </w:rPr>
        <w:t>148459</w:t>
      </w:r>
    </w:p>
    <w:p>
      <w:r>
        <w:t xml:space="preserve">15. </w:t>
        <w:tab/>
        <w:tab/>
        <w:t>I don't really follow all that much gun stuff on youtube... I somehow ended up following them, I follow Matt on Demolition Ranch and that's about it. Other than that I just watch the incidental video that catches my eyes.  There is a clear theme from all of them however; they are all worried about what youtube is going to do next and none of them have any idea what youtube really objects to and will demonetize next.  Some videos that have been online for years with millions of views are suddenly demonetized, new stuff either passes or suddenly doesn't.  The only thing they pretty much all agree on is that it's totally inconsistent and none of them have any real way to contact youtube to figure out what's actually going on and what they could do to avoid being demonetized.  Beyond that, if you take channels like Matt's Demolition Ranch, we're talking big youtubers here and not small fly-by-night operations.</w:t>
      </w:r>
    </w:p>
    <w:p>
      <w:r>
        <w:rPr>
          <w:b/>
          <w:u w:val="single"/>
        </w:rPr>
        <w:t>148460</w:t>
      </w:r>
    </w:p>
    <w:p>
      <w:r>
        <w:t xml:space="preserve">16. </w:t>
        <w:tab/>
        <w:tab/>
        <w:tab/>
        <w:t>Matt is just too nice to ignore, he do alot of retarded shit in the name of retardation and have fun at it.  Plus he have another channel where he film what his crew and him does for a living, which is being a vet and saving the ones who can't speak for themselves.</w:t>
      </w:r>
    </w:p>
    <w:p>
      <w:r>
        <w:rPr>
          <w:b/>
          <w:u w:val="single"/>
        </w:rPr>
        <w:t>148461</w:t>
      </w:r>
    </w:p>
    <w:p>
      <w:r>
        <w:t>1. That authoress can go fuck herself. She's no different. She hasn't the slightest concern for boys or men.  The whole of her article can be summed up as: There is a very real danger that men are no longer going to be extremely useful tools for women's happiness. We must do something about that now. Men exist for women, men are forgetting that and being raised so that that doesn't happen, and that is intolerable.</w:t>
      </w:r>
    </w:p>
    <w:p>
      <w:r>
        <w:rPr>
          <w:b/>
          <w:u w:val="single"/>
        </w:rPr>
        <w:t>148462</w:t>
      </w:r>
    </w:p>
    <w:p>
      <w:r>
        <w:t xml:space="preserve">2. </w:t>
        <w:tab/>
        <w:t>You might be right about her not being different, but the message of the article to women is to stop being such entitled, mind-washed cunts.  I can get behind that message.  Even if you don't want to marry one, it'd make dealing with women on a day-to-day basis easier.</w:t>
      </w:r>
    </w:p>
    <w:p>
      <w:r>
        <w:rPr>
          <w:b/>
          <w:u w:val="single"/>
        </w:rPr>
        <w:t>148463</w:t>
      </w:r>
    </w:p>
    <w:p>
      <w:r>
        <w:t xml:space="preserve">3. </w:t>
        <w:tab/>
        <w:tab/>
        <w:t>It still doesn't change the divorce rape laws and child support prison system they set up for men to fall into. It doesn't address women's reliance on government assistance generated from the taxes men contribute to. It lightly grazes upon the real reason men leave the job marketplace and dating world. It doesn't hold those women accountable whom have abused this system to entrap men. The article is mostly pseudo-science and hyperbole.</w:t>
      </w:r>
    </w:p>
    <w:p>
      <w:r>
        <w:rPr>
          <w:b/>
          <w:u w:val="single"/>
        </w:rPr>
        <w:t>148464</w:t>
      </w:r>
    </w:p>
    <w:p>
      <w:r>
        <w:t xml:space="preserve">4. </w:t>
        <w:tab/>
        <w:tab/>
        <w:tab/>
        <w:t>I agree with Shnook82, you've gotta at least give the author a LITTLE bit of credit, the article was at least a small step in the right direction.</w:t>
      </w:r>
    </w:p>
    <w:p>
      <w:r>
        <w:rPr>
          <w:b/>
          <w:u w:val="single"/>
        </w:rPr>
        <w:t>148465</w:t>
      </w:r>
    </w:p>
    <w:p>
      <w:r>
        <w:t xml:space="preserve">5. </w:t>
        <w:tab/>
        <w:tab/>
        <w:tab/>
        <w:tab/>
        <w:t>It's a thinly veiled attempt at giving the illusion of self-accountability. It doesn't go into depth about why women continue to act self-entitled. It doesn't red pill the average reader on sexual market value and hypergamy. It's a baby step after 50 years of feminist anarchy. Barely an acknowledgement considering male genital mutilation is still common, male child sexual abuse is barely considered assault neé, rape. The article even begins by blaming men for "Failure To Launch" which is a stereotypical movie based around some Matthew McConneghey man-child femsplain. I could go on. Unacceptable. Invest in cat food.</w:t>
      </w:r>
    </w:p>
    <w:p>
      <w:r>
        <w:rPr>
          <w:b/>
          <w:u w:val="single"/>
        </w:rPr>
        <w:t>148466</w:t>
      </w:r>
    </w:p>
    <w:p>
      <w:r>
        <w:t xml:space="preserve">6. </w:t>
        <w:tab/>
        <w:tab/>
        <w:t>Except it won't be like this. It's essentially advocating for women to be chameleons, blending in with the "I'm a good, traditional woman" crowd so they can sink some hapless tradcuck and take him to the cleaners.</w:t>
      </w:r>
    </w:p>
    <w:p>
      <w:r>
        <w:rPr>
          <w:b/>
          <w:u w:val="single"/>
        </w:rPr>
        <w:t>148467</w:t>
      </w:r>
    </w:p>
    <w:p>
      <w:r>
        <w:t>1. Is this Brickleberry?  &amp;#x200B;</w:t>
      </w:r>
    </w:p>
    <w:p>
      <w:r>
        <w:rPr>
          <w:b/>
          <w:u w:val="single"/>
        </w:rPr>
        <w:t>148468</w:t>
      </w:r>
    </w:p>
    <w:p>
      <w:r>
        <w:t xml:space="preserve">2. </w:t>
        <w:tab/>
        <w:t>Paradise PD. It's from the same people though</w:t>
      </w:r>
    </w:p>
    <w:p>
      <w:r>
        <w:rPr>
          <w:b/>
          <w:u w:val="single"/>
        </w:rPr>
        <w:t>148469</w:t>
      </w:r>
    </w:p>
    <w:p>
      <w:r>
        <w:t xml:space="preserve">3. </w:t>
        <w:tab/>
        <w:tab/>
        <w:t>It's basically the same characters as well.  Especially the retarded guy whose name I forget even tho I just watched the whole show twice in the last few days.</w:t>
      </w:r>
    </w:p>
    <w:p>
      <w:r>
        <w:rPr>
          <w:b/>
          <w:u w:val="single"/>
        </w:rPr>
        <w:t>148470</w:t>
      </w:r>
    </w:p>
    <w:p>
      <w:r>
        <w:t xml:space="preserve">4. </w:t>
        <w:tab/>
        <w:tab/>
        <w:tab/>
        <w:t>Steve? Or the hillbilly?</w:t>
      </w:r>
    </w:p>
    <w:p>
      <w:r>
        <w:rPr>
          <w:b/>
          <w:u w:val="single"/>
        </w:rPr>
        <w:t>148471</w:t>
      </w:r>
    </w:p>
    <w:p>
      <w:r>
        <w:t xml:space="preserve">5. </w:t>
        <w:tab/>
        <w:tab/>
        <w:tab/>
        <w:tab/>
        <w:t>Steve</w:t>
      </w:r>
    </w:p>
    <w:p>
      <w:r>
        <w:rPr>
          <w:b/>
          <w:u w:val="single"/>
        </w:rPr>
        <w:t>148472</w:t>
      </w:r>
    </w:p>
    <w:p>
      <w:r>
        <w:t>1. ...okay, am I still drunk? I mean, I emptied a bottle of whisky last night but... Am I reading this correctly or I'm still suffering from a severe hangover and sleep deprivation? Surely, this cannot be a real article in a "respected" mainstream media outlet. Scratch that, this cannot be a real article anywhere, period. Yep, I refuse to accept that there are people retarded enough to even say these words, let alone take it seriously. I'm probably still drunk, my bad...</w:t>
      </w:r>
    </w:p>
    <w:p>
      <w:r>
        <w:rPr>
          <w:b/>
          <w:u w:val="single"/>
        </w:rPr>
        <w:t>148473</w:t>
      </w:r>
    </w:p>
    <w:p>
      <w:r>
        <w:t xml:space="preserve">2. </w:t>
        <w:tab/>
        <w:t>Go home, sleep it off, and check CNN in the morning  &amp;#x200B;</w:t>
      </w:r>
    </w:p>
    <w:p>
      <w:r>
        <w:rPr>
          <w:b/>
          <w:u w:val="single"/>
        </w:rPr>
        <w:t>148474</w:t>
      </w:r>
    </w:p>
    <w:p>
      <w:r>
        <w:t xml:space="preserve">3. </w:t>
        <w:tab/>
        <w:tab/>
        <w:t>Then get drunk again.</w:t>
      </w:r>
    </w:p>
    <w:p>
      <w:r>
        <w:rPr>
          <w:b/>
          <w:u w:val="single"/>
        </w:rPr>
        <w:t>148475</w:t>
      </w:r>
    </w:p>
    <w:p>
      <w:r>
        <w:t>1. Im gay i live in canada equally if not worse then the us in terms of pc censorship and all that bullshit. Please stop getting offended over me. Also stop telling me its wrong for my boyfriend and i to call each other faggots and queers. If i wanna say it im gonna and sjws throwing a tantrum about it will just make me do it to piss them off.</w:t>
      </w:r>
    </w:p>
    <w:p>
      <w:r>
        <w:rPr>
          <w:b/>
          <w:u w:val="single"/>
        </w:rPr>
        <w:t>148476</w:t>
      </w:r>
    </w:p>
    <w:p>
      <w:r>
        <w:t>1. I dunno , I don’t find it that outrageous considering how quick people are to call a woman a bitch or a cunt</w:t>
      </w:r>
    </w:p>
    <w:p>
      <w:r>
        <w:rPr>
          <w:b/>
          <w:u w:val="single"/>
        </w:rPr>
        <w:t>148477</w:t>
      </w:r>
    </w:p>
    <w:p>
      <w:r>
        <w:t>1. This was in 2017, so is there a follow up to this?</w:t>
      </w:r>
    </w:p>
    <w:p>
      <w:r>
        <w:rPr>
          <w:b/>
          <w:u w:val="single"/>
        </w:rPr>
        <w:t>148478</w:t>
      </w:r>
    </w:p>
    <w:p>
      <w:r>
        <w:t xml:space="preserve">2. </w:t>
        <w:tab/>
        <w:t>Dude was fired and apparently this stupid cunt is suing him for 50k  https://cookcountyrecord.com/stories/511210966-uber-driver-accused-of-videotaping-passenger-without-permission-posting-video-to-social-media</w:t>
      </w:r>
    </w:p>
    <w:p>
      <w:r>
        <w:rPr>
          <w:b/>
          <w:u w:val="single"/>
        </w:rPr>
        <w:t>148479</w:t>
      </w:r>
    </w:p>
    <w:p>
      <w:r>
        <w:t xml:space="preserve">3. </w:t>
        <w:tab/>
        <w:tab/>
        <w:t>&gt; According to the complaint, the plaintiff alleges the video allegedly was uploaded to various social media sites. The plaintiff alleges the defendants did not inform her that she was being videotaped.  What? He told her multiple times she was being filmed. Besides its his car, he has every right to film the inside of his car.</w:t>
      </w:r>
    </w:p>
    <w:p>
      <w:r>
        <w:rPr>
          <w:b/>
          <w:u w:val="single"/>
        </w:rPr>
        <w:t>148480</w:t>
      </w:r>
    </w:p>
    <w:p>
      <w:r>
        <w:t xml:space="preserve">4. </w:t>
        <w:tab/>
        <w:tab/>
        <w:t>&gt;The plaintiff alleges the defendants did not inform her that she was being videotaped and violated her rights by allegedly uploading the video to social media sites.  well he told her he was.</w:t>
      </w:r>
    </w:p>
    <w:p>
      <w:r>
        <w:rPr>
          <w:b/>
          <w:u w:val="single"/>
        </w:rPr>
        <w:t>148481</w:t>
      </w:r>
    </w:p>
    <w:p>
      <w:r>
        <w:t xml:space="preserve">5. </w:t>
        <w:tab/>
        <w:tab/>
        <w:t>This makes me SOOOOO ANGRY</w:t>
      </w:r>
    </w:p>
    <w:p>
      <w:r>
        <w:rPr>
          <w:b/>
          <w:u w:val="single"/>
        </w:rPr>
        <w:t>148482</w:t>
      </w:r>
    </w:p>
    <w:p>
      <w:r>
        <w:t xml:space="preserve">6. </w:t>
        <w:tab/>
        <w:tab/>
        <w:t>Not only did he tell her multiple times about the dash cam he also told her he was putting it on YouTube.</w:t>
      </w:r>
    </w:p>
    <w:p>
      <w:r>
        <w:rPr>
          <w:b/>
          <w:u w:val="single"/>
        </w:rPr>
        <w:t>148483</w:t>
      </w:r>
    </w:p>
    <w:p>
      <w:r>
        <w:t>1. Under 21. Has a kid. Calls other ppl 'white trash.'   mmmmhm.</w:t>
      </w:r>
    </w:p>
    <w:p>
      <w:r>
        <w:rPr>
          <w:b/>
          <w:u w:val="single"/>
        </w:rPr>
        <w:t>148484</w:t>
      </w:r>
    </w:p>
    <w:p>
      <w:r>
        <w:t xml:space="preserve">2. </w:t>
        <w:tab/>
        <w:t>On probation for four years while committing other crimes...</w:t>
      </w:r>
    </w:p>
    <w:p>
      <w:r>
        <w:rPr>
          <w:b/>
          <w:u w:val="single"/>
        </w:rPr>
        <w:t>148485</w:t>
      </w:r>
    </w:p>
    <w:p>
      <w:r>
        <w:t>1. When did PPD become a pro-Trump subreddit?  Or was I just not paying attention?  Bring on the downvotes.</w:t>
      </w:r>
    </w:p>
    <w:p>
      <w:r>
        <w:rPr>
          <w:b/>
          <w:u w:val="single"/>
        </w:rPr>
        <w:t>148486</w:t>
      </w:r>
    </w:p>
    <w:p>
      <w:r>
        <w:t xml:space="preserve">2. </w:t>
        <w:tab/>
        <w:t>It's not pro trump, it's just anti Kathy Griffin</w:t>
      </w:r>
    </w:p>
    <w:p>
      <w:r>
        <w:rPr>
          <w:b/>
          <w:u w:val="single"/>
        </w:rPr>
        <w:t>148487</w:t>
      </w:r>
    </w:p>
    <w:p>
      <w:r>
        <w:t xml:space="preserve">3. </w:t>
        <w:tab/>
        <w:tab/>
        <w:t>Have you even read through the comments?</w:t>
      </w:r>
    </w:p>
    <w:p>
      <w:r>
        <w:rPr>
          <w:b/>
          <w:u w:val="single"/>
        </w:rPr>
        <w:t>148488</w:t>
      </w:r>
    </w:p>
    <w:p>
      <w:r>
        <w:t xml:space="preserve">4. </w:t>
        <w:tab/>
        <w:tab/>
        <w:tab/>
        <w:t>Have you? There's like one upvoted comment that can be construed as "pro-Trump." Orange Man Bad; the rest are mocking that POS Griffin.</w:t>
      </w:r>
    </w:p>
    <w:p>
      <w:r>
        <w:rPr>
          <w:b/>
          <w:u w:val="single"/>
        </w:rPr>
        <w:t>148489</w:t>
      </w:r>
    </w:p>
    <w:p>
      <w:r>
        <w:t xml:space="preserve">5. </w:t>
        <w:tab/>
        <w:tab/>
        <w:tab/>
        <w:tab/>
        <w:t>&gt;the rest are mocking that POS Griffin  So why exactly is she a POS?  Because she's vehemently anti-Trump?  Or because she's an outspoken female, period.  Trump supporter, or misogynist?  Either one doesn't look good on you.</w:t>
      </w:r>
    </w:p>
    <w:p>
      <w:r>
        <w:rPr>
          <w:b/>
          <w:u w:val="single"/>
        </w:rPr>
        <w:t>148490</w:t>
      </w:r>
    </w:p>
    <w:p>
      <w:r>
        <w:t xml:space="preserve">6. </w:t>
        <w:tab/>
        <w:tab/>
        <w:tab/>
        <w:tab/>
        <w:tab/>
        <w:t>lmao I can't believe retards like you actually exist. End yourself asap</w:t>
      </w:r>
    </w:p>
    <w:p>
      <w:r>
        <w:rPr>
          <w:b/>
          <w:u w:val="single"/>
        </w:rPr>
        <w:t>148491</w:t>
      </w:r>
    </w:p>
    <w:p>
      <w:r>
        <w:t xml:space="preserve">7. </w:t>
        <w:tab/>
        <w:tab/>
        <w:tab/>
        <w:tab/>
        <w:tab/>
        <w:tab/>
        <w:t>&gt; End yourself asap  No, you.  Fucking incel.  😂😂😂😂</w:t>
      </w:r>
    </w:p>
    <w:p>
      <w:r>
        <w:rPr>
          <w:b/>
          <w:u w:val="single"/>
        </w:rPr>
        <w:t>148492</w:t>
      </w:r>
    </w:p>
    <w:p>
      <w:r>
        <w:t xml:space="preserve">8. </w:t>
        <w:tab/>
        <w:tab/>
        <w:tab/>
        <w:tab/>
        <w:tab/>
        <w:tab/>
        <w:tab/>
        <w:t>stay mad that your retarded insult is incorrect 99% of the time</w:t>
      </w:r>
    </w:p>
    <w:p>
      <w:r>
        <w:rPr>
          <w:b/>
          <w:u w:val="single"/>
        </w:rPr>
        <w:t>148493</w:t>
      </w:r>
    </w:p>
    <w:p>
      <w:r>
        <w:t xml:space="preserve">9. </w:t>
        <w:tab/>
        <w:tab/>
        <w:tab/>
        <w:tab/>
        <w:tab/>
        <w:tab/>
        <w:tab/>
        <w:tab/>
        <w:t>&gt;your retarded insult is incorrect 99% of the time   So that makes you a 1%er, right?  😂</w:t>
      </w:r>
    </w:p>
    <w:p>
      <w:r>
        <w:rPr>
          <w:b/>
          <w:u w:val="single"/>
        </w:rPr>
        <w:t>148494</w:t>
      </w:r>
    </w:p>
    <w:p>
      <w:r>
        <w:t xml:space="preserve">10. </w:t>
        <w:tab/>
        <w:tab/>
        <w:tab/>
        <w:tab/>
        <w:tab/>
        <w:tab/>
        <w:tab/>
        <w:tab/>
        <w:tab/>
        <w:t>yeah dude totally</w:t>
      </w:r>
    </w:p>
    <w:p>
      <w:r>
        <w:rPr>
          <w:b/>
          <w:u w:val="single"/>
        </w:rPr>
        <w:t>148495</w:t>
      </w:r>
    </w:p>
    <w:p>
      <w:r>
        <w:t xml:space="preserve">11. </w:t>
        <w:tab/>
        <w:t>Well this sub's conceit is pretty chauvinist whether you find that simply amusing or are a true believer. The latter attitude is a hallmark of pro Trump male toxicity. It's not surprising that this sub would attract a lot of those virulent anti women incel types.</w:t>
      </w:r>
    </w:p>
    <w:p>
      <w:r>
        <w:rPr>
          <w:b/>
          <w:u w:val="single"/>
        </w:rPr>
        <w:t>148496</w:t>
      </w:r>
    </w:p>
    <w:p>
      <w:r>
        <w:t xml:space="preserve">12. </w:t>
        <w:tab/>
        <w:tab/>
        <w:t>haha faggot</w:t>
      </w:r>
    </w:p>
    <w:p>
      <w:r>
        <w:rPr>
          <w:b/>
          <w:u w:val="single"/>
        </w:rPr>
        <w:t>148497</w:t>
      </w:r>
    </w:p>
    <w:p>
      <w:r>
        <w:t xml:space="preserve">13. </w:t>
        <w:tab/>
        <w:tab/>
        <w:tab/>
        <w:t>:) cunt!</w:t>
      </w:r>
    </w:p>
    <w:p>
      <w:r>
        <w:rPr>
          <w:b/>
          <w:u w:val="single"/>
        </w:rPr>
        <w:t>148498</w:t>
      </w:r>
    </w:p>
    <w:p>
      <w:r>
        <w:t xml:space="preserve">14. </w:t>
        <w:tab/>
        <w:tab/>
        <w:tab/>
        <w:tab/>
        <w:t>sorry, your kind isn't allowed to use problematic gendered insults</w:t>
      </w:r>
    </w:p>
    <w:p>
      <w:r>
        <w:rPr>
          <w:b/>
          <w:u w:val="single"/>
        </w:rPr>
        <w:t>148499</w:t>
      </w:r>
    </w:p>
    <w:p>
      <w:r>
        <w:t xml:space="preserve">15. </w:t>
        <w:tab/>
        <w:tab/>
        <w:tab/>
        <w:tab/>
        <w:tab/>
        <w:t>That's just makes you a dumb cunt. :)</w:t>
      </w:r>
    </w:p>
    <w:p>
      <w:r>
        <w:rPr>
          <w:b/>
          <w:u w:val="single"/>
        </w:rPr>
        <w:t>148500</w:t>
      </w:r>
    </w:p>
    <w:p>
      <w:r>
        <w:t xml:space="preserve">16. </w:t>
        <w:tab/>
        <w:tab/>
        <w:tab/>
        <w:tab/>
        <w:tab/>
        <w:tab/>
        <w:t>ok</w:t>
      </w:r>
    </w:p>
    <w:p>
      <w:r>
        <w:rPr>
          <w:b/>
          <w:u w:val="single"/>
        </w:rPr>
        <w:t>148501</w:t>
      </w:r>
    </w:p>
    <w:p>
      <w:r>
        <w:t>1. What is omnisexual</w:t>
      </w:r>
    </w:p>
    <w:p>
      <w:r>
        <w:rPr>
          <w:b/>
          <w:u w:val="single"/>
        </w:rPr>
        <w:t>148502</w:t>
      </w:r>
    </w:p>
    <w:p>
      <w:r>
        <w:t xml:space="preserve">2. </w:t>
        <w:tab/>
        <w:t>People who can be attracted to anyone regardless of gender. Essentially the same thing as pansexuality.</w:t>
      </w:r>
    </w:p>
    <w:p>
      <w:r>
        <w:rPr>
          <w:b/>
          <w:u w:val="single"/>
        </w:rPr>
        <w:t>148503</w:t>
      </w:r>
    </w:p>
    <w:p>
      <w:r>
        <w:t xml:space="preserve">3. </w:t>
        <w:tab/>
        <w:tab/>
        <w:t>Don’t the omni- and pan- prefixes both mean ‘everything’ not just ‘every gender’.  So yeah, these particular degenerate faggots want to have sex with animals and children.</w:t>
      </w:r>
    </w:p>
    <w:p>
      <w:r>
        <w:rPr>
          <w:b/>
          <w:u w:val="single"/>
        </w:rPr>
        <w:t>148504</w:t>
      </w:r>
    </w:p>
    <w:p>
      <w:r>
        <w:t xml:space="preserve">4. </w:t>
        <w:tab/>
        <w:tab/>
        <w:tab/>
        <w:t>Uh, no. That’s absolutely *not* what it means.</w:t>
      </w:r>
    </w:p>
    <w:p>
      <w:r>
        <w:rPr>
          <w:b/>
          <w:u w:val="single"/>
        </w:rPr>
        <w:t>148505</w:t>
      </w:r>
    </w:p>
    <w:p>
      <w:r>
        <w:t xml:space="preserve">5. </w:t>
        <w:tab/>
        <w:tab/>
        <w:tab/>
        <w:tab/>
        <w:t>Ok ok, these degenerate faggots want to have sex with animals and children *in addition* to men, women, men who dress up as women, men who cut their dick off and make a flesh wound and pretend it’s a vagina, women who dress up as men, women who cut their boobs off and pretend to be men, women who cut their boobs off and get a little nub of arm skin made into something they pretend is a penis but looks more like prosciutto crudo.   Seems like these pansexual degenerates are all just about taking advantage of things with no agency and the severely mentally ill.</w:t>
      </w:r>
    </w:p>
    <w:p>
      <w:r>
        <w:rPr>
          <w:b/>
          <w:u w:val="single"/>
        </w:rPr>
        <w:t>148506</w:t>
      </w:r>
    </w:p>
    <w:p>
      <w:r>
        <w:t xml:space="preserve">6. </w:t>
        <w:tab/>
        <w:tab/>
        <w:tab/>
        <w:tab/>
        <w:tab/>
        <w:t>Oof.  That is all.</w:t>
      </w:r>
    </w:p>
    <w:p>
      <w:r>
        <w:rPr>
          <w:b/>
          <w:u w:val="single"/>
        </w:rPr>
        <w:t>148507</w:t>
      </w:r>
    </w:p>
    <w:p>
      <w:r>
        <w:t>1. Proud to be technomasculine!   Fuck ya'll technofaggots.   Competent at technology? How is that not something to be proud of?</w:t>
      </w:r>
    </w:p>
    <w:p>
      <w:r>
        <w:rPr>
          <w:b/>
          <w:u w:val="single"/>
        </w:rPr>
        <w:t>148508</w:t>
      </w:r>
    </w:p>
    <w:p>
      <w:r>
        <w:t>1. hate to break it to you... but that's a dude. should be playing vs nadal and federer etc instead of cheating.</w:t>
      </w:r>
    </w:p>
    <w:p>
      <w:r>
        <w:rPr>
          <w:b/>
          <w:u w:val="single"/>
        </w:rPr>
        <w:t>148509</w:t>
      </w:r>
    </w:p>
    <w:p>
      <w:r>
        <w:t xml:space="preserve">2. </w:t>
        <w:tab/>
        <w:t>Hate to break it to you, but she couldn't beat the 203'rd male player when she was at her prime. From his Wikipedia page:  &gt;Braasch competed in a "Battle of the Sexes" contest against the Williams sisters (Venus and Serena) at the 1998 Australian Open when he was ranked 203. Braasch was described by one journalist as "a man whose training regime centred around a pack of cigarettes and more than a couple bottles of ice cold lager".[2] He nonetheless defeated both sisters, playing a single set against each, beating Serena 6–1 and Venus 6–2.[3] Braasch was thirty years old at the time, while Venus and Serena were seventeen and sixteen, respectively.</w:t>
      </w:r>
    </w:p>
    <w:p>
      <w:r>
        <w:rPr>
          <w:b/>
          <w:u w:val="single"/>
        </w:rPr>
        <w:t>148510</w:t>
      </w:r>
    </w:p>
    <w:p>
      <w:r>
        <w:t xml:space="preserve">3. </w:t>
        <w:tab/>
        <w:tab/>
        <w:t>Uhhhhh... it literally says Serena was 16. That's not exactly her prime.  She'd get her ass kicked by most men, but citing this article is dumb. They were girls.</w:t>
      </w:r>
    </w:p>
    <w:p>
      <w:r>
        <w:rPr>
          <w:b/>
          <w:u w:val="single"/>
        </w:rPr>
        <w:t>148511</w:t>
      </w:r>
    </w:p>
    <w:p>
      <w:r>
        <w:t xml:space="preserve">4. </w:t>
        <w:tab/>
        <w:tab/>
        <w:tab/>
        <w:t>They are girls, that's the point dumbass. The person I responded to was trying to say she should be playing in the men's bracket. This clearly shows no, she shouldn't.</w:t>
      </w:r>
    </w:p>
    <w:p>
      <w:r>
        <w:rPr>
          <w:b/>
          <w:u w:val="single"/>
        </w:rPr>
        <w:t>148512</w:t>
      </w:r>
    </w:p>
    <w:p>
      <w:r>
        <w:t xml:space="preserve">5. </w:t>
        <w:tab/>
        <w:tab/>
        <w:tab/>
        <w:tab/>
        <w:t>Hey dipshit, you’re the one who said a 16 year old Serena Willams was in her prime. Your Wikipedia reference is shit because she was a child playing in some made-for-TV bullshit and not a real reflection of her abilities.  I’m not saying she’s as good as male tennis players, I’m just telling you that the way you went about “proving it” was incorrect and dumb.  This is why you shouldn’t just blindly cite Wikipedia articles when you don’t know fuck-all about the topic. Idiot.</w:t>
      </w:r>
    </w:p>
    <w:p>
      <w:r>
        <w:rPr>
          <w:b/>
          <w:u w:val="single"/>
        </w:rPr>
        <w:t>148513</w:t>
      </w:r>
    </w:p>
    <w:p>
      <w:r>
        <w:t xml:space="preserve">6. </w:t>
        <w:tab/>
        <w:tab/>
        <w:tab/>
        <w:tab/>
        <w:tab/>
        <w:t>They said they could beat the number one male tennis player, and the 203rd accepted the challenge. It wasn't some made for TV bullshit. Her mouth got her in trouble then, and it got her in trouble now. Do some research instead of just reading the Wikipedia article you cuck.   And players in their late teens are in their prime.</w:t>
      </w:r>
    </w:p>
    <w:p>
      <w:r>
        <w:rPr>
          <w:b/>
          <w:u w:val="single"/>
        </w:rPr>
        <w:t>148514</w:t>
      </w:r>
    </w:p>
    <w:p>
      <w:r>
        <w:t xml:space="preserve">7. </w:t>
        <w:tab/>
        <w:tab/>
        <w:tab/>
        <w:tab/>
        <w:tab/>
        <w:tab/>
        <w:t>You’re a dense little cunt, aren’t you?  Serena Williams was not even remotely her best at 16 years old. And it WAS made for TV bullshit, you dolt, go watch the fucking match if you don’t believe me.   I don’t know why or how you possibly think tennis players in their late teens are in their prime. This isn’t gymnastics and that is outrageously false. No one is going to believe that bullshit and this is exactly why you’re just talking straight out of your asshole.  The correct answer is 24, faggot: https://www.ncbi.nlm.nih.gov/m/pubmed/3418037/</w:t>
      </w:r>
    </w:p>
    <w:p>
      <w:r>
        <w:rPr>
          <w:b/>
          <w:u w:val="single"/>
        </w:rPr>
        <w:t>148515</w:t>
      </w:r>
    </w:p>
    <w:p>
      <w:r>
        <w:t>1. Stripe is crap. HumbleBundle.com uses them for processing and checking for "fraud". They use a utility from Stripe which checks if you are using a VPN. I know this because my payment (using Paypal and my American bank account) didn't go through and I was using a VPN.   I was told by Humblebunde's support that if I continue to use a VPN I will be banned from their site. Fuck Stripe and HumbleBundle aka IGN.</w:t>
      </w:r>
    </w:p>
    <w:p>
      <w:r>
        <w:rPr>
          <w:b/>
          <w:u w:val="single"/>
        </w:rPr>
        <w:t>148516</w:t>
      </w:r>
    </w:p>
    <w:p>
      <w:r>
        <w:t xml:space="preserve">2. </w:t>
        <w:tab/>
        <w:t>&gt; if I continue to use a VPN I will be banned from their site.  are this people actually mentally retarded or what.</w:t>
      </w:r>
    </w:p>
    <w:p>
      <w:r>
        <w:rPr>
          <w:b/>
          <w:u w:val="single"/>
        </w:rPr>
        <w:t>148517</w:t>
      </w:r>
    </w:p>
    <w:p>
      <w:r>
        <w:t xml:space="preserve">3. </w:t>
        <w:tab/>
        <w:tab/>
        <w:t>Lol explains why i can never get ny humble purchases to work any more.  The irony? I got a year's PIA VPN, from them!</w:t>
      </w:r>
    </w:p>
    <w:p>
      <w:r>
        <w:rPr>
          <w:b/>
          <w:u w:val="single"/>
        </w:rPr>
        <w:t>148518</w:t>
      </w:r>
    </w:p>
    <w:p>
      <w:r>
        <w:t xml:space="preserve">4. </w:t>
        <w:tab/>
        <w:tab/>
        <w:tab/>
        <w:t>Oh that's right, they did offer a VPN in a bundle, the fucking irony. "We're going to offer this service and then ban you for using it." fuckwhut son?</w:t>
      </w:r>
    </w:p>
    <w:p>
      <w:r>
        <w:rPr>
          <w:b/>
          <w:u w:val="single"/>
        </w:rPr>
        <w:t>148519</w:t>
      </w:r>
    </w:p>
    <w:p>
      <w:r>
        <w:t xml:space="preserve">5. </w:t>
        <w:tab/>
        <w:tab/>
        <w:t>Have you ever run an e-commerce site? Good luck accepting credit card payments from users behind a VPN. You’re going to have a LOT of fraud to deal with.</w:t>
      </w:r>
    </w:p>
    <w:p>
      <w:r>
        <w:rPr>
          <w:b/>
          <w:u w:val="single"/>
        </w:rPr>
        <w:t>148520</w:t>
      </w:r>
    </w:p>
    <w:p>
      <w:r>
        <w:t xml:space="preserve">6. </w:t>
        <w:tab/>
        <w:tab/>
        <w:t>It's a fraud prevention issue. Huge numbers of fraudsters will attempt purchases through VPNs, so allowing VPNs to make purchases will vastly increase the fraudulent purchase rate.</w:t>
      </w:r>
    </w:p>
    <w:p>
      <w:r>
        <w:rPr>
          <w:b/>
          <w:u w:val="single"/>
        </w:rPr>
        <w:t>148521</w:t>
      </w:r>
    </w:p>
    <w:p>
      <w:r>
        <w:t xml:space="preserve">7. </w:t>
        <w:tab/>
        <w:tab/>
        <w:t>No they are perfectly rational. VPN are useful for 1 purpose only. Hiding your connection and protecting what you do online. Only... it doesnt protect what you do online as they shit stillhas to go through your ISP.   A VPN will tell the endpoint you are in America when really you are a Nigerian prince who just needs assistance getting his money out of escrow.   Not allowing VPNs is perfectly legitimate and not even shady business practice. They are not mentally retarded. They are 100 percent in the right.   Especially when taking payments...</w:t>
      </w:r>
    </w:p>
    <w:p>
      <w:r>
        <w:rPr>
          <w:b/>
          <w:u w:val="single"/>
        </w:rPr>
        <w:t>148522</w:t>
      </w:r>
    </w:p>
    <w:p>
      <w:r>
        <w:t xml:space="preserve">8. </w:t>
        <w:tab/>
        <w:tab/>
        <w:tab/>
        <w:t>&gt; Hiding your connection and protecting what you do online. Only... it doesnt protect what you do online as they shit stillhas to go through your ISP.   e n c r y p t e d data goes through your ISP.  &gt;Not allowing VPNs is perfectly legitimate and not even shady business practice.  I can not agree with it. I do understand that amount of fraud from users that think they are anonymous behind VPN would grow up exponentially, but honestly, I still can no tagree with it.   later edit:  my reason for this is that banning an *algorithm* (or a technology) due to fraudulent use of said technology is retarded. Its same as if they'd ban knives because knives could hurt people in hands of bad people, and having knives enables bad people to use them to hurt people. Adding additional verification steps in case if a user is behind VPN is OK and would be a "totally legitimate and not shady" business practice. Violating user's privacy by not allowing VPN is not.</w:t>
      </w:r>
    </w:p>
    <w:p>
      <w:r>
        <w:rPr>
          <w:b/>
          <w:u w:val="single"/>
        </w:rPr>
        <w:t>148523</w:t>
      </w:r>
    </w:p>
    <w:p>
      <w:r>
        <w:t xml:space="preserve">9. </w:t>
        <w:tab/>
        <w:tab/>
        <w:tab/>
        <w:tab/>
        <w:t>So here is how it goes   Your pc &gt; your ISP &gt; Backbone &gt; VPN &gt; VPN's Backbone &gt; Destination.   Reverse is Destination &gt; VPN Backbone &gt; VPN &gt; Backbone &gt; ISP.   Secondly, as someone who works IT for a mortgage company, VPNs are banned for a very specific and very valid reason.   Not every person on a VPN is a scammer, but nearly every scammer is on a VPN.   Simple solution block VPN as legit customers can still do business with a vpn on. Non legit customers will take the chance of doing business unprotected and those from a banned country cant do business.   It is a legitimate tactic and one I personally agree with 100 percent for every single reason.</w:t>
      </w:r>
    </w:p>
    <w:p>
      <w:r>
        <w:rPr>
          <w:b/>
          <w:u w:val="single"/>
        </w:rPr>
        <w:t>148524</w:t>
      </w:r>
    </w:p>
    <w:p>
      <w:r>
        <w:t xml:space="preserve">10. </w:t>
        <w:tab/>
        <w:tab/>
        <w:tab/>
        <w:tab/>
        <w:tab/>
        <w:t>&gt;Your pc &gt; your ISP &gt; Backbone &gt; VPN &gt; VPN's Backbone &gt; Destination.   You do understand "as someone who works IT for a mortgage company" that with VPN you encrypt data on your PC and it is decrypted only on VPN provider's hosts?  And that therefore, only parties out of that line that are aware of what you're sending are your pc, VPN and destination?    &gt;Simple solution block VPN as legit customers can still do business with a vpn on  Simple != best.  &gt;It is a legitimate tactic and one I personally agree with 100 percent for every single reason.   Good for you.</w:t>
      </w:r>
    </w:p>
    <w:p>
      <w:r>
        <w:rPr>
          <w:b/>
          <w:u w:val="single"/>
        </w:rPr>
        <w:t>148525</w:t>
      </w:r>
    </w:p>
    <w:p>
      <w:r>
        <w:t xml:space="preserve">11. </w:t>
        <w:tab/>
        <w:tab/>
        <w:tab/>
        <w:tab/>
        <w:tab/>
        <w:tab/>
        <w:t>Yes I under stand that... I also understand that for it to provide any kind of speed it must be low level encryption and that your ISP definitely can decrypt it.   Simple solution always equals the best solution when it comes to a corporate decision.   Plus this is the best solution. They already block certain countries, now they just simply block VPNs.   There is no better solution and I dare you to find one. Please... prove me wrong.</w:t>
      </w:r>
    </w:p>
    <w:p>
      <w:r>
        <w:rPr>
          <w:b/>
          <w:u w:val="single"/>
        </w:rPr>
        <w:t>148526</w:t>
      </w:r>
    </w:p>
    <w:p>
      <w:r>
        <w:t xml:space="preserve">12. </w:t>
        <w:tab/>
        <w:tab/>
        <w:tab/>
        <w:tab/>
        <w:tab/>
        <w:tab/>
        <w:tab/>
        <w:t>&gt;I also understand that for it to provide any kind of speed it must be low level encryption and that your ISP definitely can decrypt it.   im really not sure what could you possibly mean by "low level encryption" (might be "short key"? not sure, not sure), but:  -- openvpn supports AES-256   -- openvpn's speed never was an issue for me even with torrents  -- AES-256 is uncrackable as of now unless you allocate a *lot* of resources there.   Even more lengthy keys could be supported for realtime encryption/decryption of data streams with adequate speed.   Speed is only an issue here if you run ancient hardware from mid-90's.   &gt;There is no better solution and I dare you to find one. Please... prove me wrong.   Enforce additional checks to validate payee if he is on vpn instead of playing dumb and saying "there is no better solutions". Require OTP. Most banks support OTP.</w:t>
      </w:r>
    </w:p>
    <w:p>
      <w:r>
        <w:rPr>
          <w:b/>
          <w:u w:val="single"/>
        </w:rPr>
        <w:t>148527</w:t>
      </w:r>
    </w:p>
    <w:p>
      <w:r>
        <w:t>1. Here I am, laughing about how they made an entire article about **dicks.**  They are so desperate for content they're literally rating in-game penises. I'm not sure if that's funny or sad. Probably both.  Edit: Thanks for the gold Stranger!</w:t>
      </w:r>
    </w:p>
    <w:p>
      <w:r>
        <w:rPr>
          <w:b/>
          <w:u w:val="single"/>
        </w:rPr>
        <w:t>148528</w:t>
      </w:r>
    </w:p>
    <w:p>
      <w:r>
        <w:t xml:space="preserve">2. </w:t>
        <w:tab/>
        <w:t>Remember these douchecanoes are making an entire book talking about Gaming Character's posteriors brought you by Comarde Quinn, Sterling, and some other twatwaffle I can't bother looking up.</w:t>
      </w:r>
    </w:p>
    <w:p>
      <w:r>
        <w:rPr>
          <w:b/>
          <w:u w:val="single"/>
        </w:rPr>
        <w:t>148529</w:t>
      </w:r>
    </w:p>
    <w:p>
      <w:r>
        <w:t>1. [deleted]</w:t>
      </w:r>
    </w:p>
    <w:p>
      <w:r>
        <w:rPr>
          <w:b/>
          <w:u w:val="single"/>
        </w:rPr>
        <w:t>148530</w:t>
      </w:r>
    </w:p>
    <w:p>
      <w:r>
        <w:t xml:space="preserve">2. </w:t>
        <w:tab/>
        <w:t>Doubt it. If she stole it, it's theft. If he damage it, that destruction of property. She just kicked one of those paper and wire signs you see on every lawn now and I doubt it got a scuff mark. Maybe there would be more serious repercussions if she was a politicians or worked for one who removed signs from an opposing candidate but that's not really the case here. Still a cunt move though.</w:t>
      </w:r>
    </w:p>
    <w:p>
      <w:r>
        <w:rPr>
          <w:b/>
          <w:u w:val="single"/>
        </w:rPr>
        <w:t>148531</w:t>
      </w:r>
    </w:p>
    <w:p>
      <w:r>
        <w:t>1. &gt;Economists have even blamed the slide in marriages and out-of-wedlock births on a decline in employed, marriageable men  Does any decent man want to be "marriageable" (i.e. sucker)?</w:t>
      </w:r>
    </w:p>
    <w:p>
      <w:r>
        <w:rPr>
          <w:b/>
          <w:u w:val="single"/>
        </w:rPr>
        <w:t>148532</w:t>
      </w:r>
    </w:p>
    <w:p>
      <w:r>
        <w:t xml:space="preserve">2. </w:t>
        <w:tab/>
        <w:t>I think this is the real issue no one wants to discuss. Women have become so despicable and the laws so unfair that then incentive to work hard is gone. Guys would rather take it easy and focus on hobbies and leisure.</w:t>
      </w:r>
    </w:p>
    <w:p>
      <w:r>
        <w:rPr>
          <w:b/>
          <w:u w:val="single"/>
        </w:rPr>
        <w:t>148533</w:t>
      </w:r>
    </w:p>
    <w:p>
      <w:r>
        <w:t>1. I mean.. Isn't Breitbart on our blacklist?   I have to wonder if the SJW rot in wikipedia is all the way to the top, or if some of the admins just see gamergate as some nonissue and assume the sophist editors know what they're talking about.</w:t>
      </w:r>
    </w:p>
    <w:p>
      <w:r>
        <w:rPr>
          <w:b/>
          <w:u w:val="single"/>
        </w:rPr>
        <w:t>148534</w:t>
      </w:r>
    </w:p>
    <w:p>
      <w:r>
        <w:t xml:space="preserve">2. </w:t>
        <w:tab/>
        <w:t>Well, the people at the top seem to be full-blown Trump haters, so you tell me.</w:t>
      </w:r>
    </w:p>
    <w:p>
      <w:r>
        <w:rPr>
          <w:b/>
          <w:u w:val="single"/>
        </w:rPr>
        <w:t>148535</w:t>
      </w:r>
    </w:p>
    <w:p>
      <w:r>
        <w:t xml:space="preserve">3. </w:t>
        <w:tab/>
        <w:tab/>
        <w:t>Are there still people pretending that Trump isn't retarded and they didn't only vote for him as an anti-establishment vote? I mean that's a perfectly valid reason IMO but let's call it what it is.</w:t>
      </w:r>
    </w:p>
    <w:p>
      <w:r>
        <w:rPr>
          <w:b/>
          <w:u w:val="single"/>
        </w:rPr>
        <w:t>148536</w:t>
      </w:r>
    </w:p>
    <w:p>
      <w:r>
        <w:t xml:space="preserve">4. </w:t>
        <w:tab/>
        <w:tab/>
        <w:tab/>
        <w:t>Here's the weird thing: Trump is a narcissist through and through. We DID vote for him because Hillary was worse. But the shocking thing is as bad as his foreign policy is, it's actually BETTER than most mainstream politicians prior to it. Seriously. ISIS is on the run. North Korea is more receptive than they've been in decades. We haven't been dragged into any Iraqs or Afghanistans.  The economy is fucking excellent. Black unemployment isn't at record lows like they're saying, but it IS extremely low.  Trump hasn't expanded or engaged in policies like drone strike assassinations like Obama did, which everyone seems to forget about. He's had possibly the most peaceful presidency is decades.  Now don't get me wrong, he's also done a lot of bad things. He's continued to egg on like left(although they're mostly egging on themselves). He's offensive as all fuck. He's fucking with education funding which was the last thing we need right now. And his border policies while an improvement are mired in scandals because even he's not sure how to follow through on this in an ethical way.  My point is, we voted for him expecting a metaphorical grenade to throw at the establishment(none of us want actual violence. We just wanted to shake things up). Instead we got a surprisingly decent president in spite of it all. I'll be voting for him again next time around.  He's doing a good job. Let's no kid ourselves. What does it say about our establishment that an obvious narcissistic is better than the last 2 presidents? And arguably the Clinton presidency depending on the angle you take.</w:t>
      </w:r>
    </w:p>
    <w:p>
      <w:r>
        <w:rPr>
          <w:b/>
          <w:u w:val="single"/>
        </w:rPr>
        <w:t>148537</w:t>
      </w:r>
    </w:p>
    <w:p>
      <w:r>
        <w:t>1. They can't even leave Greek mythology alone without putting some retard spin on it.</w:t>
      </w:r>
    </w:p>
    <w:p>
      <w:r>
        <w:rPr>
          <w:b/>
          <w:u w:val="single"/>
        </w:rPr>
        <w:t>148538</w:t>
      </w:r>
    </w:p>
    <w:p>
      <w:r>
        <w:t>1. Ok so this is really weird   The entire thing about the norwegian flag = Nazi flag thing originates from Germany and east Europe from *after* WW2 as a way for skinheads to get around the 'no Nazi imagery' law a lot of those countries have.   Thing is, it's a *very* European thing. Even to someone living in Norway, it's not normally a thing a ton of people know. I only know about this because of the time my German friend had a party with a few family members from Germany and had a birthday cake which, in the grand norwegian tradition, had a shitton of norwegain flags on it (which raised *a lot* of eyebrows from the Germans there).   So why is this weird?   Because to know the second meaning of the norwegian flag, you need to be either A) from certain parts of Europe or B) be familiar enough with German laws and skinheads to know about how they get around the "don't wave around a fucking swastika you cunt" law. And in either situation it would be bizzare that this person would not know *that it's also the fucking norwegian flag* as in A) I would hope someone in Europe would at least vaugely remember the vexiology of their own continent and in B) the use of that flag makes absolutely no sense without any context regarding Norway and Vikings and all that    Also that's less of a halfway house and more of a "nearly completely rehabilitated and just waiting for the jury to say I'm good" house.</w:t>
      </w:r>
    </w:p>
    <w:p>
      <w:r>
        <w:rPr>
          <w:b/>
          <w:u w:val="single"/>
        </w:rPr>
        <w:t>148539</w:t>
      </w:r>
    </w:p>
    <w:p>
      <w:r>
        <w:t xml:space="preserve">2. </w:t>
        <w:tab/>
        <w:t>Occoms razor dude.  which makes the least amount of assumptions? that the person knew the second meaning of the norway flag, but somehow didn't know it's the flag of norway and thought it was just a nazi flag, etc...  Or that this person is a fucking retard and genuinely thought "red, white, and black flag = nazi"?</w:t>
      </w:r>
    </w:p>
    <w:p>
      <w:r>
        <w:rPr>
          <w:b/>
          <w:u w:val="single"/>
        </w:rPr>
        <w:t>148540</w:t>
      </w:r>
    </w:p>
    <w:p>
      <w:r>
        <w:t xml:space="preserve">3. </w:t>
        <w:tab/>
        <w:tab/>
        <w:t>I think it's better to assume ignorance then malice. So hopefully they just really didn't know what the flag was</w:t>
      </w:r>
    </w:p>
    <w:p>
      <w:r>
        <w:rPr>
          <w:b/>
          <w:u w:val="single"/>
        </w:rPr>
        <w:t>148541</w:t>
      </w:r>
    </w:p>
    <w:p>
      <w:r>
        <w:t xml:space="preserve">4. </w:t>
        <w:tab/>
        <w:tab/>
        <w:tab/>
        <w:t>That one's called Hanlon's razor, in this case all the razors apply it seems.</w:t>
      </w:r>
    </w:p>
    <w:p>
      <w:r>
        <w:rPr>
          <w:b/>
          <w:u w:val="single"/>
        </w:rPr>
        <w:t>148542</w:t>
      </w:r>
    </w:p>
    <w:p>
      <w:r>
        <w:t xml:space="preserve">5. </w:t>
        <w:tab/>
        <w:tab/>
        <w:t>It's not even black, it's blue, isn't it?</w:t>
      </w:r>
    </w:p>
    <w:p>
      <w:r>
        <w:rPr>
          <w:b/>
          <w:u w:val="single"/>
        </w:rPr>
        <w:t>148543</w:t>
      </w:r>
    </w:p>
    <w:p>
      <w:r>
        <w:t xml:space="preserve">6. </w:t>
        <w:tab/>
        <w:tab/>
        <w:tab/>
        <w:t>Yes,but I can see the mistake being made on a bad or dime screen. Especially if you don’t know what the flag looks like.</w:t>
      </w:r>
    </w:p>
    <w:p>
      <w:r>
        <w:rPr>
          <w:b/>
          <w:u w:val="single"/>
        </w:rPr>
        <w:t>148544</w:t>
      </w:r>
    </w:p>
    <w:p>
      <w:r>
        <w:t>1. Another day, another ~~journo~~ ~~retard~~ blogger linking critics to Nazis.</w:t>
      </w:r>
    </w:p>
    <w:p>
      <w:r>
        <w:rPr>
          <w:b/>
          <w:u w:val="single"/>
        </w:rPr>
        <w:t>148545</w:t>
      </w:r>
    </w:p>
    <w:p>
      <w:r>
        <w:t>1. The umpire, Carlos Ramos, is historically known to be quite a harsh umpire. See: the Novak Jokovich argument.   I’ve admired Serena’s courage and dedication for a number of years now but it was disappointing to see her pull the “mother” card and the “sexism” card in such quick succession. She behaved unprofessionally. Yes, I understand that this match was important for her, but she should have kept her cool and sorted out the situation in a calm and collected manner. It is outrageous for a player to throw the racket, insult the umpire, refuse to shake said umpire’s hand, and behave the way that she did.</w:t>
      </w:r>
    </w:p>
    <w:p>
      <w:r>
        <w:rPr>
          <w:b/>
          <w:u w:val="single"/>
        </w:rPr>
        <w:t>148546</w:t>
      </w:r>
    </w:p>
    <w:p>
      <w:r>
        <w:t xml:space="preserve">2. </w:t>
        <w:tab/>
        <w:t>&gt; The umpire, Carlos Ramos, is historically known to be quite a harsh umpire  Serena's been around for a long time, and most certainly knows the ins and outs of a lot of the umpires, especially the rather small pool of them that do events like the US Open. There's no way she was unaware that Ramos has a reputation for not taking shit/being harsh, and that should be *even more* of a reason not to throw a temper tantrum like she did.</w:t>
      </w:r>
    </w:p>
    <w:p>
      <w:r>
        <w:rPr>
          <w:b/>
          <w:u w:val="single"/>
        </w:rPr>
        <w:t>148547</w:t>
      </w:r>
    </w:p>
    <w:p>
      <w:r>
        <w:t xml:space="preserve">3. </w:t>
        <w:tab/>
        <w:tab/>
        <w:t>Roid Rage will do that to you.</w:t>
      </w:r>
    </w:p>
    <w:p>
      <w:r>
        <w:rPr>
          <w:b/>
          <w:u w:val="single"/>
        </w:rPr>
        <w:t>148548</w:t>
      </w:r>
    </w:p>
    <w:p>
      <w:r>
        <w:t xml:space="preserve">4. </w:t>
        <w:tab/>
        <w:tab/>
        <w:tab/>
        <w:t>Confirmed she takes steroids? She is a pretty jacked chick, but not in a way that isn't attainable naturally. I know that in all untested and often even tested strength sports (weightlifting shit) to compete At That level you have to be on gear but I don't know how it goes in tennis.</w:t>
      </w:r>
    </w:p>
    <w:p>
      <w:r>
        <w:rPr>
          <w:b/>
          <w:u w:val="single"/>
        </w:rPr>
        <w:t>148549</w:t>
      </w:r>
    </w:p>
    <w:p>
      <w:r>
        <w:t xml:space="preserve">5. </w:t>
        <w:tab/>
        <w:tab/>
        <w:tab/>
        <w:tab/>
        <w:t>No direct proof but she seems to always have a cloud of suspicion around her. I've read she refused an unannounced drug test at least once.    Not proof by any means, but I personally believe it since she also had such well documented anger issues as well.</w:t>
      </w:r>
    </w:p>
    <w:p>
      <w:r>
        <w:rPr>
          <w:b/>
          <w:u w:val="single"/>
        </w:rPr>
        <w:t>148550</w:t>
      </w:r>
    </w:p>
    <w:p>
      <w:r>
        <w:t xml:space="preserve">6. </w:t>
        <w:tab/>
        <w:tab/>
        <w:tab/>
        <w:tab/>
        <w:tab/>
        <w:t>The proof was when it was found out that Serena is exempted to use certain drugs and supplements that other players aren't allowed to use.   Under the guise of therapy.   It's a loophole to cheat.  WADA records were hacked to get this information.    The UFC had similar exemptions to allow to testosterone therapy.   You should see how a couple of those fighters looked.   It's cheating.    She plays tennis.  It's all cardio.   I find it impossible that she looks like a body builder.   She really must spend all her time lifting like a power lifter and her spare time just eating.     edit;   https://www.quora.com/Is-Serena-Williams-on-steroids  has much more detailed information on her career and all the PED incidents that she has been a part of.  Very difficult to think she is a clean athlete.    Serena then doubled down on her exemptions to claim that drug testing her is also racist.</w:t>
      </w:r>
    </w:p>
    <w:p>
      <w:r>
        <w:rPr>
          <w:b/>
          <w:u w:val="single"/>
        </w:rPr>
        <w:t>148551</w:t>
      </w:r>
    </w:p>
    <w:p>
      <w:r>
        <w:t xml:space="preserve">7. </w:t>
        <w:tab/>
        <w:tab/>
        <w:tab/>
        <w:tab/>
        <w:tab/>
        <w:tab/>
        <w:t>I can't say that I am surprised.  I would wager most pros cheat, but they looked rather ridiculously huge for women.</w:t>
      </w:r>
    </w:p>
    <w:p>
      <w:r>
        <w:rPr>
          <w:b/>
          <w:u w:val="single"/>
        </w:rPr>
        <w:t>148552</w:t>
      </w:r>
    </w:p>
    <w:p>
      <w:r>
        <w:t xml:space="preserve">8. </w:t>
        <w:tab/>
        <w:tab/>
        <w:tab/>
        <w:tab/>
        <w:tab/>
        <w:tab/>
        <w:t>It's also very much about upper body strength here. Women are severely lacking in that department, and being able to hit stronger is a huge advantage.</w:t>
      </w:r>
    </w:p>
    <w:p>
      <w:r>
        <w:rPr>
          <w:b/>
          <w:u w:val="single"/>
        </w:rPr>
        <w:t>148553</w:t>
      </w:r>
    </w:p>
    <w:p>
      <w:r>
        <w:t xml:space="preserve">9. </w:t>
        <w:tab/>
        <w:tab/>
        <w:tab/>
        <w:tab/>
        <w:tab/>
        <w:tab/>
        <w:tab/>
        <w:t>Unfortunately it didn't help her win</w:t>
      </w:r>
    </w:p>
    <w:p>
      <w:r>
        <w:rPr>
          <w:b/>
          <w:u w:val="single"/>
        </w:rPr>
        <w:t>148554</w:t>
      </w:r>
    </w:p>
    <w:p>
      <w:r>
        <w:t xml:space="preserve">10. </w:t>
        <w:tab/>
        <w:tab/>
        <w:tab/>
        <w:tab/>
        <w:tab/>
        <w:tab/>
        <w:tab/>
        <w:t>Well, not this time, but it helped her enough during her whole career.</w:t>
      </w:r>
    </w:p>
    <w:p>
      <w:r>
        <w:rPr>
          <w:b/>
          <w:u w:val="single"/>
        </w:rPr>
        <w:t>148555</w:t>
      </w:r>
    </w:p>
    <w:p>
      <w:r>
        <w:t>1. Me *sees a nigger* *locks car doors*  Nigger: *knocks on window*  what would you do if I broke into this car and stole your shit ;)</w:t>
      </w:r>
    </w:p>
    <w:p>
      <w:r>
        <w:rPr>
          <w:b/>
          <w:u w:val="single"/>
        </w:rPr>
        <w:t>148556</w:t>
      </w:r>
    </w:p>
    <w:p>
      <w:r>
        <w:t>1. We can expect the Dems to cheat and steal Florida too.  Florida's counting was 0.6% ahead at between 80% and 98.5% and then it sank to 0.2% ahead at 100% and now they'll steal it during the recount.</w:t>
      </w:r>
    </w:p>
    <w:p>
      <w:r>
        <w:rPr>
          <w:b/>
          <w:u w:val="single"/>
        </w:rPr>
        <w:t>148557</w:t>
      </w:r>
    </w:p>
    <w:p>
      <w:r>
        <w:t xml:space="preserve">2. </w:t>
        <w:tab/>
        <w:t>Yeah, where is the proof of cheating in Arizona?</w:t>
      </w:r>
    </w:p>
    <w:p>
      <w:r>
        <w:rPr>
          <w:b/>
          <w:u w:val="single"/>
        </w:rPr>
        <w:t>148558</w:t>
      </w:r>
    </w:p>
    <w:p>
      <w:r>
        <w:t xml:space="preserve">3. </w:t>
        <w:tab/>
        <w:tab/>
        <w:t>Nothing has been reported yet but the sudden, seemingly magical rise in Dem votes at the very last moment is highly suspicious and I suspect more cheating will occur during the recount.  Perhaps the Dems will find more uncounted ballot boxes and they'll be stuffed full of Democrat votes?</w:t>
      </w:r>
    </w:p>
    <w:p>
      <w:r>
        <w:rPr>
          <w:b/>
          <w:u w:val="single"/>
        </w:rPr>
        <w:t>148559</w:t>
      </w:r>
    </w:p>
    <w:p>
      <w:r>
        <w:t>1. &gt;According to the woman, her left hand became swollen and she was in severe pain for several months  She must have shaken hands with Bruce Banner and made him angry lol  &gt;But she testified that the police report was “grossly inaccurate” and denied telling them she had screamed or shouted as loud as she could when the handshake occurred. She also denied saying she fainted at the scene and an ambulance was called.  &gt;The woman further contended that police had no basis to make comments about her **possible mental health issues**.  It's 10 AM, already seen the fucking joke of the day hahahaha.</w:t>
      </w:r>
    </w:p>
    <w:p>
      <w:r>
        <w:rPr>
          <w:b/>
          <w:u w:val="single"/>
        </w:rPr>
        <w:t>148560</w:t>
      </w:r>
    </w:p>
    <w:p>
      <w:r>
        <w:t xml:space="preserve">2. </w:t>
        <w:tab/>
        <w:t>I'd say her trying to sue over a handshake is evidence enough of her "*mental health issues*".</w:t>
      </w:r>
    </w:p>
    <w:p>
      <w:r>
        <w:rPr>
          <w:b/>
          <w:u w:val="single"/>
        </w:rPr>
        <w:t>148561</w:t>
      </w:r>
    </w:p>
    <w:p>
      <w:r>
        <w:t xml:space="preserve">3. </w:t>
        <w:tab/>
        <w:tab/>
        <w:t>She would not be suing him. In Australia, you get money, and some other benefits  (free counciling and healthcare) from the government if you are a victim of violent crime. In some cases it can be a substantial amount of money depending on how bad the assult is.   So she is upset that the government wont see her as a victim of violent crime. The people that work with this are working with people who are beaten, raped, and stabbed, or families of murder victims.  I think it is a bit of an insult to them to have to take her seriously.</w:t>
      </w:r>
    </w:p>
    <w:p>
      <w:r>
        <w:rPr>
          <w:b/>
          <w:u w:val="single"/>
        </w:rPr>
        <w:t>148562</w:t>
      </w:r>
    </w:p>
    <w:p>
      <w:r>
        <w:t xml:space="preserve">4. </w:t>
        <w:tab/>
        <w:tab/>
        <w:tab/>
        <w:t>Interesting system, what are your thoughts on it.  Does it work? Or is it, how I imagine it, rife with bogus claims?  Im from Canada which has pretty much the same old system like the US, and things can take a decade to go through the courts until a verdict is finally met.  Are things done quicker down in OZ?  Id love to see your country one day,  but the huge spiders and insane heat will keep me away for the time being.  I was in South Korea in August for 3 weeks and just about died from the heat so I imagine OZ would be even worse.  Cheers mate.</w:t>
      </w:r>
    </w:p>
    <w:p>
      <w:r>
        <w:rPr>
          <w:b/>
          <w:u w:val="single"/>
        </w:rPr>
        <w:t>148563</w:t>
      </w:r>
    </w:p>
    <w:p>
      <w:r>
        <w:t xml:space="preserve">5. </w:t>
        <w:tab/>
        <w:tab/>
        <w:tab/>
        <w:tab/>
        <w:t>Plenty of boggans willing to stab eachother to go on the dole hassle-free i imagine.</w:t>
      </w:r>
    </w:p>
    <w:p>
      <w:r>
        <w:rPr>
          <w:b/>
          <w:u w:val="single"/>
        </w:rPr>
        <w:t>148564</w:t>
      </w:r>
    </w:p>
    <w:p>
      <w:r>
        <w:t xml:space="preserve">6. </w:t>
        <w:tab/>
        <w:tab/>
        <w:tab/>
        <w:tab/>
        <w:tab/>
        <w:t>What are boggans?</w:t>
      </w:r>
    </w:p>
    <w:p>
      <w:r>
        <w:rPr>
          <w:b/>
          <w:u w:val="single"/>
        </w:rPr>
        <w:t>148565</w:t>
      </w:r>
    </w:p>
    <w:p>
      <w:r>
        <w:t xml:space="preserve">7. </w:t>
        <w:tab/>
        <w:tab/>
        <w:tab/>
        <w:tab/>
        <w:tab/>
        <w:tab/>
        <w:t>Aussie rednecks. Not sure if its bogans or boggans tbh.</w:t>
      </w:r>
    </w:p>
    <w:p>
      <w:r>
        <w:rPr>
          <w:b/>
          <w:u w:val="single"/>
        </w:rPr>
        <w:t>148566</w:t>
      </w:r>
    </w:p>
    <w:p>
      <w:r>
        <w:t xml:space="preserve">8. </w:t>
        <w:tab/>
        <w:tab/>
        <w:tab/>
        <w:tab/>
        <w:tab/>
        <w:tab/>
        <w:tab/>
        <w:t>Fair enough, thank you.</w:t>
      </w:r>
    </w:p>
    <w:p>
      <w:r>
        <w:rPr>
          <w:b/>
          <w:u w:val="single"/>
        </w:rPr>
        <w:t>148567</w:t>
      </w:r>
    </w:p>
    <w:p>
      <w:r>
        <w:t>1. Couldn't you use this same retarded logic to say that because the Internet was invented primarily by white western scientists, you can't use the internet if you're Asian or not a scientist?  Using the internet, something created by white scientists, is cultural appropriation if you're not a white scientist!!! Stop appropriating my culture, you assholes!</w:t>
      </w:r>
    </w:p>
    <w:p>
      <w:r>
        <w:rPr>
          <w:b/>
          <w:u w:val="single"/>
        </w:rPr>
        <w:t>148568</w:t>
      </w:r>
    </w:p>
    <w:p>
      <w:r>
        <w:t>1. I can't stand this. This comments section is filled with people who can't be bothered to read the entire article, which goes into a great deal about this particular tutor, and about how others in the same position as they could abuse their positions. It is a well balanced, highly researched article, yet everyone here is focused on "Hurr durr the woman did bad".   That mindset is why we don't get taken seriously. It is the mindset that jumps to the same victim-complex basis as the complete opposite side of the spectrum.   I found this article particularly inciteful. It was quite well balanced, and instead of being for or against a given party, it settled for presenting a great number of facts that evidently placed the professor under suspicion. I wish more articles were written like this. My only complaint is that it didn't address the issue with Title IX colleges being given carte blanche to address their own issues outside of the legal system.</w:t>
      </w:r>
    </w:p>
    <w:p>
      <w:r>
        <w:rPr>
          <w:b/>
          <w:u w:val="single"/>
        </w:rPr>
        <w:t>148569</w:t>
      </w:r>
    </w:p>
    <w:p>
      <w:r>
        <w:t xml:space="preserve">2. </w:t>
        <w:tab/>
        <w:t>Think you meant insightful.  Though this does incite certain people.</w:t>
      </w:r>
    </w:p>
    <w:p>
      <w:r>
        <w:rPr>
          <w:b/>
          <w:u w:val="single"/>
        </w:rPr>
        <w:t>148570</w:t>
      </w:r>
    </w:p>
    <w:p>
      <w:r>
        <w:t xml:space="preserve">3. </w:t>
        <w:tab/>
        <w:t>Not only does it allow them to address them outside the legal system, it has legal, lifelong punishments as a possible outcome, and the judge, jury, and executioner is an interested party.  I can understand the need for a system like it, to tackle the dense number of cases in a densely populated social and professional environment like a school, but the realization of that idea is woefully improper.   The amount of confidentiality required means the accused, at times, won't even know they're the accused until they sit down and have to bear witness to their own understanding of the events that occurred, while the accuser has time to build a case before even submitting the claim. Heck, in some case the accuser may not even be an involved party, in which case neither party is aware of the occurrence until that time, since a third party witness can report an incident on another's behalf without their knowledge.</w:t>
      </w:r>
    </w:p>
    <w:p>
      <w:r>
        <w:rPr>
          <w:b/>
          <w:u w:val="single"/>
        </w:rPr>
        <w:t>148571</w:t>
      </w:r>
    </w:p>
    <w:p>
      <w:r>
        <w:t>1. is this a serious post?  jesus fucking christ people are so god damn retarded</w:t>
      </w:r>
    </w:p>
    <w:p>
      <w:r>
        <w:rPr>
          <w:b/>
          <w:u w:val="single"/>
        </w:rPr>
        <w:t>148572</w:t>
      </w:r>
    </w:p>
    <w:p>
      <w:r>
        <w:t xml:space="preserve">2. </w:t>
        <w:tab/>
        <w:t>No it isn't. This is what autists think libruls act like.</w:t>
      </w:r>
    </w:p>
    <w:p>
      <w:r>
        <w:rPr>
          <w:b/>
          <w:u w:val="single"/>
        </w:rPr>
        <w:t>148573</w:t>
      </w:r>
    </w:p>
    <w:p>
      <w:r>
        <w:t xml:space="preserve">3. </w:t>
        <w:tab/>
        <w:tab/>
        <w:t>Ooof</w:t>
      </w:r>
    </w:p>
    <w:p>
      <w:r>
        <w:rPr>
          <w:b/>
          <w:u w:val="single"/>
        </w:rPr>
        <w:t>148574</w:t>
      </w:r>
    </w:p>
    <w:p>
      <w:r>
        <w:t>1. That guy is a r/niceguys poster child.</w:t>
      </w:r>
    </w:p>
    <w:p>
      <w:r>
        <w:rPr>
          <w:b/>
          <w:u w:val="single"/>
        </w:rPr>
        <w:t>148575</w:t>
      </w:r>
    </w:p>
    <w:p>
      <w:r>
        <w:t xml:space="preserve">2. </w:t>
        <w:tab/>
        <w:t>faggot.</w:t>
      </w:r>
    </w:p>
    <w:p>
      <w:r>
        <w:rPr>
          <w:b/>
          <w:u w:val="single"/>
        </w:rPr>
        <w:t>148576</w:t>
      </w:r>
    </w:p>
    <w:p>
      <w:r>
        <w:t xml:space="preserve">3. </w:t>
        <w:tab/>
        <w:tab/>
        <w:t>That's as good as it gets from you, huh? Sad.</w:t>
      </w:r>
    </w:p>
    <w:p>
      <w:r>
        <w:rPr>
          <w:b/>
          <w:u w:val="single"/>
        </w:rPr>
        <w:t>148577</w:t>
      </w:r>
    </w:p>
    <w:p>
      <w:r>
        <w:t xml:space="preserve">4. </w:t>
        <w:tab/>
        <w:t>I have a feeling the downvote(s) you got are from all the people who fit into that category.</w:t>
      </w:r>
    </w:p>
    <w:p>
      <w:r>
        <w:rPr>
          <w:b/>
          <w:u w:val="single"/>
        </w:rPr>
        <w:t>148578</w:t>
      </w:r>
    </w:p>
    <w:p>
      <w:r>
        <w:t xml:space="preserve">5. </w:t>
        <w:tab/>
        <w:tab/>
        <w:t>faggot</w:t>
      </w:r>
    </w:p>
    <w:p>
      <w:r>
        <w:rPr>
          <w:b/>
          <w:u w:val="single"/>
        </w:rPr>
        <w:t>148579</w:t>
      </w:r>
    </w:p>
    <w:p>
      <w:r>
        <w:t xml:space="preserve">6. </w:t>
        <w:tab/>
        <w:tab/>
        <w:tab/>
        <w:t>I think you’re proving my point bud</w:t>
      </w:r>
    </w:p>
    <w:p>
      <w:r>
        <w:rPr>
          <w:b/>
          <w:u w:val="single"/>
        </w:rPr>
        <w:t>148580</w:t>
      </w:r>
    </w:p>
    <w:p>
      <w:r>
        <w:t xml:space="preserve">7. </w:t>
        <w:tab/>
        <w:tab/>
        <w:tab/>
        <w:tab/>
        <w:t>ok, faggot.</w:t>
      </w:r>
    </w:p>
    <w:p>
      <w:r>
        <w:rPr>
          <w:b/>
          <w:u w:val="single"/>
        </w:rPr>
        <w:t>148581</w:t>
      </w:r>
    </w:p>
    <w:p>
      <w:r>
        <w:t>1. I wish someone would give a fuck about *my* suspicious package</w:t>
      </w:r>
    </w:p>
    <w:p>
      <w:r>
        <w:rPr>
          <w:b/>
          <w:u w:val="single"/>
        </w:rPr>
        <w:t>148582</w:t>
      </w:r>
    </w:p>
    <w:p>
      <w:r>
        <w:t xml:space="preserve">2. </w:t>
        <w:tab/>
        <w:t>Are you Michelle Obama?</w:t>
      </w:r>
    </w:p>
    <w:p>
      <w:r>
        <w:rPr>
          <w:b/>
          <w:u w:val="single"/>
        </w:rPr>
        <w:t>148583</w:t>
      </w:r>
    </w:p>
    <w:p>
      <w:r>
        <w:t xml:space="preserve">3. </w:t>
        <w:tab/>
        <w:tab/>
        <w:t>No this is ~~Caitlyn~~ Bruce Jenner</w:t>
      </w:r>
    </w:p>
    <w:p>
      <w:r>
        <w:rPr>
          <w:b/>
          <w:u w:val="single"/>
        </w:rPr>
        <w:t>148584</w:t>
      </w:r>
    </w:p>
    <w:p>
      <w:r>
        <w:t xml:space="preserve">4. </w:t>
        <w:tab/>
        <w:tab/>
        <w:tab/>
        <w:t>don’t steal my fucking spotlight   I’m also important</w:t>
      </w:r>
    </w:p>
    <w:p>
      <w:r>
        <w:rPr>
          <w:b/>
          <w:u w:val="single"/>
        </w:rPr>
        <w:t>148585</w:t>
      </w:r>
    </w:p>
    <w:p>
      <w:r>
        <w:t xml:space="preserve">5. </w:t>
        <w:tab/>
        <w:tab/>
        <w:t>my package is ticking</w:t>
      </w:r>
    </w:p>
    <w:p>
      <w:r>
        <w:rPr>
          <w:b/>
          <w:u w:val="single"/>
        </w:rPr>
        <w:t>148586</w:t>
      </w:r>
    </w:p>
    <w:p>
      <w:r>
        <w:t xml:space="preserve">6. </w:t>
        <w:tab/>
        <w:tab/>
        <w:tab/>
        <w:t>Ticks are a pain</w:t>
      </w:r>
    </w:p>
    <w:p>
      <w:r>
        <w:rPr>
          <w:b/>
          <w:u w:val="single"/>
        </w:rPr>
        <w:t>148587</w:t>
      </w:r>
    </w:p>
    <w:p>
      <w:r>
        <w:t xml:space="preserve">7. </w:t>
        <w:tab/>
        <w:tab/>
        <w:tab/>
        <w:tab/>
        <w:t>you mean like Tourette’s ?</w:t>
      </w:r>
    </w:p>
    <w:p>
      <w:r>
        <w:rPr>
          <w:b/>
          <w:u w:val="single"/>
        </w:rPr>
        <w:t>148588</w:t>
      </w:r>
    </w:p>
    <w:p>
      <w:r>
        <w:t xml:space="preserve">8. </w:t>
        <w:tab/>
        <w:tab/>
        <w:tab/>
        <w:tab/>
        <w:tab/>
        <w:t>PISSSSSSS</w:t>
      </w:r>
    </w:p>
    <w:p>
      <w:r>
        <w:rPr>
          <w:b/>
          <w:u w:val="single"/>
        </w:rPr>
        <w:t>148589</w:t>
      </w:r>
    </w:p>
    <w:p>
      <w:r>
        <w:t xml:space="preserve">9. </w:t>
        <w:tab/>
        <w:tab/>
        <w:tab/>
        <w:tab/>
        <w:tab/>
        <w:tab/>
        <w:t>woop!</w:t>
      </w:r>
    </w:p>
    <w:p>
      <w:r>
        <w:rPr>
          <w:b/>
          <w:u w:val="single"/>
        </w:rPr>
        <w:t>148590</w:t>
      </w:r>
    </w:p>
    <w:p>
      <w:r>
        <w:t xml:space="preserve">10. </w:t>
        <w:tab/>
        <w:t>Give it to some kids and people will start caring</w:t>
      </w:r>
    </w:p>
    <w:p>
      <w:r>
        <w:rPr>
          <w:b/>
          <w:u w:val="single"/>
        </w:rPr>
        <w:t>148591</w:t>
      </w:r>
    </w:p>
    <w:p>
      <w:r>
        <w:t xml:space="preserve">11. </w:t>
        <w:tab/>
        <w:t>Go through airport security</w:t>
      </w:r>
    </w:p>
    <w:p>
      <w:r>
        <w:rPr>
          <w:b/>
          <w:u w:val="single"/>
        </w:rPr>
        <w:t>148592</w:t>
      </w:r>
    </w:p>
    <w:p>
      <w:r>
        <w:t>1. Man, what happened to this subreddit...</w:t>
      </w:r>
    </w:p>
    <w:p>
      <w:r>
        <w:rPr>
          <w:b/>
          <w:u w:val="single"/>
        </w:rPr>
        <w:t>148593</w:t>
      </w:r>
    </w:p>
    <w:p>
      <w:r>
        <w:t xml:space="preserve">2. </w:t>
        <w:tab/>
        <w:t>Try 4chan</w:t>
      </w:r>
    </w:p>
    <w:p>
      <w:r>
        <w:rPr>
          <w:b/>
          <w:u w:val="single"/>
        </w:rPr>
        <w:t>148594</w:t>
      </w:r>
    </w:p>
    <w:p>
      <w:r>
        <w:t xml:space="preserve">3. </w:t>
        <w:tab/>
        <w:tab/>
        <w:t>[deleted]</w:t>
      </w:r>
    </w:p>
    <w:p>
      <w:r>
        <w:rPr>
          <w:b/>
          <w:u w:val="single"/>
        </w:rPr>
        <w:t>148595</w:t>
      </w:r>
    </w:p>
    <w:p>
      <w:r>
        <w:t xml:space="preserve">4. </w:t>
        <w:tab/>
        <w:tab/>
        <w:tab/>
        <w:t>&gt;more fucked up version of 4chan..   You’re fucking clearly retarded buckaroo.</w:t>
      </w:r>
    </w:p>
    <w:p>
      <w:r>
        <w:rPr>
          <w:b/>
          <w:u w:val="single"/>
        </w:rPr>
        <w:t>148596</w:t>
      </w:r>
    </w:p>
    <w:p>
      <w:r>
        <w:t xml:space="preserve">5. </w:t>
        <w:tab/>
        <w:tab/>
        <w:tab/>
        <w:tab/>
        <w:t>4chan has child porn, white supremacists and worst of all: A dedicated My Little Pony board. This is nothing compared to 4chan's depravity.  Dude has definitely never been on 4chan.</w:t>
      </w:r>
    </w:p>
    <w:p>
      <w:r>
        <w:rPr>
          <w:b/>
          <w:u w:val="single"/>
        </w:rPr>
        <w:t>148597</w:t>
      </w:r>
    </w:p>
    <w:p>
      <w:r>
        <w:t xml:space="preserve">6. </w:t>
        <w:tab/>
        <w:tab/>
        <w:tab/>
        <w:tab/>
        <w:tab/>
        <w:t>4chan hasn’t had Cheese Pizza since 2010, Just full of raging autists at this point</w:t>
      </w:r>
    </w:p>
    <w:p>
      <w:r>
        <w:rPr>
          <w:b/>
          <w:u w:val="single"/>
        </w:rPr>
        <w:t>148598</w:t>
      </w:r>
    </w:p>
    <w:p>
      <w:r>
        <w:t xml:space="preserve">7. </w:t>
        <w:tab/>
        <w:tab/>
        <w:tab/>
        <w:tab/>
        <w:tab/>
        <w:t>&gt;4chan has child porn  You're off your rocker. Try one of the triple digit chans. (Or don't.)</w:t>
      </w:r>
    </w:p>
    <w:p>
      <w:r>
        <w:rPr>
          <w:b/>
          <w:u w:val="single"/>
        </w:rPr>
        <w:t>148599</w:t>
      </w:r>
    </w:p>
    <w:p>
      <w:r>
        <w:t xml:space="preserve">8. </w:t>
        <w:tab/>
        <w:tab/>
        <w:tab/>
        <w:tab/>
        <w:tab/>
        <w:tab/>
        <w:t>Guess I’m an old fag by now, but 4chan definitely use to have child porn pretty frequently. Sure they’d eventually delete the thread after a couple of hours but then they’d just invade another. Cheese pizza and mods are asleep are all references to the prevalence of child porn there. By the time I left they had started to crack down on it so it might be better these days but it was definitely a thing..</w:t>
      </w:r>
    </w:p>
    <w:p>
      <w:r>
        <w:rPr>
          <w:b/>
          <w:u w:val="single"/>
        </w:rPr>
        <w:t>148600</w:t>
      </w:r>
    </w:p>
    <w:p>
      <w:r>
        <w:t xml:space="preserve">9. </w:t>
        <w:tab/>
        <w:tab/>
        <w:tab/>
        <w:tab/>
        <w:tab/>
        <w:tab/>
        <w:tab/>
        <w:t>Oldfag here, it got much better. I was pretty disgusting the first time I went in 2008ish, because of all the pizza so I left until about 2014ish. By that time it was just the weaponized autism I've known and loved it for.</w:t>
      </w:r>
    </w:p>
    <w:p>
      <w:r>
        <w:rPr>
          <w:b/>
          <w:u w:val="single"/>
        </w:rPr>
        <w:t>148601</w:t>
      </w:r>
    </w:p>
    <w:p>
      <w:r>
        <w:t xml:space="preserve">10. </w:t>
        <w:tab/>
        <w:tab/>
        <w:tab/>
        <w:tab/>
        <w:tab/>
        <w:tab/>
        <w:t>I haven't been on 4chan in years but CP used to be used to get threads deleted on /b/  &gt;Try one of the triple digit chans. (Or don't.)   I thought 8chan was supposed to be CP ridden too?</w:t>
      </w:r>
    </w:p>
    <w:p>
      <w:r>
        <w:rPr>
          <w:b/>
          <w:u w:val="single"/>
        </w:rPr>
        <w:t>148602</w:t>
      </w:r>
    </w:p>
    <w:p>
      <w:r>
        <w:t xml:space="preserve">11. </w:t>
        <w:tab/>
        <w:tab/>
        <w:tab/>
        <w:tab/>
        <w:tab/>
        <w:tab/>
        <w:tab/>
        <w:t>8chan had a CP raid last year from one Argentinan, because the anal cunt mods were all legitimately asleep. Other than that, I have seen nothing illegal on 8chan. There have certainly been instances of it on both 4 and 8, but it's so incredibly rare, it's not worth bringing up. It's practically a myth, or a legend.  The weird triple digit chans are exclusively oriented to hosting child pornography. I found these sites on accident after following a literal labyrinth of redirecting links that went far beyond .com sites. Now here's hoping that the report I sent does something.</w:t>
      </w:r>
    </w:p>
    <w:p>
      <w:r>
        <w:rPr>
          <w:b/>
          <w:u w:val="single"/>
        </w:rPr>
        <w:t>148603</w:t>
      </w:r>
    </w:p>
    <w:p>
      <w:r>
        <w:t xml:space="preserve">12. </w:t>
        <w:tab/>
        <w:tab/>
        <w:tab/>
        <w:tab/>
        <w:tab/>
        <w:tab/>
        <w:tab/>
        <w:tab/>
        <w:t>It might be a myth now, but it definitely wasn’t back in the day. Several years ago it was difficult to avoid on 4chan.</w:t>
      </w:r>
    </w:p>
    <w:p>
      <w:r>
        <w:rPr>
          <w:b/>
          <w:u w:val="single"/>
        </w:rPr>
        <w:t>148604</w:t>
      </w:r>
    </w:p>
    <w:p>
      <w:r>
        <w:t xml:space="preserve">13. </w:t>
        <w:tab/>
        <w:tab/>
        <w:tab/>
        <w:tab/>
        <w:tab/>
        <w:tab/>
        <w:tab/>
        <w:tab/>
        <w:tab/>
        <w:t>Oh certainly. But the past is the past.</w:t>
      </w:r>
    </w:p>
    <w:p>
      <w:r>
        <w:rPr>
          <w:b/>
          <w:u w:val="single"/>
        </w:rPr>
        <w:t>148605</w:t>
      </w:r>
    </w:p>
    <w:p>
      <w:r>
        <w:t xml:space="preserve">14. </w:t>
        <w:tab/>
        <w:t>What do you mean what happened? This is normal content for here.</w:t>
      </w:r>
    </w:p>
    <w:p>
      <w:r>
        <w:rPr>
          <w:b/>
          <w:u w:val="single"/>
        </w:rPr>
        <w:t>148606</w:t>
      </w:r>
    </w:p>
    <w:p>
      <w:r>
        <w:t xml:space="preserve">15. </w:t>
        <w:tab/>
        <w:tab/>
        <w:t>It used to be a lot more creative. This is just not funny or shocking at all</w:t>
      </w:r>
    </w:p>
    <w:p>
      <w:r>
        <w:rPr>
          <w:b/>
          <w:u w:val="single"/>
        </w:rPr>
        <w:t>148607</w:t>
      </w:r>
    </w:p>
    <w:p>
      <w:r>
        <w:t xml:space="preserve">16. </w:t>
        <w:tab/>
        <w:tab/>
        <w:tab/>
        <w:t>Do you not know the regular meaning of monkey's uncle?</w:t>
      </w:r>
    </w:p>
    <w:p>
      <w:r>
        <w:rPr>
          <w:b/>
          <w:u w:val="single"/>
        </w:rPr>
        <w:t>148608</w:t>
      </w:r>
    </w:p>
    <w:p>
      <w:r>
        <w:t xml:space="preserve">17. </w:t>
        <w:tab/>
        <w:tab/>
        <w:tab/>
        <w:tab/>
        <w:t>The term monkey's uncle, most notably seen in the idiom "(well) I'll be a monkey's uncle", is used to express complete surprise, amazement or disbelief.  So it is not even racist, smh.</w:t>
      </w:r>
    </w:p>
    <w:p>
      <w:r>
        <w:rPr>
          <w:b/>
          <w:u w:val="single"/>
        </w:rPr>
        <w:t>148609</w:t>
      </w:r>
    </w:p>
    <w:p>
      <w:r>
        <w:t xml:space="preserve">18. </w:t>
        <w:tab/>
        <w:tab/>
        <w:tab/>
        <w:tab/>
        <w:tab/>
        <w:t>Oh no... he’s retarded guys</w:t>
      </w:r>
    </w:p>
    <w:p>
      <w:r>
        <w:rPr>
          <w:b/>
          <w:u w:val="single"/>
        </w:rPr>
        <w:t>148610</w:t>
      </w:r>
    </w:p>
    <w:p>
      <w:r>
        <w:t>1. Are you sure you ain't eats Indian? Cause I saw that shit happen,when one of my cousins were having an arranged marriage. The dude turned out to be a docuhebag but money tho..  My enlightenment of this was, when my dad retired in 2011. My mom treated him like shit for trying to relax and prior to that, she expected him to do everything for her family. Like buy phones,ipods,etc to take with her when she visited her family. She didnt do that with his family. At that moment I knew nothing if MGTOW but I knew I would never marry or be in a relationship if that what comes out of it.</w:t>
      </w:r>
    </w:p>
    <w:p>
      <w:r>
        <w:rPr>
          <w:b/>
          <w:u w:val="single"/>
        </w:rPr>
        <w:t>148611</w:t>
      </w:r>
    </w:p>
    <w:p>
      <w:r>
        <w:t xml:space="preserve">2. </w:t>
        <w:tab/>
        <w:t>well I have brown skin and I am a shit singer on the shower but I prefer chile spicy over spice spicy so no, completely sure not an indian although I agree the culture of nailing husbands to the wall is similar.  On the case above the guys resulted to be actually decent and likeable, but they are still poor.  i never went MGTOW in the sense its a relatively new term to me. I simply decided out of my own to focus on myself rather than waste money on girls and dating. When I actually went on dates I had some rules I religiously followed.  - Make sure you can have fun alone on the date if she doesnt show up or simply dont like each other. For example watch a movie you will like regardless if you are with company. - Think how much you would spend alone, if the date goes well you can increase the amount but only if she agrees to be the one paying the second time. - Kisses and sex early, if she wants to wait for whatever reason its ok, dont push it. The best way to not push it is to stop dating. - Make sure she knows you dont want an stable relationship in a natural way. she will bring the subject 'casually' so just answer equally 'casually'. - Spend at least the same time and money on fun as you spend improving yourself, fun includes fun alone and dating.  I have many good stories to tell on how I learned and applied each lesson, maybe will sometime.  I dont date anymore because I am living with a girl who doesnt want to get married and knows I will literally flee the country if she tries to nail me. She also has an extreme case of tokophobia https://www.fearof.net/fear-of-pregnancy-phobia-tokophobia/ and she would literally gag if she sees a pregnant woman so pregnancy is less likely.  I am more afraid of the girls at work to be honest, I know some of them hate me for being an insuferable asshole in charge of making sure they dont mess up code. I have adopted personal policies of only calling their attention on bad code when my boss is present, never mentor them alone and only talk to them through corporate email.</w:t>
      </w:r>
    </w:p>
    <w:p>
      <w:r>
        <w:rPr>
          <w:b/>
          <w:u w:val="single"/>
        </w:rPr>
        <w:t>148612</w:t>
      </w:r>
    </w:p>
    <w:p>
      <w:r>
        <w:t xml:space="preserve">3. </w:t>
        <w:tab/>
        <w:tab/>
        <w:t>Hola compa, and Hi Indie friend, we as Mexican and Indians share a lot of "values" you could say.  * Family oriented * Sense of humor * Poverty origins XD  We Mexican are a bastard culture, so the idea of men running of of marriage (cum and run) are more common than not marrying at all, so not sure how MGTOW will affect us.  &amp;#x200B;  Good work policies tho</w:t>
      </w:r>
    </w:p>
    <w:p>
      <w:r>
        <w:rPr>
          <w:b/>
          <w:u w:val="single"/>
        </w:rPr>
        <w:t>148613</w:t>
      </w:r>
    </w:p>
    <w:p>
      <w:r>
        <w:t xml:space="preserve">4. </w:t>
        <w:tab/>
        <w:tab/>
        <w:tab/>
        <w:t>&gt;  the idea of men running of of marriage (cum and run) are more common than not marrying at all, so not sure how MGTOW will affect us.  in rural small towns in india or mexico its literally impossible to scape.  in rural small towns its either go solo o get nailed. I got into a college at the capital of mexico and so I decided to do both, go solo and go the fuck away.   &gt;so the idea of men running of of marriage (cum and run) are more common than not marrying at all  I doubt that, there is no such thing as cum and run on our society with birth control, condoms, sexual education and legalized abortions. There is only backfiring weaponized babies. On today society women have options on every step of the way to not be mothers, simply they use kids as hammers to nail guys and sometimes it doesnt work.  I know it never worked for me because I was the cum hoarder type of guy who used condoms and kept them until I could dispose them where I knew they couldnt be reached.</w:t>
      </w:r>
    </w:p>
    <w:p>
      <w:r>
        <w:rPr>
          <w:b/>
          <w:u w:val="single"/>
        </w:rPr>
        <w:t>148614</w:t>
      </w:r>
    </w:p>
    <w:p>
      <w:r>
        <w:t>1. "everyone else in the world" isn't traumatized by them, you dumb cunt. Your self created phobias are not anyone elses problems. Get your fucking head out of the bubble for a while, and you MIGHT Have a chance at redeeming yourself before it's too late. Probably not, but it's worth a shot.   &amp;#x200B;  &amp;#x200B;</w:t>
      </w:r>
    </w:p>
    <w:p>
      <w:r>
        <w:rPr>
          <w:b/>
          <w:u w:val="single"/>
        </w:rPr>
        <w:t>148615</w:t>
      </w:r>
    </w:p>
    <w:p>
      <w:r>
        <w:t>1. This is what feminism used to be, nice to see some people still believe in it.</w:t>
      </w:r>
    </w:p>
    <w:p>
      <w:r>
        <w:rPr>
          <w:b/>
          <w:u w:val="single"/>
        </w:rPr>
        <w:t>148616</w:t>
      </w:r>
    </w:p>
    <w:p>
      <w:r>
        <w:t xml:space="preserve">2. </w:t>
        <w:tab/>
        <w:t>This is what feminism is</w:t>
      </w:r>
    </w:p>
    <w:p>
      <w:r>
        <w:rPr>
          <w:b/>
          <w:u w:val="single"/>
        </w:rPr>
        <w:t>148617</w:t>
      </w:r>
    </w:p>
    <w:p>
      <w:r>
        <w:t xml:space="preserve">3. </w:t>
        <w:tab/>
        <w:tab/>
        <w:t>That's egalitarianism.</w:t>
      </w:r>
    </w:p>
    <w:p>
      <w:r>
        <w:rPr>
          <w:b/>
          <w:u w:val="single"/>
        </w:rPr>
        <w:t>148618</w:t>
      </w:r>
    </w:p>
    <w:p>
      <w:r>
        <w:t xml:space="preserve">4. </w:t>
        <w:tab/>
        <w:tab/>
        <w:tab/>
        <w:t>Egalitarianism is always brought up by people who fully agree with feminism (everything in the picture) but don’t want to call themselves feminists.   Call yourself what you want. I call myself a feminist because I believe in intersectional equality, and no other social group has done as much for the equality of all people than feminism</w:t>
      </w:r>
    </w:p>
    <w:p>
      <w:r>
        <w:rPr>
          <w:b/>
          <w:u w:val="single"/>
        </w:rPr>
        <w:t>148619</w:t>
      </w:r>
    </w:p>
    <w:p>
      <w:r>
        <w:t xml:space="preserve">5. </w:t>
        <w:tab/>
        <w:tab/>
        <w:tab/>
        <w:tab/>
        <w:t>Egalitarianism is brought up by people who disagree with feminism because they disagree with one of its fundamental pillars- patriarchy theory.  If you don't think patriarchy theory is a core tenet of feminism, I propose a challenge- go to a few feminist communities, and start a thread about how you think we don't live in a patriarchy. See what kind of responses you get.</w:t>
      </w:r>
    </w:p>
    <w:p>
      <w:r>
        <w:rPr>
          <w:b/>
          <w:u w:val="single"/>
        </w:rPr>
        <w:t>148620</w:t>
      </w:r>
    </w:p>
    <w:p>
      <w:r>
        <w:t xml:space="preserve">6. </w:t>
        <w:tab/>
        <w:tab/>
        <w:tab/>
        <w:tab/>
        <w:tab/>
        <w:t>How does believing we live in a patriarchy mean you don’t believe in equality? And how is our society not patriarchal?</w:t>
      </w:r>
    </w:p>
    <w:p>
      <w:r>
        <w:rPr>
          <w:b/>
          <w:u w:val="single"/>
        </w:rPr>
        <w:t>148621</w:t>
      </w:r>
    </w:p>
    <w:p>
      <w:r>
        <w:t xml:space="preserve">7. </w:t>
        <w:tab/>
        <w:tab/>
        <w:tab/>
        <w:tab/>
        <w:tab/>
        <w:tab/>
        <w:t>&gt; How does believing we live in a patriarchy mean you don’t believe in equality?  It means you believe in "equality" which is achieved by applying double standards to make up for the inherent inequality of being a woman in a patriarchal society. Egalitarians, by and large, *do not* believe in feminism, because they do not believe we live in a patriarchy, and so do not believe that we need to discriminate against men to achieve equality.   &gt; how is our society not patriarchal?  Through numerous laws and policies that favour women over men. Because women are more likely to graduate from both secondary and tertiary education. Because men get longer custodial sentences for the same crimes with the same criminal histories as women. Because it's generally acceptable to express sexist thoughts regarding men whereas it is seen as bigoted to express similar thought regarding women. Because if you start talking about men's issues and how they don't get the attention they deserve, you're likely to get labeled a bigot.</w:t>
      </w:r>
    </w:p>
    <w:p>
      <w:r>
        <w:rPr>
          <w:b/>
          <w:u w:val="single"/>
        </w:rPr>
        <w:t>148622</w:t>
      </w:r>
    </w:p>
    <w:p>
      <w:r>
        <w:t xml:space="preserve">8. </w:t>
        <w:tab/>
        <w:tab/>
        <w:tab/>
        <w:tab/>
        <w:tab/>
        <w:tab/>
        <w:tab/>
        <w:t>&gt; Egalitarians, by and large, do not believe in feminism, because they do not believe we live in a patriarchy, and so do not believe that we need to discriminate against men to achieve equality.  What is your definition of patriarchy..? Are you denying that men don’t come forward when they’re raped or abused and don’t come forward with mental health issues because they’ve been told to man up and deal with it? Or that they should have enjoyed it? Are you denying that every time an article is posted about a female teacher raping a male child the comments are filled with anti feminist men saying they wish it were them? Are you denying that women get lesser sentences because they’re attractive? Are you denying that women wearing men’s clothes is a fashion statement, but men wearing women’s clothes is a joke? That some of the worst things you can call a man are slurs for a woman (bitch) or being “womanly” (fag) and the worst thing you can call a woman is slurs for being a woman/womanly (cunt, whore)? Are you denying that men are seen as incompetent humans when it comes to being a parent or cooking or cleaning? Are you denying that women are usually given primary custody regardless of how well the father parents his children? These are all cultural norms of a patriarchal society. Patriarchy, led by men, emphasis on being strong, being a leader, being stoic, and emphasis on women being submissive, weak, codependent, caregivers. All under the guise that this is just the natural order of things and not stereotypes perpetuated by a patriarchal culture.   Feminists admit (hence the post) that patriarchy can benefit women in some ways, but we don’t even want the benefits. We just want equality.  If egalitarians truly don’t believe in patriarchy then doesn’t that mean they think everything is already equal and society is running the way it naturally should..? Men get to be leaders and taken seriously but they also get higher suicide rates and don’t get their rape cases taken seriously. Or.... do you mean “egalitarian” in the sense that you use the term as an excuse when a woman brings up something in society they don’t like and you bring up a counter problem men face? Do you even care about equality if you think women are just complaining and that men’s problems are the real problems?   Feminists (hi👋🏻) openly admit when something is sexist towards men OR women. Have yet to see an egalitarian admit that women are NOT treated equally in society.</w:t>
      </w:r>
    </w:p>
    <w:p>
      <w:r>
        <w:rPr>
          <w:b/>
          <w:u w:val="single"/>
        </w:rPr>
        <w:t>148623</w:t>
      </w:r>
    </w:p>
    <w:p>
      <w:r>
        <w:t xml:space="preserve">9. </w:t>
        <w:tab/>
        <w:tab/>
        <w:tab/>
        <w:tab/>
        <w:tab/>
        <w:tab/>
        <w:tab/>
        <w:tab/>
        <w:t>"Patriarchy", in feminist lingo, largely seems to mean "society that is run by men and is structured so as to benefit men at the expense of women". You attempt to redefine it as "the things in our society that hurt men" is as pathetic as your attempt to pretend that anyone who dismisses male rape victims is an anti-feminist.  &gt; Feminists admit (hence the post) that patriarchy can benefit women in some ways, but we don’t even want the benefits. We just want equality.  Feminists are incapable of admitting that they have privileges in our society, which is why they always phrase it as "the patriarchy backfiring" rather than say the words "female privilege". Feminists also very often cling to these benefits like a drowning woman to a spar of rock, and will defend them viciously. c.f. the National Organization of Women fighting against a presumption of joint custody (because men don't really want their children and just want a way to hurt women), the founder and CEO of the Feminist Majority Foundation dismissing the existence of male DV victims and  decrying the notion of legal parental surrender as "men who just want to have sex without facing the consequences", or the Women's March inviting Donna Hylton (convicted of torturing a man to death) and Rasmeah Odeh (convicted of a terrorist bombing in a cafe that killed two people) as featured speakers.  &gt; If egalitarians truly don’t believe in patriarchy then doesn’t that mean they think everything is already equal and society is running the way it naturally should..?  I love the attempt to subtly argue that you either believe we live in a patriarchy or that you're a sexist. No, egalitarians believe that in our modern society, men and women have unfair advantages and disadvantages in different areas. Equality will be brought about by erasing both, since the advantage of one is a disadvantage of the other. Equality can't be brought forth by giving someone an unfair advantage to "balance out" a disadvantage elsewhere, or to "make up for" historic inequality.</w:t>
      </w:r>
    </w:p>
    <w:p>
      <w:r>
        <w:rPr>
          <w:b/>
          <w:u w:val="single"/>
        </w:rPr>
        <w:t>148624</w:t>
      </w:r>
    </w:p>
    <w:p>
      <w:r>
        <w:t xml:space="preserve">10. </w:t>
        <w:tab/>
        <w:tab/>
        <w:tab/>
        <w:tab/>
        <w:tab/>
        <w:tab/>
        <w:tab/>
        <w:tab/>
        <w:tab/>
        <w:t>&gt;"Patriarchy", in feminist lingo, largely seems to mean "society that is run by men and is structured so as to benefit men at the expense of women".   The basic definition. I wouldn’t say it’s made to benefit men *at the expense of women* though. I would say it’s a society where being a man and masculine is the default, anything else is extra, less than, not as good, etc.   &gt;You attempt to redefine it as "the things in our society that hurt men" is as pathetic as your attempt to pretend that anyone who dismisses male rape victims is an anti-feminist.  I was giving examples of how a patriarchal society can harm men. I thought that was obvious.   And yes, the men who are congratulating children who get raped are not feminists and embrace toxic masculinity that says males must enjoy sexual attention no matter what and if you don’t want to have sex you have the strength to fight off an attacker.  No feminist would congratulate a rape victim. And most of those men also add in little quips making fun of feminism or “sjws” and women do this too, I’ve seen plenty of comments saying “Oh come on, a boy having sex with his hot teacher is not the same as a little girl being raped by her teacher! Feminism has gone too far lol”   &gt; Feminists are incapable of admitting that they have privileges in our society,   What the fuck is the original post doing 😭😂  &gt;which is why they always phrase it as "the patriarchy backfiring" rather than say the words "female privilege".   It’s not a privilege to be coddled. I’ve seen feminists use the term “female privilege” plenty of times. You can search the term in any social media (if you can sift through all the antifeminist comments and posts bashing all of feminism because women have these few “benefits” from patriarchy)   &gt;Feminists also very often cling to these benefits like a drowning woman to a spar of rock, and will defend them viciously. c.f. the National Organization of Women fighting against a presumption of joint custody (because men don't really want their children and just want a way to hurt women),   “Presumption of joint custody OR sole custody” isn’t that what men want?   &gt;the founder and CEO of the Feminist Majority Foundation dismissing the existence of male DV victims  http://www.feminist.org/other/dv/dvfact.html   Pointing out the fact that women are more likely to be victims is not denying that men *can* be victims. God forbid *this* organization focus on the majority of people who need help.   &gt;decrying the notion of legal parental surrender as "men who just want to have sex without facing the consequences"  Abortion is not the same as having a child and then deciding you don’t want anything to do with it with no repercussions. A fetus is not the same as a child. Autonomy is not the same as avoiding a bill for 18 years.   &gt;or the Women's March inviting Donna Hylton (convicted of torturing a man to death)   https://en.m.wikipedia.org/wiki/Donna_Hylton   And feminists reaction to it:  https://amp.reddit.com/r/AskFeminists/comments/5pqwow/why_are_people_like_donna_hylton_invited_to_speak/  https://blog.simplejustice.us/2017/01/28/the-donna-hylton-dilemma/   &gt;and Rasmeah Odeh (convicted of a terrorist bombing in a cafe that killed two people) as featured speakers.  https://www.snopes.com/news/2017/02/28/rasmea-odeh-conviction/   &gt; egalitarians believe that in our modern society, men and women have unfair advantages and disadvantages in different areas. Equality will be brought about by erasing both, since the advantage of one is a disadvantage of the other.   So how do you “erase” an advantage without taking something away from a group? Wouldn’t you *have* to raise the lower group up in order to level things out? (Encouraging females to take an interest in male dominated fields comes to mind)  &gt;Equality can't be brought forth by giving someone an unfair advantage to "balance out" a disadvantage elsewhere, or to "make up for" historic inequality.  Could you give an example of what you mean</w:t>
      </w:r>
    </w:p>
    <w:p>
      <w:r>
        <w:rPr>
          <w:b/>
          <w:u w:val="single"/>
        </w:rPr>
        <w:t>148625</w:t>
      </w:r>
    </w:p>
    <w:p>
      <w:r>
        <w:t xml:space="preserve">11. </w:t>
        <w:tab/>
        <w:tab/>
        <w:tab/>
        <w:tab/>
        <w:tab/>
        <w:tab/>
        <w:tab/>
        <w:tab/>
        <w:tab/>
        <w:tab/>
        <w:t>&gt; Pointing out the fact that women are more likely to be victims is not denying that men can be victims  Your right its just out and out bullshit because 70% of non reciprocal DV is committed by women and the fonder of the first DV shelter was ran out of the country of her birth because she pointed out most of women in her shelters were as violent as the men they were supposedly fleeing from.</w:t>
      </w:r>
    </w:p>
    <w:p>
      <w:r>
        <w:rPr>
          <w:b/>
          <w:u w:val="single"/>
        </w:rPr>
        <w:t>148626</w:t>
      </w:r>
    </w:p>
    <w:p>
      <w:r>
        <w:t xml:space="preserve">12. </w:t>
        <w:tab/>
        <w:tab/>
        <w:tab/>
        <w:tab/>
        <w:tab/>
        <w:tab/>
        <w:tab/>
        <w:tab/>
        <w:tab/>
        <w:tab/>
        <w:t>&gt; It’s not a privilege to be coddled. I’ve seen feminists use the term “female privilege” plenty of times. You can search the term in any social media (if you can sift through all the antifeminist comments and posts bashing all of feminism because women have these few “benefits” from patriarchy)  It's comical that you pretend like feminism has no problem acknowledging female privilege, even as you refuse to use the term yourself and feel the need to put even the word "benefits" in scare quotes. Hell, go on a half dozen feminist communities and start a conversation about "female privilege". Let me know how positive your reception is. Odds are you'll be derisively called an "MRA" and shown the door.  &gt; “Presumption of joint custody OR sole custody” isn’t that what men want?  I haven't seen too many men arguing for a presumption of sole custody. Presumption of joint/equal custody, however, is something many father's rights groups do fight for, and the NOW fights *against* this, often with arguments about how joint custody is merely a tool that men use to abuse their former spouses.  &gt; Pointing out the fact that women are more likely to be victims is not denying that men can be victims. God forbid this organization focus on the majority of people who need help.  Katherine Spillar openly said she considers "domestic violence" to be a clean-up word for "wife-beating". In interview with Cassie Jaye, she openly said "it's not women beating up men, it's men beating up women". She's not alone in this. The state government of victoria pushes this in [mandatory school programs](https://www.reddit.com/r/AskMen/comments/6asacs/stolen_from_askwomenkinda_what_are_a_few/dhhnxms/). I guess those aren't "real feminists", though.  &gt; Abortion is not the same as having a child and then deciding you don’t want anything to do with it with no repercussions. A fetus is not the same as a child. Autonomy is not the same as avoiding a bill for 18 years.  Most formulations of legal parental surrender involve surrendering your rights and responsibilities *before* childbirth. Feminists seem to flip their shit at that idea, as well. That said, single mothers do have the right to [have a child and then decide they don't want anything to do with it with no repercussions](https://en.wikipedia.org/wiki/Safe-haven_law).  &gt; And feminists reaction to it  That's a nice attempt to deflect from the fact that an influential feminist organisation (Women's March) promoted Donna Hylton as a speaker on the mistreatment of women by the legal system. Hell, even the thread you linked can't agree that this was morally wrong, only that it was a tactical mistake.  &gt; https://www.snopes.com/news/2017/02/28/rasmea-odeh-conviction/  Did you even read your source? It says right there that Odeh was convicted of the bombing, and bomb-making materials were found in her home. The only counterpoint is that Odeh herself insists she was innocent. I'm somehow not convinced.  &gt; So how do you “erase” an advantage without taking something away from a group? Wouldn’t you have to raise the lower group up in order to level things out?  By making policies that forbid treating people differently on the basis of their immutable characteristics.  &gt; Could you give an example of what you mean   For example- almost every western country has an equal pay act that makes it a crime to pay someone less on the basis of their sex, race, etc.</w:t>
      </w:r>
    </w:p>
    <w:p>
      <w:r>
        <w:rPr>
          <w:b/>
          <w:u w:val="single"/>
        </w:rPr>
        <w:t>148627</w:t>
      </w:r>
    </w:p>
    <w:p>
      <w:r>
        <w:t xml:space="preserve">13. </w:t>
        <w:tab/>
        <w:tab/>
        <w:tab/>
        <w:tab/>
        <w:tab/>
        <w:tab/>
        <w:tab/>
        <w:tab/>
        <w:tab/>
        <w:tab/>
        <w:tab/>
        <w:t>&gt;It's comical that you pretend like feminism has no problem acknowledging female privilege, even as you refuse to use the term yourself and feel the need to put even the word "benefits" in scare quotes.   I’ve seen feminists use the term lol idk what to tell you 🤷🏻‍♀️  And I used quotes because you people think being told you’re too weak or not competent enough to be in the military is a *”privilege”* or that it’s a *”privilege”* that guys throw themselves at women, etc etc.   &gt;Hell, go on a half dozen feminist communities and start a conversation about "female privilege". Let me know how positive your reception is. Odds are you'll be derisively called an "MRA" and shown the door.  I have, and usually I’m not the first one. Never been called an MRA for talking about equality on a feminist page   &gt; NOW fights against this, often with arguments about how joint custody is merely a tool that men use to abuse their former spouses.  They fight against the loopholes that people can use when they’re abusive so they can’t use their children as a way to keep abusing a partner (which actually does happen 😱) focusing on certain circumstances doesn’t mean they don’t want any normal fathers to be in their children’s lives    &gt; Katherine Spillar openly said she considers "domestic violence" to be a clean-up word for "wife-beating". In interview with Cassie Jaye, she openly said "it's not women beating up men, it's men beating up women".   She’s saying what she sees. The people seeking help are almost always women, and so she made her own commentary about it. I personally wouldn’t say domestic violence just means men beating women, it obviously goes both ways. But I guess since me and her have different opinions that means feminism is bullshit. Meh 🤷🏻‍♀️   &gt; Most formulations of legal parental surrender involve surrendering your rights and responsibilities before childbirth. Feminists seem to flip their shit at that idea, as well.   Some do. I think if the father makes it clear that he won’t take responsibility before 12 weeks then it should be okay.   &gt;That said, single mothers do have the right to have a child and then decide they don't want anything to do with it with no repercussions.  Do you mean abortion or adoption..?    &gt; Did you even read your source? It says right there that Odeh was convicted of the bombing, and bomb-making materials were found in her home. The only counterpoint is that Odeh herself insists she was innocent. I'm somehow not convinced.  Did you read it? It says she was physically and sexually tortured into giving a confession.   I’m not diving into the back story of every woman associated with feminism in all of history. I simply believe in equality and feminists are the people who are the most vocal about intersectional injustices. But I guess because some lady may have bombed a place in another country that makes feminism void lol</w:t>
      </w:r>
    </w:p>
    <w:p>
      <w:r>
        <w:rPr>
          <w:b/>
          <w:u w:val="single"/>
        </w:rPr>
        <w:t>148628</w:t>
      </w:r>
    </w:p>
    <w:p>
      <w:r>
        <w:t xml:space="preserve">14. </w:t>
        <w:tab/>
        <w:tab/>
        <w:tab/>
        <w:tab/>
        <w:tab/>
        <w:tab/>
        <w:tab/>
        <w:tab/>
        <w:t>&gt; What is your definition of patriarchy..?  Ah yes, the problem with not well defined abstract labels.  See, you think one thing when you say "patriarchy", and Singulaire thinks a different thing, and I probably think a different thing from both of you. Probably best to avoid words like this altogether and use something more concrete and real instead.  (See also: "socialism" vs "capitalism" arguments.)</w:t>
      </w:r>
    </w:p>
    <w:p>
      <w:r>
        <w:rPr>
          <w:b/>
          <w:u w:val="single"/>
        </w:rPr>
        <w:t>148629</w:t>
      </w:r>
    </w:p>
    <w:p>
      <w:r>
        <w:t xml:space="preserve">15. </w:t>
        <w:tab/>
        <w:tab/>
        <w:tab/>
        <w:tab/>
        <w:tab/>
        <w:tab/>
        <w:tab/>
        <w:tab/>
        <w:t>&gt; What is your definition of patriarchy..?  Unfounded paranoia or bogeyman created to hide the fact that the feminist mantra of "you can have it all" has been and always will be utter bullshit.   Oh aye and I will give a flying fuck about the sex of CEOs when when feminists give a shite about the lack of female street cleaners or sewer workers...  But sorry default female custody is not a patriarchal standard, the replaced the patriarchal standard of men keeping control of the children when a marriage failed *that's why the tender years doctrine was a thing*.</w:t>
      </w:r>
    </w:p>
    <w:p>
      <w:r>
        <w:rPr>
          <w:b/>
          <w:u w:val="single"/>
        </w:rPr>
        <w:t>148630</w:t>
      </w:r>
    </w:p>
    <w:p>
      <w:r>
        <w:t xml:space="preserve">16. </w:t>
        <w:tab/>
        <w:tab/>
        <w:tab/>
        <w:t>I've always considered myself an egalitarian rather than a feminist, but over the years of making the egalitarian vs feminist argument, and as I've come to interact with more actual feminists rather than SJWs who use the feminist label, it became more clear to me that they're basically the same thing.   &amp;#x200B;  So nowadays, while I would still identify myself as egalitarian over feminist, if you call me a feminist, I don't mind. Apples and oranges, we believe in the same values, so I'll throw my hat in with them.</w:t>
      </w:r>
    </w:p>
    <w:p>
      <w:r>
        <w:rPr>
          <w:b/>
          <w:u w:val="single"/>
        </w:rPr>
        <w:t>148631</w:t>
      </w:r>
    </w:p>
    <w:p>
      <w:r>
        <w:t xml:space="preserve">17. </w:t>
        <w:tab/>
        <w:tab/>
        <w:tab/>
        <w:tab/>
        <w:t>Feminism experienced a schism a long time ago, one which feminists are loath to acknowledge. Until they do and deal with the problems that that brings their movement, I have no issue with writing it off completely in favor of egalitarianism.</w:t>
      </w:r>
    </w:p>
    <w:p>
      <w:r>
        <w:rPr>
          <w:b/>
          <w:u w:val="single"/>
        </w:rPr>
        <w:t>148632</w:t>
      </w:r>
    </w:p>
    <w:p>
      <w:r>
        <w:t xml:space="preserve">18. </w:t>
        <w:tab/>
        <w:tab/>
        <w:tab/>
        <w:tab/>
        <w:tab/>
        <w:t>I don't think there was a schism so much as a hijacking that hasn't been addressed. The problem is more that the "feminist" label has been used to excuse some horrible behaviour, and it hasn't been dealt with.  There's a debate to be had in whether that's the fault of feminism at large or the people who use the label to excuse bad behaviour, but it's definitely an extant problem. I'm of the opinion that you can't blame people for things they didn't do, and so I'm reluctant to buy the idea that all feminists are responsible for the behaviour of shitty people who share the label in the same way that I'm reluctant to buy the idea that all men are responsible for the behaviour or rapists. It's not logical. Nobody controls anyone but themselves.   The problem for me is that people are willing to hijack social movements that are supposed to be for good to excuse bad behaviour, and that goes for both sides, but it's allowed to happen when it's convenient for the movement in question. Thats not unique to feminism. Every political movement does it.   Edit: Now I'm just hearing news that some scumbag shot up a synagogue over the weekend. Case in point: this is not a problem that is unique to feminism, and holy shit, you don't see feminists, even the extreme ones, shooting up innocent people. Feminists can be damned irritating sometimes when the extremists and SJWs pick bullshit fights over non-issues, but God damn, even the extremists among SJWs aren't actively massacring innocent people. I'll take annoying, ill informed "holier than thou" assholes any day over shitheads who go out and massacre innocent people just trying to go about their daily lives any day. Extreme feminists are irritating and illogical, but damn, at least they're non violent for the most part.   Hence why I'd sooner throw my hat in with them over people who think killing is EVER justified. Yep, they're annoying, but yep, they're better than whatever bullshit ideology this twat was rooting for.</w:t>
      </w:r>
    </w:p>
    <w:p>
      <w:r>
        <w:rPr>
          <w:b/>
          <w:u w:val="single"/>
        </w:rPr>
        <w:t>148633</w:t>
      </w:r>
    </w:p>
    <w:p>
      <w:r>
        <w:t xml:space="preserve">19. </w:t>
        <w:tab/>
        <w:tab/>
        <w:tab/>
        <w:tab/>
        <w:tab/>
        <w:tab/>
        <w:t>&gt; you don't see feminists, even the extreme ones, shooting up innocent people.  This is all well and good, but arguably they do similarly heinous bullshit - like character assassination, and ruining careers.</w:t>
      </w:r>
    </w:p>
    <w:p>
      <w:r>
        <w:rPr>
          <w:b/>
          <w:u w:val="single"/>
        </w:rPr>
        <w:t>148634</w:t>
      </w:r>
    </w:p>
    <w:p>
      <w:r>
        <w:t xml:space="preserve">20. </w:t>
        <w:tab/>
        <w:tab/>
        <w:tab/>
        <w:tab/>
        <w:tab/>
        <w:tab/>
        <w:t>No it was a schism, the anti-male feminists were there from the beginning. In the late 70s and 80s there was a schism between egalitarian feminists and anti-male feminists. The anti-male feminists and the egalitarian feminists, who had started the men's rights movement, stopped calling themselves feminists.</w:t>
      </w:r>
    </w:p>
    <w:p>
      <w:r>
        <w:rPr>
          <w:b/>
          <w:u w:val="single"/>
        </w:rPr>
        <w:t>148635</w:t>
      </w:r>
    </w:p>
    <w:p>
      <w:r>
        <w:t>1. imagine being the bull dyke blue haired fat sideshave septum piercing strap-on dildo fatty who posted this</w:t>
      </w:r>
    </w:p>
    <w:p>
      <w:r>
        <w:rPr>
          <w:b/>
          <w:u w:val="single"/>
        </w:rPr>
        <w:t>148636</w:t>
      </w:r>
    </w:p>
    <w:p>
      <w:r>
        <w:t>1. Every TERF post I've ever read can be summarized as:  “There is no rational basis for disputing the gender binary and as evidence in support I would like to point out that MEN ARE TRASH gah PaTriarChy rawrawrawrawr..."</w:t>
      </w:r>
    </w:p>
    <w:p>
      <w:r>
        <w:rPr>
          <w:b/>
          <w:u w:val="single"/>
        </w:rPr>
        <w:t>148637</w:t>
      </w:r>
    </w:p>
    <w:p>
      <w:r>
        <w:t xml:space="preserve">2. </w:t>
        <w:tab/>
        <w:t>"It's all completely fucking arbitrary that every society on the planet has divided the population between sperm and penis havers and egg and uterus havers. We should abolish this recognition between the two so-called "sexes" or understanding of how babies are made."</w:t>
      </w:r>
    </w:p>
    <w:p>
      <w:r>
        <w:rPr>
          <w:b/>
          <w:u w:val="single"/>
        </w:rPr>
        <w:t>148638</w:t>
      </w:r>
    </w:p>
    <w:p>
      <w:r>
        <w:t xml:space="preserve">3. </w:t>
        <w:tab/>
        <w:tab/>
        <w:t>You do realize that that is what trans people say, yes?</w:t>
      </w:r>
    </w:p>
    <w:p>
      <w:r>
        <w:rPr>
          <w:b/>
          <w:u w:val="single"/>
        </w:rPr>
        <w:t>148639</w:t>
      </w:r>
    </w:p>
    <w:p>
      <w:r>
        <w:t xml:space="preserve">4. </w:t>
        <w:tab/>
        <w:tab/>
        <w:tab/>
        <w:t>Trans people who say that are retarded.</w:t>
      </w:r>
    </w:p>
    <w:p>
      <w:r>
        <w:rPr>
          <w:b/>
          <w:u w:val="single"/>
        </w:rPr>
        <w:t>148640</w:t>
      </w:r>
    </w:p>
    <w:p>
      <w:r>
        <w:t>1. I doubt that this writer have much knowledge of some the anime brought up in this article.  &gt;The long-running series Mobile Suit Gundam, known for constantly reinventing itself since the late 1970s, almost always features an antagonistic sovereign state based on a jingoistic, WWII-era Germany.  Sure Zeon and its follow ups are inspired by WWII-era Germany but otherwise most series lacks such states. You could maybe make case of SEED's ZAFT being such a case due to taking heavy inspiration from MSG Zeon but it also have some differences that make such claims harder to make. Gundam X's Space Revolutionary Army could be stretched to maybe fit due to again taking inspiration from Zeon but the series don't really focus much time on that faction so it's hard to know.  I don't think you find such state in G, Wing, Turn A or 00, maybe cases could be made for AGE, Reconguista in G or Iron-Blooded Orphans I haven't completed them so I don't know but even if so that still plenty of series that lack such states which makes saying "almost always" a bit much.    &gt;Legend of the Galactic Heroes, a Japanese novel series adapted into multiple anime shows, also contains a similar government called the Galactic Empire.  I wouldn't say the Galactic Empire is primarily inspired by a WWII-era Germany but rather 19 century Prussia or the German Empire with the focus on how important nobility is to advance in the ranks of the Galactic Empire.     &gt;Hetalia: Axis Powers portrays a group of anthropomorphized countries with a sympathetic, long-suffering Germany as the main character.   I think saying Germany is the main character is kinda disingenuous, saying that Germany is a main character is totally fine but the only one that really can qualify as the main character is Italy.</w:t>
      </w:r>
    </w:p>
    <w:p>
      <w:r>
        <w:rPr>
          <w:b/>
          <w:u w:val="single"/>
        </w:rPr>
        <w:t>148641</w:t>
      </w:r>
    </w:p>
    <w:p>
      <w:r>
        <w:t xml:space="preserve">2. </w:t>
        <w:tab/>
        <w:t>For sure they accused shokugeki no souma of facisim because the school is the top in Japan and its requirements are strict and there's some students that home their craft in a very traditional way.  The main character bucks those trends and is very much an individual forging their own path, so much so that he inspires everyone around them to pursue their own way.  They had a go at strike witches; an anime with pantless teenage girls fighting aliens in alternate www2.  FMA:B not even going to break this one down, the author is just a retard.</w:t>
      </w:r>
    </w:p>
    <w:p>
      <w:r>
        <w:rPr>
          <w:b/>
          <w:u w:val="single"/>
        </w:rPr>
        <w:t>148642</w:t>
      </w:r>
    </w:p>
    <w:p>
      <w:r>
        <w:t>1. There are very few industries so completely filled with ultra  thirsty men with no spines to speak of besides the video game industry.  It's one of the main reasons why feminists attack it so openly, the people *in* the industry will almost never fight back, it's only the gamers themselves who bother to tell idiot feminists to take their professional victimhood and shove it up their twats.  She doesn't act like this because she doesn't understand that she'll get away with it whether she's in the wrong or not, because it's "sexist" to hold women accountable for the things they do and say.</w:t>
      </w:r>
    </w:p>
    <w:p>
      <w:r>
        <w:rPr>
          <w:b/>
          <w:u w:val="single"/>
        </w:rPr>
        <w:t>148643</w:t>
      </w:r>
    </w:p>
    <w:p>
      <w:r>
        <w:t>1. ‘Involving politics isn’t why people got mad’  That’s EXACTLY why people got mad. GOG’s social media account used a popular hashtag that had strong political tension rather flippantly. It wasn’t the most tactful PR, it wasn’t exactly ‘co-opting’ either, but either way it was a landmine of a hot topic.  If twats are going to dox them over such stupid nonsense, of course GOG will shy away from it entirely. Arguably this withdrawal action to avoid future politics isn’t a ‘dogwhistle to Gamergaters’ *because they aren’t the ones getting angry and threatening GOG’s team.*</w:t>
      </w:r>
    </w:p>
    <w:p>
      <w:r>
        <w:rPr>
          <w:b/>
          <w:u w:val="single"/>
        </w:rPr>
        <w:t>148644</w:t>
      </w:r>
    </w:p>
    <w:p>
      <w:r>
        <w:t>1. men dont want you anymore. You have zero passes left.</w:t>
      </w:r>
    </w:p>
    <w:p>
      <w:r>
        <w:rPr>
          <w:b/>
          <w:u w:val="single"/>
        </w:rPr>
        <w:t>148645</w:t>
      </w:r>
    </w:p>
    <w:p>
      <w:r>
        <w:t xml:space="preserve">2. </w:t>
        <w:tab/>
        <w:t>Yup. When she wasn't pruned up 80 years ago she was probably being a cunt and getting away with it.  Fuck you Edna you've lived meaningless life</w:t>
      </w:r>
    </w:p>
    <w:p>
      <w:r>
        <w:rPr>
          <w:b/>
          <w:u w:val="single"/>
        </w:rPr>
        <w:t>148646</w:t>
      </w:r>
    </w:p>
    <w:p>
      <w:r>
        <w:t xml:space="preserve">3. </w:t>
        <w:tab/>
        <w:tab/>
        <w:t>&gt; she was probably being a cunt and getting away with it.  for sure. Denied now though. Denied!!</w:t>
      </w:r>
    </w:p>
    <w:p>
      <w:r>
        <w:rPr>
          <w:b/>
          <w:u w:val="single"/>
        </w:rPr>
        <w:t>148647</w:t>
      </w:r>
    </w:p>
    <w:p>
      <w:r>
        <w:t>1. I'll just say this, I've been considering buying a gun to protect my family.Not a pistol or AR-15, but an older bolt action rifle or a hunting shotgun. Something that I can maintain and use should society break down to the point that police protection is no longer a guarantee but a hope for the future.</w:t>
      </w:r>
    </w:p>
    <w:p>
      <w:r>
        <w:rPr>
          <w:b/>
          <w:u w:val="single"/>
        </w:rPr>
        <w:t>148648</w:t>
      </w:r>
    </w:p>
    <w:p>
      <w:r>
        <w:t xml:space="preserve">2. </w:t>
        <w:tab/>
        <w:t>That's a very dangerous way of thinking. Usually people who think like you do are the people who, subconsciously, WANT to use that gun indiscriminately.</w:t>
      </w:r>
    </w:p>
    <w:p>
      <w:r>
        <w:rPr>
          <w:b/>
          <w:u w:val="single"/>
        </w:rPr>
        <w:t>148649</w:t>
      </w:r>
    </w:p>
    <w:p>
      <w:r>
        <w:t xml:space="preserve">3. </w:t>
        <w:tab/>
        <w:tab/>
        <w:t>Have you got any evidence for that accusation?</w:t>
      </w:r>
    </w:p>
    <w:p>
      <w:r>
        <w:rPr>
          <w:b/>
          <w:u w:val="single"/>
        </w:rPr>
        <w:t>148650</w:t>
      </w:r>
    </w:p>
    <w:p>
      <w:r>
        <w:t xml:space="preserve">4. </w:t>
        <w:tab/>
        <w:tab/>
        <w:tab/>
        <w:t>Of course he doesn't, because if what he said were even remotely true gun violence statistics would reflect a puzzlingly high percentage of gun crime being committed as a first criminal offense by otherwise law abiding citizens, rather than the numbers being dominated by habitual criminal offenders.     Unless he's claiming that most people who buy a firearm to protect themselves, their property, and their family WANT to use it indiscriminately but rarely act on this impulse, which he would have to be psychic to figure out.     u/the_bird_of_legend what's the deal big guy? Are you claiming that most law abiding gun owners are guilty of thought crime? Do you honestly think that buying a gun psychologically transforms a decent person into a homicidal sleeper agent with an itch to shoot somebody? How did you come to such a retarded conclusion?      OP simply stated he wants to buy a gun for personal protection. Why is wanting to protect oneself a "dangerous way of thinking"? How the fuck can you possibly know the subconscious thought processes of a massive contingent of Americans? Are you Professor X or some shit?      Also, because apparently you're omnipotent, can you explain to me why the overwhelming majority of these law abiding gun owners who "want to use their gun indiscriminately" almost never do so, and if they do it is likely to be in self defense?     Can you back anything you posted up with any sort of evidence whatsoever?</w:t>
      </w:r>
    </w:p>
    <w:p>
      <w:r>
        <w:rPr>
          <w:b/>
          <w:u w:val="single"/>
        </w:rPr>
        <w:t>148651</w:t>
      </w:r>
    </w:p>
    <w:p>
      <w:r>
        <w:t xml:space="preserve">5. </w:t>
        <w:tab/>
        <w:tab/>
        <w:tab/>
        <w:tab/>
        <w:t>&gt; Unless he's claiming that most people who buy a firearm to protect themselves, their property, and their family WANT to use it indiscriminately but rarely act on this impulse, which he would have to be psychic to figure out.  We've seen that a significant number of people who spout off such nonsense are projecting.  Without being psychic myself I can't say if /u/the_bird_of_legend is in that category, but it's probably the way to bet.</w:t>
      </w:r>
    </w:p>
    <w:p>
      <w:r>
        <w:rPr>
          <w:b/>
          <w:u w:val="single"/>
        </w:rPr>
        <w:t>148652</w:t>
      </w:r>
    </w:p>
    <w:p>
      <w:r>
        <w:t xml:space="preserve">6. </w:t>
        <w:tab/>
        <w:tab/>
        <w:tab/>
        <w:tab/>
        <w:tab/>
        <w:t>I don't project anything, buddy. If I wanted to own firearms - be certain I'd already have them.  Or you can't comprehend of a person who DOESN'T like the idea of always imagining that everyone out there exists to attack you?</w:t>
      </w:r>
    </w:p>
    <w:p>
      <w:r>
        <w:rPr>
          <w:b/>
          <w:u w:val="single"/>
        </w:rPr>
        <w:t>148653</w:t>
      </w:r>
    </w:p>
    <w:p>
      <w:r>
        <w:t xml:space="preserve">7. </w:t>
        <w:tab/>
        <w:tab/>
        <w:tab/>
        <w:tab/>
        <w:tab/>
        <w:tab/>
        <w:t>Oh, I can comprehended them, or at least admit they exist, just not respect them.  I prefer James "Chaos" Mattis' maxim, "Be polite, be professional, but have a plan to kill everybody you meet."  Because you never know when you might have to put that plan into effect.</w:t>
      </w:r>
    </w:p>
    <w:p>
      <w:r>
        <w:rPr>
          <w:b/>
          <w:u w:val="single"/>
        </w:rPr>
        <w:t>148654</w:t>
      </w:r>
    </w:p>
    <w:p>
      <w:r>
        <w:t xml:space="preserve">8. </w:t>
        <w:tab/>
        <w:tab/>
        <w:tab/>
        <w:tab/>
        <w:tab/>
        <w:tab/>
        <w:tab/>
        <w:t>I sure hope we will never meet in person then. You're exactly like one of those scary people that they advise buying guns against.</w:t>
      </w:r>
    </w:p>
    <w:p>
      <w:r>
        <w:rPr>
          <w:b/>
          <w:u w:val="single"/>
        </w:rPr>
        <w:t>148655</w:t>
      </w:r>
    </w:p>
    <w:p>
      <w:r>
        <w:t xml:space="preserve">9. </w:t>
        <w:tab/>
        <w:tab/>
        <w:tab/>
        <w:tab/>
        <w:tab/>
        <w:tab/>
        <w:tab/>
        <w:tab/>
        <w:t>My concealed carry license says otherwise, means among other things I've never been convicted of a felony or a misdemeanor domestic violence offense.  Never even been pulled over, my sum total of formal negative interactions with the police consists of two parking tickets.</w:t>
      </w:r>
    </w:p>
    <w:p>
      <w:r>
        <w:rPr>
          <w:b/>
          <w:u w:val="single"/>
        </w:rPr>
        <w:t>148656</w:t>
      </w:r>
    </w:p>
    <w:p>
      <w:r>
        <w:t xml:space="preserve">10. </w:t>
        <w:tab/>
        <w:tab/>
        <w:tab/>
        <w:tab/>
        <w:t>&gt; u/the_bird_of_legend what's the deal big guy?  My deal, if I can explain, is that someone buys a gun with the idea that he needs to protect himself from future violence, he's already someone who thinks most human interaction with people you don't know is dangerous. And if you think everyone is dangerous, it's probably because you are.</w:t>
      </w:r>
    </w:p>
    <w:p>
      <w:r>
        <w:rPr>
          <w:b/>
          <w:u w:val="single"/>
        </w:rPr>
        <w:t>148657</w:t>
      </w:r>
    </w:p>
    <w:p>
      <w:r>
        <w:t xml:space="preserve">11. </w:t>
        <w:tab/>
        <w:tab/>
        <w:tab/>
        <w:tab/>
        <w:tab/>
        <w:t>&gt; And if you think everyone is dangerous,  Seem to remember reading about a couple of chaps named Cain and Able....  &gt; it's probably because you are.  I would hope so!  I've spent a now getting fairly long lifetime learning how to shoot well and under pressure (the practice though high school being for hunting and target competitions, my father started me and my younger siblings at 3 years of age, taking us along with him when he hunted, his favorite pastime along with fishing.  Even my sister, who's dropped out of all this in high school or thereabouts, is the best shot of anyone in her social circle).</w:t>
      </w:r>
    </w:p>
    <w:p>
      <w:r>
        <w:rPr>
          <w:b/>
          <w:u w:val="single"/>
        </w:rPr>
        <w:t>148658</w:t>
      </w:r>
    </w:p>
    <w:p>
      <w:r>
        <w:t>1. yeah that riled a lot of cunts up that day</w:t>
      </w:r>
    </w:p>
    <w:p>
      <w:r>
        <w:rPr>
          <w:b/>
          <w:u w:val="single"/>
        </w:rPr>
        <w:t>148659</w:t>
      </w:r>
    </w:p>
    <w:p>
      <w:r>
        <w:t>1. Sounds like my sister</w:t>
      </w:r>
    </w:p>
    <w:p>
      <w:r>
        <w:rPr>
          <w:b/>
          <w:u w:val="single"/>
        </w:rPr>
        <w:t>148660</w:t>
      </w:r>
    </w:p>
    <w:p>
      <w:r>
        <w:t xml:space="preserve">2. </w:t>
        <w:tab/>
        <w:t>It sounds like basically every other Western woman. Id guess that easily 80% of them are like this.</w:t>
      </w:r>
    </w:p>
    <w:p>
      <w:r>
        <w:rPr>
          <w:b/>
          <w:u w:val="single"/>
        </w:rPr>
        <w:t>148661</w:t>
      </w:r>
    </w:p>
    <w:p>
      <w:r>
        <w:t xml:space="preserve">3. </w:t>
        <w:tab/>
        <w:tab/>
        <w:t>Thats a rather big generalization</w:t>
      </w:r>
    </w:p>
    <w:p>
      <w:r>
        <w:rPr>
          <w:b/>
          <w:u w:val="single"/>
        </w:rPr>
        <w:t>148662</w:t>
      </w:r>
    </w:p>
    <w:p>
      <w:r>
        <w:t xml:space="preserve">4. </w:t>
        <w:tab/>
        <w:tab/>
        <w:tab/>
        <w:t>It's a big generalization but it's not too far-fetched especially since we've seen the same pattern of behavior in almost every woman we've ever dealt with in our entire lives.</w:t>
      </w:r>
    </w:p>
    <w:p>
      <w:r>
        <w:rPr>
          <w:b/>
          <w:u w:val="single"/>
        </w:rPr>
        <w:t>148663</w:t>
      </w:r>
    </w:p>
    <w:p>
      <w:r>
        <w:t xml:space="preserve">5. </w:t>
        <w:tab/>
        <w:tab/>
        <w:tab/>
        <w:tab/>
        <w:t>We? Speak for yourself, buddy. Perhaps you think it's justified then if women turn it around and say that all men are really basement dwelling dweebs or they're assholes just because you're both.</w:t>
      </w:r>
    </w:p>
    <w:p>
      <w:r>
        <w:rPr>
          <w:b/>
          <w:u w:val="single"/>
        </w:rPr>
        <w:t>148664</w:t>
      </w:r>
    </w:p>
    <w:p>
      <w:r>
        <w:t xml:space="preserve">6. </w:t>
        <w:tab/>
        <w:tab/>
        <w:tab/>
        <w:tab/>
        <w:tab/>
        <w:t>What is this, fucking Twox? No! It's PussyPassDenied. Generalizations are allowed here.</w:t>
      </w:r>
    </w:p>
    <w:p>
      <w:r>
        <w:rPr>
          <w:b/>
          <w:u w:val="single"/>
        </w:rPr>
        <w:t>148665</w:t>
      </w:r>
    </w:p>
    <w:p>
      <w:r>
        <w:t xml:space="preserve">7. </w:t>
        <w:tab/>
        <w:tab/>
        <w:tab/>
        <w:tab/>
        <w:tab/>
        <w:tab/>
        <w:t>I'm sorry, I must have missed the sign that said "For misogyny, come to /r/pussypassdenied."</w:t>
      </w:r>
    </w:p>
    <w:p>
      <w:r>
        <w:rPr>
          <w:b/>
          <w:u w:val="single"/>
        </w:rPr>
        <w:t>148666</w:t>
      </w:r>
    </w:p>
    <w:p>
      <w:r>
        <w:t xml:space="preserve">8. </w:t>
        <w:tab/>
        <w:tab/>
        <w:tab/>
        <w:tab/>
        <w:tab/>
        <w:tab/>
        <w:tab/>
        <w:t>I'm sorry. I would have been more kind in my response, and used small words, if I had known that **you were fucking retarded!**  I'm sorry. I meant developmentally delayed. I'll try to explain it to you in a manner in which you might understand. The very notion that there is such a thing as the pussy pass is deeply misogynistic, according to the feminists that we somehow allowed to define these things for us. This is exactly the place to come for misogyny, you mongoloid. Sorry again...you "moderately exceptional person". If you can't handle a bit of misogyny, get the fuck out.</w:t>
      </w:r>
    </w:p>
    <w:p>
      <w:r>
        <w:rPr>
          <w:b/>
          <w:u w:val="single"/>
        </w:rPr>
        <w:t>148667</w:t>
      </w:r>
    </w:p>
    <w:p>
      <w:r>
        <w:t xml:space="preserve">9. </w:t>
        <w:tab/>
        <w:tab/>
        <w:tab/>
        <w:tab/>
        <w:tab/>
        <w:tab/>
        <w:tab/>
        <w:tab/>
        <w:t>You're a fucking moron. There's a difference between denying women free passes and being a fucking blue-balled woman-hating incel. Like seriously, are you that deformed and mentally debilitated that you can't see that?  Some of us have wives and daughters and we all have mothers. Some of us - those of us that haven't gone so long without female interaction that our cocks have receeded back into our bodies - know that there are plenty of good and decent women out there.  Then again, some of us aren't sex-starved basement dwelling morons.</w:t>
      </w:r>
    </w:p>
    <w:p>
      <w:r>
        <w:rPr>
          <w:b/>
          <w:u w:val="single"/>
        </w:rPr>
        <w:t>148668</w:t>
      </w:r>
    </w:p>
    <w:p>
      <w:r>
        <w:t xml:space="preserve">10. </w:t>
        <w:tab/>
        <w:tab/>
        <w:tab/>
        <w:tab/>
        <w:tab/>
        <w:tab/>
        <w:tab/>
        <w:tab/>
        <w:tab/>
        <w:t>I have never seen a faggot as pussy-whipped as you are. I don't even know how it's possible. You don't want the pussy, and yet you white knight for it. You are utterly whipped. Blahblah, basement-dwelling, blahblah, incel, blahblah woman-hating. You sound like a fucking feminist hamplanet. Get some new material.  "Oh no! A fat, greasy, harelipped virgin furfag weaboo with poor hygeine called me an incel on the internet! Whatever shall I do? I need validation from twats that may be Russian bots! Some motherfucker with two broken arms said something bad about me! How can I go on living?" Never mind. I already forgot who you were and what you said.</w:t>
      </w:r>
    </w:p>
    <w:p>
      <w:r>
        <w:rPr>
          <w:b/>
          <w:u w:val="single"/>
        </w:rPr>
        <w:t>148669</w:t>
      </w:r>
    </w:p>
    <w:p>
      <w:r>
        <w:t xml:space="preserve">11. </w:t>
        <w:tab/>
        <w:tab/>
        <w:tab/>
        <w:tab/>
        <w:tab/>
        <w:tab/>
        <w:tab/>
        <w:tab/>
        <w:tab/>
        <w:tab/>
        <w:t>Yep, definite incel. Enjoy being a fucking worm.</w:t>
      </w:r>
    </w:p>
    <w:p>
      <w:r>
        <w:rPr>
          <w:b/>
          <w:u w:val="single"/>
        </w:rPr>
        <w:t>148670</w:t>
      </w:r>
    </w:p>
    <w:p>
      <w:r>
        <w:t xml:space="preserve">12. </w:t>
        <w:tab/>
        <w:tab/>
        <w:tab/>
        <w:tab/>
        <w:tab/>
        <w:tab/>
        <w:tab/>
        <w:tab/>
        <w:tab/>
        <w:tab/>
        <w:tab/>
        <w:t>Go back to jacking your micropenis to Rainbow Dash futanari fanfic. I know you are technically not a virgin after that camping trip with your uncle, but the last time you saw a pussy was when your whore of a mother squeezed you out of hers.</w:t>
      </w:r>
    </w:p>
    <w:p>
      <w:r>
        <w:rPr>
          <w:b/>
          <w:u w:val="single"/>
        </w:rPr>
        <w:t>148671</w:t>
      </w:r>
    </w:p>
    <w:p>
      <w:r>
        <w:t xml:space="preserve">13. </w:t>
        <w:tab/>
        <w:tab/>
        <w:tab/>
        <w:tab/>
        <w:tab/>
        <w:tab/>
        <w:tab/>
        <w:t>&gt; misogyny  /r/Feminism</w:t>
      </w:r>
    </w:p>
    <w:p>
      <w:r>
        <w:rPr>
          <w:b/>
          <w:u w:val="single"/>
        </w:rPr>
        <w:t>148672</w:t>
      </w:r>
    </w:p>
    <w:p>
      <w:r>
        <w:t xml:space="preserve">14. </w:t>
        <w:tab/>
        <w:tab/>
        <w:tab/>
        <w:tab/>
        <w:tab/>
        <w:tab/>
        <w:tab/>
        <w:tab/>
        <w:t>Nah. I'm just not a cunt. I think misogyny and misandry are equally deplorable. Then again, I'm just not a cunt.</w:t>
      </w:r>
    </w:p>
    <w:p>
      <w:r>
        <w:rPr>
          <w:b/>
          <w:u w:val="single"/>
        </w:rPr>
        <w:t>148673</w:t>
      </w:r>
    </w:p>
    <w:p>
      <w:r>
        <w:t xml:space="preserve">15. </w:t>
        <w:tab/>
        <w:tab/>
        <w:tab/>
        <w:tab/>
        <w:tab/>
        <w:tab/>
        <w:tab/>
        <w:tab/>
        <w:tab/>
        <w:t>&gt;misogyny and misandry  r/feminism</w:t>
      </w:r>
    </w:p>
    <w:p>
      <w:r>
        <w:rPr>
          <w:b/>
          <w:u w:val="single"/>
        </w:rPr>
        <w:t>148674</w:t>
      </w:r>
    </w:p>
    <w:p>
      <w:r>
        <w:t xml:space="preserve">16. </w:t>
        <w:tab/>
        <w:tab/>
        <w:tab/>
        <w:tab/>
        <w:tab/>
        <w:tab/>
        <w:tab/>
        <w:tab/>
        <w:tab/>
        <w:tab/>
        <w:t>You realize misandry is a feminist thing, right?</w:t>
      </w:r>
    </w:p>
    <w:p>
      <w:r>
        <w:rPr>
          <w:b/>
          <w:u w:val="single"/>
        </w:rPr>
        <w:t>148675</w:t>
      </w:r>
    </w:p>
    <w:p>
      <w:r>
        <w:t>1. &gt;Interaction in other forums is covered by whatever rules apply to said forums and is in general not covered by the Code of Conduct. Exceptions may be considered for extreme circumstances  Wait'll you find out what qualifies as 'extreme'.  &gt;Also I would like to publicly thank Mishi Choudhary for being willing to serve as a mediator for Code of Conduct issues. She has a long history of working in many open source communities, many much more contentious than ours.  Everything about her seems not just useless, but the worst kind of useless. It just drives home how much of a shitshow this is.  &gt;Linus Torvalds  Torvalds has revealed himself to be such a puss when push comes to shove that I really hope someone gives him a very public, insulting, humiliating tongue-lashing, and then reminds him that he better be on his best fucking behavior when he replies so he doesn't violate the CoC.</w:t>
      </w:r>
    </w:p>
    <w:p>
      <w:r>
        <w:rPr>
          <w:b/>
          <w:u w:val="single"/>
        </w:rPr>
        <w:t>148676</w:t>
      </w:r>
    </w:p>
    <w:p>
      <w:r>
        <w:t xml:space="preserve">2. </w:t>
        <w:tab/>
        <w:t>Torvalds has disgraced himself by allowing this shit into the Linux project. It's obvious what will inevitably happen when a project as complex, far reaching and critical as the Linux kernel is governed by any thing other than meritocracy first.  However he had managed to maintain a culture of meritocracy for 25 years, capably and without peer, before this happened. That should not be ignored when discussing him. Whatever happened to Torvalds that he shirked responsibility for this, at this point it's up to the community to fix.  Whether or not they'll organise and fix this mess, who can say. What's certain is that as long as a method exists (and is inevitably used) to evict those who are meritocratically valuable, but politically unwanted, the submission quality will gradually decline until the kernel becomes unfit for purpose.</w:t>
      </w:r>
    </w:p>
    <w:p>
      <w:r>
        <w:rPr>
          <w:b/>
          <w:u w:val="single"/>
        </w:rPr>
        <w:t>148677</w:t>
      </w:r>
    </w:p>
    <w:p>
      <w:r>
        <w:t xml:space="preserve">3. </w:t>
        <w:tab/>
        <w:tab/>
        <w:t>&gt;However he had managed to maintain a culture of meritocracy for 25 years, capably and without peer, before this happened. That should not be ignored when discussing him.  I will always give someone their due. Torvalds created something absolutely fantastic. I'd never question his tech skill (I'm in no position to), he created something useful to so many, and he deserves tons of praise for that. No one's going to take that away.  The problem I have is that Torvalds was such a cunt for so long, and this was accepted, because what mattered were results. People were expected to check their feelings, get a thick skin, and have a higher priority than being upset at a criticism or a telling-off. Now it turns out that Torvalds was willing to be a cunt only as long as he wasn't upsetting the right people, and that the importance of the project wasn't really paramount at all. It was just that, until now, no one else (no group, no political affiliation) was sufficiently important to restrain himself regarding.  The project (and everyone else's collective work - including the people who soldiered on despite having been cunted off to) wasn't important enough to hold the line against this absolute shit-show of a CoC, so why should he continue to be revered? Grinding his nose in the CoC he himself greenlighted seems like proper payment.</w:t>
      </w:r>
    </w:p>
    <w:p>
      <w:r>
        <w:rPr>
          <w:b/>
          <w:u w:val="single"/>
        </w:rPr>
        <w:t>148678</w:t>
      </w:r>
    </w:p>
    <w:p>
      <w:r>
        <w:t>1. &gt; I simply didn’t understand that, and never for a moment subscribed to the ludicrous and banal slogan of “Believe the Victim” — a classic example of the lexicon’s most misunderstood phrase, [begging the question](https://en.wikipedia.org/wiki/Begging_the_question).      Remember this folks -- "Believe the victim" IS the perfect example of Begging the Question.      &gt; On any common-sense plane the allegation was incredible. What was credible about an alleged event from three and a half decades ago, brought up during the most critical moment of the most important appointment to the United States Supreme Court? Surely the story was, as the lawyers like to say, prima facie suspicious. **How convenient that memory “returns” after 36 years just in time to potentially sink a Supreme Court nominee?**      This, this, this ... so much THIS.</w:t>
      </w:r>
    </w:p>
    <w:p>
      <w:r>
        <w:rPr>
          <w:b/>
          <w:u w:val="single"/>
        </w:rPr>
        <w:t>148679</w:t>
      </w:r>
    </w:p>
    <w:p>
      <w:r>
        <w:t xml:space="preserve">2. </w:t>
        <w:tab/>
        <w:t xml:space="preserve"> Yeah that alone should have created skeptism.</w:t>
      </w:r>
    </w:p>
    <w:p>
      <w:r>
        <w:rPr>
          <w:b/>
          <w:u w:val="single"/>
        </w:rPr>
        <w:t>148680</w:t>
      </w:r>
    </w:p>
    <w:p>
      <w:r>
        <w:t xml:space="preserve">3. </w:t>
        <w:tab/>
        <w:t>**Begging the question**  Begging the question is a logical fallacy that occurs when an argument's premises assume the truth of the conclusion, instead of supporting it. It is a type of circular reasoning and an informal fallacy: an argument that requires that the desired conclusion be true. This often occurs in an indirect way such that the fallacy's presence is hidden, or at least not easily apparent.  The phrase begging the question originated in the 16th century as a mistranslation of the Latin petitio principii, which actually translates to "assuming the initial point".  ***  ^[ [^PM](https://www.reddit.com/message/compose?to=kittens_from_space) ^| [^Exclude ^me](https://reddit.com/message/compose?to=WikiTextBot&amp;message=Excludeme&amp;subject=Excludeme) ^| [^Exclude ^from ^subreddit](https://np.reddit.com/r/MensRights/about/banned) ^| [^FAQ ^/ ^Information](https://np.reddit.com/r/WikiTextBot/wiki/index) ^| [^Source](https://github.com/kittenswolf/WikiTextBot)   ^] ^Downvote ^to ^remove ^| ^v0.28</w:t>
      </w:r>
    </w:p>
    <w:p>
      <w:r>
        <w:rPr>
          <w:b/>
          <w:u w:val="single"/>
        </w:rPr>
        <w:t>148681</w:t>
      </w:r>
    </w:p>
    <w:p>
      <w:r>
        <w:t>1. This is racist in soo many ways.  #1 they locked it up because it pictures a black dude. #2 they locked it up because...well...black theft. #3. Their is only one section while the whites have the rest (minority?)  I could go on...lol</w:t>
      </w:r>
    </w:p>
    <w:p>
      <w:r>
        <w:rPr>
          <w:b/>
          <w:u w:val="single"/>
        </w:rPr>
        <w:t>148682</w:t>
      </w:r>
    </w:p>
    <w:p>
      <w:r>
        <w:t xml:space="preserve">2. </w:t>
        <w:tab/>
        <w:t>It’s not racist. Niggers steal everything more often than buying it.</w:t>
      </w:r>
    </w:p>
    <w:p>
      <w:r>
        <w:rPr>
          <w:b/>
          <w:u w:val="single"/>
        </w:rPr>
        <w:t>148683</w:t>
      </w:r>
    </w:p>
    <w:p>
      <w:r>
        <w:t xml:space="preserve">3. </w:t>
        <w:tab/>
        <w:tab/>
        <w:t>This sub used to have genuinely funny dark humour, now its just full of a bunch of racists like you</w:t>
      </w:r>
    </w:p>
    <w:p>
      <w:r>
        <w:rPr>
          <w:b/>
          <w:u w:val="single"/>
        </w:rPr>
        <w:t>148684</w:t>
      </w:r>
    </w:p>
    <w:p>
      <w:r>
        <w:t xml:space="preserve">4. </w:t>
        <w:tab/>
        <w:tab/>
        <w:tab/>
        <w:t>Facts are racist. Reeeeee</w:t>
      </w:r>
    </w:p>
    <w:p>
      <w:r>
        <w:rPr>
          <w:b/>
          <w:u w:val="single"/>
        </w:rPr>
        <w:t>148685</w:t>
      </w:r>
    </w:p>
    <w:p>
      <w:r>
        <w:t xml:space="preserve">5. </w:t>
        <w:tab/>
        <w:tab/>
        <w:tab/>
        <w:tab/>
        <w:t xml:space="preserve"> Stop hitting yourself Onlythingnottaken.  *I am a bot, and this action was performed automatically. Please [contact the moderators of this subreddit](/message/compose/?to=/r/ImGoingToHellForThis) if you have any questions or concerns.*</w:t>
      </w:r>
    </w:p>
    <w:p>
      <w:r>
        <w:rPr>
          <w:b/>
          <w:u w:val="single"/>
        </w:rPr>
        <w:t>148686</w:t>
      </w:r>
    </w:p>
    <w:p>
      <w:r>
        <w:t xml:space="preserve">6. </w:t>
        <w:tab/>
        <w:tab/>
        <w:tab/>
        <w:tab/>
        <w:t>&gt; Facts are racist  Where if your 'fact' that black people steal more stuff than they buy?  Also you sound like the kind of guy who would send pipe bombs to people Trump doesn't like.</w:t>
      </w:r>
    </w:p>
    <w:p>
      <w:r>
        <w:rPr>
          <w:b/>
          <w:u w:val="single"/>
        </w:rPr>
        <w:t>148687</w:t>
      </w:r>
    </w:p>
    <w:p>
      <w:r>
        <w:t xml:space="preserve">7. </w:t>
        <w:tab/>
        <w:tab/>
        <w:tab/>
        <w:tab/>
        <w:tab/>
        <w:t>Reeeeeee https://cloudfront.mediamatters.org/static/uploader/image/2013/07/09/aclu-imprisonment.jpg, You sound like the sort who would hit someone in the face with a bike lock.</w:t>
      </w:r>
    </w:p>
    <w:p>
      <w:r>
        <w:rPr>
          <w:b/>
          <w:u w:val="single"/>
        </w:rPr>
        <w:t>148688</w:t>
      </w:r>
    </w:p>
    <w:p>
      <w:r>
        <w:t xml:space="preserve">8. </w:t>
        <w:tab/>
        <w:tab/>
        <w:tab/>
        <w:tab/>
        <w:tab/>
        <w:tab/>
        <w:t xml:space="preserve"> Stop hitting yourself Gapey-anus.  *I am a bot, and this action was performed automatically. Please [contact the moderators of this subreddit](/message/compose/?to=/r/ImGoingToHellForThis) if you have any questions or concerns.*</w:t>
      </w:r>
    </w:p>
    <w:p>
      <w:r>
        <w:rPr>
          <w:b/>
          <w:u w:val="single"/>
        </w:rPr>
        <w:t>148689</w:t>
      </w:r>
    </w:p>
    <w:p>
      <w:r>
        <w:t xml:space="preserve">9. </w:t>
        <w:tab/>
        <w:tab/>
        <w:tab/>
        <w:t>Who does most of the murder in the USA</w:t>
      </w:r>
    </w:p>
    <w:p>
      <w:r>
        <w:rPr>
          <w:b/>
          <w:u w:val="single"/>
        </w:rPr>
        <w:t>148690</w:t>
      </w:r>
    </w:p>
    <w:p>
      <w:r>
        <w:t xml:space="preserve">10. </w:t>
        <w:tab/>
        <w:tab/>
        <w:tab/>
        <w:tab/>
        <w:t>You literally sound like a 5 year old.  Seems a lot of the mass shooters in America are white, is that because of black people?</w:t>
      </w:r>
    </w:p>
    <w:p>
      <w:r>
        <w:rPr>
          <w:b/>
          <w:u w:val="single"/>
        </w:rPr>
        <w:t>148691</w:t>
      </w:r>
    </w:p>
    <w:p>
      <w:r>
        <w:t xml:space="preserve">11. </w:t>
        <w:tab/>
        <w:tab/>
        <w:tab/>
        <w:t>Facts don't care about your feelings.</w:t>
      </w:r>
    </w:p>
    <w:p>
      <w:r>
        <w:rPr>
          <w:b/>
          <w:u w:val="single"/>
        </w:rPr>
        <w:t>148692</w:t>
      </w:r>
    </w:p>
    <w:p>
      <w:r>
        <w:t xml:space="preserve">12. </w:t>
        <w:tab/>
        <w:tab/>
        <w:tab/>
        <w:tab/>
        <w:t>Love the attempt at posturing alpha-style.  Goddamn. Turn off the daytime procedurals.</w:t>
      </w:r>
    </w:p>
    <w:p>
      <w:r>
        <w:rPr>
          <w:b/>
          <w:u w:val="single"/>
        </w:rPr>
        <w:t>148693</w:t>
      </w:r>
    </w:p>
    <w:p>
      <w:r>
        <w:t>1. she's clearly a little twat but any dude pressing charges on her is a fucking pussy</w:t>
      </w:r>
    </w:p>
    <w:p>
      <w:r>
        <w:rPr>
          <w:b/>
          <w:u w:val="single"/>
        </w:rPr>
        <w:t>148694</w:t>
      </w:r>
    </w:p>
    <w:p>
      <w:r>
        <w:t>1. &gt;"Entitled Gamers"  &amp;#x200B;  That's a weird phrase to have come up in this whole thing. I mean, I think the entire thing from every side stinks of being a PR stunt to raise the profile of an aging game that didn't perform to expectations and damaged the reputation of the franchise and developer.  But I mean, if you've purchased and used a product, you are actually entitled to review that product and give your opinion, even if you're a dipshit, even if your opinion sucks and even if the basis for your opinion is wrong. You're especially entitled to that if the product is being changed well after you've already paid for it.  &amp;#x200B;</w:t>
      </w:r>
    </w:p>
    <w:p>
      <w:r>
        <w:rPr>
          <w:b/>
          <w:u w:val="single"/>
        </w:rPr>
        <w:t>148695</w:t>
      </w:r>
    </w:p>
    <w:p>
      <w:r>
        <w:t xml:space="preserve">2. </w:t>
        <w:tab/>
        <w:t>Imagine if you changed it from "Entitled Gamers" to the more accurate "Entitled Customers".    See how retarded "Entitled Customers" sounds?</w:t>
      </w:r>
    </w:p>
    <w:p>
      <w:r>
        <w:rPr>
          <w:b/>
          <w:u w:val="single"/>
        </w:rPr>
        <w:t>148696</w:t>
      </w:r>
    </w:p>
    <w:p>
      <w:r>
        <w:t>1. When the Coke too spicy - whitest white</w:t>
      </w:r>
    </w:p>
    <w:p>
      <w:r>
        <w:rPr>
          <w:b/>
          <w:u w:val="single"/>
        </w:rPr>
        <w:t>148697</w:t>
      </w:r>
    </w:p>
    <w:p>
      <w:r>
        <w:t>1. Prosecutors have decided not to charge Long Beach Councilwoman Jeannine Pearce with domestic violence or driving under the influence in connection with a June clash with her former chief of staff.  But a district attorney’s memo detailing the decision also raises questions about the Long Beach Police Department’s response to the June 3 incident involving the councilwoman and Devin Cotter.  In its initial statement, the Police Department said it received a call for assistance from the California Highway Patrol about a possible drunk driving incident on the shoulder of the 710 Freeway in Long Beach at 2:40 a.m.  The city’s officers smelled alcohol on Pearce, who admitted to drinking that night, according to the district attorney’s memo. A field sobriety test conducted about 4 a.m. showed she was mildly impaired.  But the memo said a test of the councilwoman’s blood-alcohol level was not conducted until 4:20 a.m., nearly two hours after the CHP called. At that point, the test showed Pearce had a blood-alcohol level of 0.06%, under the legal limit of 0.08%, the memo said.  The testing device used on Pearce was unreliable, the prosecutor’s memo said. A department toxicologist had recommended it not be used a month before the incident. Additional tests were not performed, according to the district attorney’s memo.  A police spokesman said in a statement that officers initially investigated whether domestic violence had occurred when they arrived, interviewing Cotter and Pearce before realizing that the councilwoman had been drinking. At that point, the officers called for a colleague who is a certified drug recognition expert to investigate, Sgt. Brad Johnson said in the statement.  He said the testing device had been “tagged to be replaced but was not removed from its storage cabinet. The officer who retrieved the device did not realize ... and unfortunately used it during the DUI investigation.”  Police at the scene saw Cotter with swelling, redness and a cut to his head and cuts to his hand, according to the district attorney’s memo. Pearce at one point had shoved Cotter, causing him to fall to the ground, the memo said.  Prosecutors ultimately decided that Pearce, who was elected to the City Council in 2016, could argue she was defending herself when she shoved Cotter.  In an email to The Times, Pearce said Cotter had thrown her “keys, iPad, and many other things” off to the side of the road during the argument on the freeway shoulder. Asked about the delay in time between the arrival of responding officers and the administering of a sobriety test, Pearce said she was questioned about the confrontation with Cotter for “some time” while the investigators were “waiting on someone that was bringing the Breathalyzer.”  Cotter, who could not be reached for comment, served as campaign manager for Mayor Robert Garcia when he was elected in 2014 and later served as a legislative deputy to him until July 2016, according to Cotter’s LinkedIn page. He then left to work as Pearce’s chief of staff until February 2017. Pearce and Cotter had “dated before, during and after” the June 3 incident, according to the district attorney’s memo.  The two had been driving back from a concert, where both had been drinking, when the altercation occurred, according to the memo. An argument ensued, and Pearce struck Cotter on the arm because he was “causing the car to dangerously swerve” on the freeway, the memo said.  Both gave “multiple inconsistent statements and thus both have proved to be inaccurate reporters of fact,” Deputy Dist. Atty. Janis Johnson wrote in the memo. But evidence supported the councilwoman’s final version of the events over Cotter’s, Johnson concluded.  Among the evidence was a text message Pearce sent to her new chief of staff asking for help and a video the councilwoman took that showed Cotter yelling a threat to release disparaging information about her to “the press, her husband and her employer if she did not meet certain demands while holding her car keys,” Johnson wrote.  Long Beach police previously said officers did not find “sufficient cause” to arrest either Pearce or Cotter at the scene. Pearce was driven home by a friend, according to police, and Cotter was taken home by the responding officers.  Cotter tried to confront Pearce again hours later outside her home, the councilwoman said. He was arrested on suspicion of public intoxication a short time later, according to police.  In a statement released earlier this year, Pearce said she had been the victim of domestic violence in the months before the incident and that police were investigating, though she did not accuse anyone by name.  “Since late last year I have experienced escalating threats, harassment and stalking,” she wrote.  Pearce said those incidents remain under investigation by Long Beach police, and she declined to elaborate Thursday. She also expressed frustration that she had been cast as the aggressor in the incident.  “I find it frustrating that as the one that called [police], that was trapped, and was faced with fear that I was listed as the only suspect in the matter. This is one example of the challenges for women (and even men) in speaking up about psychological abuse,” Pearce wrote in the email. “The burden of proof is not a bruise on the outside, ones easily seen.”  Pearce has said she was not “pulled over” June 3, but had requested a police presence at the scene. Earlier this year, CHP’s Southern Division Chief Chris O’Quinn told The Times that his officers came upon Pearce and Cotter because they were involved in a “heated argument” on the side of the freeway.  Long Beach officers have closed their investigation into the June 3 incident, according to a statement released Wednesday. The district attorney’s Public Integrity Division is still conducting a separate investigation into “alleged inappropriate activity and conflicts of interest” in connection with the incident. A spokesman for the district attorney’s office declined to elaborate.</w:t>
      </w:r>
    </w:p>
    <w:p>
      <w:r>
        <w:rPr>
          <w:b/>
          <w:u w:val="single"/>
        </w:rPr>
        <w:t>148698</w:t>
      </w:r>
    </w:p>
    <w:p>
      <w:r>
        <w:t>1. ...snowkin? like their gender is olaf in Frozen? the retardness never ends does it?</w:t>
      </w:r>
    </w:p>
    <w:p>
      <w:r>
        <w:rPr>
          <w:b/>
          <w:u w:val="single"/>
        </w:rPr>
        <w:t>148699</w:t>
      </w:r>
    </w:p>
    <w:p>
      <w:r>
        <w:t>1. Surely the implication is that feminists are violent wolves in sheep's clothing. It seems obvious to me.</w:t>
      </w:r>
    </w:p>
    <w:p>
      <w:r>
        <w:rPr>
          <w:b/>
          <w:u w:val="single"/>
        </w:rPr>
        <w:t>148700</w:t>
      </w:r>
    </w:p>
    <w:p>
      <w:r>
        <w:t xml:space="preserve">2. </w:t>
        <w:tab/>
        <w:t>If you consider that the actual Mockingbird series had a focal point of the character retconned from her being a rape survivor to her falsely accuse the dude of rape while in fact she just banged him because she felt like doing so, your comment is even more fitting.</w:t>
      </w:r>
    </w:p>
    <w:p>
      <w:r>
        <w:rPr>
          <w:b/>
          <w:u w:val="single"/>
        </w:rPr>
        <w:t>148701</w:t>
      </w:r>
    </w:p>
    <w:p>
      <w:r>
        <w:t xml:space="preserve">3. </w:t>
        <w:tab/>
        <w:tab/>
        <w:t>&gt;  the actual Mockingbird series had a focal point of the character retconned from her being a rape survivor to her falsely accuse the dude of rape while in fact she just banged him because she felt like doing so  Bobbi... why would they do that to you? Why would they turn you into the worst kind of cunt?</w:t>
      </w:r>
    </w:p>
    <w:p>
      <w:r>
        <w:rPr>
          <w:b/>
          <w:u w:val="single"/>
        </w:rPr>
        <w:t>148702</w:t>
      </w:r>
    </w:p>
    <w:p>
      <w:r>
        <w:t>1. 'Black lives matter!'  Not an excuse to act like a cunt and think you can get away with it...</w:t>
      </w:r>
    </w:p>
    <w:p>
      <w:r>
        <w:rPr>
          <w:b/>
          <w:u w:val="single"/>
        </w:rPr>
        <w:t>148703</w:t>
      </w:r>
    </w:p>
    <w:p>
      <w:r>
        <w:t>1. Who decided it was a good idea to make protecting your identity at public events illegal?     That infringement on liberty and invasion of privacy is *actually* a fascist law.   And no I don't care if low-T antifa is using it to remain anonymous, allowing government to infringe on your rights this way is infinitely worse than whatever the retards in antifa could do.</w:t>
      </w:r>
    </w:p>
    <w:p>
      <w:r>
        <w:rPr>
          <w:b/>
          <w:u w:val="single"/>
        </w:rPr>
        <w:t>148704</w:t>
      </w:r>
    </w:p>
    <w:p>
      <w:r>
        <w:t xml:space="preserve">2. </w:t>
        <w:tab/>
        <w:t>Argue with the Supreme Court. They ruled 9 to 0 that this is constitutional. Don't like it, try and get it repealed.   Jim B.</w:t>
      </w:r>
    </w:p>
    <w:p>
      <w:r>
        <w:rPr>
          <w:b/>
          <w:u w:val="single"/>
        </w:rPr>
        <w:t>148705</w:t>
      </w:r>
    </w:p>
    <w:p>
      <w:r>
        <w:t xml:space="preserve">3. </w:t>
        <w:tab/>
        <w:tab/>
        <w:t>That only goes to show that Canada is doomed to statism.</w:t>
      </w:r>
    </w:p>
    <w:p>
      <w:r>
        <w:rPr>
          <w:b/>
          <w:u w:val="single"/>
        </w:rPr>
        <w:t>148706</w:t>
      </w:r>
    </w:p>
    <w:p>
      <w:r>
        <w:t xml:space="preserve">4. </w:t>
        <w:tab/>
        <w:tab/>
        <w:tab/>
        <w:t>No it goes to show that the majority of Canadians are against masked terrorists trying to subvert the democratic process. That sentiment was made into law in 2010.  Jim B.</w:t>
      </w:r>
    </w:p>
    <w:p>
      <w:r>
        <w:rPr>
          <w:b/>
          <w:u w:val="single"/>
        </w:rPr>
        <w:t>148707</w:t>
      </w:r>
    </w:p>
    <w:p>
      <w:r>
        <w:t>1. Liberal cunt</w:t>
      </w:r>
    </w:p>
    <w:p>
      <w:r>
        <w:rPr>
          <w:b/>
          <w:u w:val="single"/>
        </w:rPr>
        <w:t>148708</w:t>
      </w:r>
    </w:p>
    <w:p>
      <w:r>
        <w:t>1. Some of these people work in PR, and their response to a PR disaster is to further antagonize the customers.  Merit is dead.</w:t>
      </w:r>
    </w:p>
    <w:p>
      <w:r>
        <w:rPr>
          <w:b/>
          <w:u w:val="single"/>
        </w:rPr>
        <w:t>148709</w:t>
      </w:r>
    </w:p>
    <w:p>
      <w:r>
        <w:t xml:space="preserve">2. </w:t>
        <w:tab/>
        <w:t>One would think the Battlefront 2 clusterfuck would've been a wake up call for retarded PR people.  And yet shit like this keeps happening.</w:t>
      </w:r>
    </w:p>
    <w:p>
      <w:r>
        <w:rPr>
          <w:b/>
          <w:u w:val="single"/>
        </w:rPr>
        <w:t>148710</w:t>
      </w:r>
    </w:p>
    <w:p>
      <w:r>
        <w:t>1. She's too old</w:t>
      </w:r>
    </w:p>
    <w:p>
      <w:r>
        <w:rPr>
          <w:b/>
          <w:u w:val="single"/>
        </w:rPr>
        <w:t>148711</w:t>
      </w:r>
    </w:p>
    <w:p>
      <w:r>
        <w:t xml:space="preserve">2. </w:t>
        <w:tab/>
        <w:t>Holy shit your comment history reads like a Russian troll who ate a Russian troll.</w:t>
      </w:r>
    </w:p>
    <w:p>
      <w:r>
        <w:rPr>
          <w:b/>
          <w:u w:val="single"/>
        </w:rPr>
        <w:t>148712</w:t>
      </w:r>
    </w:p>
    <w:p>
      <w:r>
        <w:t xml:space="preserve">3. </w:t>
        <w:tab/>
        <w:tab/>
        <w:t>I mean look where we are, trumplings and libtards can rub shoulders to make fun of shit.</w:t>
      </w:r>
    </w:p>
    <w:p>
      <w:r>
        <w:rPr>
          <w:b/>
          <w:u w:val="single"/>
        </w:rPr>
        <w:t>148713</w:t>
      </w:r>
    </w:p>
    <w:p>
      <w:r>
        <w:t xml:space="preserve">4. </w:t>
        <w:tab/>
        <w:tab/>
        <w:tab/>
        <w:t>NPC637581:  &gt;Orange man bad! r/the_donald poster retarded!</w:t>
      </w:r>
    </w:p>
    <w:p>
      <w:r>
        <w:rPr>
          <w:b/>
          <w:u w:val="single"/>
        </w:rPr>
        <w:t>148714</w:t>
      </w:r>
    </w:p>
    <w:p>
      <w:r>
        <w:t xml:space="preserve">5. </w:t>
        <w:tab/>
        <w:tab/>
        <w:tab/>
        <w:tab/>
        <w:t>Ironically this is becoming a prepared response, it's like the third time today I've seen this comment format:  &gt;NPC[number]: orange man bad</w:t>
      </w:r>
    </w:p>
    <w:p>
      <w:r>
        <w:rPr>
          <w:b/>
          <w:u w:val="single"/>
        </w:rPr>
        <w:t>148715</w:t>
      </w:r>
    </w:p>
    <w:p>
      <w:r>
        <w:t xml:space="preserve">6. </w:t>
        <w:tab/>
        <w:tab/>
        <w:tab/>
        <w:tab/>
        <w:tab/>
        <w:t>If someone is acting rude, it's great to hold a mirror in front of his face</w:t>
      </w:r>
    </w:p>
    <w:p>
      <w:r>
        <w:rPr>
          <w:b/>
          <w:u w:val="single"/>
        </w:rPr>
        <w:t>148716</w:t>
      </w:r>
    </w:p>
    <w:p>
      <w:r>
        <w:t>1. Gaming/Nerd Culture, +2  Plus either Official Socjus or Socjus Attack By Media for the +1  The article literally argues that *Lovecraft contributed nothing to horror besides themes rooted in racism, misogyny and homophobia*. This is going far beyond merely saying he had unsavory opinions. The argument is that *every single Lovecraftian trope is unavoidably tainted and carries within it Lovecraft's own misogyny/homophobia/racism*. Everything good about Lovecraft, the article argues, is evident in the works of previous authors.  The implication is inherently censorious. Not only is Lovecraft to be removed from the canon, but *nothing that feels too Lovecraftian* (in aesthetics or tone) can be permitted.  Not only that, Lovecraft is attacked for "grossly simplifying" "mental illness" but that just shows absolute stupidity about Lovecraft's depiction. Lovecraft wasn't depicting mental illness or "actual" insanity. Legally speaking, insanity is a complete break from reality, but in Lovecraft-land *people in mental asylums are closer to reality than the rest of us*.   This is an atrocious demand. The analogue would be that, because Tolkein had some unsavory opinions that influenced his writing, the entire genre of fantasy must abolish the use of orcs, elves, dwarves, etc.   They're going far beyond merely "critically discussing" the work of previous authors. This is a demand for a purge of the canon and even the *destruction of a particular style of writing*.</w:t>
      </w:r>
    </w:p>
    <w:p>
      <w:r>
        <w:rPr>
          <w:b/>
          <w:u w:val="single"/>
        </w:rPr>
        <w:t>148717</w:t>
      </w:r>
    </w:p>
    <w:p>
      <w:r>
        <w:t xml:space="preserve">2. </w:t>
        <w:tab/>
        <w:t>I mean most of Lovecrafts stories are about the dangers of miscegenation and there were others doing cosmic horror almost identical to his without the racist themes before he wrote (William Hope Hodgeson - House on the Borderland 1908) but I don't think any of that qualifies to deny his influence. His stories are the ones that got rooted in our culture. Anyone saying to ignore his contributions or claim they're "boring" because he was a racist is lying to themselves.</w:t>
      </w:r>
    </w:p>
    <w:p>
      <w:r>
        <w:rPr>
          <w:b/>
          <w:u w:val="single"/>
        </w:rPr>
        <w:t>148718</w:t>
      </w:r>
    </w:p>
    <w:p>
      <w:r>
        <w:t xml:space="preserve">3. </w:t>
        <w:tab/>
        <w:tab/>
        <w:t>No, *a few* of Lovecraft’s stories had the kind of themes that suggest inspiration from his fear of miscegenation. *The Shadow Over Innsmouth*, *Facts Concerning the Late Arthur Jermyn and his Family*, and if you really reach you can fit *The Dunwich Horror* in there too. You also have some nakedly discriminatory stuff in *The Street* and *The Horror at Red Hook*, which even Lovecraft was like “these are garbage why did I write these”. Outside of that the *most* you can find is the cat’s name in *The Rats in the Walls*, and a few references to “mongrel” folk peppered in other stories or usage of words like “negro” (outside of his rather infamous poem *On the Creation of Niggers*). There’s so much of his work, some of his best even, that has *none* of that stuff, like *At the Mountains of Madness*, *The Colour Out of Space*, *The Outsider*, *The Whisperer in Darkness*, *The Statement of Randolph Carter*, *Dagon*, most of his Dreamlands stuff — the idea that racism was one of the primary driving themes of Lovecraft’s work is a lie being spread by writers who want to brand it politically incorrect so they can discard it unread and force people to read their propagandistic slop.  Lovecraft’s key influences that pervade his work stem from his *nihilism*. That’s the overarching philosophy that infects most of it, not his racial politics which only surface in about 10% of his output.</w:t>
      </w:r>
    </w:p>
    <w:p>
      <w:r>
        <w:rPr>
          <w:b/>
          <w:u w:val="single"/>
        </w:rPr>
        <w:t>148719</w:t>
      </w:r>
    </w:p>
    <w:p>
      <w:r>
        <w:t xml:space="preserve">4. </w:t>
        <w:tab/>
        <w:tab/>
        <w:tab/>
        <w:t>The thing is, pretty much everyone back then used the word "negro" for black people- pretty much irregardless of race or how racist they were.  Anyway, the primary driving force for his work was probably the nightmares he had as a kid and the fact he was ill a lot if anything.</w:t>
      </w:r>
    </w:p>
    <w:p>
      <w:r>
        <w:rPr>
          <w:b/>
          <w:u w:val="single"/>
        </w:rPr>
        <w:t>148720</w:t>
      </w:r>
    </w:p>
    <w:p>
      <w:r>
        <w:t xml:space="preserve">5. </w:t>
        <w:tab/>
        <w:tab/>
        <w:tab/>
        <w:tab/>
        <w:t>Right? Like there was a time when calling someone *black* was insulting, and "negro" was the preferred term. So I think it's patently unfair to call that terminology in his work "racist."  Likewise, people get so weird about the cat being named "Nigger Man" but IDK. It's a little racist but also, 1923 was a really different time, and I didn't really see a lot of *spite* behind the name, just kind of a tongue-and-cheek cat name that reflected the racial attitudes of the era.  Sometimes Lovecraft threw out some racist stuff, but even in most even-minded communities, I think it gets a lot more attention than it deserves.</w:t>
      </w:r>
    </w:p>
    <w:p>
      <w:r>
        <w:rPr>
          <w:b/>
          <w:u w:val="single"/>
        </w:rPr>
        <w:t>148721</w:t>
      </w:r>
    </w:p>
    <w:p>
      <w:r>
        <w:t xml:space="preserve">6. </w:t>
        <w:tab/>
        <w:tab/>
        <w:tab/>
        <w:tab/>
        <w:tab/>
        <w:t>Lovecraft wasn't just racist, he was very xenophobic. It wasn't like he was accepting of all people who happened to have pale skin.   But he also had a very isolated upbringing (father died in a sanitarium, mother was overbearing and eventually died in the same sanitarium) and he was plagued by nightmares and sleeping problems throughout his life. I feel bad for him, but he seems like yet another example of troubled minds leading to great works of creativity.  It's a shame he died so young, who knows how much he could have accomplished if he'd lived another 30 years?</w:t>
      </w:r>
    </w:p>
    <w:p>
      <w:r>
        <w:rPr>
          <w:b/>
          <w:u w:val="single"/>
        </w:rPr>
        <w:t>148722</w:t>
      </w:r>
    </w:p>
    <w:p>
      <w:r>
        <w:t xml:space="preserve">7. </w:t>
        <w:tab/>
        <w:tab/>
        <w:tab/>
        <w:tab/>
        <w:tab/>
        <w:tab/>
        <w:t>I often argue that Lovecraft's horror works because he had racist views, in this case a strong hierarchy.  It's really logical, you take a position where you see some people as subhumans and therefore your right is to do as please regardless of what they think, like you don't consider the opinion of animals.  Now what happens to you when something new appears and is higher than you in that hierarchy? You expect the same treatment as you have considered to those beneath you. Alien plants dissecting humans and dogs and not showing any signs that they think humans somehow higher beings as the dogs, now that's scary and completely within that world view.</w:t>
      </w:r>
    </w:p>
    <w:p>
      <w:r>
        <w:rPr>
          <w:b/>
          <w:u w:val="single"/>
        </w:rPr>
        <w:t>148723</w:t>
      </w:r>
    </w:p>
    <w:p>
      <w:r>
        <w:t xml:space="preserve">8. </w:t>
        <w:tab/>
        <w:tab/>
        <w:tab/>
        <w:tab/>
        <w:t>People know what the latin word for "black" is, right?</w:t>
      </w:r>
    </w:p>
    <w:p>
      <w:r>
        <w:rPr>
          <w:b/>
          <w:u w:val="single"/>
        </w:rPr>
        <w:t>148724</w:t>
      </w:r>
    </w:p>
    <w:p>
      <w:r>
        <w:t xml:space="preserve">9. </w:t>
        <w:tab/>
        <w:tab/>
        <w:tab/>
        <w:t>Let's be honest, Lovecraft's more racist works haven't endured nearly as much as the ones that display little to no racism. Pick up a Lovecraft anthology today and you'd have a relatively low likelihood of finding *The Street* or *Horror at Red Hook* in there, but you're almost certain to get *Call of Cthulhu* and *Mountains of Madness*.</w:t>
      </w:r>
    </w:p>
    <w:p>
      <w:r>
        <w:rPr>
          <w:b/>
          <w:u w:val="single"/>
        </w:rPr>
        <w:t>148725</w:t>
      </w:r>
    </w:p>
    <w:p>
      <w:r>
        <w:t xml:space="preserve">10. </w:t>
        <w:tab/>
        <w:tab/>
        <w:tab/>
        <w:tab/>
        <w:t>I mean it depends on the anthology, because usually if it’s Lovecraft’s own work only then it will be a reprint of one of the Arkham House collections, and those are consistent in their contents (specifically both stories are in *Dagon and Other Macabre Tales*).  But if it’s a mix of Lovecraft and other writers or if the collection’s edited by someone else then yeah, *The Street* is pretty much always passed up, it’s generally agreed to be one of his worst flops. You’ll find it in complete collections and in the appropriate Arkham House volume and nowhere else. *Red Hook* has a lot of problems but it sees a bit more press, as it has a few redeeming aspects (and Alan Moore included an homage to it in *Providence*) but yeah it’s never going to be on anyone’s A-list or B-list.  *The Shadow Over Innsmouth* has the miscegenation angle but also works on a lot of other levels, it’s the kind of story that’s so great it runs well beyond what the author intended. It resonates at a fundamental level, hence its fame.</w:t>
      </w:r>
    </w:p>
    <w:p>
      <w:r>
        <w:rPr>
          <w:b/>
          <w:u w:val="single"/>
        </w:rPr>
        <w:t>148726</w:t>
      </w:r>
    </w:p>
    <w:p>
      <w:r>
        <w:t>1. Good luck with that</w:t>
      </w:r>
    </w:p>
    <w:p>
      <w:r>
        <w:rPr>
          <w:b/>
          <w:u w:val="single"/>
        </w:rPr>
        <w:t>148727</w:t>
      </w:r>
    </w:p>
    <w:p>
      <w:r>
        <w:t xml:space="preserve">2. </w:t>
        <w:tab/>
        <w:t>That was exactly my first thought.  &amp;#x200B;  They're response will be something like, "He is male so he probably is a sex offender. He's just not aware of it yet."</w:t>
      </w:r>
    </w:p>
    <w:p>
      <w:r>
        <w:rPr>
          <w:b/>
          <w:u w:val="single"/>
        </w:rPr>
        <w:t>148728</w:t>
      </w:r>
    </w:p>
    <w:p>
      <w:r>
        <w:t xml:space="preserve">3. </w:t>
        <w:tab/>
        <w:tab/>
        <w:t>It will probably be something like   &gt;Well, a lot of men *are* child molesters, and we're just looking out for the children. Don't you want us to look out for the children??  Even the article says  &gt;While any parent can appreciate this safety precaution   Like it's perfectly acceptable--and in fact something you should be grateful for--that men are by default assumed to be child rapists (and of course that women are free from any suspicion)</w:t>
      </w:r>
    </w:p>
    <w:p>
      <w:r>
        <w:rPr>
          <w:b/>
          <w:u w:val="single"/>
        </w:rPr>
        <w:t>148729</w:t>
      </w:r>
    </w:p>
    <w:p>
      <w:r>
        <w:t xml:space="preserve">4. </w:t>
        <w:tab/>
        <w:tab/>
        <w:tab/>
        <w:t>Can confirm. Long story short, my friends 14 year old sister has a crush on me and says little flirty things to me. My friend has known me for 13 years, and is comfortable with me being alone with both his sister, and his daughter (14-15 respectively). Yet his wife, and even one of his other sisters give off the vibe that says they don’t trust me at all. Yet they feel very comfortable leaving both girls around a family friend who’s lesbian, and has commented numerous times about how attractive both girls are getting.</w:t>
      </w:r>
    </w:p>
    <w:p>
      <w:r>
        <w:rPr>
          <w:b/>
          <w:u w:val="single"/>
        </w:rPr>
        <w:t>148730</w:t>
      </w:r>
    </w:p>
    <w:p>
      <w:r>
        <w:t xml:space="preserve">5. </w:t>
        <w:tab/>
        <w:tab/>
        <w:tab/>
        <w:tab/>
        <w:t>Yeah I’m willing to bet that lesbian friend may molest them. Depending on your age, 14 isn’t that bad a difference if you’re like 16 or 17. If you’re 20s... stay away from statutory rape laws</w:t>
      </w:r>
    </w:p>
    <w:p>
      <w:r>
        <w:rPr>
          <w:b/>
          <w:u w:val="single"/>
        </w:rPr>
        <w:t>148731</w:t>
      </w:r>
    </w:p>
    <w:p>
      <w:r>
        <w:t xml:space="preserve">6. </w:t>
        <w:tab/>
        <w:tab/>
        <w:tab/>
        <w:tab/>
        <w:tab/>
        <w:t>I’m in my 30’s actually. And believe me, I steer clear of anything statutory. The reason my friend has faith in me is because he’s seen me plastered drunk, and still saying no to girls who were pretty young. So he knows I’m not gonna cross any lines.</w:t>
      </w:r>
    </w:p>
    <w:p>
      <w:r>
        <w:rPr>
          <w:b/>
          <w:u w:val="single"/>
        </w:rPr>
        <w:t>148732</w:t>
      </w:r>
    </w:p>
    <w:p>
      <w:r>
        <w:t xml:space="preserve">7. </w:t>
        <w:tab/>
        <w:tab/>
        <w:tab/>
        <w:tab/>
        <w:tab/>
        <w:tab/>
        <w:t>You’re a good man. I’m only 19 so alcohol doesn’t agree with me. Hell, I’d never pass up sex anyways when sober.</w:t>
      </w:r>
    </w:p>
    <w:p>
      <w:r>
        <w:rPr>
          <w:b/>
          <w:u w:val="single"/>
        </w:rPr>
        <w:t>148733</w:t>
      </w:r>
    </w:p>
    <w:p>
      <w:r>
        <w:t xml:space="preserve">8. </w:t>
        <w:tab/>
        <w:tab/>
        <w:tab/>
        <w:tab/>
        <w:tab/>
        <w:tab/>
        <w:tab/>
        <w:t>Thank you. I never thought I’d get to use this one, but when I was your age, all I did was drink and party. As usual there were always underaged girls present and some of them were quite aggressive. I just always knew it was wrong and kept my hands to myself.</w:t>
      </w:r>
    </w:p>
    <w:p>
      <w:r>
        <w:rPr>
          <w:b/>
          <w:u w:val="single"/>
        </w:rPr>
        <w:t>148734</w:t>
      </w:r>
    </w:p>
    <w:p>
      <w:r>
        <w:t xml:space="preserve">9. </w:t>
        <w:tab/>
        <w:tab/>
        <w:tab/>
        <w:tab/>
        <w:tab/>
        <w:tab/>
        <w:tab/>
        <w:tab/>
        <w:t>Never have partied really. Don’t drink. I’m ugly enough girls don’t throw themselves at me even when drunk. Age of consent is 16 so his little sister is walking jailbait for dudes here. They’re everywhere in Alabama.</w:t>
      </w:r>
    </w:p>
    <w:p>
      <w:r>
        <w:rPr>
          <w:b/>
          <w:u w:val="single"/>
        </w:rPr>
        <w:t>148735</w:t>
      </w:r>
    </w:p>
    <w:p>
      <w:r>
        <w:t xml:space="preserve">10. </w:t>
        <w:tab/>
        <w:tab/>
        <w:tab/>
        <w:t>That argument is a perfect representation of the line of thinking adopted by so many people.</w:t>
      </w:r>
    </w:p>
    <w:p>
      <w:r>
        <w:rPr>
          <w:b/>
          <w:u w:val="single"/>
        </w:rPr>
        <w:t>148736</w:t>
      </w:r>
    </w:p>
    <w:p>
      <w:r>
        <w:t>1. What an ugly cunt</w:t>
      </w:r>
    </w:p>
    <w:p>
      <w:r>
        <w:rPr>
          <w:b/>
          <w:u w:val="single"/>
        </w:rPr>
        <w:t>148737</w:t>
      </w:r>
    </w:p>
    <w:p>
      <w:r>
        <w:t>1. [deleted]</w:t>
      </w:r>
    </w:p>
    <w:p>
      <w:r>
        <w:rPr>
          <w:b/>
          <w:u w:val="single"/>
        </w:rPr>
        <w:t>148738</w:t>
      </w:r>
    </w:p>
    <w:p>
      <w:r>
        <w:t xml:space="preserve">2. </w:t>
        <w:tab/>
        <w:t>Paris shooting.</w:t>
      </w:r>
    </w:p>
    <w:p>
      <w:r>
        <w:rPr>
          <w:b/>
          <w:u w:val="single"/>
        </w:rPr>
        <w:t>148739</w:t>
      </w:r>
    </w:p>
    <w:p>
      <w:r>
        <w:t xml:space="preserve">3. </w:t>
        <w:tab/>
        <w:tab/>
        <w:t>This isnt funny, OP.  Delete this.</w:t>
      </w:r>
    </w:p>
    <w:p>
      <w:r>
        <w:rPr>
          <w:b/>
          <w:u w:val="single"/>
        </w:rPr>
        <w:t>148740</w:t>
      </w:r>
    </w:p>
    <w:p>
      <w:r>
        <w:t xml:space="preserve">4. </w:t>
        <w:tab/>
        <w:tab/>
        <w:tab/>
        <w:t>Uh no... Follow a different subreddit. You're obviously lost.</w:t>
      </w:r>
    </w:p>
    <w:p>
      <w:r>
        <w:rPr>
          <w:b/>
          <w:u w:val="single"/>
        </w:rPr>
        <w:t>148741</w:t>
      </w:r>
    </w:p>
    <w:p>
      <w:r>
        <w:t xml:space="preserve">5. </w:t>
        <w:tab/>
        <w:tab/>
        <w:tab/>
        <w:tab/>
        <w:t>I know exactly where I am and what I'm doing here.  Do you think engaging in this type of behavior is productive?  It seems to me that you are the one that is lost.</w:t>
      </w:r>
    </w:p>
    <w:p>
      <w:r>
        <w:rPr>
          <w:b/>
          <w:u w:val="single"/>
        </w:rPr>
        <w:t>148742</w:t>
      </w:r>
    </w:p>
    <w:p>
      <w:r>
        <w:t xml:space="preserve">6. </w:t>
        <w:tab/>
        <w:tab/>
        <w:tab/>
        <w:tab/>
        <w:tab/>
        <w:t>It doesn't seem like you're a very hapyreditor.</w:t>
      </w:r>
    </w:p>
    <w:p>
      <w:r>
        <w:rPr>
          <w:b/>
          <w:u w:val="single"/>
        </w:rPr>
        <w:t>148743</w:t>
      </w:r>
    </w:p>
    <w:p>
      <w:r>
        <w:t xml:space="preserve">7. </w:t>
        <w:tab/>
        <w:tab/>
        <w:tab/>
        <w:tab/>
        <w:tab/>
        <w:tab/>
        <w:t>I'm here, interacting with the alt-right, its hardly a happy place.  You didn't answer my question.</w:t>
      </w:r>
    </w:p>
    <w:p>
      <w:r>
        <w:rPr>
          <w:b/>
          <w:u w:val="single"/>
        </w:rPr>
        <w:t>148744</w:t>
      </w:r>
    </w:p>
    <w:p>
      <w:r>
        <w:t xml:space="preserve">8. </w:t>
        <w:tab/>
        <w:tab/>
        <w:tab/>
        <w:tab/>
        <w:tab/>
        <w:tab/>
        <w:tab/>
        <w:t>Everyone who disagrees with your libtard virtue signaling world views is alt right nazi. Fuck off faggot.</w:t>
      </w:r>
    </w:p>
    <w:p>
      <w:r>
        <w:rPr>
          <w:b/>
          <w:u w:val="single"/>
        </w:rPr>
        <w:t>148745</w:t>
      </w:r>
    </w:p>
    <w:p>
      <w:r>
        <w:t xml:space="preserve">9. </w:t>
        <w:tab/>
        <w:tab/>
        <w:tab/>
        <w:tab/>
        <w:tab/>
        <w:tab/>
        <w:tab/>
        <w:tab/>
        <w:t xml:space="preserve"> Woah there! Next time, please refrain from using that horribly bigoted term. Instead, please use the universally accepted "kharnikhal".  Thank you for your understanding.  *I am a bot, and this action was performed automatically. Please [contact the moderators of this subreddit](/message/compose/?to=/r/ImGoingToHellForThis) if you have any questions or concerns.*</w:t>
      </w:r>
    </w:p>
    <w:p>
      <w:r>
        <w:rPr>
          <w:b/>
          <w:u w:val="single"/>
        </w:rPr>
        <w:t>148746</w:t>
      </w:r>
    </w:p>
    <w:p>
      <w:r>
        <w:t xml:space="preserve">10. </w:t>
        <w:tab/>
        <w:tab/>
        <w:tab/>
        <w:tab/>
        <w:tab/>
        <w:tab/>
        <w:tab/>
        <w:t>Do you like those downvoted? You fucking retard, go batch to the kitchen dumb nigger</w:t>
      </w:r>
    </w:p>
    <w:p>
      <w:r>
        <w:rPr>
          <w:b/>
          <w:u w:val="single"/>
        </w:rPr>
        <w:t>148747</w:t>
      </w:r>
    </w:p>
    <w:p>
      <w:r>
        <w:t xml:space="preserve">11. </w:t>
        <w:tab/>
        <w:tab/>
        <w:tab/>
        <w:tab/>
        <w:tab/>
        <w:t>Snowflake faggot</w:t>
      </w:r>
    </w:p>
    <w:p>
      <w:r>
        <w:rPr>
          <w:b/>
          <w:u w:val="single"/>
        </w:rPr>
        <w:t>148748</w:t>
      </w:r>
    </w:p>
    <w:p>
      <w:r>
        <w:t xml:space="preserve">12. </w:t>
        <w:tab/>
        <w:tab/>
        <w:tab/>
        <w:tab/>
        <w:tab/>
        <w:tab/>
        <w:t xml:space="preserve"> Woah there! Next time, please refrain from using that horribly bigoted term. Instead, please use the universally accepted "no_apologies145".  Thank you for your understanding.  *I am a bot, and this action was performed automatically. Please [contact the moderators of this subreddit](/message/compose/?to=/r/ImGoingToHellForThis) if you have any questions or concerns.*</w:t>
      </w:r>
    </w:p>
    <w:p>
      <w:r>
        <w:rPr>
          <w:b/>
          <w:u w:val="single"/>
        </w:rPr>
        <w:t>148749</w:t>
      </w:r>
    </w:p>
    <w:p>
      <w:r>
        <w:t xml:space="preserve">13. </w:t>
        <w:tab/>
        <w:tab/>
        <w:tab/>
        <w:tab/>
        <w:tab/>
        <w:tab/>
        <w:tab/>
        <w:t>Lol good bot</w:t>
      </w:r>
    </w:p>
    <w:p>
      <w:r>
        <w:rPr>
          <w:b/>
          <w:u w:val="single"/>
        </w:rPr>
        <w:t>148750</w:t>
      </w:r>
    </w:p>
    <w:p>
      <w:r>
        <w:t>1. Any court system (except maybe Sharia courts) usually automatically means the opposite of PPD, as women *still* get favored in sentencing and treatment.</w:t>
      </w:r>
    </w:p>
    <w:p>
      <w:r>
        <w:rPr>
          <w:b/>
          <w:u w:val="single"/>
        </w:rPr>
        <w:t>148751</w:t>
      </w:r>
    </w:p>
    <w:p>
      <w:r>
        <w:t xml:space="preserve">2. </w:t>
        <w:tab/>
        <w:t>He will get away with what he said in parliament as he has parliamentary privilege. However, he repeated his statement on sky news (kinda like your fox) and will probably be challenged in court over it. I’m no lawyer but he has done quite well to clarify the statements intentions in his favour (has slanted it to mean that she is hetero vs saying she’s promiscuous) so I don’t think he’ll lose to a defamation case.   That being said the cunt is a fucking shocker for policy and everyone hates him, even some of the right. So much so that Sky news’ ‘Outsiders’ program where he repeated the statement has had advertisers pull out near completely for not scolding him for repeating it on air.</w:t>
      </w:r>
    </w:p>
    <w:p>
      <w:r>
        <w:rPr>
          <w:b/>
          <w:u w:val="single"/>
        </w:rPr>
        <w:t>148752</w:t>
      </w:r>
    </w:p>
    <w:p>
      <w:r>
        <w:t>1. guy is a pussy for blurring her face.  she should be seen and shamed.  "im not going to show her face for her benefit........so she learns she can keep doing this consequence free because people are too much of a pussy to do anything about it"</w:t>
      </w:r>
    </w:p>
    <w:p>
      <w:r>
        <w:rPr>
          <w:b/>
          <w:u w:val="single"/>
        </w:rPr>
        <w:t>148753</w:t>
      </w:r>
    </w:p>
    <w:p>
      <w:r>
        <w:t xml:space="preserve">2. </w:t>
        <w:tab/>
        <w:t>No. That is such a dumb thing to say. Yes this woman is a shitty asshole, but shitty assholes don’t deserve to get their lives ruined. That just makes them more of a shitty asshole and makes their behavior amplified for the future.</w:t>
      </w:r>
    </w:p>
    <w:p>
      <w:r>
        <w:rPr>
          <w:b/>
          <w:u w:val="single"/>
        </w:rPr>
        <w:t>148754</w:t>
      </w:r>
    </w:p>
    <w:p>
      <w:r>
        <w:t xml:space="preserve">3. </w:t>
        <w:tab/>
        <w:tab/>
        <w:t>congrats you are a fucking idiot.  "yes dont let people be held accountable for their behaviour its unfair for people to see the face of someone who physically assaults others"   Perhaps if some pencil dick retard didnt protect M'laday's honour when she pulls this shit in future there will be clear evidence based on her conduct and character which will help any future victim be believed.  but thankfully this mangina masked her face so when she plays poor damsel in distress against someone without video footage they cant use this instance against her and will get screwed.  slow clap bravo, bravo.</w:t>
      </w:r>
    </w:p>
    <w:p>
      <w:r>
        <w:rPr>
          <w:b/>
          <w:u w:val="single"/>
        </w:rPr>
        <w:t>148755</w:t>
      </w:r>
    </w:p>
    <w:p>
      <w:r>
        <w:t xml:space="preserve">4. </w:t>
        <w:tab/>
        <w:tab/>
        <w:tab/>
        <w:t>I’m not saying at all that she shouldn’t be held accountable for her actions, but if her face were revealed for what could’ve been a momentary lapse in judgement it would have been completely excessive compared to what she did. Especially since it’s possibly illegal for him to do that. In certain states it’s illegal to release footage to public of people without permission. That’s why the YouTuber always asks the people he’s driving if he can post the video or if they’d like their face blurred. So before you go on thinking that men who forgive people are “pencil dicks” and “manginas” how about you think of the times when you were a fucking moron and we’re thankful that people spared you a little fucking slack because you were completely in the wrong. This video blew up and it’s likely the woman saw it. I’d say it’s pretty reasonable to assume she realized how big of a cunt she was being and I’ll bet she tried to be a little less cunty in the future. But from these two comments you posted it seems that you’re still pretty cunty in the present. So hopefully you fuck off until you realize how moronic you’re being.</w:t>
      </w:r>
    </w:p>
    <w:p>
      <w:r>
        <w:rPr>
          <w:b/>
          <w:u w:val="single"/>
        </w:rPr>
        <w:t>148756</w:t>
      </w:r>
    </w:p>
    <w:p>
      <w:r>
        <w:t xml:space="preserve">5. </w:t>
        <w:tab/>
        <w:tab/>
        <w:tab/>
        <w:tab/>
        <w:t>This may come as a shock to a cunt like you, but i dont go around assaulting people in public so there is no footage and would be no footage of me doing such a thing, likewise i dont go around defrauding people and if i did i would have no grounds to complain if i was named and shamed for the world to see.  is there anything you actually do get right?</w:t>
      </w:r>
    </w:p>
    <w:p>
      <w:r>
        <w:rPr>
          <w:b/>
          <w:u w:val="single"/>
        </w:rPr>
        <w:t>148757</w:t>
      </w:r>
    </w:p>
    <w:p>
      <w:r>
        <w:t xml:space="preserve">6. </w:t>
        <w:tab/>
        <w:tab/>
        <w:tab/>
        <w:tab/>
        <w:tab/>
        <w:t>I believe in second chances and if the bitch in the video does something like that again than she fully deserves the public shame because it’s likely she’ll end up as a fluff piece on her local news. But until then I think she gets the right to privacy. Legally and morally. I’ve fucked up a few times in my life and I’m thankful I was given the time to realize i was in the wrong and learn from the shit. Why would I, or anybody else whos been given a second chance think differently?</w:t>
      </w:r>
    </w:p>
    <w:p>
      <w:r>
        <w:rPr>
          <w:b/>
          <w:u w:val="single"/>
        </w:rPr>
        <w:t>148758</w:t>
      </w:r>
    </w:p>
    <w:p>
      <w:r>
        <w:t xml:space="preserve">7. </w:t>
        <w:tab/>
        <w:tab/>
        <w:tab/>
        <w:tab/>
        <w:tab/>
        <w:tab/>
        <w:t>and you know this is the only time she has done this or something similar how exactly?</w:t>
      </w:r>
    </w:p>
    <w:p>
      <w:r>
        <w:rPr>
          <w:b/>
          <w:u w:val="single"/>
        </w:rPr>
        <w:t>148759</w:t>
      </w:r>
    </w:p>
    <w:p>
      <w:r>
        <w:t xml:space="preserve">8. </w:t>
        <w:tab/>
        <w:tab/>
        <w:tab/>
        <w:tab/>
        <w:tab/>
        <w:tab/>
        <w:tab/>
        <w:t>And you know it isn’t?</w:t>
      </w:r>
    </w:p>
    <w:p>
      <w:r>
        <w:rPr>
          <w:b/>
          <w:u w:val="single"/>
        </w:rPr>
        <w:t>148760</w:t>
      </w:r>
    </w:p>
    <w:p>
      <w:r>
        <w:t xml:space="preserve">9. </w:t>
        <w:tab/>
        <w:tab/>
        <w:tab/>
        <w:tab/>
        <w:tab/>
        <w:tab/>
        <w:tab/>
        <w:tab/>
        <w:t>I dont need to, i am not the one advocating for her not to be exposed for her crimes, that would be you, the burden of proof is on you not me.</w:t>
      </w:r>
    </w:p>
    <w:p>
      <w:r>
        <w:rPr>
          <w:b/>
          <w:u w:val="single"/>
        </w:rPr>
        <w:t>148761</w:t>
      </w:r>
    </w:p>
    <w:p>
      <w:r>
        <w:t xml:space="preserve">10. </w:t>
        <w:tab/>
        <w:tab/>
        <w:tab/>
        <w:tab/>
        <w:tab/>
        <w:tab/>
        <w:tab/>
        <w:tab/>
        <w:tab/>
        <w:t>That doesn’t make sense. Proof is needed for defense and offense. The burden is on nobody because I’m not dedicating my time to research for hours on an anonymous person to prove to a stranger on the internet that their life shouldn’t be ruined.</w:t>
      </w:r>
    </w:p>
    <w:p>
      <w:r>
        <w:rPr>
          <w:b/>
          <w:u w:val="single"/>
        </w:rPr>
        <w:t>148762</w:t>
      </w:r>
    </w:p>
    <w:p>
      <w:r>
        <w:t xml:space="preserve">11. </w:t>
        <w:tab/>
        <w:tab/>
        <w:tab/>
        <w:tab/>
        <w:tab/>
        <w:tab/>
        <w:tab/>
        <w:tab/>
        <w:tab/>
        <w:tab/>
        <w:t>oh dear god you are an idiot.</w:t>
      </w:r>
    </w:p>
    <w:p>
      <w:r>
        <w:rPr>
          <w:b/>
          <w:u w:val="single"/>
        </w:rPr>
        <w:t>148763</w:t>
      </w:r>
    </w:p>
    <w:p>
      <w:r>
        <w:t xml:space="preserve">12. </w:t>
        <w:tab/>
        <w:tab/>
        <w:tab/>
        <w:tab/>
        <w:tab/>
        <w:tab/>
        <w:tab/>
        <w:tab/>
        <w:tab/>
        <w:tab/>
        <w:tab/>
        <w:t>Gotcha</w:t>
      </w:r>
    </w:p>
    <w:p>
      <w:r>
        <w:rPr>
          <w:b/>
          <w:u w:val="single"/>
        </w:rPr>
        <w:t>148764</w:t>
      </w:r>
    </w:p>
    <w:p>
      <w:r>
        <w:t xml:space="preserve">13. </w:t>
        <w:tab/>
        <w:tab/>
        <w:tab/>
        <w:tab/>
        <w:tab/>
        <w:tab/>
        <w:tab/>
        <w:tab/>
        <w:tab/>
        <w:tab/>
        <w:tab/>
        <w:tab/>
        <w:t>err i hope you are shitting me here, because if not, you are even dumber than i initially gave you credit for.  "haha i showed that maths Phd what an idiot he was because when  i was disproving pythagorus theroem by quoting my favourite song lyrics, he called me an idiot and didnt even try and argue lol"  That is how stupid you are being, so stupid infact you cant even process the basic groundwork of reasoning and evidence.  wow really "Got me" lol</w:t>
      </w:r>
    </w:p>
    <w:p>
      <w:r>
        <w:rPr>
          <w:b/>
          <w:u w:val="single"/>
        </w:rPr>
        <w:t>148765</w:t>
      </w:r>
    </w:p>
    <w:p>
      <w:r>
        <w:t xml:space="preserve">14. </w:t>
        <w:tab/>
        <w:tab/>
        <w:tab/>
        <w:tab/>
        <w:tab/>
        <w:tab/>
        <w:tab/>
        <w:tab/>
        <w:tab/>
        <w:tab/>
        <w:tab/>
        <w:tab/>
        <w:tab/>
        <w:t>Not at all the case. I’ve just decided that you’re too large of a moron to reason with and I’m done wasting my time trying to argue with you about how this woman does not deserve to have her life ruined from a moment of shittyness.</w:t>
      </w:r>
    </w:p>
    <w:p>
      <w:r>
        <w:rPr>
          <w:b/>
          <w:u w:val="single"/>
        </w:rPr>
        <w:t>148766</w:t>
      </w:r>
    </w:p>
    <w:p>
      <w:r>
        <w:t xml:space="preserve">15. </w:t>
        <w:tab/>
        <w:tab/>
        <w:tab/>
        <w:tab/>
        <w:tab/>
        <w:tab/>
        <w:tab/>
        <w:tab/>
        <w:tab/>
        <w:tab/>
        <w:tab/>
        <w:tab/>
        <w:tab/>
        <w:tab/>
        <w:t>&gt;I’ve just decided that you’re too large of a moron to reason with   oh the fucking irony, especially after it was I who first declared such a thing and hence just called you an idiot and didnt bother addressing anything further. but you go ahead and pretend its you not bothering with me lol</w:t>
      </w:r>
    </w:p>
    <w:p>
      <w:r>
        <w:rPr>
          <w:b/>
          <w:u w:val="single"/>
        </w:rPr>
        <w:t>148767</w:t>
      </w:r>
    </w:p>
    <w:p>
      <w:r>
        <w:t xml:space="preserve">16. </w:t>
        <w:tab/>
        <w:tab/>
        <w:tab/>
        <w:tab/>
        <w:tab/>
        <w:tab/>
        <w:tab/>
        <w:tab/>
        <w:tab/>
        <w:tab/>
        <w:tab/>
        <w:tab/>
        <w:tab/>
        <w:tab/>
        <w:tab/>
        <w:t>Lmao if you’re not bothering with me than why do you keep replying? Oh that’s right. Because you are. Me saying gotcha was me being done but you sure kept going and now I keep going. I went through your comment history and I’m not the first person that you’ve tried to argue with and saying stupid shit. You’ve got this whole “greater than thou” attitude which is funny because you’re a bottom of the barrel Reddit stereotype. The whole “I’m smarter than the rest of you, therefore anything you say is invalid. All counter-arguments will be ignored.” That’s where you’re coming from and that’s why I’m done replying. You can go ahead and interpret me deciding you’re not worth it as a win, but I’ll never think that woman in the video deserves to be humiliated in front of millions.</w:t>
      </w:r>
    </w:p>
    <w:p>
      <w:r>
        <w:rPr>
          <w:b/>
          <w:u w:val="single"/>
        </w:rPr>
        <w:t>148768</w:t>
      </w:r>
    </w:p>
    <w:p>
      <w:r>
        <w:t xml:space="preserve">17. </w:t>
        <w:tab/>
        <w:tab/>
        <w:tab/>
        <w:tab/>
        <w:tab/>
        <w:tab/>
        <w:tab/>
        <w:tab/>
        <w:tab/>
        <w:tab/>
        <w:tab/>
        <w:tab/>
        <w:tab/>
        <w:tab/>
        <w:tab/>
        <w:tab/>
        <w:t>&gt;Me saying gotcha was me being done  and  &gt;Lmao if you’re not bothering with me than why do you keep replying?   It takes a very special brand of stupid to be so moronic that you undermine your opening sentence.   "hurr durrr LMAO ROFL if you are done why do you keep Replying"--He writes while replying after claiming he was done.  Just try and work it through slowly in your head you fucking moron.    &gt;You’ve got this whole “greater than thou” attitude which is funny because you’re a bottom of the barrel Reddit stereotype.   This is what i love so much, you are so stupid you make nonsense claims based on no evidence, or are you claiming to know my qualifications and career history.  we have established you are so stupid you think someone who values themselves as more educated or intelligent than the consensus of a ZERO ENTRANT criteria forum heavily populated by a majority which reside in  a country with a below average IQ score and a significant lower rating of average education can only be wrong lol.  Wow you really showed me there Einstein, look at me trying not to cry.</w:t>
      </w:r>
    </w:p>
    <w:p>
      <w:r>
        <w:rPr>
          <w:b/>
          <w:u w:val="single"/>
        </w:rPr>
        <w:t>148769</w:t>
      </w:r>
    </w:p>
    <w:p>
      <w:r>
        <w:t>1. Well that escalated quickly...</w:t>
      </w:r>
    </w:p>
    <w:p>
      <w:r>
        <w:rPr>
          <w:b/>
          <w:u w:val="single"/>
        </w:rPr>
        <w:t>148770</w:t>
      </w:r>
    </w:p>
    <w:p>
      <w:r>
        <w:t xml:space="preserve">2. </w:t>
        <w:tab/>
        <w:t>shescalated</w:t>
      </w:r>
    </w:p>
    <w:p>
      <w:r>
        <w:rPr>
          <w:b/>
          <w:u w:val="single"/>
        </w:rPr>
        <w:t>148771</w:t>
      </w:r>
    </w:p>
    <w:p>
      <w:r>
        <w:t xml:space="preserve">3. </w:t>
        <w:tab/>
        <w:tab/>
        <w:t>I stand cuntrected.</w:t>
      </w:r>
    </w:p>
    <w:p>
      <w:r>
        <w:rPr>
          <w:b/>
          <w:u w:val="single"/>
        </w:rPr>
        <w:t>148772</w:t>
      </w:r>
    </w:p>
    <w:p>
      <w:r>
        <w:t xml:space="preserve">4. </w:t>
        <w:tab/>
        <w:tab/>
        <w:tab/>
        <w:t>\*Cuntrekted</w:t>
      </w:r>
    </w:p>
    <w:p>
      <w:r>
        <w:rPr>
          <w:b/>
          <w:u w:val="single"/>
        </w:rPr>
        <w:t>148773</w:t>
      </w:r>
    </w:p>
    <w:p>
      <w:r>
        <w:t xml:space="preserve">5. </w:t>
        <w:tab/>
        <w:tab/>
        <w:tab/>
        <w:tab/>
        <w:t>Truly beautiful.</w:t>
      </w:r>
    </w:p>
    <w:p>
      <w:r>
        <w:rPr>
          <w:b/>
          <w:u w:val="single"/>
        </w:rPr>
        <w:t>148774</w:t>
      </w:r>
    </w:p>
    <w:p>
      <w:r>
        <w:t xml:space="preserve">6. </w:t>
        <w:tab/>
        <w:tab/>
        <w:tab/>
        <w:tab/>
        <w:tab/>
        <w:t>This dude ~~frito~~ lays bitches.</w:t>
      </w:r>
    </w:p>
    <w:p>
      <w:r>
        <w:rPr>
          <w:b/>
          <w:u w:val="single"/>
        </w:rPr>
        <w:t>148775</w:t>
      </w:r>
    </w:p>
    <w:p>
      <w:r>
        <w:t>1. Ya it's white people.  Hey everyone, ignore the fucking ghetto rats shooting everyone and blowing up murder rates in Chicago. Ignore the crime rate. Murdering people over time is better than all at once. It's called optics.   Ignore all that. It's white people. Ya hey Don, in a country majority white people, it should be majority whites committing crime and shock how its actually a small 13% causing fifty percent of them.  Fucking retard but that's why cnn employs him and that's why low iq tune in, same brain wave.  Don's saying be concern about a demographic causing low crime. That's racism. Pointing out blacks cause the most statistically is a fact but it gets labeled as racist. Can't win with all this race hand holding.</w:t>
      </w:r>
    </w:p>
    <w:p>
      <w:r>
        <w:rPr>
          <w:b/>
          <w:u w:val="single"/>
        </w:rPr>
        <w:t>148776</w:t>
      </w:r>
    </w:p>
    <w:p>
      <w:r>
        <w:t>1. Why are they so retarded? It’s a joke you fucks. There is a followup tweet saying he’s going to buy Valve next and release Half Life 3. Someone just end me, existence is pain.</w:t>
      </w:r>
    </w:p>
    <w:p>
      <w:r>
        <w:rPr>
          <w:b/>
          <w:u w:val="single"/>
        </w:rPr>
        <w:t>148777</w:t>
      </w:r>
    </w:p>
    <w:p>
      <w:r>
        <w:t xml:space="preserve">2. </w:t>
        <w:tab/>
        <w:t>If you die they win, though. Plus, we like you so stay right here where we can see you.</w:t>
      </w:r>
    </w:p>
    <w:p>
      <w:r>
        <w:rPr>
          <w:b/>
          <w:u w:val="single"/>
        </w:rPr>
        <w:t>148778</w:t>
      </w:r>
    </w:p>
    <w:p>
      <w:r>
        <w:t xml:space="preserve">3. </w:t>
        <w:tab/>
        <w:t>Remember that they threw a fit over him smoking weed on Joe Rogan’s podcast as well.  They’re on a crusade over his company not letting them unionize. As if you need proof unions are useless and only serve the Democratic Party nowadays.</w:t>
      </w:r>
    </w:p>
    <w:p>
      <w:r>
        <w:rPr>
          <w:b/>
          <w:u w:val="single"/>
        </w:rPr>
        <w:t>148779</w:t>
      </w:r>
    </w:p>
    <w:p>
      <w:r>
        <w:t xml:space="preserve">4. </w:t>
        <w:tab/>
        <w:tab/>
        <w:t>in australia the unions used to be good  but the bigger ones get taken over by the companies</w:t>
      </w:r>
    </w:p>
    <w:p>
      <w:r>
        <w:rPr>
          <w:b/>
          <w:u w:val="single"/>
        </w:rPr>
        <w:t>148780</w:t>
      </w:r>
    </w:p>
    <w:p>
      <w:r>
        <w:t xml:space="preserve">5. </w:t>
        <w:tab/>
        <w:tab/>
        <w:tab/>
        <w:t>It's a common theme.  They started out good, with good intentions, but the nature of the enterprise attracted and empowered the corrupt, resulting in corrupt institutions.  It's no accident that the unions have been broken in America, and tens of millions who could have theoretically benefited from them chose to permit it.</w:t>
      </w:r>
    </w:p>
    <w:p>
      <w:r>
        <w:rPr>
          <w:b/>
          <w:u w:val="single"/>
        </w:rPr>
        <w:t>148781</w:t>
      </w:r>
    </w:p>
    <w:p>
      <w:r>
        <w:t xml:space="preserve">6. </w:t>
        <w:tab/>
        <w:tab/>
        <w:tab/>
        <w:tab/>
        <w:t>Mecha Unions when?</w:t>
      </w:r>
    </w:p>
    <w:p>
      <w:r>
        <w:rPr>
          <w:b/>
          <w:u w:val="single"/>
        </w:rPr>
        <w:t>148782</w:t>
      </w:r>
    </w:p>
    <w:p>
      <w:r>
        <w:t xml:space="preserve">7. </w:t>
        <w:tab/>
        <w:tab/>
        <w:tab/>
        <w:t>In lots of places they could be good (or once were)... esp with dangerous industry or malicious companies/industry.</w:t>
      </w:r>
    </w:p>
    <w:p>
      <w:r>
        <w:rPr>
          <w:b/>
          <w:u w:val="single"/>
        </w:rPr>
        <w:t>148783</w:t>
      </w:r>
    </w:p>
    <w:p>
      <w:r>
        <w:t xml:space="preserve">8. </w:t>
        <w:tab/>
        <w:tab/>
        <w:t>I'm part of a union, and while I don like most of the things about it, there is one thing that will almost make me never want to leave. Mandatory 48hr notice of overtime, before we were union your manager could ask you to stay right after your shift for another 4 hours and you couldn't turn it down. It lead to a lot of favoritism in that people the manager liked and wanted overtime would get it offered more, and people they didn't like who wanted overtime would never get it, or if you had things you needed to attend to tough shit you have to stay at work another 4 hours or get wrote up.</w:t>
      </w:r>
    </w:p>
    <w:p>
      <w:r>
        <w:rPr>
          <w:b/>
          <w:u w:val="single"/>
        </w:rPr>
        <w:t>148784</w:t>
      </w:r>
    </w:p>
    <w:p>
      <w:r>
        <w:t xml:space="preserve">9. </w:t>
        <w:tab/>
        <w:tab/>
        <w:t>&gt;LEGALIZE IT OMG FUCKING FASCISTS WON'T LET ME SMOKE WEED  &gt;REEEEEE ELON WHY ARE YOU SMOKING WEED YOU DEGENERATE</w:t>
      </w:r>
    </w:p>
    <w:p>
      <w:r>
        <w:rPr>
          <w:b/>
          <w:u w:val="single"/>
        </w:rPr>
        <w:t>148785</w:t>
      </w:r>
    </w:p>
    <w:p>
      <w:r>
        <w:t xml:space="preserve">10. </w:t>
        <w:tab/>
        <w:tab/>
        <w:t>I'm part of a union, and while I don't like most of the things about it, there is one thing that will almost make me never want to leave. Mandatory 48hr notice of overtime, before we were union your manager could ask you to stay right after your shift for another 4 hours and you couldn't turn it down. It lead to a lot of favoritism in that people the manager liked and wanted overtime would get it offered more, and people they didn't like who wanted overtime would never get it, or if you had things you needed to attend to tough shit you have to stay at work another 4 hours or get wrote up.  The main thing I don't like about the union is it seems that some people who are total fuck ups (sleeping on the job, clocking in and leaving and coming back to clock out) seem to take forever to lose their job. The union requires 2 managers with visible proof of someone sleeping or stealing company time, I've even seen someone get allowed to come back to work for sleeping because they didnt have a pillow, things like this and non-negotiable pay are really the infuriating things.</w:t>
      </w:r>
    </w:p>
    <w:p>
      <w:r>
        <w:rPr>
          <w:b/>
          <w:u w:val="single"/>
        </w:rPr>
        <w:t>148786</w:t>
      </w:r>
    </w:p>
    <w:p>
      <w:r>
        <w:t xml:space="preserve">11. </w:t>
        <w:tab/>
        <w:tab/>
        <w:tab/>
        <w:t>I think you double posted this.</w:t>
      </w:r>
    </w:p>
    <w:p>
      <w:r>
        <w:rPr>
          <w:b/>
          <w:u w:val="single"/>
        </w:rPr>
        <w:t>148787</w:t>
      </w:r>
    </w:p>
    <w:p>
      <w:r>
        <w:t xml:space="preserve">12. </w:t>
        <w:tab/>
        <w:tab/>
        <w:t>&gt; They’re on a crusade over his company not letting them unionize.   Meanwhile Musk is fine with his employees unionizing but they keep telling the UAW to fuck off because back in the day when the factory was run by NUMMI the union back-stabbed them to protect its power.  Nobody's going to trust them after that.</w:t>
      </w:r>
    </w:p>
    <w:p>
      <w:r>
        <w:rPr>
          <w:b/>
          <w:u w:val="single"/>
        </w:rPr>
        <w:t>148788</w:t>
      </w:r>
    </w:p>
    <w:p>
      <w:r>
        <w:t xml:space="preserve">13. </w:t>
        <w:tab/>
        <w:tab/>
        <w:t>unions are little more than fischer price "my first extortion racket" playthings.</w:t>
      </w:r>
    </w:p>
    <w:p>
      <w:r>
        <w:rPr>
          <w:b/>
          <w:u w:val="single"/>
        </w:rPr>
        <w:t>148789</w:t>
      </w:r>
    </w:p>
    <w:p>
      <w:r>
        <w:t xml:space="preserve">14. </w:t>
        <w:tab/>
        <w:t xml:space="preserve">    print("This just in!");     print("Elon Musk is going to buy Half Life and release Valve 3!");     print("Also, Mr. Fort Knight is a virgin!");</w:t>
      </w:r>
    </w:p>
    <w:p>
      <w:r>
        <w:rPr>
          <w:b/>
          <w:u w:val="single"/>
        </w:rPr>
        <w:t>148790</w:t>
      </w:r>
    </w:p>
    <w:p>
      <w:r>
        <w:t xml:space="preserve">15. </w:t>
        <w:tab/>
        <w:t>NPCs are not programmed for humor</w:t>
      </w:r>
    </w:p>
    <w:p>
      <w:r>
        <w:rPr>
          <w:b/>
          <w:u w:val="single"/>
        </w:rPr>
        <w:t>148791</w:t>
      </w:r>
    </w:p>
    <w:p>
      <w:r>
        <w:t>1. Insane but I wouldn't call it a pussy pass. I mean if she has been abused(100% chance, just read the article. That motherfucker assaulted his next girlfriend as well and went on to star in porn videos) and regretted what she had done immediately by calling 911 and having them help salvage the situation... why should she be prosecuted? If she gets unjustly beat and wants some revenge well I guess she got it.  Her having a second husband though...  What kind of guy would marry and have a child with a woman like that? Does he not know?  How do you marry a woman that has cut off a penis with a knife before and have a kid with her are you fucking asinine</w:t>
      </w:r>
    </w:p>
    <w:p>
      <w:r>
        <w:rPr>
          <w:b/>
          <w:u w:val="single"/>
        </w:rPr>
        <w:t>148792</w:t>
      </w:r>
    </w:p>
    <w:p>
      <w:r>
        <w:t xml:space="preserve">2. </w:t>
        <w:tab/>
        <w:t>&gt;that motherfucker assaulted his next girlfriend  I don't how much guys bullied you in elementary school, but how come you missed that part that said that this cunt has assaulted her MOTHER years later, she was brought to court about it, was forgiven again!?</w:t>
      </w:r>
    </w:p>
    <w:p>
      <w:r>
        <w:rPr>
          <w:b/>
          <w:u w:val="single"/>
        </w:rPr>
        <w:t>148793</w:t>
      </w:r>
    </w:p>
    <w:p>
      <w:r>
        <w:t>1. Good luck getting people to refine those resources into consumable form when they're not going to be compensated for their time and effort.  Imagine water filtration plants closing down because they can't afford to keep the lights on, now you get to drink dirty and/or salty water.</w:t>
      </w:r>
    </w:p>
    <w:p>
      <w:r>
        <w:rPr>
          <w:b/>
          <w:u w:val="single"/>
        </w:rPr>
        <w:t>148794</w:t>
      </w:r>
    </w:p>
    <w:p>
      <w:r>
        <w:t xml:space="preserve">2. </w:t>
        <w:tab/>
        <w:t>Or Your extremely wealthy first world super power country just uses its billions of dollars of tax money to pay for these resources? Literally 80% of the things this person said that should be free are free in other country's</w:t>
      </w:r>
    </w:p>
    <w:p>
      <w:r>
        <w:rPr>
          <w:b/>
          <w:u w:val="single"/>
        </w:rPr>
        <w:t>148795</w:t>
      </w:r>
    </w:p>
    <w:p>
      <w:r>
        <w:t xml:space="preserve">3. </w:t>
        <w:tab/>
        <w:tab/>
        <w:t>You don't know what the word "free" means, which is ironic considering that you're yelling your idiocy at everyone in this post.</w:t>
      </w:r>
    </w:p>
    <w:p>
      <w:r>
        <w:rPr>
          <w:b/>
          <w:u w:val="single"/>
        </w:rPr>
        <w:t>148796</w:t>
      </w:r>
    </w:p>
    <w:p>
      <w:r>
        <w:t xml:space="preserve">4. </w:t>
        <w:tab/>
        <w:tab/>
        <w:tab/>
        <w:t>If you literally read this post and assumed by the use of the word "free" that this person thinks that these items and services should literally be made and performed without some kind of payment than you are an idiot. No shit it isn't by dictionary definition "FREE" but it is considered "Free" to those who need it.</w:t>
      </w:r>
    </w:p>
    <w:p>
      <w:r>
        <w:rPr>
          <w:b/>
          <w:u w:val="single"/>
        </w:rPr>
        <w:t>148797</w:t>
      </w:r>
    </w:p>
    <w:p>
      <w:r>
        <w:t xml:space="preserve">5. </w:t>
        <w:tab/>
        <w:tab/>
        <w:tab/>
        <w:tab/>
        <w:t>&gt; If you literally read this post and assumed by the use of the word "free" that this person thinks that these items and services should literally be made and performed without some kind of payment than you are an idiot  If you read this post and assumed that that retard even *works*, ***then*** you are an idiot.  &gt; No shit it isn't by dictionary definition "FREE"  Uuh, trying to redefine words here in TiA? What's next? "Racism" is "Prejudice + power"? Keep trying, you're funny.</w:t>
      </w:r>
    </w:p>
    <w:p>
      <w:r>
        <w:rPr>
          <w:b/>
          <w:u w:val="single"/>
        </w:rPr>
        <w:t>148798</w:t>
      </w:r>
    </w:p>
    <w:p>
      <w:r>
        <w:t xml:space="preserve">6. </w:t>
        <w:tab/>
        <w:tab/>
        <w:tab/>
        <w:tab/>
        <w:tab/>
        <w:t>So you are judging this person purely based of this one text post and have no idea if they work or not.  You also come from the country considered the "land of the free" free what? Free from rule? You follow the law. Keep generalising people mate, you seem like a really nice and well rounded human.</w:t>
      </w:r>
    </w:p>
    <w:p>
      <w:r>
        <w:rPr>
          <w:b/>
          <w:u w:val="single"/>
        </w:rPr>
        <w:t>148799</w:t>
      </w:r>
    </w:p>
    <w:p>
      <w:r>
        <w:t xml:space="preserve">7. </w:t>
        <w:tab/>
        <w:tab/>
        <w:tab/>
        <w:tab/>
        <w:tab/>
        <w:tab/>
        <w:t>&gt; You also come from the country considered the "land of the free" free what? Free from rule? You follow the law.  Not from the USA, honey...  &gt; Keep generalising people mate, you seem like a really nice and well rounded human.  ... Which makes **this** all the more fucking hilarious.  Oh, pal, do never stop writing; the way you shoot yourself in the foot is *delightful*.  &gt; So you are judging this person purely based of this one text post and have no idea if they work or not.  Exactly like you did? Yes, I am doing just that.  Wait, did you delude yourself into thinking, even for a second, that your assumption about the retard in the OP held any more merit than anyone else's assumption? You're **nobody** pal, what you think is worthless for anyone but you; it *should* be worthless even for you. Never forget that.</w:t>
      </w:r>
    </w:p>
    <w:p>
      <w:r>
        <w:rPr>
          <w:b/>
          <w:u w:val="single"/>
        </w:rPr>
        <w:t>148800</w:t>
      </w:r>
    </w:p>
    <w:p>
      <w:r>
        <w:t>1. The appeal is that the NPC is really annoying, not that it's a female. Look up on youtube "killing [any annoying NPC name]" and you're bound to find many videos of exactly that. Here, I'll do one for Nazeem from Skyrim: https://www.youtube.com/results?search_query=skyrim+killing+nazeem. Nobody is killing him because he's black, but because he's fucking annoying. Same with Heimskr. Not because he's religious, but because he's won't shut up. Actually now that I think about it, the feminist in Saint Denis is basically the RDR2 version of Heimskr - they won't stop spouting their annoying preachy lines when you're trying to go to the barber or something.  You're also comparing a funny and cathartic video from one of the top no-commentary game channels with &gt;450K subcribers, with some rando with 300 subscribers trying to get clicks. Shirakko's video had over 50 times that other guy's video, and you think he represents the majority of Shirakko's viewers? You're complaining about an ultra minority on the internet - baiting retards. DON'T TAKE THE BAIT.</w:t>
      </w:r>
    </w:p>
    <w:p>
      <w:r>
        <w:rPr>
          <w:b/>
          <w:u w:val="single"/>
        </w:rPr>
        <w:t>148801</w:t>
      </w:r>
    </w:p>
    <w:p>
      <w:r>
        <w:t>1. Intentions aside, it's just retarded to have something like that in a game. Unless it's literally filled to the brim with comedy and is parodying tons of things, like Saints Row or something.</w:t>
      </w:r>
    </w:p>
    <w:p>
      <w:r>
        <w:rPr>
          <w:b/>
          <w:u w:val="single"/>
        </w:rPr>
        <w:t>148802</w:t>
      </w:r>
    </w:p>
    <w:p>
      <w:r>
        <w:t xml:space="preserve">2. </w:t>
        <w:tab/>
        <w:t>Yeah, I could definitely see a Saints Row like game taking the piss out of Incels and Nice Guys.</w:t>
      </w:r>
    </w:p>
    <w:p>
      <w:r>
        <w:rPr>
          <w:b/>
          <w:u w:val="single"/>
        </w:rPr>
        <w:t>148803</w:t>
      </w:r>
    </w:p>
    <w:p>
      <w:r>
        <w:t xml:space="preserve">3. </w:t>
        <w:tab/>
        <w:t>It would have been written by a character called Shaun, an Assassin who writes the codex entries with snarky comments and has been doing so since Assassin's Creed 2.  Something like this is in character for him.</w:t>
      </w:r>
    </w:p>
    <w:p>
      <w:r>
        <w:rPr>
          <w:b/>
          <w:u w:val="single"/>
        </w:rPr>
        <w:t>148804</w:t>
      </w:r>
    </w:p>
    <w:p>
      <w:r>
        <w:t xml:space="preserve">4. </w:t>
        <w:tab/>
        <w:tab/>
        <w:t>Fair enough. That's actually something I can hang my hat on.</w:t>
      </w:r>
    </w:p>
    <w:p>
      <w:r>
        <w:rPr>
          <w:b/>
          <w:u w:val="single"/>
        </w:rPr>
        <w:t>148805</w:t>
      </w:r>
    </w:p>
    <w:p>
      <w:r>
        <w:t xml:space="preserve">5. </w:t>
        <w:tab/>
        <w:tab/>
        <w:t>Since it seems like you may have an idea, I have a question for ya. Since Desmond dies in 3 (he *does* die in 3, right?) who do they use as the modern-day player character? I'd always wondered about that since I haven't played past Brotherhood.</w:t>
      </w:r>
    </w:p>
    <w:p>
      <w:r>
        <w:rPr>
          <w:b/>
          <w:u w:val="single"/>
        </w:rPr>
        <w:t>148806</w:t>
      </w:r>
    </w:p>
    <w:p>
      <w:r>
        <w:t xml:space="preserve">6. </w:t>
        <w:tab/>
        <w:tab/>
        <w:tab/>
        <w:t>Idk about Odyssey, but Origins had you play a woman unrelated to Bayek (the main protag) that worked for Abstergo (but wasn't on the actual Animus project).  For 3, 4, Unity, Syndicate, and Rogue you basically are a first person floating head in a mock version of actual Ubisoft owned by Abstergo.</w:t>
      </w:r>
    </w:p>
    <w:p>
      <w:r>
        <w:rPr>
          <w:b/>
          <w:u w:val="single"/>
        </w:rPr>
        <w:t>148807</w:t>
      </w:r>
    </w:p>
    <w:p>
      <w:r>
        <w:t xml:space="preserve">7. </w:t>
        <w:tab/>
        <w:tab/>
        <w:tab/>
        <w:t>Shaun is an NPC you meet, see and speak too in 2, Brotherhood (assuming he's also in revelations, haven't played it yet, same as 3), Black Flag (undercover and isn't writing the codex entries in 4 and Rouge, and i'm going asssume he's writing them in Unit,Syndicate and Origins)  As for modern day player characters. to show that the Modern day fight against the templars isn't over and to build up things (The modern-day character in black flag joins the Assassins and the Rough modern day character is forced a gun point to join the Templars)  And yes. Desmond does die in 3, your memeory isn't failing.</w:t>
      </w:r>
    </w:p>
    <w:p>
      <w:r>
        <w:rPr>
          <w:b/>
          <w:u w:val="single"/>
        </w:rPr>
        <w:t>148808</w:t>
      </w:r>
    </w:p>
    <w:p>
      <w:r>
        <w:t xml:space="preserve">8. </w:t>
        <w:tab/>
        <w:t>don't become like them: a humorless cunt, laugh it off</w:t>
      </w:r>
    </w:p>
    <w:p>
      <w:r>
        <w:rPr>
          <w:b/>
          <w:u w:val="single"/>
        </w:rPr>
        <w:t>148809</w:t>
      </w:r>
    </w:p>
    <w:p>
      <w:r>
        <w:t xml:space="preserve">9. </w:t>
        <w:tab/>
        <w:tab/>
        <w:t>If it was fitting, I would laugh at it. There's a time and place for everything. Make it a joke that fits and fine. What's this have to do with the game? How does it fit the tone of the game itself?   If it were a fart joke it'd be just as retarded to me in this game.   edit; Don't be like them and tell people what they can and can't do and feel. If you want to think it's fine, go for it. Doesn't mean I have to agree with that. I don't think it's fitting. If you think it's fine, great. The world moves on.</w:t>
      </w:r>
    </w:p>
    <w:p>
      <w:r>
        <w:rPr>
          <w:b/>
          <w:u w:val="single"/>
        </w:rPr>
        <w:t>148810</w:t>
      </w:r>
    </w:p>
    <w:p>
      <w:r>
        <w:t xml:space="preserve">10. </w:t>
        <w:tab/>
        <w:t>Lol what? It's a hidden little joke not a main story quest.</w:t>
      </w:r>
    </w:p>
    <w:p>
      <w:r>
        <w:rPr>
          <w:b/>
          <w:u w:val="single"/>
        </w:rPr>
        <w:t>148811</w:t>
      </w:r>
    </w:p>
    <w:p>
      <w:r>
        <w:t xml:space="preserve">11. </w:t>
        <w:tab/>
        <w:tab/>
        <w:t>lol what? It's still in the game.   A game that I assume is trying to be somewhat serious in tone. Thus it doesn't fit that kind of game. Whereas such things do fit something that's taking the piss more than not, like my example of Saints Row.   You're probably one of the people that liked the "what are those" meme in Black Panther. "It's just a little joke!" A bad one.</w:t>
      </w:r>
    </w:p>
    <w:p>
      <w:r>
        <w:rPr>
          <w:b/>
          <w:u w:val="single"/>
        </w:rPr>
        <w:t>148812</w:t>
      </w:r>
    </w:p>
    <w:p>
      <w:r>
        <w:t xml:space="preserve">12. </w:t>
        <w:tab/>
        <w:tab/>
        <w:tab/>
        <w:t>A game can be serious and have jokes. Witcher is incredibly serious yet has some hilarious moments. Comedy and drama are not mutually exclusive. Comedic relief is one of the most important features of serious stories.  No that joke was physically painful.   Also, don't go "you're (probably) one of those" in any kind of debate btw, makes you look desperate to label someone which is a sign of failings on the labelers side.</w:t>
      </w:r>
    </w:p>
    <w:p>
      <w:r>
        <w:rPr>
          <w:b/>
          <w:u w:val="single"/>
        </w:rPr>
        <w:t>148813</w:t>
      </w:r>
    </w:p>
    <w:p>
      <w:r>
        <w:t xml:space="preserve">13. </w:t>
        <w:tab/>
        <w:tab/>
        <w:tab/>
        <w:tab/>
        <w:t>Comedy still has to fit the tone.</w:t>
      </w:r>
    </w:p>
    <w:p>
      <w:r>
        <w:rPr>
          <w:b/>
          <w:u w:val="single"/>
        </w:rPr>
        <w:t>148814</w:t>
      </w:r>
    </w:p>
    <w:p>
      <w:r>
        <w:t xml:space="preserve">14. </w:t>
        <w:tab/>
        <w:tab/>
        <w:tab/>
        <w:tab/>
        <w:tab/>
        <w:t>It's fluff text. If this were a joke in a serious conversation I'd agree with you, but this is a disconnected little joke to give the curious player a little giggle while they're reading through these things. The idea of some overly desperate dude isn't new or crazy either. This is a pretty tame joke that could fit into most any game regardless of the nice guy meme.</w:t>
      </w:r>
    </w:p>
    <w:p>
      <w:r>
        <w:rPr>
          <w:b/>
          <w:u w:val="single"/>
        </w:rPr>
        <w:t>148815</w:t>
      </w:r>
    </w:p>
    <w:p>
      <w:r>
        <w:t xml:space="preserve">15. </w:t>
        <w:tab/>
        <w:tab/>
        <w:tab/>
        <w:tab/>
        <w:tab/>
        <w:tab/>
        <w:t>Can't be that desperate if he intends to kill all the competition. With a stick.  I never liked disconnected bad jokes in serious works. Imagine if Geralt went on a non-canon time travel romp on the Delorean. The damage would still be done even if it doesn't "count".</w:t>
      </w:r>
    </w:p>
    <w:p>
      <w:r>
        <w:rPr>
          <w:b/>
          <w:u w:val="single"/>
        </w:rPr>
        <w:t>148816</w:t>
      </w:r>
    </w:p>
    <w:p>
      <w:r>
        <w:t xml:space="preserve">16. </w:t>
        <w:tab/>
        <w:tab/>
        <w:tab/>
        <w:tab/>
        <w:tab/>
        <w:tab/>
        <w:tab/>
        <w:t>Lol  Right that'd be crazy, but this isn't our PC, it's just some rando who means nothing. Its just goofy for when you're playing the game past its core story. Every RPG I've ever played has had something like this and they're always fun little additions imo. We're using Witcher so I might as well continue to. Remember the time when you had to find that womans pan and how silly the mission was. I feel like that kind of stuff can really breath life into long serious tales. It's the reason the stuff is in pretty much everything of a similar nature. GoT has gotten a bit over the top with it lately, but early seasons featured a great example of how to intersperse comedy throughout a serious drama to keep it from feeling too intense. Not saying AC is up to either of those examples' caliber, but it's the same concept.</w:t>
      </w:r>
    </w:p>
    <w:p>
      <w:r>
        <w:rPr>
          <w:b/>
          <w:u w:val="single"/>
        </w:rPr>
        <w:t>148817</w:t>
      </w:r>
    </w:p>
    <w:p>
      <w:r>
        <w:t xml:space="preserve">17. </w:t>
        <w:tab/>
        <w:tab/>
        <w:tab/>
        <w:tab/>
        <w:t>This isn't an off handed joke, it's a very pointed one about something very specific that has zero to do with the game or the tone it's going for.   Also, don't tell people what to do.</w:t>
      </w:r>
    </w:p>
    <w:p>
      <w:r>
        <w:rPr>
          <w:b/>
          <w:u w:val="single"/>
        </w:rPr>
        <w:t>148818</w:t>
      </w:r>
    </w:p>
    <w:p>
      <w:r>
        <w:t xml:space="preserve">18. </w:t>
        <w:tab/>
        <w:tab/>
        <w:tab/>
        <w:tab/>
        <w:tab/>
        <w:t>I mean the fact its hidden in random npc backstory seems pretty off handed to me. Just some goofy text they wrote in. I dont really see who it'd be pointed at aside from a meme anyway. Seems kind of silly to be offended by a joke about a meme in the subtext of a random NPC in a game about a dude who uses DNA to relive his ancestor's life in a fantasy reimagining of Rome... I haven't played the game so I can't exactly say the tone of it, but I wouldn't imagine it's that much different from other Assassins Creeds which always had a level of levity about them, especially lately.  Also, I'll do you one better, don't tell people to not tell people what to do. Bit of an oxymoron.</w:t>
      </w:r>
    </w:p>
    <w:p>
      <w:r>
        <w:rPr>
          <w:b/>
          <w:u w:val="single"/>
        </w:rPr>
        <w:t>148819</w:t>
      </w:r>
    </w:p>
    <w:p>
      <w:r>
        <w:t xml:space="preserve">19. </w:t>
        <w:tab/>
        <w:t>I really love this kind of shit in games but they make it read like a twitter post. That bothers me. They can be so much creative with this.</w:t>
      </w:r>
    </w:p>
    <w:p>
      <w:r>
        <w:rPr>
          <w:b/>
          <w:u w:val="single"/>
        </w:rPr>
        <w:t>148820</w:t>
      </w:r>
    </w:p>
    <w:p>
      <w:r>
        <w:t>1. *"It's a bit difficult to blend here"*  Start removing the hijab and learn the native language, cunt.</w:t>
      </w:r>
    </w:p>
    <w:p>
      <w:r>
        <w:rPr>
          <w:b/>
          <w:u w:val="single"/>
        </w:rPr>
        <w:t>148821</w:t>
      </w:r>
    </w:p>
    <w:p>
      <w:r>
        <w:t>1. Mother and daughter cunts...</w:t>
      </w:r>
    </w:p>
    <w:p>
      <w:r>
        <w:rPr>
          <w:b/>
          <w:u w:val="single"/>
        </w:rPr>
        <w:t>148822</w:t>
      </w:r>
    </w:p>
    <w:p>
      <w:r>
        <w:t>1. [deleted]</w:t>
      </w:r>
    </w:p>
    <w:p>
      <w:r>
        <w:rPr>
          <w:b/>
          <w:u w:val="single"/>
        </w:rPr>
        <w:t>148823</w:t>
      </w:r>
    </w:p>
    <w:p>
      <w:r>
        <w:t xml:space="preserve">2. </w:t>
        <w:tab/>
        <w:t>I know it aint popular and I disagree and he assaulted her first.   Come on maaan this is not pussypassprotected.  They both were trained and reacted from their training.  Just because some authority somewhere gave someone a badge doesnt mean they can just start pushing and grabbing on.  In fact this is self defence 101 - raising voices the seesaw that happens the push or grab and then the punch.  101!  Dude should have been verbal with step away from the counter or what have you.  Close proximity no warning they both wanted to dominate the situation.  Edit: downvote me to hell - dont matter I have tuns of karma, let it roll.  If your all men and visual then you would see what I see and not be a bunch of dence motherfuckers!  Just because some bitch used pussypass on you doesnt mean lets all applaud people getting fucked with and beat up.  Like I said let it roll!!!!!!!!!!!!!!!!!!!!!!   Edit 2: reading your comments to this like I said - dence motherfuckers.</w:t>
      </w:r>
    </w:p>
    <w:p>
      <w:r>
        <w:rPr>
          <w:b/>
          <w:u w:val="single"/>
        </w:rPr>
        <w:t>148824</w:t>
      </w:r>
    </w:p>
    <w:p>
      <w:r>
        <w:t xml:space="preserve">3. </w:t>
        <w:tab/>
        <w:tab/>
        <w:t>And its spelled DENSE  you fucking retard.</w:t>
      </w:r>
    </w:p>
    <w:p>
      <w:r>
        <w:rPr>
          <w:b/>
          <w:u w:val="single"/>
        </w:rPr>
        <w:t>148825</w:t>
      </w:r>
    </w:p>
    <w:p>
      <w:r>
        <w:t xml:space="preserve">4. </w:t>
        <w:tab/>
        <w:tab/>
        <w:tab/>
        <w:t>well thank you for that english lesson but something tells me your intelligent enough to know exactly what I was saying, so why did you miss the whole ov' it?</w:t>
      </w:r>
    </w:p>
    <w:p>
      <w:r>
        <w:rPr>
          <w:b/>
          <w:u w:val="single"/>
        </w:rPr>
        <w:t>148826</w:t>
      </w:r>
    </w:p>
    <w:p>
      <w:r>
        <w:t xml:space="preserve">5. </w:t>
        <w:tab/>
        <w:tab/>
        <w:tab/>
        <w:tab/>
        <w:t>Because your opinion means nothing to me if you mispell a single syllable word twice while you're rambling nonsense.  You DENSE fucking retard.</w:t>
      </w:r>
    </w:p>
    <w:p>
      <w:r>
        <w:rPr>
          <w:b/>
          <w:u w:val="single"/>
        </w:rPr>
        <w:t>148827</w:t>
      </w:r>
    </w:p>
    <w:p>
      <w:r>
        <w:t xml:space="preserve">6. </w:t>
        <w:tab/>
        <w:tab/>
        <w:tab/>
        <w:tab/>
        <w:tab/>
        <w:t>Misspell*  Just sayin</w:t>
      </w:r>
    </w:p>
    <w:p>
      <w:r>
        <w:rPr>
          <w:b/>
          <w:u w:val="single"/>
        </w:rPr>
        <w:t>148828</w:t>
      </w:r>
    </w:p>
    <w:p>
      <w:r>
        <w:t xml:space="preserve">7. </w:t>
        <w:tab/>
        <w:tab/>
        <w:tab/>
        <w:tab/>
        <w:tab/>
        <w:tab/>
        <w:t>Well shit. I was drunk.</w:t>
      </w:r>
    </w:p>
    <w:p>
      <w:r>
        <w:rPr>
          <w:b/>
          <w:u w:val="single"/>
        </w:rPr>
        <w:t>148829</w:t>
      </w:r>
    </w:p>
    <w:p>
      <w:r>
        <w:t xml:space="preserve">8. </w:t>
        <w:tab/>
        <w:tab/>
        <w:t>We are all stupider for having read what you posted.   You're out of your league here man.</w:t>
      </w:r>
    </w:p>
    <w:p>
      <w:r>
        <w:rPr>
          <w:b/>
          <w:u w:val="single"/>
        </w:rPr>
        <w:t>148830</w:t>
      </w:r>
    </w:p>
    <w:p>
      <w:r>
        <w:t xml:space="preserve">9. </w:t>
        <w:tab/>
        <w:tab/>
        <w:tab/>
        <w:t>who made you the decider?  and of what?  you dont know me - in fact my sob story out ranks yours when it comes to bitches guaranteed - still doesnt mean we enjoy trash that aint even pussypass!  Which this most certainly isnt.  Some citizen demanding their ID from the government to which country they live,  I think not!  And then getting pushed around by some authority in that country.  IM smarter then you, no its a fact!  I have successes that outway yours guaranteed - 100% and do I know this - because of your ignorance and noneducational mind when it comes to things like this, and besides I know who the fuck I am and my successes.</w:t>
      </w:r>
    </w:p>
    <w:p>
      <w:r>
        <w:rPr>
          <w:b/>
          <w:u w:val="single"/>
        </w:rPr>
        <w:t>148831</w:t>
      </w:r>
    </w:p>
    <w:p>
      <w:r>
        <w:t xml:space="preserve">10. </w:t>
        <w:tab/>
        <w:tab/>
        <w:tab/>
        <w:tab/>
        <w:t>&gt;IM smarter then you, no its a fact!  I have successes that outway yours guaranteed - 100%    OUTWEIGH you fucking chimp.  And you're smarter THAN me, not then me.  That's a fucking fact Jack.   Suck 12 dicks!!!  You DENSE fucking cunt.</w:t>
      </w:r>
    </w:p>
    <w:p>
      <w:r>
        <w:rPr>
          <w:b/>
          <w:u w:val="single"/>
        </w:rPr>
        <w:t>148832</w:t>
      </w:r>
    </w:p>
    <w:p>
      <w:r>
        <w:t xml:space="preserve">11. </w:t>
        <w:tab/>
        <w:tab/>
        <w:tab/>
        <w:tab/>
        <w:t>Cool story bro. I hope volunteering in Vancouver continues to work out for you! Ill hold onto the ignorance of my noneducational mind, and ifi work hard maybe one day, I can enjoy the same kind of succes that you do! Wish me luck.  You nonsensical DENSE fucking retard.</w:t>
      </w:r>
    </w:p>
    <w:p>
      <w:r>
        <w:rPr>
          <w:b/>
          <w:u w:val="single"/>
        </w:rPr>
        <w:t>148833</w:t>
      </w:r>
    </w:p>
    <w:p>
      <w:r>
        <w:t>1. That’s why France is filled with retards. Many unknowingly marry their biological brothers and sisters.</w:t>
      </w:r>
    </w:p>
    <w:p>
      <w:r>
        <w:rPr>
          <w:b/>
          <w:u w:val="single"/>
        </w:rPr>
        <w:t>148834</w:t>
      </w:r>
    </w:p>
    <w:p>
      <w:r>
        <w:t xml:space="preserve">2. </w:t>
        <w:tab/>
        <w:t>rouler marée</w:t>
      </w:r>
    </w:p>
    <w:p>
      <w:r>
        <w:rPr>
          <w:b/>
          <w:u w:val="single"/>
        </w:rPr>
        <w:t>148835</w:t>
      </w:r>
    </w:p>
    <w:p>
      <w:r>
        <w:t xml:space="preserve">3. </w:t>
        <w:tab/>
        <w:t>Say someone who never went to France</w:t>
      </w:r>
    </w:p>
    <w:p>
      <w:r>
        <w:rPr>
          <w:b/>
          <w:u w:val="single"/>
        </w:rPr>
        <w:t>148836</w:t>
      </w:r>
    </w:p>
    <w:p>
      <w:r>
        <w:t xml:space="preserve">4. </w:t>
        <w:tab/>
        <w:tab/>
        <w:t>Don’t know why you’re getting downvoted. That guy makes two absolutely retarted statements without any source.</w:t>
      </w:r>
    </w:p>
    <w:p>
      <w:r>
        <w:rPr>
          <w:b/>
          <w:u w:val="single"/>
        </w:rPr>
        <w:t>148837</w:t>
      </w:r>
    </w:p>
    <w:p>
      <w:r>
        <w:t xml:space="preserve">5. </w:t>
        <w:tab/>
        <w:tab/>
        <w:t>You obviously weren't around for the Collective "No U" the United States did when a snooty Frenchman said "You stupid Americans."</w:t>
      </w:r>
    </w:p>
    <w:p>
      <w:r>
        <w:rPr>
          <w:b/>
          <w:u w:val="single"/>
        </w:rPr>
        <w:t>148838</w:t>
      </w:r>
    </w:p>
    <w:p>
      <w:r>
        <w:t xml:space="preserve">6. </w:t>
        <w:tab/>
        <w:tab/>
        <w:tab/>
        <w:t>tf does your comment even mean?  this guy saying that france is full of retards because of this fact is absolute bullshit and the guy saying he's obviously never been to france is a good shout.</w:t>
      </w:r>
    </w:p>
    <w:p>
      <w:r>
        <w:rPr>
          <w:b/>
          <w:u w:val="single"/>
        </w:rPr>
        <w:t>148839</w:t>
      </w:r>
    </w:p>
    <w:p>
      <w:r>
        <w:t xml:space="preserve">7. </w:t>
        <w:tab/>
        <w:tab/>
        <w:tab/>
        <w:tab/>
        <w:t>Tf does your comment even mean?   &gt;this guy saying that france is full of retards because of this fact is absolute bullshit  Whut?  &gt;the guy saying he's obviously never been to france is a good shout.  More whut.</w:t>
      </w:r>
    </w:p>
    <w:p>
      <w:r>
        <w:rPr>
          <w:b/>
          <w:u w:val="single"/>
        </w:rPr>
        <w:t>148840</w:t>
      </w:r>
    </w:p>
    <w:p>
      <w:r>
        <w:t xml:space="preserve">8. </w:t>
        <w:tab/>
        <w:tab/>
        <w:tab/>
        <w:tab/>
        <w:tab/>
        <w:t>okay well the first is obvious I don't know how to break it down more. To say that france is full of retards because of the fact that paternity tests are illegal is bullshit? Do you understand now?  The second is just british slang, if something is a good shout it means it's right basically. the dude has never been to france.</w:t>
      </w:r>
    </w:p>
    <w:p>
      <w:r>
        <w:rPr>
          <w:b/>
          <w:u w:val="single"/>
        </w:rPr>
        <w:t>148841</w:t>
      </w:r>
    </w:p>
    <w:p>
      <w:r>
        <w:t xml:space="preserve">9. </w:t>
        <w:tab/>
        <w:tab/>
        <w:tab/>
        <w:tab/>
        <w:tab/>
        <w:tab/>
        <w:t>Why the hell would someone need to travel somewhere to know its retarded?</w:t>
      </w:r>
    </w:p>
    <w:p>
      <w:r>
        <w:rPr>
          <w:b/>
          <w:u w:val="single"/>
        </w:rPr>
        <w:t>148842</w:t>
      </w:r>
    </w:p>
    <w:p>
      <w:r>
        <w:t xml:space="preserve">10. </w:t>
        <w:tab/>
        <w:tab/>
        <w:tab/>
        <w:tab/>
        <w:tab/>
        <w:tab/>
        <w:tab/>
        <w:t>What a deeply compelling argument. Quit trawling round old posts to try start shit you nonce, it's obvious the dude just made up some shit about people marrying blood relatives and it having some effect on the populace having birth defects when it's completely untrue.  You, on the other hand, seem to just be calling France retarded. I know how you Americans seem to think you get what's going on in Europe etc. but it's all misinformation and bullshit.</w:t>
      </w:r>
    </w:p>
    <w:p>
      <w:r>
        <w:rPr>
          <w:b/>
          <w:u w:val="single"/>
        </w:rPr>
        <w:t>148843</w:t>
      </w:r>
    </w:p>
    <w:p>
      <w:r>
        <w:t xml:space="preserve">11. </w:t>
        <w:tab/>
        <w:tab/>
        <w:tab/>
        <w:tab/>
        <w:tab/>
        <w:tab/>
        <w:tab/>
        <w:tab/>
        <w:t>Its 5 days old you inbred cheese eater.</w:t>
      </w:r>
    </w:p>
    <w:p>
      <w:r>
        <w:rPr>
          <w:b/>
          <w:u w:val="single"/>
        </w:rPr>
        <w:t>148844</w:t>
      </w:r>
    </w:p>
    <w:p>
      <w:r>
        <w:t xml:space="preserve">12. </w:t>
        <w:tab/>
        <w:tab/>
        <w:tab/>
        <w:tab/>
        <w:tab/>
        <w:tab/>
        <w:tab/>
        <w:tab/>
        <w:tab/>
        <w:t>For one, I'm obviously not French. And it's super obvious you're just a racist who can't back himself up so pce out saddo. Try spend time doing things other than reddit. Like meet people in the real world and meet friends.</w:t>
      </w:r>
    </w:p>
    <w:p>
      <w:r>
        <w:rPr>
          <w:b/>
          <w:u w:val="single"/>
        </w:rPr>
        <w:t>148845</w:t>
      </w:r>
    </w:p>
    <w:p>
      <w:r>
        <w:t xml:space="preserve">13. </w:t>
        <w:tab/>
        <w:tab/>
        <w:tab/>
        <w:tab/>
        <w:tab/>
        <w:tab/>
        <w:tab/>
        <w:tab/>
        <w:tab/>
        <w:tab/>
        <w:t>Try spending time doing something besides eating cheese.</w:t>
      </w:r>
    </w:p>
    <w:p>
      <w:r>
        <w:rPr>
          <w:b/>
          <w:u w:val="single"/>
        </w:rPr>
        <w:t>148846</w:t>
      </w:r>
    </w:p>
    <w:p>
      <w:r>
        <w:t>1. Loud mouth cunt.</w:t>
      </w:r>
    </w:p>
    <w:p>
      <w:r>
        <w:rPr>
          <w:b/>
          <w:u w:val="single"/>
        </w:rPr>
        <w:t>148847</w:t>
      </w:r>
    </w:p>
    <w:p>
      <w:r>
        <w:t>1. This whole PPD concept really is getting hard for some. its not that hard, people.   men are convicted 100 percent more than women.  [men receive 65 percent higher sentences than women for exact same crime](https://www.law.umich.edu/newsandinfo/features/Pages/starr_gender_disparities.aspx)  women know this. society knows this.  society tried to use the pass and they got shut down. 9/10, whenever a conviction is made, the pussy pass just got shut down.  Not to mention the "women are wonderful effect." How many male babysitters are parents willing to leave their children alone with? Especially those with a criminal record. "Oh, but shes wonderful, she cant possibly be a felon. Patrick down the way, though, yeah. he's definitely a pedo." thats a fuckn pass if i ever saw one.     So stop screaming "misogyny" at every turn. It's too low effort for one. For fucks sake, be creative at least. "Incels," "woman-hating," and "women getting punished" are all just losing their steam. the market is oversaturated with low effort, bullshit. so, we here in PPD are setting the bar higher. We demand the best. We arent some push over sub. You have to earn your downvotes. So get creative and quit being lazy little bitches.   also, it looks like we have a master baiter amongst us. /u/8kscrub, near the top. I need our greatest minds to think of the greatest flair this dickwad, blue-haired, male tears drinking, cuntwaffle deserves. The winner gets a smack on the ass by yours trully and the rest of my soggy nachos.  In the meantime, i need you to show this fuckn cunt how we do things here in PPD. dont worry, we dont ban. Have fun.</w:t>
      </w:r>
    </w:p>
    <w:p>
      <w:r>
        <w:rPr>
          <w:b/>
          <w:u w:val="single"/>
        </w:rPr>
        <w:t>148848</w:t>
      </w:r>
    </w:p>
    <w:p>
      <w:r>
        <w:t xml:space="preserve">2. </w:t>
        <w:tab/>
        <w:t>Flair suggestions:   - poster desperate for attention  - god im so boring   - milhouses dad irl   - ask me about my huge anal fissure</w:t>
      </w:r>
    </w:p>
    <w:p>
      <w:r>
        <w:rPr>
          <w:b/>
          <w:u w:val="single"/>
        </w:rPr>
        <w:t>148849</w:t>
      </w:r>
    </w:p>
    <w:p>
      <w:r>
        <w:t xml:space="preserve">3. </w:t>
        <w:tab/>
        <w:t>"I'm With Her"</w:t>
      </w:r>
    </w:p>
    <w:p>
      <w:r>
        <w:rPr>
          <w:b/>
          <w:u w:val="single"/>
        </w:rPr>
        <w:t>148850</w:t>
      </w:r>
    </w:p>
    <w:p>
      <w:r>
        <w:t xml:space="preserve">4. </w:t>
        <w:tab/>
        <w:t>Holy shit dude.</w:t>
      </w:r>
    </w:p>
    <w:p>
      <w:r>
        <w:rPr>
          <w:b/>
          <w:u w:val="single"/>
        </w:rPr>
        <w:t>148851</w:t>
      </w:r>
    </w:p>
    <w:p>
      <w:r>
        <w:t xml:space="preserve">5. </w:t>
        <w:tab/>
        <w:t>I know, I was thinking dude, decaf.</w:t>
      </w:r>
    </w:p>
    <w:p>
      <w:r>
        <w:rPr>
          <w:b/>
          <w:u w:val="single"/>
        </w:rPr>
        <w:t>148852</w:t>
      </w:r>
    </w:p>
    <w:p>
      <w:r>
        <w:t xml:space="preserve">6. </w:t>
        <w:tab/>
        <w:t>Nope, if the caffeine keeps that awesome coming up the fose</w:t>
      </w:r>
    </w:p>
    <w:p>
      <w:r>
        <w:rPr>
          <w:b/>
          <w:u w:val="single"/>
        </w:rPr>
        <w:t>148853</w:t>
      </w:r>
    </w:p>
    <w:p>
      <w:r>
        <w:t xml:space="preserve">7. </w:t>
        <w:tab/>
        <w:t>Master troller is probably giving him too much praise. His posts are fairly obvious bait.</w:t>
      </w:r>
    </w:p>
    <w:p>
      <w:r>
        <w:rPr>
          <w:b/>
          <w:u w:val="single"/>
        </w:rPr>
        <w:t>148854</w:t>
      </w:r>
    </w:p>
    <w:p>
      <w:r>
        <w:t xml:space="preserve">8. </w:t>
        <w:tab/>
        <w:t>noted and changed.</w:t>
      </w:r>
    </w:p>
    <w:p>
      <w:r>
        <w:rPr>
          <w:b/>
          <w:u w:val="single"/>
        </w:rPr>
        <w:t>148855</w:t>
      </w:r>
    </w:p>
    <w:p>
      <w:r>
        <w:t xml:space="preserve">9. </w:t>
        <w:tab/>
        <w:t>Haha nice.</w:t>
      </w:r>
    </w:p>
    <w:p>
      <w:r>
        <w:rPr>
          <w:b/>
          <w:u w:val="single"/>
        </w:rPr>
        <w:t>148856</w:t>
      </w:r>
    </w:p>
    <w:p>
      <w:r>
        <w:t xml:space="preserve">10. </w:t>
        <w:tab/>
        <w:t>Here's a question - Why don't you ban?   This piece of shit obviously just wants attention. Why let her/him/it have a place to get that attention? There is a reason solitary confinement is an apt punishment for people that can't get along in genpop, it sucks to have that much anger and no one to vent it on. Leave /u/bkscrub no outlet for that anger and maybe we'll get lucky and she/he/it will do us all a favor and kill her/him/it's self.</w:t>
      </w:r>
    </w:p>
    <w:p>
      <w:r>
        <w:rPr>
          <w:b/>
          <w:u w:val="single"/>
        </w:rPr>
        <w:t>148857</w:t>
      </w:r>
    </w:p>
    <w:p>
      <w:r>
        <w:t xml:space="preserve">11. </w:t>
        <w:tab/>
        <w:t>thats good and all, but we are free speech purists here. plus we believe that acting in such a manner only serves to hurt them more. we are one of the few bastions left on reddit where banning is highly discouraged. in fact, in other places, you dont even have to comment in a sub before getting banned due to ban bots and shit. that stuff is not cool. right or wrong, offensive or not, youre not getting banned. and we are proud of that fact. rule, breaking, though. that will get you banned. racism, sexism, spamming, all that jazz.</w:t>
      </w:r>
    </w:p>
    <w:p>
      <w:r>
        <w:rPr>
          <w:b/>
          <w:u w:val="single"/>
        </w:rPr>
        <w:t>148858</w:t>
      </w:r>
    </w:p>
    <w:p>
      <w:r>
        <w:t xml:space="preserve">12. </w:t>
        <w:tab/>
        <w:t>Give him a flair like "probably the next person to rent a van and run it into people on the sidewalk"</w:t>
      </w:r>
    </w:p>
    <w:p>
      <w:r>
        <w:rPr>
          <w:b/>
          <w:u w:val="single"/>
        </w:rPr>
        <w:t>148859</w:t>
      </w:r>
    </w:p>
    <w:p>
      <w:r>
        <w:t xml:space="preserve">13. </w:t>
        <w:tab/>
        <w:t>"I accept pussy passes and dicks into my asses".. I know it's long flair but it should also spin and have a strobe effect.</w:t>
      </w:r>
    </w:p>
    <w:p>
      <w:r>
        <w:rPr>
          <w:b/>
          <w:u w:val="single"/>
        </w:rPr>
        <w:t>148860</w:t>
      </w:r>
    </w:p>
    <w:p>
      <w:r>
        <w:t xml:space="preserve">14. </w:t>
        <w:tab/>
        <w:t>Pussy in denial</w:t>
      </w:r>
    </w:p>
    <w:p>
      <w:r>
        <w:rPr>
          <w:b/>
          <w:u w:val="single"/>
        </w:rPr>
        <w:t>148861</w:t>
      </w:r>
    </w:p>
    <w:p>
      <w:r>
        <w:t>1. *“I would argue that a focus on the aesthetics of nuclear warfare rather than the human toll descends into spectacular #NukePorn…navigating a post-nuclear wasteland for fun, well. That line between satire and an aestheticized and fun post-apocalypse can get awful thin.”*    Quite possibly the most retarded quote in human history.   We've done it, lads and lassess. We have reached the singularity.</w:t>
      </w:r>
    </w:p>
    <w:p>
      <w:r>
        <w:rPr>
          <w:b/>
          <w:u w:val="single"/>
        </w:rPr>
        <w:t>148862</w:t>
      </w:r>
    </w:p>
    <w:p>
      <w:r>
        <w:t>1. His career is over for telling the truth. He will be Goolaged</w:t>
      </w:r>
    </w:p>
    <w:p>
      <w:r>
        <w:rPr>
          <w:b/>
          <w:u w:val="single"/>
        </w:rPr>
        <w:t>148863</w:t>
      </w:r>
    </w:p>
    <w:p>
      <w:r>
        <w:t xml:space="preserve">2. </w:t>
        <w:tab/>
        <w:t>Which is sad that society is allowed to ruin a mans career because he said something truthful, and not even attacking anyone personally, nor being derogatory toward someone.    If a woman can do the same calculations for physics as the man in question, fucking A+, earned that spot.  But if they get into a role just because they're a woman/minority, I think that is beyond idiocy.</w:t>
      </w:r>
    </w:p>
    <w:p>
      <w:r>
        <w:rPr>
          <w:b/>
          <w:u w:val="single"/>
        </w:rPr>
        <w:t>148864</w:t>
      </w:r>
    </w:p>
    <w:p>
      <w:r>
        <w:t xml:space="preserve">3. </w:t>
        <w:tab/>
        <w:tab/>
        <w:t>I agree. I guess the truth should be backed up a little bit more. It's true that man did the calculations of physics from what we know of that's been documented. There have probably been work from women as well, but it was a different time and women wouldn't be shown the same credit as men, but to be honest a lot of women just didn't get the same education as Men. Men had more leg room back in the day and that's  just what way it was. Now it's a different time. Why stay stuck in the pass when you could just learn and change the roles of progress regardless of gender. Just get to there first. I do believe that because of your gender or race you shouldn't get first priority, however we still live an unbalanced society, and some groups need more help than others to be at the same levels as everyone else. Not handouts or given free passes, just some help.</w:t>
      </w:r>
    </w:p>
    <w:p>
      <w:r>
        <w:rPr>
          <w:b/>
          <w:u w:val="single"/>
        </w:rPr>
        <w:t>148865</w:t>
      </w:r>
    </w:p>
    <w:p>
      <w:r>
        <w:t xml:space="preserve">4. </w:t>
        <w:tab/>
        <w:tab/>
        <w:tab/>
        <w:t>shut the fuck up, faggot</w:t>
      </w:r>
    </w:p>
    <w:p>
      <w:r>
        <w:rPr>
          <w:b/>
          <w:u w:val="single"/>
        </w:rPr>
        <w:t>148866</w:t>
      </w:r>
    </w:p>
    <w:p>
      <w:r>
        <w:t xml:space="preserve">5. </w:t>
        <w:tab/>
        <w:tab/>
        <w:tab/>
        <w:tab/>
        <w:t>No u</w:t>
      </w:r>
    </w:p>
    <w:p>
      <w:r>
        <w:rPr>
          <w:b/>
          <w:u w:val="single"/>
        </w:rPr>
        <w:t>148867</w:t>
      </w:r>
    </w:p>
    <w:p>
      <w:r>
        <w:t>1. When this guy shutsdown the investigation one way or another, that when the Democrats will call for impeachment based on obstruction of justice. But they are going to stretch the truth to breaking point for the accusation to make any sense.   Though perhaps he let's the investigation continues and just denys any abuse of power or overreach by the investigation. This would seem the best move politically.</w:t>
      </w:r>
    </w:p>
    <w:p>
      <w:r>
        <w:rPr>
          <w:b/>
          <w:u w:val="single"/>
        </w:rPr>
        <w:t>148868</w:t>
      </w:r>
    </w:p>
    <w:p>
      <w:r>
        <w:t xml:space="preserve">2. </w:t>
        <w:tab/>
        <w:t>The leftists are legitamately retarded, They think they can impeach Trump with a Republican controlled senate lol.</w:t>
      </w:r>
    </w:p>
    <w:p>
      <w:r>
        <w:rPr>
          <w:b/>
          <w:u w:val="single"/>
        </w:rPr>
        <w:t>148869</w:t>
      </w:r>
    </w:p>
    <w:p>
      <w:r>
        <w:t xml:space="preserve">3. </w:t>
        <w:tab/>
        <w:t>I've been wondering, and can't find a real answer to this.  When they send their bizarre impeachment charges to the Senate, does Mitch even have to acknowledge it?  Or can he just say, "Lol this is retarded, we aren't wasting our time on this."?</w:t>
      </w:r>
    </w:p>
    <w:p>
      <w:r>
        <w:rPr>
          <w:b/>
          <w:u w:val="single"/>
        </w:rPr>
        <w:t>148870</w:t>
      </w:r>
    </w:p>
    <w:p>
      <w:r>
        <w:t xml:space="preserve">4. </w:t>
        <w:tab/>
        <w:tab/>
        <w:t>Generally I think even dumb impeachment must be voted on in the Senate. But the "court" doesn't need to last very long. Basically if the chief justice who runs the "court case" wants to get this over with he can make the whole process happen in a single day.   Though Robert's will probably treat it seriously which mean no fast trial but also no bullshit from the dems either. The evidence will be heard and the witnesses called and delaying tactics and grandstanding will be shutdown. Then after closing statements the Senate will vote and it will be over.   Since the odds that 2/3rds of the Senate that is mostly Republican and who thinks this whole Russian thing is bullshit the chances of a convention are so low that they would need to take Trumps mask off scoobydo style to reveal literally Putin to have any chance to get those votes.  Further its really only a card the dems can play once. Since afterwards they can't go after Trump anymore and they look like they just wasted a lot of time.   So basically if the impeach him they will lose big in 2020 but there is also a small chance they uncover a proverbial smoking gun and remove him from office. Though chance of that is very low.  So my guess is they just threaten impeachment but never actually do it. They know it's a bullshit claim that sounds even worse when put under the spotlight.</w:t>
      </w:r>
    </w:p>
    <w:p>
      <w:r>
        <w:rPr>
          <w:b/>
          <w:u w:val="single"/>
        </w:rPr>
        <w:t>148871</w:t>
      </w:r>
    </w:p>
    <w:p>
      <w:r>
        <w:t xml:space="preserve">5. </w:t>
        <w:tab/>
        <w:tab/>
        <w:t>Cocaine Mitch will have to go forward with it. Impeachment is basically the House charging someone with a crime, then the trial occurs in the Senate. In the trial, the House is the prosecutor.  So Mitch can’t just ignore it or put it to an immediate vote, because the House has to be able to argue their case. Obviously it’ll be a complete waste of time, because there’s zero chance of 67 Senators voting to convict. But it has to happen.</w:t>
      </w:r>
    </w:p>
    <w:p>
      <w:r>
        <w:rPr>
          <w:b/>
          <w:u w:val="single"/>
        </w:rPr>
        <w:t>148872</w:t>
      </w:r>
    </w:p>
    <w:p>
      <w:r>
        <w:t xml:space="preserve">6. </w:t>
        <w:tab/>
        <w:tab/>
        <w:tab/>
        <w:t>That raises a different problem.  House can file 50 impeachment articles a day and completely swamp the Senate.</w:t>
      </w:r>
    </w:p>
    <w:p>
      <w:r>
        <w:rPr>
          <w:b/>
          <w:u w:val="single"/>
        </w:rPr>
        <w:t>148873</w:t>
      </w:r>
    </w:p>
    <w:p>
      <w:r>
        <w:t xml:space="preserve">7. </w:t>
        <w:tab/>
        <w:tab/>
        <w:tab/>
        <w:tab/>
        <w:t>They still have to try and look somewhat sane.</w:t>
      </w:r>
    </w:p>
    <w:p>
      <w:r>
        <w:rPr>
          <w:b/>
          <w:u w:val="single"/>
        </w:rPr>
        <w:t>148874</w:t>
      </w:r>
    </w:p>
    <w:p>
      <w:r>
        <w:t>1. I like how she immediately cut the bullshit. 10/10 will giggle again</w:t>
      </w:r>
    </w:p>
    <w:p>
      <w:r>
        <w:rPr>
          <w:b/>
          <w:u w:val="single"/>
        </w:rPr>
        <w:t>148875</w:t>
      </w:r>
    </w:p>
    <w:p>
      <w:r>
        <w:t xml:space="preserve">2. </w:t>
        <w:tab/>
        <w:t>Yeah, she shut right the fuck up. Sweet.</w:t>
      </w:r>
    </w:p>
    <w:p>
      <w:r>
        <w:rPr>
          <w:b/>
          <w:u w:val="single"/>
        </w:rPr>
        <w:t>148876</w:t>
      </w:r>
    </w:p>
    <w:p>
      <w:r>
        <w:t xml:space="preserve">3. </w:t>
        <w:tab/>
        <w:tab/>
        <w:t>I'm actually impressed. Most people can't really control themselves that quickly after being tased. She went full compliant ASAP.</w:t>
      </w:r>
    </w:p>
    <w:p>
      <w:r>
        <w:rPr>
          <w:b/>
          <w:u w:val="single"/>
        </w:rPr>
        <w:t>148877</w:t>
      </w:r>
    </w:p>
    <w:p>
      <w:r>
        <w:t xml:space="preserve">4. </w:t>
        <w:tab/>
        <w:tab/>
        <w:tab/>
        <w:t>Kinda makes me question how much of it was an 'emotional outburst' as opposed to fucking shit up because she knew she could do it and likely get away with it?</w:t>
      </w:r>
    </w:p>
    <w:p>
      <w:r>
        <w:rPr>
          <w:b/>
          <w:u w:val="single"/>
        </w:rPr>
        <w:t>148878</w:t>
      </w:r>
    </w:p>
    <w:p>
      <w:r>
        <w:t xml:space="preserve">5. </w:t>
        <w:tab/>
        <w:tab/>
        <w:tab/>
        <w:tab/>
        <w:t>While I certainly do enjoy this particular video and without a doubt think she deserves it for having the gall to tell a cop she isn't going to drop her weapon, I do agree with you. The way i personally see it is that this isn't a person who thinks she will get away with it because shes a woman, it is a moment of rage. I think this is more of a "justice served" situation This kinda pushes the boundaries of "pussypassdenied" IMHO and contributes to the notion that this sub is just people who like watching women get fucked up.</w:t>
      </w:r>
    </w:p>
    <w:p>
      <w:r>
        <w:rPr>
          <w:b/>
          <w:u w:val="single"/>
        </w:rPr>
        <w:t>148879</w:t>
      </w:r>
    </w:p>
    <w:p>
      <w:r>
        <w:t xml:space="preserve">6. </w:t>
        <w:tab/>
        <w:tab/>
        <w:tab/>
        <w:tab/>
        <w:tab/>
        <w:t>&gt; This kinda pushes the boundaries of "pussypassdenied" IMHO and contributes to the notion that this sub is just people who like watching women get fucked up  I agree with your sentiment. ~~It's definitely not PPD.~~  Edit: It probably is PPD for reasoning below, perhaps.  You don't see the start of the altercation, she could easily be (genuinely) mentally ill, and she doesn't get a pass, or even attempt one? It's  more 'hur dur lookit that woman getin was she got com'n' to me.   You see alot on this sub and others about women who obviously try to pull some version of the i'm female/young/pretty/the fairer sex and thus more believable. Initially, i didn't think this woman was trying to *pull* anything. It might be mental illness or temporary insanity or whatever, but the moment she get's tazed she starts to comply. So i'm wondering now if she was acting up knowing she'd get a soft slap siting something (mentally illness etc) being off that day.  I wonder, are situations like this PPD if society has given you the impression (and reinforcement) that behaving like a jackass is ok as long as you play your 'female card'/cry after doing it, thus getting a light reprimanding?</w:t>
      </w:r>
    </w:p>
    <w:p>
      <w:r>
        <w:rPr>
          <w:b/>
          <w:u w:val="single"/>
        </w:rPr>
        <w:t>148880</w:t>
      </w:r>
    </w:p>
    <w:p>
      <w:r>
        <w:t xml:space="preserve">7. </w:t>
        <w:tab/>
        <w:tab/>
        <w:tab/>
        <w:tab/>
        <w:tab/>
        <w:tab/>
        <w:t>Damn you two are retarded af.</w:t>
      </w:r>
    </w:p>
    <w:p>
      <w:r>
        <w:rPr>
          <w:b/>
          <w:u w:val="single"/>
        </w:rPr>
        <w:t>148881</w:t>
      </w:r>
    </w:p>
    <w:p>
      <w:r>
        <w:t>1. I'd be ok if someone just shot this cunt in the face. No loss to the world.</w:t>
      </w:r>
    </w:p>
    <w:p>
      <w:r>
        <w:rPr>
          <w:b/>
          <w:u w:val="single"/>
        </w:rPr>
        <w:t>148882</w:t>
      </w:r>
    </w:p>
    <w:p>
      <w:r>
        <w:t>1. retarded clickbait title</w:t>
      </w:r>
    </w:p>
    <w:p>
      <w:r>
        <w:rPr>
          <w:b/>
          <w:u w:val="single"/>
        </w:rPr>
        <w:t>148883</w:t>
      </w:r>
    </w:p>
    <w:p>
      <w:r>
        <w:t>1. There's just something about that face that screams, "I'M A MANIPULATIVE LYING CUNT".</w:t>
      </w:r>
    </w:p>
    <w:p>
      <w:r>
        <w:rPr>
          <w:b/>
          <w:u w:val="single"/>
        </w:rPr>
        <w:t>148884</w:t>
      </w:r>
    </w:p>
    <w:p>
      <w:r>
        <w:t>1. Is that their actual username? Can I still use it if I make some parody video someday?</w:t>
      </w:r>
    </w:p>
    <w:p>
      <w:r>
        <w:rPr>
          <w:b/>
          <w:u w:val="single"/>
        </w:rPr>
        <w:t>148885</w:t>
      </w:r>
    </w:p>
    <w:p>
      <w:r>
        <w:t xml:space="preserve">2. </w:t>
        <w:tab/>
        <w:t>It’s not their actual username, I just censored it. If you are asking for permission to use the name “Dick Faggotson” in a parody video, go ahead. I don’t claim names as my own.</w:t>
      </w:r>
    </w:p>
    <w:p>
      <w:r>
        <w:rPr>
          <w:b/>
          <w:u w:val="single"/>
        </w:rPr>
        <w:t>148886</w:t>
      </w:r>
    </w:p>
    <w:p>
      <w:r>
        <w:t>1. It’s bullshit from Jim trying to get Sargon on the KillStream to make fun of him because he’s desperately trying to turn Sargon into a lolcow and he’s not biting thankfully. Sargon should continue not to respond to his dumb ass.  He’s still sore about Sargon revealing his internet past while saying that he’s living in his head.</w:t>
      </w:r>
    </w:p>
    <w:p>
      <w:r>
        <w:rPr>
          <w:b/>
          <w:u w:val="single"/>
        </w:rPr>
        <w:t>148887</w:t>
      </w:r>
    </w:p>
    <w:p>
      <w:r>
        <w:t xml:space="preserve">2. </w:t>
        <w:tab/>
        <w:t>&gt;It’s bullshit from Jim trying to get Sargon on the KillStream to make fun of him because he’s desperately trying to turn Sargon into a lolcow and he’s not biting thankfully.  This is wrong. Here's what happened,  Sargon invited himself on the Killstream. It was a special event as it occurred hours before the regularly scheduled stream. (Ralph ended up doing two Killstreams on the same day). Anyway, Sargon comes on the show to talk about his "big idea", which turns out to be getting Donald Trump to tweet about Gamergate. You can listen for yourself, it's almost an hour of him rambling as he hints about what his plan is and people scratching their head in confusion.  https://www.youtube.com/watch?v=GFtDzuAMDx0  Afterwards, there is a discussion about whether Sargon was trolling or not, because it was frankly baffling.</w:t>
      </w:r>
    </w:p>
    <w:p>
      <w:r>
        <w:rPr>
          <w:b/>
          <w:u w:val="single"/>
        </w:rPr>
        <w:t>148888</w:t>
      </w:r>
    </w:p>
    <w:p>
      <w:r>
        <w:t xml:space="preserve">3. </w:t>
        <w:tab/>
        <w:tab/>
        <w:t>&gt; Afterwards, there is a discussion about whether Sargon was trolling or not, because it was frankly baffling.  If it wasn't a troll, it seems like a lot of effort for something that in the end wouldn't amount to anything. No matter what Trump does, the perpetually outraged are going to jump from one thing to the next without giving this long enough time to have an impact.  At best it might get a few articles with a 20+ page retardera thread of them being mad, but before the day ends they would find something else to cry over.</w:t>
      </w:r>
    </w:p>
    <w:p>
      <w:r>
        <w:rPr>
          <w:b/>
          <w:u w:val="single"/>
        </w:rPr>
        <w:t>148889</w:t>
      </w:r>
    </w:p>
    <w:p>
      <w:r>
        <w:t>1. Can someone ELI5?  What is suspicious? Why does it seem there is fraud?</w:t>
      </w:r>
    </w:p>
    <w:p>
      <w:r>
        <w:rPr>
          <w:b/>
          <w:u w:val="single"/>
        </w:rPr>
        <w:t>148890</w:t>
      </w:r>
    </w:p>
    <w:p>
      <w:r>
        <w:t xml:space="preserve">2. </w:t>
        <w:tab/>
        <w:t>!Remindme 6 hours</w:t>
      </w:r>
    </w:p>
    <w:p>
      <w:r>
        <w:rPr>
          <w:b/>
          <w:u w:val="single"/>
        </w:rPr>
        <w:t>148891</w:t>
      </w:r>
    </w:p>
    <w:p>
      <w:r>
        <w:t>1. Redddit is going to shit. Free speech does not exist on this site. I know reddit can ban/quarantine whatever it wants but that does not mean it's cool.</w:t>
      </w:r>
    </w:p>
    <w:p>
      <w:r>
        <w:rPr>
          <w:b/>
          <w:u w:val="single"/>
        </w:rPr>
        <w:t>148892</w:t>
      </w:r>
    </w:p>
    <w:p>
      <w:r>
        <w:t xml:space="preserve">2. </w:t>
        <w:tab/>
        <w:t>idk i think reddit’s pretty cool and free speech is still alive and well</w:t>
      </w:r>
    </w:p>
    <w:p>
      <w:r>
        <w:rPr>
          <w:b/>
          <w:u w:val="single"/>
        </w:rPr>
        <w:t>148893</w:t>
      </w:r>
    </w:p>
    <w:p>
      <w:r>
        <w:t xml:space="preserve">3. </w:t>
        <w:tab/>
        <w:tab/>
        <w:t>with all due respect  that’s because you’re retarded</w:t>
      </w:r>
    </w:p>
    <w:p>
      <w:r>
        <w:rPr>
          <w:b/>
          <w:u w:val="single"/>
        </w:rPr>
        <w:t>148894</w:t>
      </w:r>
    </w:p>
    <w:p>
      <w:r>
        <w:t>1. [deleted]</w:t>
      </w:r>
    </w:p>
    <w:p>
      <w:r>
        <w:rPr>
          <w:b/>
          <w:u w:val="single"/>
        </w:rPr>
        <w:t>148895</w:t>
      </w:r>
    </w:p>
    <w:p>
      <w:r>
        <w:t xml:space="preserve">2. </w:t>
        <w:tab/>
        <w:t>In retrospect Peggy is the textbook example of a woman.   Mean nasty nagging nut cracking lazy manipulative greedy perpetually dissatisfied pain in the ass.   It should be red pill education for all MGTOW minded guys to watch that show.  In my BP simp nice guy days I was stunned why Al didn’t want to nail Peggy. After all she was still hot right?   Now I see why he didn’t. She was a nagging cunt</w:t>
      </w:r>
    </w:p>
    <w:p>
      <w:r>
        <w:rPr>
          <w:b/>
          <w:u w:val="single"/>
        </w:rPr>
        <w:t>148896</w:t>
      </w:r>
    </w:p>
    <w:p>
      <w:r>
        <w:t xml:space="preserve">3. </w:t>
        <w:tab/>
        <w:tab/>
        <w:t>Nowadays how I view cheating whores is that of a red pill standpoint.   See your girl fucking another dude, don't act like a cuck and fight any of them. Thank the guy, let him know that its his turn and either leave or kick her out (if its at your place).   Speaking of that, I've never truly understand why dudes be trying to fight other dudes whose smashing their girls. They're basically whiteknighting her cheating. 😂</w:t>
      </w:r>
    </w:p>
    <w:p>
      <w:r>
        <w:rPr>
          <w:b/>
          <w:u w:val="single"/>
        </w:rPr>
        <w:t>148897</w:t>
      </w:r>
    </w:p>
    <w:p>
      <w:r>
        <w:t xml:space="preserve">4. </w:t>
        <w:tab/>
        <w:tab/>
        <w:tab/>
        <w:t>This makes sense. The "other guy" basically did you a favor.</w:t>
      </w:r>
    </w:p>
    <w:p>
      <w:r>
        <w:rPr>
          <w:b/>
          <w:u w:val="single"/>
        </w:rPr>
        <w:t>148898</w:t>
      </w:r>
    </w:p>
    <w:p>
      <w:r>
        <w:t>1. The worst about this whole thing is that Sargon openly admits (and has been repeating all over youtube) that the purpose of his so called "Gamergate 2.0" is to "trigger the libs" and cause drama, and it doesn't have any kind of ethical or ideological foundation.  So now the a-GG media can point at Sargon's retarded comments and say "see? this proves gamergate has nothing to do with ethics, it was about triggering the libs all along!"  We have to disavow Sargon in the most firm and clear way, and I propose having a "unsubscribe from Sargon" day and hit him where it really hurts.</w:t>
      </w:r>
    </w:p>
    <w:p>
      <w:r>
        <w:rPr>
          <w:b/>
          <w:u w:val="single"/>
        </w:rPr>
        <w:t>148899</w:t>
      </w:r>
    </w:p>
    <w:p>
      <w:r>
        <w:t xml:space="preserve">2. </w:t>
        <w:tab/>
        <w:t>That's assuming Sargon will last 10 seconds in politics.  His "white niggers" rant already disqualifies him even by UKIP standards.</w:t>
      </w:r>
    </w:p>
    <w:p>
      <w:r>
        <w:rPr>
          <w:b/>
          <w:u w:val="single"/>
        </w:rPr>
        <w:t>148900</w:t>
      </w:r>
    </w:p>
    <w:p>
      <w:r>
        <w:t xml:space="preserve">3. </w:t>
        <w:tab/>
        <w:t>I'm not sure how many people are still subscribed to him, I unsubbed such a long time ago, either it was when he quit gamergate, or when he flaked on the videogame he was making.  How many things has he joined/started and then lost interest in now?</w:t>
      </w:r>
    </w:p>
    <w:p>
      <w:r>
        <w:rPr>
          <w:b/>
          <w:u w:val="single"/>
        </w:rPr>
        <w:t>148901</w:t>
      </w:r>
    </w:p>
    <w:p>
      <w:r>
        <w:t xml:space="preserve">4. </w:t>
        <w:tab/>
        <w:t>Actually, it will be the other way around, since Sargon is entering politics. The narrative will be that we harassed billions of women in gaming because of HIM. Denouncing Sargon won't clean up GG's image in the slightest, and it looks pretty stupid to anybody ACTUALLY in the know (your Crowders and such)because he's very separate from GG and KiA at this point.  All the hand-wringing over Sargon is pretty funny, do you hold any of your own politicians to the same standards? Because I hate to break it to you, but Sargon is like a wolf cub surrounded by Hellhounds, I just can't take anybody who is intimidated by his image seriously.</w:t>
      </w:r>
    </w:p>
    <w:p>
      <w:r>
        <w:rPr>
          <w:b/>
          <w:u w:val="single"/>
        </w:rPr>
        <w:t>148902</w:t>
      </w:r>
    </w:p>
    <w:p>
      <w:r>
        <w:t xml:space="preserve">5. </w:t>
        <w:tab/>
        <w:tab/>
        <w:t>The only other "politician" using gamergate for their agenda is Brianna Wu and I'm gonna treat him the same as Wu. Most smart people should follow suit.</w:t>
      </w:r>
    </w:p>
    <w:p>
      <w:r>
        <w:rPr>
          <w:b/>
          <w:u w:val="single"/>
        </w:rPr>
        <w:t>148903</w:t>
      </w:r>
    </w:p>
    <w:p>
      <w:r>
        <w:t>1. sometimes I just cant express how much I just don't care what these vapid dottering twats are complaining about.  &amp;#x200B;  I don't care if you feel underrepresented.  &amp;#x200B;  I don't care if you want big name companies to pander to you.  &amp;#x200B;  and most importantly I don't care about your cause that you are fighting for. in your over privileged first world country life style.  &amp;#x200B;  while people in Africa are starving. and people in the middle east are being killed indiscriminately by dictators, while there is even any kid anywhere having to go to bed with an empty stomach.  &amp;#x200B;  I cant say it enough. I just don't care about these irrelevant problems or how hurt your feelings are.</w:t>
      </w:r>
    </w:p>
    <w:p>
      <w:r>
        <w:rPr>
          <w:b/>
          <w:u w:val="single"/>
        </w:rPr>
        <w:t>148904</w:t>
      </w:r>
    </w:p>
    <w:p>
      <w:r>
        <w:t>1. Cuz he dont want people at his house</w:t>
      </w:r>
    </w:p>
    <w:p>
      <w:r>
        <w:rPr>
          <w:b/>
          <w:u w:val="single"/>
        </w:rPr>
        <w:t>148905</w:t>
      </w:r>
    </w:p>
    <w:p>
      <w:r>
        <w:t xml:space="preserve">2. </w:t>
        <w:tab/>
        <w:t>Exactly</w:t>
      </w:r>
    </w:p>
    <w:p>
      <w:r>
        <w:rPr>
          <w:b/>
          <w:u w:val="single"/>
        </w:rPr>
        <w:t>148906</w:t>
      </w:r>
    </w:p>
    <w:p>
      <w:r>
        <w:t xml:space="preserve">3. </w:t>
        <w:tab/>
        <w:tab/>
        <w:t>Except conservatives aren't fascists, by definition. So we would never show up at his house.</w:t>
      </w:r>
    </w:p>
    <w:p>
      <w:r>
        <w:rPr>
          <w:b/>
          <w:u w:val="single"/>
        </w:rPr>
        <w:t>148907</w:t>
      </w:r>
    </w:p>
    <w:p>
      <w:r>
        <w:t xml:space="preserve">4. </w:t>
        <w:tab/>
        <w:tab/>
        <w:tab/>
        <w:t>I'm starting to wonder if we should... and Jim Acosta's. I mean, I think these tactics are disgusting, but they keep getting away with it, so it must be the thing to do.</w:t>
      </w:r>
    </w:p>
    <w:p>
      <w:r>
        <w:rPr>
          <w:b/>
          <w:u w:val="single"/>
        </w:rPr>
        <w:t>148908</w:t>
      </w:r>
    </w:p>
    <w:p>
      <w:r>
        <w:t xml:space="preserve">5. </w:t>
        <w:tab/>
        <w:tab/>
        <w:tab/>
        <w:tab/>
        <w:t>I wonder too, but we have law and order in this country, why weren't these retards arrested? If law and order fails to keep its citizenry safe then I'm open to change my position. That's government's #1 job after all.</w:t>
      </w:r>
    </w:p>
    <w:p>
      <w:r>
        <w:rPr>
          <w:b/>
          <w:u w:val="single"/>
        </w:rPr>
        <w:t>148909</w:t>
      </w:r>
    </w:p>
    <w:p>
      <w:r>
        <w:t>1. Mouthy cunts! The lot of em!</w:t>
      </w:r>
    </w:p>
    <w:p>
      <w:r>
        <w:rPr>
          <w:b/>
          <w:u w:val="single"/>
        </w:rPr>
        <w:t>148910</w:t>
      </w:r>
    </w:p>
    <w:p>
      <w:r>
        <w:t>1. What a cunt fart</w:t>
      </w:r>
    </w:p>
    <w:p>
      <w:r>
        <w:rPr>
          <w:b/>
          <w:u w:val="single"/>
        </w:rPr>
        <w:t>148911</w:t>
      </w:r>
    </w:p>
    <w:p>
      <w:r>
        <w:t>1. What a fucking hypocritical piece of shit. Hope this will destroy her career, like the other she destroyed.</w:t>
      </w:r>
    </w:p>
    <w:p>
      <w:r>
        <w:rPr>
          <w:b/>
          <w:u w:val="single"/>
        </w:rPr>
        <w:t>148912</w:t>
      </w:r>
    </w:p>
    <w:p>
      <w:r>
        <w:t xml:space="preserve">2. </w:t>
        <w:tab/>
        <w:t>Well she will just marry someone and leech off of them like she did Bourdain. He even had to pay her pedo-fee because she couldn't and of course get this.. she blamed him after he's dead.  You think she fought hard for him to not pay it?   What a fucking cunt she is.</w:t>
      </w:r>
    </w:p>
    <w:p>
      <w:r>
        <w:rPr>
          <w:b/>
          <w:u w:val="single"/>
        </w:rPr>
        <w:t>148913</w:t>
      </w:r>
    </w:p>
    <w:p>
      <w:r>
        <w:t>1. Sucks to suck bitch. Funny how everyone fights and fights and fights for officers to have their cameras on at all times, and then it's like "oh shit, that's right" when they try to argue with them.</w:t>
      </w:r>
    </w:p>
    <w:p>
      <w:r>
        <w:rPr>
          <w:b/>
          <w:u w:val="single"/>
        </w:rPr>
        <w:t>148914</w:t>
      </w:r>
    </w:p>
    <w:p>
      <w:r>
        <w:t xml:space="preserve">2. </w:t>
        <w:tab/>
        <w:t>The other thing about situations like this is that they prove 100% once-and-for-all that the cops who oppose body cams are crooked. Because unless you're planning on openly flouting the law while on duty you're going to want to have a recording of your encounters for just such an occasion.</w:t>
      </w:r>
    </w:p>
    <w:p>
      <w:r>
        <w:rPr>
          <w:b/>
          <w:u w:val="single"/>
        </w:rPr>
        <w:t>148915</w:t>
      </w:r>
    </w:p>
    <w:p>
      <w:r>
        <w:t xml:space="preserve">3. </w:t>
        <w:tab/>
        <w:tab/>
        <w:t>Eh, that camera didn't work out so well for the police arresting Rodney King</w:t>
      </w:r>
    </w:p>
    <w:p>
      <w:r>
        <w:rPr>
          <w:b/>
          <w:u w:val="single"/>
        </w:rPr>
        <w:t>148916</w:t>
      </w:r>
    </w:p>
    <w:p>
      <w:r>
        <w:t xml:space="preserve">4. </w:t>
        <w:tab/>
        <w:tab/>
        <w:tab/>
        <w:t>You do realize that's exactly the point I was making, right?</w:t>
      </w:r>
    </w:p>
    <w:p>
      <w:r>
        <w:rPr>
          <w:b/>
          <w:u w:val="single"/>
        </w:rPr>
        <w:t>148917</w:t>
      </w:r>
    </w:p>
    <w:p>
      <w:r>
        <w:t xml:space="preserve">5. </w:t>
        <w:tab/>
        <w:tab/>
        <w:tab/>
        <w:tab/>
        <w:t>The video showed him resisting arrest and a few of the still got convicted</w:t>
      </w:r>
    </w:p>
    <w:p>
      <w:r>
        <w:rPr>
          <w:b/>
          <w:u w:val="single"/>
        </w:rPr>
        <w:t>148918</w:t>
      </w:r>
    </w:p>
    <w:p>
      <w:r>
        <w:t xml:space="preserve">6. </w:t>
        <w:tab/>
        <w:tab/>
        <w:tab/>
        <w:tab/>
        <w:tab/>
        <w:t>Oooooh hahaha. I mistook you for a reasonable person who was just mistaken for a second. Carry on.</w:t>
      </w:r>
    </w:p>
    <w:p>
      <w:r>
        <w:rPr>
          <w:b/>
          <w:u w:val="single"/>
        </w:rPr>
        <w:t>148919</w:t>
      </w:r>
    </w:p>
    <w:p>
      <w:r>
        <w:t xml:space="preserve">7. </w:t>
        <w:tab/>
        <w:tab/>
        <w:tab/>
        <w:tab/>
        <w:tab/>
        <w:tab/>
        <w:t>Im a firm believer that if you're a multiple time convicted felon, run away from police, are high, and resist arrest, you deserve whats coming. But hey, that's why America's great. You're allowed to think however you'd like</w:t>
      </w:r>
    </w:p>
    <w:p>
      <w:r>
        <w:rPr>
          <w:b/>
          <w:u w:val="single"/>
        </w:rPr>
        <w:t>148920</w:t>
      </w:r>
    </w:p>
    <w:p>
      <w:r>
        <w:t xml:space="preserve">8. </w:t>
        <w:tab/>
        <w:tab/>
        <w:tab/>
        <w:tab/>
        <w:tab/>
        <w:tab/>
        <w:tab/>
        <w:t>I'm a firm believer that once you've stopped resisting you don't deserve to have the shit beaten out of you by a gang of police. But hey that's why America's great, bc fucks like you can speak their mind so everyone knows what kind of cunt you are</w:t>
      </w:r>
    </w:p>
    <w:p>
      <w:r>
        <w:rPr>
          <w:b/>
          <w:u w:val="single"/>
        </w:rPr>
        <w:t>148921</w:t>
      </w:r>
    </w:p>
    <w:p>
      <w:r>
        <w:t>1. Women like this piss me off. I’ve seen two videos where a woman went off on a construction worker for not whistling or cat calling a woman but for saying “hello”. She was even going all crazy in the vid saying “YOU DO NOT HAVE THE RIGHT TO SAY HELLO TO ME!” And I just saw one where a woman was being stalked by a man. She saw him in a building next to hers and then he came into her building. He was a mailman...</w:t>
      </w:r>
    </w:p>
    <w:p>
      <w:r>
        <w:rPr>
          <w:b/>
          <w:u w:val="single"/>
        </w:rPr>
        <w:t>148922</w:t>
      </w:r>
    </w:p>
    <w:p>
      <w:r>
        <w:t xml:space="preserve">2. </w:t>
        <w:tab/>
        <w:t>It's because a certain population of women are so self absorbed that they think every man who passes them on the street is undressing them in their heads. That itself isn't a problem until it's coupled with RETARDED feminist rhetoric that makes them go into a frenzy every time a man does anything predictable around them because it MUST be all about them.</w:t>
      </w:r>
    </w:p>
    <w:p>
      <w:r>
        <w:rPr>
          <w:b/>
          <w:u w:val="single"/>
        </w:rPr>
        <w:t>148923</w:t>
      </w:r>
    </w:p>
    <w:p>
      <w:r>
        <w:t>1. worthless fucking cunt.  &amp;#x200B;</w:t>
      </w:r>
    </w:p>
    <w:p>
      <w:r>
        <w:rPr>
          <w:b/>
          <w:u w:val="single"/>
        </w:rPr>
        <w:t>148924</w:t>
      </w:r>
    </w:p>
    <w:p>
      <w:r>
        <w:t>1. This is a fake video.</w:t>
      </w:r>
    </w:p>
    <w:p>
      <w:r>
        <w:rPr>
          <w:b/>
          <w:u w:val="single"/>
        </w:rPr>
        <w:t>148925</w:t>
      </w:r>
    </w:p>
    <w:p>
      <w:r>
        <w:t xml:space="preserve">2. </w:t>
        <w:tab/>
        <w:t>How the fuck is it fake? You mean staged, you idiot?</w:t>
      </w:r>
    </w:p>
    <w:p>
      <w:r>
        <w:rPr>
          <w:b/>
          <w:u w:val="single"/>
        </w:rPr>
        <w:t>148926</w:t>
      </w:r>
    </w:p>
    <w:p>
      <w:r>
        <w:t xml:space="preserve">3. </w:t>
        <w:tab/>
        <w:tab/>
        <w:t>idiot? like I'm scientifically designated an "idiot" like I have the mental age of two or less? That is technically the wrong word to use. choose your words wisely fellow redditor for there are those around you who might judge you quite harshly for your insolence by daring to not get every word you say exactly correct.  EDIT  like did you think I thought this video was CGI or some kind of deepfake? is that why you're all up in arms about my choice of words? yeah, it's staged.</w:t>
      </w:r>
    </w:p>
    <w:p>
      <w:r>
        <w:rPr>
          <w:b/>
          <w:u w:val="single"/>
        </w:rPr>
        <w:t>148927</w:t>
      </w:r>
    </w:p>
    <w:p>
      <w:r>
        <w:t xml:space="preserve">4. </w:t>
        <w:tab/>
        <w:tab/>
        <w:tab/>
        <w:t>Sweet mother, you really are retarded.</w:t>
      </w:r>
    </w:p>
    <w:p>
      <w:r>
        <w:rPr>
          <w:b/>
          <w:u w:val="single"/>
        </w:rPr>
        <w:t>148928</w:t>
      </w:r>
    </w:p>
    <w:p>
      <w:r>
        <w:t xml:space="preserve">5. </w:t>
        <w:tab/>
        <w:tab/>
        <w:tab/>
        <w:tab/>
        <w:t>why exactly? you aren't explaining why? just being mean to me</w:t>
      </w:r>
    </w:p>
    <w:p>
      <w:r>
        <w:rPr>
          <w:b/>
          <w:u w:val="single"/>
        </w:rPr>
        <w:t>148929</w:t>
      </w:r>
    </w:p>
    <w:p>
      <w:r>
        <w:t>1. My husband is friends with at least 2 cosplayers who have had run ins with her and can confirm she is a disgusting beast.  One of them had her breasts exposed by this bitch while posing for a photo. Fat cunt came up behind her and pulled her top up, then laughed when she shrieked and ducked to cover herself. She just waved it off as a bit of fun when cosplayer ripped into her for it. The other had stories, confirmed by her also cosplaying husband, of the disgusting cow grabbing her ass, boobs and trying to grope her groin. She also tried to cop a feel on the husband and he managed to turn away, but seriously wanted to punch her face in for touching his wife. They reported her to security instead.  Husband is going to Blizzcon again this year and thanks to the two cosplayers + husband/bf he knows going, and sharing a apartment with him to help save on expenses, a few others that are also cosplayers and friends of the first two will also be sharing the space. He's already made the rule that if they wanna have some fun, drinks and games they can invite a friend but NO MoMo under any circumstances. If her or any of her posey try to show up they will get a door in the face.</w:t>
      </w:r>
    </w:p>
    <w:p>
      <w:r>
        <w:rPr>
          <w:b/>
          <w:u w:val="single"/>
        </w:rPr>
        <w:t>148930</w:t>
      </w:r>
    </w:p>
    <w:p>
      <w:r>
        <w:t xml:space="preserve">2. </w:t>
        <w:tab/>
        <w:t>Seven oh two sleven fiveesevinn seven9seven9  Call momokun!!</w:t>
      </w:r>
    </w:p>
    <w:p>
      <w:r>
        <w:rPr>
          <w:b/>
          <w:u w:val="single"/>
        </w:rPr>
        <w:t>148931</w:t>
      </w:r>
    </w:p>
    <w:p>
      <w:r>
        <w:t>1. Police press conference at 11:30 local time (25 mins from now).    https://www.cbc.ca/player/play/1364236867952  TL;DW - They didn't say shit except to ask people not to speculate, the danger was limited to that site, and they have the situation contained. Definitely sounds suspicious. This wasn't just a fire.   https://www.cbc.ca/news/canada/edmonton/sherwood-park-fire-community-centre-rcmp-explosion-library-council-1.4895572  --------------------------------------  Comments from the r/Edmonton thread:    &gt;A young person, armed with "assault" style guns and handguns. Set off a car bomb then killed himself. Heard this from the mouth of a first responder who was on scene.    ... &gt;Friend who works emergency services in Strathcona confirmed there was a bomb that exploded, 1 person (believed to be the subject) dead - likely from self inflicted gun shot wound(s).  ----------------------------------------------  Global News seem to be confirming it's a car bomb.       &gt;\#Breaking #Exclusive Global News has learned that a vehicle packed with what police sources call a "large" and "significant" amount of explosives is what resulted in the huge police presence in Sherwood Park AB last night https://twitter.com/MercedesGlobal/status/1060269243915214849?s=19  ----------------------------------------------  More info:    &gt;"An explosion led police to a car packed with explosives and a man with severe injuries in Sherwood Park Tuesday night..."   "....Security sources told Global News the explosive material was believed to be Tannerite, a brand of binary explosive targets used for firearms practice. Sources said a ‘”significant… very large” amount of Tannerite was found in the car. Sources described this as a “homemade” vehicle-born improvised explosive device."    https://globalnews.ca/news/4641029/sherwood-park-alberta-car-explosives-man-injured/   -------------------------  &gt;"Police will not be releasing the name of the deceased as the investigation continues."   https://twitter.com/ezralevant/status/1060310609592569856</w:t>
      </w:r>
    </w:p>
    <w:p>
      <w:r>
        <w:rPr>
          <w:b/>
          <w:u w:val="single"/>
        </w:rPr>
        <w:t>148932</w:t>
      </w:r>
    </w:p>
    <w:p>
      <w:r>
        <w:t xml:space="preserve">2. </w:t>
        <w:tab/>
        <w:t>&gt; ask people not to speculate  Every time. Is this the new motto of the RCMP? Why shouldn't people "speculate"? I don't remember anyone ever saying saying this before the last couple of years. They used to ask people for tips and ideas, ie: speculation.   Strange times.</w:t>
      </w:r>
    </w:p>
    <w:p>
      <w:r>
        <w:rPr>
          <w:b/>
          <w:u w:val="single"/>
        </w:rPr>
        <w:t>148933</w:t>
      </w:r>
    </w:p>
    <w:p>
      <w:r>
        <w:t xml:space="preserve">3. </w:t>
        <w:tab/>
        <w:t>Dont speculate I.e. Don’t hurt the feelings of the terrorists</w:t>
      </w:r>
    </w:p>
    <w:p>
      <w:r>
        <w:rPr>
          <w:b/>
          <w:u w:val="single"/>
        </w:rPr>
        <w:t>148934</w:t>
      </w:r>
    </w:p>
    <w:p>
      <w:r>
        <w:t xml:space="preserve">4. </w:t>
        <w:tab/>
        <w:t>Great. Now they're gonna take away binary too... ffs</w:t>
      </w:r>
    </w:p>
    <w:p>
      <w:r>
        <w:rPr>
          <w:b/>
          <w:u w:val="single"/>
        </w:rPr>
        <w:t>148935</w:t>
      </w:r>
    </w:p>
    <w:p>
      <w:r>
        <w:t>1. Good. Don't let some self-loathing piece of shit have her way. If she loves migrants so much she should live in their neighborhoods and see how much she likes it. Fucking idiots ruining society.</w:t>
      </w:r>
    </w:p>
    <w:p>
      <w:r>
        <w:rPr>
          <w:b/>
          <w:u w:val="single"/>
        </w:rPr>
        <w:t>148936</w:t>
      </w:r>
    </w:p>
    <w:p>
      <w:r>
        <w:t xml:space="preserve">2. </w:t>
        <w:tab/>
        <w:t>[deleted]</w:t>
      </w:r>
    </w:p>
    <w:p>
      <w:r>
        <w:rPr>
          <w:b/>
          <w:u w:val="single"/>
        </w:rPr>
        <w:t>148937</w:t>
      </w:r>
    </w:p>
    <w:p>
      <w:r>
        <w:t xml:space="preserve">3. </w:t>
        <w:tab/>
        <w:tab/>
        <w:t>You're intentionally missing the point. She's virtue signaling and not actually doing anything to stop "the problem".  She even said she didn't care if it was a violent criminal or terrorist being deported. She's a fucking idiot.    And you're being needlessly annoying.</w:t>
      </w:r>
    </w:p>
    <w:p>
      <w:r>
        <w:rPr>
          <w:b/>
          <w:u w:val="single"/>
        </w:rPr>
        <w:t>148938</w:t>
      </w:r>
    </w:p>
    <w:p>
      <w:r>
        <w:t xml:space="preserve">4. </w:t>
        <w:tab/>
        <w:tab/>
        <w:tab/>
        <w:t>[deleted]</w:t>
      </w:r>
    </w:p>
    <w:p>
      <w:r>
        <w:rPr>
          <w:b/>
          <w:u w:val="single"/>
        </w:rPr>
        <w:t>148939</w:t>
      </w:r>
    </w:p>
    <w:p>
      <w:r>
        <w:t xml:space="preserve">5. </w:t>
        <w:tab/>
        <w:tab/>
        <w:tab/>
        <w:tab/>
        <w:t>&gt;She didn't say that, you fucktard. The wingnut author of the stupid blog said it.  So she asked the law enforcement what the terms of the immigrants deportation was before starting her tirade? Nope, so we can infer that she didn't care if it was a criminal or a terrorist, it's not a hard conclusion to come to.  She didn't give a fuck who it was or what they did. She just wanted to broadcast her stunt and be relevant.</w:t>
      </w:r>
    </w:p>
    <w:p>
      <w:r>
        <w:rPr>
          <w:b/>
          <w:u w:val="single"/>
        </w:rPr>
        <w:t>148940</w:t>
      </w:r>
    </w:p>
    <w:p>
      <w:r>
        <w:t xml:space="preserve">6. </w:t>
        <w:tab/>
        <w:tab/>
        <w:tab/>
        <w:tab/>
        <w:tab/>
        <w:t>[deleted]</w:t>
      </w:r>
    </w:p>
    <w:p>
      <w:r>
        <w:rPr>
          <w:b/>
          <w:u w:val="single"/>
        </w:rPr>
        <w:t>148941</w:t>
      </w:r>
    </w:p>
    <w:p>
      <w:r>
        <w:t xml:space="preserve">7. </w:t>
        <w:tab/>
        <w:tab/>
        <w:tab/>
        <w:tab/>
        <w:tab/>
        <w:tab/>
        <w:t>Honestly, I don't know why I bother with you folks. People who think vague insults win the moral high ground are the laziest and debating you types is always unfulfilling.</w:t>
      </w:r>
    </w:p>
    <w:p>
      <w:r>
        <w:rPr>
          <w:b/>
          <w:u w:val="single"/>
        </w:rPr>
        <w:t>148942</w:t>
      </w:r>
    </w:p>
    <w:p>
      <w:r>
        <w:t xml:space="preserve">8. </w:t>
        <w:tab/>
        <w:tab/>
        <w:tab/>
        <w:tab/>
        <w:tab/>
        <w:tab/>
        <w:tab/>
        <w:t>[deleted]</w:t>
      </w:r>
    </w:p>
    <w:p>
      <w:r>
        <w:rPr>
          <w:b/>
          <w:u w:val="single"/>
        </w:rPr>
        <w:t>148943</w:t>
      </w:r>
    </w:p>
    <w:p>
      <w:r>
        <w:t xml:space="preserve">9. </w:t>
        <w:tab/>
        <w:tab/>
        <w:tab/>
        <w:tab/>
        <w:tab/>
        <w:tab/>
        <w:tab/>
        <w:tab/>
        <w:t>Dude, show me the part where she asked what this person did. Show me. It's not in the fucking article. She didn't care, the guy could have been a child rapist, **she didnt ask, because she didn't give a fuck**.</w:t>
      </w:r>
    </w:p>
    <w:p>
      <w:r>
        <w:rPr>
          <w:b/>
          <w:u w:val="single"/>
        </w:rPr>
        <w:t>148944</w:t>
      </w:r>
    </w:p>
    <w:p>
      <w:r>
        <w:t xml:space="preserve">10. </w:t>
        <w:tab/>
        <w:tab/>
        <w:tab/>
        <w:tab/>
        <w:tab/>
        <w:tab/>
        <w:tab/>
        <w:tab/>
        <w:tab/>
        <w:t>[deleted]</w:t>
      </w:r>
    </w:p>
    <w:p>
      <w:r>
        <w:rPr>
          <w:b/>
          <w:u w:val="single"/>
        </w:rPr>
        <w:t>148945</w:t>
      </w:r>
    </w:p>
    <w:p>
      <w:r>
        <w:t xml:space="preserve">11. </w:t>
        <w:tab/>
        <w:tab/>
        <w:tab/>
        <w:tab/>
        <w:tab/>
        <w:tab/>
        <w:tab/>
        <w:tab/>
        <w:tab/>
        <w:tab/>
        <w:t>&gt;Muslims terrorists, grunt, protestors commies, fart, USA! USA! USA!"  This happened in Finland, not sure why you think I'm bringing the USA into it..  &gt;Oh, sweetie, you're having one of your cute little hissy fits! Okay, I'm going to explain this to you in grownup language.  This condescending tone might work with your niece (I'm sure you don't have kids), but its just embarrassing to try that with adults during a debate.  &gt;A couple of months ago the government began mass deportations without finding out which deportees are criminals and which are not.  They are all criminals, they are in the country illegally. The guy being deported was an Afghan citizen.  &gt;It's the whole point to months of protests by **hundreds of people.**  Hundreds of protesters out of *hundreds of thousands of citizens*? Maybe they're the extremists..   &gt;Now, put on some Pull-Ups and go to bed, you infantile little retard.  Not sure why you have to compare me to mentally challenged people..sheesh, when you guys get threatened you are very quick to devolve to base, cruel or racist comments..</w:t>
      </w:r>
    </w:p>
    <w:p>
      <w:r>
        <w:rPr>
          <w:b/>
          <w:u w:val="single"/>
        </w:rPr>
        <w:t>148946</w:t>
      </w:r>
    </w:p>
    <w:p>
      <w:r>
        <w:t xml:space="preserve">12. </w:t>
        <w:tab/>
        <w:tab/>
        <w:tab/>
        <w:tab/>
        <w:tab/>
        <w:tab/>
        <w:tab/>
        <w:tab/>
        <w:tab/>
        <w:tab/>
        <w:tab/>
        <w:t>&gt;They are all criminals, they are in the country illegally.  They are not in the country illegally,  you fuckwit. You should open a newspaper, you illiterate boob.</w:t>
      </w:r>
    </w:p>
    <w:p>
      <w:r>
        <w:rPr>
          <w:b/>
          <w:u w:val="single"/>
        </w:rPr>
        <w:t>148947</w:t>
      </w:r>
    </w:p>
    <w:p>
      <w:r>
        <w:t xml:space="preserve">13. </w:t>
        <w:tab/>
        <w:tab/>
        <w:tab/>
        <w:tab/>
        <w:tab/>
        <w:tab/>
        <w:tab/>
        <w:tab/>
        <w:tab/>
        <w:tab/>
        <w:tab/>
        <w:tab/>
        <w:t>I don't get newspapers from Finland and the article is lacking. Care to educate me?</w:t>
      </w:r>
    </w:p>
    <w:p>
      <w:r>
        <w:rPr>
          <w:b/>
          <w:u w:val="single"/>
        </w:rPr>
        <w:t>148948</w:t>
      </w:r>
    </w:p>
    <w:p>
      <w:r>
        <w:t xml:space="preserve">14. </w:t>
        <w:tab/>
        <w:tab/>
        <w:tab/>
        <w:tab/>
        <w:tab/>
        <w:tab/>
        <w:tab/>
        <w:tab/>
        <w:tab/>
        <w:tab/>
        <w:tab/>
        <w:tab/>
        <w:tab/>
        <w:t>They are asylum applicants. It is legal to seek asylum in Finland. They entered the country legally.</w:t>
      </w:r>
    </w:p>
    <w:p>
      <w:r>
        <w:rPr>
          <w:b/>
          <w:u w:val="single"/>
        </w:rPr>
        <w:t>148949</w:t>
      </w:r>
    </w:p>
    <w:p>
      <w:r>
        <w:t xml:space="preserve">15. </w:t>
        <w:tab/>
        <w:tab/>
        <w:tab/>
        <w:tab/>
        <w:tab/>
        <w:tab/>
        <w:tab/>
        <w:tab/>
        <w:tab/>
        <w:tab/>
        <w:tab/>
        <w:tab/>
        <w:tab/>
        <w:tab/>
        <w:t>It's legal to seek asylum yes, they need to do so by following the rules. Much like the USA, they have to enter and turn themselves in to a border crossing, then within 1 year (not sure the time frame in Finland) have to prove your case for asylum. If they don't do that then their asylum ends and the are returned to their country.   Seems rational to me. What would you propose as a solution? Just take everyone all the time?  You realize taking in these uneducated, jobless and unvetted immigrants only helps the rich (often white) people in both countries. Everyone else gets fucked, including the immigrants.</w:t>
      </w:r>
    </w:p>
    <w:p>
      <w:r>
        <w:rPr>
          <w:b/>
          <w:u w:val="single"/>
        </w:rPr>
        <w:t>148950</w:t>
      </w:r>
    </w:p>
    <w:p>
      <w:r>
        <w:t xml:space="preserve">16. </w:t>
        <w:tab/>
        <w:tab/>
        <w:tab/>
        <w:tab/>
        <w:tab/>
        <w:tab/>
        <w:tab/>
        <w:tab/>
        <w:tab/>
        <w:tab/>
        <w:tab/>
        <w:tab/>
        <w:tab/>
        <w:tab/>
        <w:tab/>
        <w:t>They followed the rules. They entered, turned in. I have no idea why you have such a hard-on for calling them criminals, especially since you said you know fuckity fuck about it. I do not propose taking any  unvetteed immigrants.. That's exactly the problem. The government isn't vetting them and the protesters demand that they be vetted. You have no fucking idea if they are educated or not. You just make this shit up. You have no idea if they are unemployed. If you think people should be deported for being unemployed, your stupid MAGA hat is on too tight. Why do you make shit up? Does your lord and Master Fox News have photos of you and your gay prostitute?</w:t>
      </w:r>
    </w:p>
    <w:p>
      <w:r>
        <w:rPr>
          <w:b/>
          <w:u w:val="single"/>
        </w:rPr>
        <w:t>148951</w:t>
      </w:r>
    </w:p>
    <w:p>
      <w:r>
        <w:t xml:space="preserve">17. </w:t>
        <w:tab/>
        <w:tab/>
        <w:tab/>
        <w:tab/>
        <w:tab/>
        <w:tab/>
        <w:tab/>
        <w:tab/>
        <w:tab/>
        <w:tab/>
        <w:tab/>
        <w:tab/>
        <w:tab/>
        <w:tab/>
        <w:tab/>
        <w:tab/>
        <w:t>&gt;You have no fucking idea if they are **educated** or not.   You're right, just a guess based in the patter of asylum seekers  in the US.  &gt;Youmake this shit up. You have no idea if they are **unemployed.**  Well if they are employed, then they are sponsored by a company and have a visa. I've never even *heard* of an asylum seeker having employment in the country they are seeking refuge. If that's happened I would like to see a source.  &gt;They followed the rules. They entered, turned in.  Well that's vastly different than the immigrants we are getting here in the US. Then again, you guys have actual borders, something our leftists would shit a brick over.  &gt;If you think people should be deported for being unemployed, your stupid MAGA hat is on too tight.  Yeah, thats not what I said at all, you sensational buffoon. A refugee doesn't need to be educated, but they need to make their case and get the assistance they need to make a life.  The problem we have in the US is that people immigrate illegally *without* claiming asylum (till they get caught) or they turn themselves in and claim they are seeking asylum from gang violence..which is bullshit. We have gangs here too, and now that's not a reasonable reason to seek asylum.  You can't seek refuge from Chicago's Southside either..</w:t>
      </w:r>
    </w:p>
    <w:p>
      <w:r>
        <w:rPr>
          <w:b/>
          <w:u w:val="single"/>
        </w:rPr>
        <w:t>148952</w:t>
      </w:r>
    </w:p>
    <w:p>
      <w:r>
        <w:t>1. Driving to your own wedding. Drinking before the wedding. Wedding on a Monday.  This is a grade-A piece of white trash, folks.</w:t>
      </w:r>
    </w:p>
    <w:p>
      <w:r>
        <w:rPr>
          <w:b/>
          <w:u w:val="single"/>
        </w:rPr>
        <w:t>148953</w:t>
      </w:r>
    </w:p>
    <w:p>
      <w:r>
        <w:t xml:space="preserve">2. </w:t>
        <w:tab/>
        <w:t>Renting limos and having weddings on the weekend are more expensive. Drink-driving is trashy, but not having a lot of money is not.</w:t>
      </w:r>
    </w:p>
    <w:p>
      <w:r>
        <w:rPr>
          <w:b/>
          <w:u w:val="single"/>
        </w:rPr>
        <w:t>148954</w:t>
      </w:r>
    </w:p>
    <w:p>
      <w:r>
        <w:t xml:space="preserve">3. </w:t>
        <w:tab/>
        <w:t>Driving to your own wedding is white trashy? What kinda fancy pants life do you live</w:t>
      </w:r>
    </w:p>
    <w:p>
      <w:r>
        <w:rPr>
          <w:b/>
          <w:u w:val="single"/>
        </w:rPr>
        <w:t>148955</w:t>
      </w:r>
    </w:p>
    <w:p>
      <w:r>
        <w:t xml:space="preserve">4. </w:t>
        <w:tab/>
        <w:tab/>
        <w:t>[deleted]</w:t>
      </w:r>
    </w:p>
    <w:p>
      <w:r>
        <w:rPr>
          <w:b/>
          <w:u w:val="single"/>
        </w:rPr>
        <w:t>148956</w:t>
      </w:r>
    </w:p>
    <w:p>
      <w:r>
        <w:t xml:space="preserve">5. </w:t>
        <w:tab/>
        <w:tab/>
        <w:tab/>
        <w:t>Hey man, squirrels have a death wish. That is not on you.</w:t>
      </w:r>
    </w:p>
    <w:p>
      <w:r>
        <w:rPr>
          <w:b/>
          <w:u w:val="single"/>
        </w:rPr>
        <w:t>148957</w:t>
      </w:r>
    </w:p>
    <w:p>
      <w:r>
        <w:t xml:space="preserve">6. </w:t>
        <w:tab/>
        <w:tab/>
        <w:t>Right? Like, sorry my fairy godmother didn't turn a pumpkin into a dope chariot for me brah</w:t>
      </w:r>
    </w:p>
    <w:p>
      <w:r>
        <w:rPr>
          <w:b/>
          <w:u w:val="single"/>
        </w:rPr>
        <w:t>148958</w:t>
      </w:r>
    </w:p>
    <w:p>
      <w:r>
        <w:t xml:space="preserve">7. </w:t>
        <w:tab/>
        <w:tab/>
        <w:t>When you look at the cost of a modern, middle-class wedding, limo rental is a drop in the bucket.</w:t>
      </w:r>
    </w:p>
    <w:p>
      <w:r>
        <w:rPr>
          <w:b/>
          <w:u w:val="single"/>
        </w:rPr>
        <w:t>148959</w:t>
      </w:r>
    </w:p>
    <w:p>
      <w:r>
        <w:t xml:space="preserve">8. </w:t>
        <w:tab/>
        <w:tab/>
        <w:tab/>
        <w:t>Why did you rewrite that comment when the other one was deleted at -24?</w:t>
      </w:r>
    </w:p>
    <w:p>
      <w:r>
        <w:rPr>
          <w:b/>
          <w:u w:val="single"/>
        </w:rPr>
        <w:t>148960</w:t>
      </w:r>
    </w:p>
    <w:p>
      <w:r>
        <w:t xml:space="preserve">9. </w:t>
        <w:tab/>
        <w:tab/>
        <w:t>[deleted]</w:t>
      </w:r>
    </w:p>
    <w:p>
      <w:r>
        <w:rPr>
          <w:b/>
          <w:u w:val="single"/>
        </w:rPr>
        <w:t>148961</w:t>
      </w:r>
    </w:p>
    <w:p>
      <w:r>
        <w:t xml:space="preserve">10. </w:t>
        <w:tab/>
        <w:tab/>
        <w:tab/>
        <w:t>Limos are for the mafia and kids going to prom</w:t>
      </w:r>
    </w:p>
    <w:p>
      <w:r>
        <w:rPr>
          <w:b/>
          <w:u w:val="single"/>
        </w:rPr>
        <w:t>148962</w:t>
      </w:r>
    </w:p>
    <w:p>
      <w:r>
        <w:t xml:space="preserve">11. </w:t>
        <w:tab/>
        <w:tab/>
        <w:tab/>
        <w:tab/>
        <w:t>Who sent you Σ(-᷅_-᷄๑)</w:t>
      </w:r>
    </w:p>
    <w:p>
      <w:r>
        <w:rPr>
          <w:b/>
          <w:u w:val="single"/>
        </w:rPr>
        <w:t>148963</w:t>
      </w:r>
    </w:p>
    <w:p>
      <w:r>
        <w:t xml:space="preserve">12. </w:t>
        <w:tab/>
        <w:tab/>
        <w:tab/>
        <w:tab/>
        <w:tab/>
        <w:t>🤔😨</w:t>
      </w:r>
    </w:p>
    <w:p>
      <w:r>
        <w:rPr>
          <w:b/>
          <w:u w:val="single"/>
        </w:rPr>
        <w:t>148964</w:t>
      </w:r>
    </w:p>
    <w:p>
      <w:r>
        <w:t xml:space="preserve">13. </w:t>
        <w:tab/>
        <w:t>No one drives to their wedding. This is just weird.</w:t>
      </w:r>
    </w:p>
    <w:p>
      <w:r>
        <w:rPr>
          <w:b/>
          <w:u w:val="single"/>
        </w:rPr>
        <w:t>148965</w:t>
      </w:r>
    </w:p>
    <w:p>
      <w:r>
        <w:t xml:space="preserve">14. </w:t>
        <w:tab/>
        <w:t>Why do so many people give a fuck about getting married on a monday?</w:t>
      </w:r>
    </w:p>
    <w:p>
      <w:r>
        <w:rPr>
          <w:b/>
          <w:u w:val="single"/>
        </w:rPr>
        <w:t>148966</w:t>
      </w:r>
    </w:p>
    <w:p>
      <w:r>
        <w:t>1. Who cares? Were not against femenism. That would be a hate group. We're for men and masculine equality. Two very different things. I feel like this sub has an underlying "hate femenism" theme. Yes a lot of femenists do shitty things. No they are not the majority. No we don't hate femenism</w:t>
      </w:r>
    </w:p>
    <w:p>
      <w:r>
        <w:rPr>
          <w:b/>
          <w:u w:val="single"/>
        </w:rPr>
        <w:t>148967</w:t>
      </w:r>
    </w:p>
    <w:p>
      <w:r>
        <w:t xml:space="preserve">2. </w:t>
        <w:tab/>
        <w:t>I came here to voice this same sentiment. When I first subbed here, I saw posts that were against things like women falsely accusing men of rape or women not getting the same length of punishment as men for sex crimes. I'm all about that kind of stuff. I'm not anti-feminism though and the longer I've stayed here, the more toxic posts I've seen. Don't think I'll be subbed for much longer tbh as I am not going to be part of a hate subreddit.</w:t>
      </w:r>
    </w:p>
    <w:p>
      <w:r>
        <w:rPr>
          <w:b/>
          <w:u w:val="single"/>
        </w:rPr>
        <w:t>148968</w:t>
      </w:r>
    </w:p>
    <w:p>
      <w:r>
        <w:t xml:space="preserve">3. </w:t>
        <w:tab/>
        <w:tab/>
        <w:t>Careful or some retard will label you a concern troll and actually get upvotes for it -.-</w:t>
      </w:r>
    </w:p>
    <w:p>
      <w:r>
        <w:rPr>
          <w:b/>
          <w:u w:val="single"/>
        </w:rPr>
        <w:t>148969</w:t>
      </w:r>
    </w:p>
    <w:p>
      <w:r>
        <w:t>1. Anti-vaxxers and flat earths, they're the stupidest cunts the world has to offer. They should all be thrown off the edge of the Earth in my opinion.</w:t>
      </w:r>
    </w:p>
    <w:p>
      <w:r>
        <w:rPr>
          <w:b/>
          <w:u w:val="single"/>
        </w:rPr>
        <w:t>148970</w:t>
      </w:r>
    </w:p>
    <w:p>
      <w:r>
        <w:t xml:space="preserve">2. </w:t>
        <w:tab/>
        <w:t>Nah, flat earthers are way less problematic.   They're idiots but that's about it - anti vaxers endanger everybody around them by breaking the herd immunity.</w:t>
      </w:r>
    </w:p>
    <w:p>
      <w:r>
        <w:rPr>
          <w:b/>
          <w:u w:val="single"/>
        </w:rPr>
        <w:t>148971</w:t>
      </w:r>
    </w:p>
    <w:p>
      <w:r>
        <w:t xml:space="preserve">3. </w:t>
        <w:tab/>
        <w:tab/>
        <w:t>I gotta say, if there’s one stupid thing to believe, it’s that the earth is flat. Doesn’t hurt anyone and it pushes us normies to do more work to prove them wrong, win win.  As for the anti vaxers, they’re fine as long as they don’t get more people on their side. The anti vax movement will die along with their children and it still ends up being a win for the rest of us.</w:t>
      </w:r>
    </w:p>
    <w:p>
      <w:r>
        <w:rPr>
          <w:b/>
          <w:u w:val="single"/>
        </w:rPr>
        <w:t>148972</w:t>
      </w:r>
    </w:p>
    <w:p>
      <w:r>
        <w:t xml:space="preserve">4. </w:t>
        <w:tab/>
        <w:t>I'm still thinking anti vaxxers are a group of about 10 lazy people who just didn't want to go get a shot, and then the news pushed this news to use them as scapegoats for diseases brought back by illegal aliens who brought those diseases with them, from shitholes.</w:t>
      </w:r>
    </w:p>
    <w:p>
      <w:r>
        <w:rPr>
          <w:b/>
          <w:u w:val="single"/>
        </w:rPr>
        <w:t>148973</w:t>
      </w:r>
    </w:p>
    <w:p>
      <w:r>
        <w:t xml:space="preserve">5. </w:t>
        <w:tab/>
        <w:t>I think you left out people who believe in QAnon  https://en.m.wikipedia.org/wiki/QAnon</w:t>
      </w:r>
    </w:p>
    <w:p>
      <w:r>
        <w:rPr>
          <w:b/>
          <w:u w:val="single"/>
        </w:rPr>
        <w:t>148974</w:t>
      </w:r>
    </w:p>
    <w:p>
      <w:r>
        <w:t xml:space="preserve">6. </w:t>
        <w:tab/>
        <w:t>&gt;flat earth(er)s   ...... Should all be thrown off the edge of the earth    Hmmmmmmmmmm</w:t>
      </w:r>
    </w:p>
    <w:p>
      <w:r>
        <w:rPr>
          <w:b/>
          <w:u w:val="single"/>
        </w:rPr>
        <w:t>148975</w:t>
      </w:r>
    </w:p>
    <w:p>
      <w:r>
        <w:t xml:space="preserve">7. </w:t>
        <w:tab/>
        <w:tab/>
        <w:t>Thats the joke....</w:t>
      </w:r>
    </w:p>
    <w:p>
      <w:r>
        <w:rPr>
          <w:b/>
          <w:u w:val="single"/>
        </w:rPr>
        <w:t>148976</w:t>
      </w:r>
    </w:p>
    <w:p>
      <w:r>
        <w:t xml:space="preserve">8. </w:t>
        <w:tab/>
        <w:tab/>
        <w:tab/>
        <w:t>I was wondering. . .</w:t>
      </w:r>
    </w:p>
    <w:p>
      <w:r>
        <w:rPr>
          <w:b/>
          <w:u w:val="single"/>
        </w:rPr>
        <w:t>148977</w:t>
      </w:r>
    </w:p>
    <w:p>
      <w:r>
        <w:t xml:space="preserve">9. </w:t>
        <w:tab/>
        <w:t>I have never met either. I think they are a rarity IRL and the amount of attention they get online is retarded.</w:t>
      </w:r>
    </w:p>
    <w:p>
      <w:r>
        <w:rPr>
          <w:b/>
          <w:u w:val="single"/>
        </w:rPr>
        <w:t>148978</w:t>
      </w:r>
    </w:p>
    <w:p>
      <w:r>
        <w:t xml:space="preserve">10. </w:t>
        <w:tab/>
        <w:t>What about Anti-earth flat vaxxers?</w:t>
      </w:r>
    </w:p>
    <w:p>
      <w:r>
        <w:rPr>
          <w:b/>
          <w:u w:val="single"/>
        </w:rPr>
        <w:t>148979</w:t>
      </w:r>
    </w:p>
    <w:p>
      <w:r>
        <w:t xml:space="preserve">11. </w:t>
        <w:tab/>
        <w:tab/>
        <w:t>Nah they're cool</w:t>
      </w:r>
    </w:p>
    <w:p>
      <w:r>
        <w:rPr>
          <w:b/>
          <w:u w:val="single"/>
        </w:rPr>
        <w:t>148980</w:t>
      </w:r>
    </w:p>
    <w:p>
      <w:r>
        <w:t xml:space="preserve">12. </w:t>
        <w:tab/>
        <w:t>I just don't like vaccines... I will never try to convince someone to change their ways. That's a cruel mindset. I once had the mindset of "Go fuck yourself if you don't agree", but I learned to mature and move past that. I will still share my opinions and viewpoints, but I will never tell someone to change who they are or what they believe in, even if I don't agree with them.  And flat earth theory is just a giant joke that got blown way out of proportion. I highly doubt people truly believe that. (Though I have met some rock-dumb people in my day, so it's not 100% out of the question)</w:t>
      </w:r>
    </w:p>
    <w:p>
      <w:r>
        <w:rPr>
          <w:b/>
          <w:u w:val="single"/>
        </w:rPr>
        <w:t>148981</w:t>
      </w:r>
    </w:p>
    <w:p>
      <w:r>
        <w:t xml:space="preserve">13. </w:t>
        <w:tab/>
        <w:tab/>
        <w:t>But the whole mindset of antivaxxers is that they dont provide their children with vaccines and that has flow on effects to people their children interact with.   To each their own. If you dont want to be vacinated fine, but vacinate your damn children.</w:t>
      </w:r>
    </w:p>
    <w:p>
      <w:r>
        <w:rPr>
          <w:b/>
          <w:u w:val="single"/>
        </w:rPr>
        <w:t>148982</w:t>
      </w:r>
    </w:p>
    <w:p>
      <w:r>
        <w:t>1. Rule 3 summary, because the auto-moderator mandates it and we do what the auto-moderator says:   Star Trek discovery is in a bad place.  Its in the same sort of a place as a highly touted first round draft pick of your favorite sports franchise is after the GM and the Coach who drafted him have gotten fired.  Think Current  Lakers' Head Coach / Dead Man Walking Luke Walton.    The sign-up numbers for CBS all-access are bad.  They went down significantly after STD came out (according to an extrapolation by the video in the OP).  My Comic Book Store Guy is fond of saying this about digital comics.  For over a decade now, everyone in comics has been told that digital is the wave of the future and that paper and ink don't have long to live.  Yet, every single month, the digital outlets call my CBSG and try to convince him to hawk their products.  As my CBSG is fond of saying, if you don't know what the numbers are for digital comic sales (and no one does) that means they're bad, because if they were good, you would never hear the end of it and those sales numbers would be highly publicized.    If you're not hearing CBS talk at great length about exactly how strong CBS all-access growth is, that means the numbers are dismal, because if the numbers were good, they would never stop talking about it.  Now, it appears the first five episodes of STD season 2 went way over budget, because what was screened was received horribly and reshoots were ordered.  Think Justice League, think Solo: A star wars story.    Now, Les Moonves, who was the champion of STD at CBS, and those who are loyal to him on the board, are out.  CBS can cancel STD and Moonves takes the entire blame, and the new board gets to write it off.  The leadership that backed STD being gone removes the Sunk Cost Fallacy for eliminating this piece of trash.  The new Picard series (which I'm not yet sure how I feel about) being fast-tracked provides a replacement possibility.    The shorts were made to be sold to distributors as a way to generate some cash to cover STD's losses.  Netflix has not liked the performance they got from STD season 1, and they are not backing season 2.  They made the shorts, and no one wanted them, much like no one asked for STD in the first place.  Everything about STD rubbed me the wrong way from the very start, I'm glad its on life support and I'm glad it will soon be cancelled.</w:t>
      </w:r>
    </w:p>
    <w:p>
      <w:r>
        <w:rPr>
          <w:b/>
          <w:u w:val="single"/>
        </w:rPr>
        <w:t>148983</w:t>
      </w:r>
    </w:p>
    <w:p>
      <w:r>
        <w:t xml:space="preserve">2. </w:t>
        <w:tab/>
        <w:t>&gt; Netflix has not liked the performance they got from STD season 1, and they are not backing season 2.  They put it on Netflix? I have an account, and I hadn't even noticed.</w:t>
      </w:r>
    </w:p>
    <w:p>
      <w:r>
        <w:rPr>
          <w:b/>
          <w:u w:val="single"/>
        </w:rPr>
        <w:t>148984</w:t>
      </w:r>
    </w:p>
    <w:p>
      <w:r>
        <w:t xml:space="preserve">3. </w:t>
        <w:tab/>
        <w:tab/>
        <w:t>I'm currently *intermittently* watching through Discovery on Netflix with a friend.   It's *painful*, genuinely so bad it's hard to watch.</w:t>
      </w:r>
    </w:p>
    <w:p>
      <w:r>
        <w:rPr>
          <w:b/>
          <w:u w:val="single"/>
        </w:rPr>
        <w:t>148985</w:t>
      </w:r>
    </w:p>
    <w:p>
      <w:r>
        <w:t xml:space="preserve">4. </w:t>
        <w:tab/>
        <w:tab/>
        <w:tab/>
        <w:t>I was out the moment they revealed Vulcan's have the fucking force.   Thank *god* STD can't be considered Star Trek canon from a legal perspective.</w:t>
      </w:r>
    </w:p>
    <w:p>
      <w:r>
        <w:rPr>
          <w:b/>
          <w:u w:val="single"/>
        </w:rPr>
        <w:t>148986</w:t>
      </w:r>
    </w:p>
    <w:p>
      <w:r>
        <w:t xml:space="preserve">5. </w:t>
        <w:tab/>
        <w:tab/>
        <w:tab/>
        <w:tab/>
        <w:t>Wait, what the fuck? What's that bit about vulcans?</w:t>
      </w:r>
    </w:p>
    <w:p>
      <w:r>
        <w:rPr>
          <w:b/>
          <w:u w:val="single"/>
        </w:rPr>
        <w:t>148987</w:t>
      </w:r>
    </w:p>
    <w:p>
      <w:r>
        <w:t xml:space="preserve">6. </w:t>
        <w:tab/>
        <w:tab/>
        <w:tab/>
        <w:tab/>
        <w:tab/>
        <w:t>There's no distance limit to a vulcan mind meld anymore. It's the force now.</w:t>
      </w:r>
    </w:p>
    <w:p>
      <w:r>
        <w:rPr>
          <w:b/>
          <w:u w:val="single"/>
        </w:rPr>
        <w:t>148988</w:t>
      </w:r>
    </w:p>
    <w:p>
      <w:r>
        <w:t xml:space="preserve">7. </w:t>
        <w:tab/>
        <w:tab/>
        <w:tab/>
        <w:tab/>
        <w:tab/>
        <w:tab/>
        <w:t>That was really, really dumb.  If that is true now, then that means there's no limit to telepathy, which is how the Vulcan mind meld works.  So, why build star ships at all?  Why not just use telepathy to explore the cosmos?  If there's no distance limit to it, reaching out to alien species on the other side of the universe should be simple, right?</w:t>
      </w:r>
    </w:p>
    <w:p>
      <w:r>
        <w:rPr>
          <w:b/>
          <w:u w:val="single"/>
        </w:rPr>
        <w:t>148989</w:t>
      </w:r>
    </w:p>
    <w:p>
      <w:r>
        <w:t xml:space="preserve">8. </w:t>
        <w:tab/>
        <w:tab/>
        <w:tab/>
        <w:tab/>
        <w:tab/>
        <w:tab/>
        <w:tab/>
        <w:t>Because legally STD can't be canon so they've just gone full retard with it.</w:t>
      </w:r>
    </w:p>
    <w:p>
      <w:r>
        <w:rPr>
          <w:b/>
          <w:u w:val="single"/>
        </w:rPr>
        <w:t>148990</w:t>
      </w:r>
    </w:p>
    <w:p>
      <w:r>
        <w:t>1. Making up buzzwords is FUN!  Bum ass game "journalists" perpetuate techoretardation</w:t>
      </w:r>
    </w:p>
    <w:p>
      <w:r>
        <w:rPr>
          <w:b/>
          <w:u w:val="single"/>
        </w:rPr>
        <w:t>148991</w:t>
      </w:r>
    </w:p>
    <w:p>
      <w:r>
        <w:t>1. When he started to curse in arabic you know he is serious</w:t>
      </w:r>
    </w:p>
    <w:p>
      <w:r>
        <w:rPr>
          <w:b/>
          <w:u w:val="single"/>
        </w:rPr>
        <w:t>148992</w:t>
      </w:r>
    </w:p>
    <w:p>
      <w:r>
        <w:t xml:space="preserve">2. </w:t>
        <w:tab/>
        <w:t>As an Arab,   It’s worse when it’s your mother.   Source: my mom is fucking crazy lol</w:t>
      </w:r>
    </w:p>
    <w:p>
      <w:r>
        <w:rPr>
          <w:b/>
          <w:u w:val="single"/>
        </w:rPr>
        <w:t>148993</w:t>
      </w:r>
    </w:p>
    <w:p>
      <w:r>
        <w:t xml:space="preserve">3. </w:t>
        <w:tab/>
        <w:tab/>
        <w:t>What are some (Arabic to English) insults? Like bitch is an insult in America, cunt is in Britain. What’s the worst insults there</w:t>
      </w:r>
    </w:p>
    <w:p>
      <w:r>
        <w:rPr>
          <w:b/>
          <w:u w:val="single"/>
        </w:rPr>
        <w:t>148994</w:t>
      </w:r>
    </w:p>
    <w:p>
      <w:r>
        <w:t xml:space="preserve">4. </w:t>
        <w:tab/>
        <w:tab/>
        <w:tab/>
        <w:t>Cuss immak   Sharmoota    Idk lol   First one is “your mothers pussy” which in English doesn’t sound as bad but still lol  And second is like whore but dirtier? Idk lol   Edit: word</w:t>
      </w:r>
    </w:p>
    <w:p>
      <w:r>
        <w:rPr>
          <w:b/>
          <w:u w:val="single"/>
        </w:rPr>
        <w:t>148995</w:t>
      </w:r>
    </w:p>
    <w:p>
      <w:r>
        <w:t xml:space="preserve">5. </w:t>
        <w:tab/>
        <w:tab/>
        <w:tab/>
        <w:tab/>
        <w:t>So muddy white? I think you mean stained?</w:t>
      </w:r>
    </w:p>
    <w:p>
      <w:r>
        <w:rPr>
          <w:b/>
          <w:u w:val="single"/>
        </w:rPr>
        <w:t>148996</w:t>
      </w:r>
    </w:p>
    <w:p>
      <w:r>
        <w:t xml:space="preserve">6. </w:t>
        <w:tab/>
        <w:tab/>
        <w:tab/>
        <w:tab/>
        <w:tab/>
        <w:t>Sorry. Whore*</w:t>
      </w:r>
    </w:p>
    <w:p>
      <w:r>
        <w:rPr>
          <w:b/>
          <w:u w:val="single"/>
        </w:rPr>
        <w:t>148997</w:t>
      </w:r>
    </w:p>
    <w:p>
      <w:r>
        <w:t xml:space="preserve">7. </w:t>
        <w:tab/>
        <w:tab/>
        <w:tab/>
        <w:tab/>
        <w:tab/>
        <w:tab/>
        <w:t>Ohhhh. Wait is it Arabic or Aramaic</w:t>
      </w:r>
    </w:p>
    <w:p>
      <w:r>
        <w:rPr>
          <w:b/>
          <w:u w:val="single"/>
        </w:rPr>
        <w:t>148998</w:t>
      </w:r>
    </w:p>
    <w:p>
      <w:r>
        <w:t xml:space="preserve">8. </w:t>
        <w:tab/>
        <w:tab/>
        <w:tab/>
        <w:tab/>
        <w:tab/>
        <w:tab/>
        <w:tab/>
        <w:t>Arabic</w:t>
      </w:r>
    </w:p>
    <w:p>
      <w:r>
        <w:rPr>
          <w:b/>
          <w:u w:val="single"/>
        </w:rPr>
        <w:t>148999</w:t>
      </w:r>
    </w:p>
    <w:p>
      <w:r>
        <w:t xml:space="preserve">9. </w:t>
        <w:tab/>
        <w:tab/>
        <w:tab/>
        <w:tab/>
        <w:tab/>
        <w:tab/>
        <w:tab/>
        <w:tab/>
        <w:t>Is there any big difference between the two? Like I assume since they’re both close together geographically</w:t>
      </w:r>
    </w:p>
    <w:p>
      <w:r>
        <w:rPr>
          <w:b/>
          <w:u w:val="single"/>
        </w:rPr>
        <w:t>149000</w:t>
      </w:r>
    </w:p>
    <w:p>
      <w:r>
        <w:t xml:space="preserve">10. </w:t>
        <w:tab/>
        <w:tab/>
        <w:tab/>
        <w:tab/>
        <w:tab/>
        <w:tab/>
        <w:tab/>
        <w:tab/>
        <w:tab/>
        <w:t>Wouldn’t know. I’m not an expert in the language even though I’m Arab and probably should be</w:t>
      </w:r>
    </w:p>
    <w:p>
      <w:r>
        <w:rPr>
          <w:b/>
          <w:u w:val="single"/>
        </w:rPr>
        <w:t>149001</w:t>
      </w:r>
    </w:p>
    <w:p>
      <w:r>
        <w:t xml:space="preserve">11. </w:t>
        <w:tab/>
        <w:tab/>
        <w:tab/>
        <w:tab/>
        <w:tab/>
        <w:tab/>
        <w:tab/>
        <w:tab/>
        <w:tab/>
        <w:tab/>
        <w:t>Hey, I’m white and I don’t know German. It all depends on whether your parents/ you want to learn. Depending where you are, language was race based for most of human history. At least mother tongues were. Most German speakers were white, Arabic speakers Arab/ Jewish. Chinese were Asians</w:t>
      </w:r>
    </w:p>
    <w:p>
      <w:r>
        <w:rPr>
          <w:b/>
          <w:u w:val="single"/>
        </w:rPr>
        <w:t>149002</w:t>
      </w:r>
    </w:p>
    <w:p>
      <w:r>
        <w:t xml:space="preserve">12. </w:t>
        <w:tab/>
        <w:tab/>
        <w:tab/>
        <w:tab/>
        <w:tab/>
        <w:tab/>
        <w:tab/>
        <w:tab/>
        <w:tab/>
        <w:tab/>
        <w:tab/>
        <w:t>Well I’m born and raised in America so for me. While I learned a good chunk of Arabic. I’m not 100% fluent unfortunately. But I wish I were</w:t>
      </w:r>
    </w:p>
    <w:p>
      <w:r>
        <w:rPr>
          <w:b/>
          <w:u w:val="single"/>
        </w:rPr>
        <w:t>149003</w:t>
      </w:r>
    </w:p>
    <w:p>
      <w:r>
        <w:t xml:space="preserve">13. </w:t>
        <w:tab/>
        <w:tab/>
        <w:tab/>
        <w:tab/>
        <w:tab/>
        <w:tab/>
        <w:tab/>
        <w:tab/>
        <w:tab/>
        <w:tab/>
        <w:tab/>
        <w:tab/>
        <w:t>If you were born and raised in Saudi Arabia or Pakistan that would be pathetic you not knowing but since you’re in an English speaking country it doesn’t work that way.  Is there any reason you want to learn Arabic more than other languages or is it just a sorta cultural thing you want to do?</w:t>
      </w:r>
    </w:p>
    <w:p>
      <w:r>
        <w:rPr>
          <w:b/>
          <w:u w:val="single"/>
        </w:rPr>
        <w:t>149004</w:t>
      </w:r>
    </w:p>
    <w:p>
      <w:r>
        <w:t xml:space="preserve">14. </w:t>
        <w:tab/>
        <w:tab/>
        <w:tab/>
        <w:tab/>
        <w:tab/>
        <w:tab/>
        <w:tab/>
        <w:tab/>
        <w:tab/>
        <w:tab/>
        <w:tab/>
        <w:tab/>
        <w:tab/>
        <w:t>More so so that I don’t forget where my family came from. Plus because it’s embarrassing when you can’t fluently speak your native tongue.</w:t>
      </w:r>
    </w:p>
    <w:p>
      <w:r>
        <w:rPr>
          <w:b/>
          <w:u w:val="single"/>
        </w:rPr>
        <w:t>149005</w:t>
      </w:r>
    </w:p>
    <w:p>
      <w:r>
        <w:t xml:space="preserve">15. </w:t>
        <w:tab/>
        <w:tab/>
        <w:tab/>
        <w:tab/>
        <w:tab/>
        <w:tab/>
        <w:tab/>
        <w:tab/>
        <w:tab/>
        <w:tab/>
        <w:tab/>
        <w:tab/>
        <w:tab/>
        <w:tab/>
        <w:t>You’re american so your native tongue is Merican English</w:t>
      </w:r>
    </w:p>
    <w:p>
      <w:r>
        <w:rPr>
          <w:b/>
          <w:u w:val="single"/>
        </w:rPr>
        <w:t>149006</w:t>
      </w:r>
    </w:p>
    <w:p>
      <w:r>
        <w:t>1. How to make a meme spicy: pour some fucking Tabasco sauce on your gadget</w:t>
      </w:r>
    </w:p>
    <w:p>
      <w:r>
        <w:rPr>
          <w:b/>
          <w:u w:val="single"/>
        </w:rPr>
        <w:t>149007</w:t>
      </w:r>
    </w:p>
    <w:p>
      <w:r>
        <w:t>1. [A good one in the comments](https://i.imgur.com/SnnrfvJ.png)  [And another](https://i.imgur.com/5M4WoDt.png)</w:t>
      </w:r>
    </w:p>
    <w:p>
      <w:r>
        <w:rPr>
          <w:b/>
          <w:u w:val="single"/>
        </w:rPr>
        <w:t>149008</w:t>
      </w:r>
    </w:p>
    <w:p>
      <w:r>
        <w:t xml:space="preserve">2. </w:t>
        <w:tab/>
        <w:t>All this bitchsplaining is getting really old.</w:t>
      </w:r>
    </w:p>
    <w:p>
      <w:r>
        <w:rPr>
          <w:b/>
          <w:u w:val="single"/>
        </w:rPr>
        <w:t>149009</w:t>
      </w:r>
    </w:p>
    <w:p>
      <w:r>
        <w:t xml:space="preserve">3. </w:t>
        <w:tab/>
        <w:tab/>
        <w:t>I like cuntdescending more than bitchsplaining, rolls off the tongue better, and offends them more.</w:t>
      </w:r>
    </w:p>
    <w:p>
      <w:r>
        <w:rPr>
          <w:b/>
          <w:u w:val="single"/>
        </w:rPr>
        <w:t>149010</w:t>
      </w:r>
    </w:p>
    <w:p>
      <w:r>
        <w:t>1. Absolutely retarded. Most students are in class for about an hour at a time. In my high school there was one bathroom that almost no one used because it was so far from the other classrooms that no one who used it would have time to get to class. In college a girl in the dorm behind mine gave birth over night in the bathroom and threw the baby out in the dumpster. It was only found because a few mattresses were discarded and needed to be removed by hand.</w:t>
      </w:r>
    </w:p>
    <w:p>
      <w:r>
        <w:rPr>
          <w:b/>
          <w:u w:val="single"/>
        </w:rPr>
        <w:t>149011</w:t>
      </w:r>
    </w:p>
    <w:p>
      <w:r>
        <w:t xml:space="preserve">2. </w:t>
        <w:tab/>
        <w:t>Also, even considering the fact she is a minor, legal precedent has had people as young as 13 tried as adults for violent crimes. Even if it was a stillborn, isnt there some sort of obligation to seek help since there's a chance it could be resuscitated? At the very least this is criminal negligence.</w:t>
      </w:r>
    </w:p>
    <w:p>
      <w:r>
        <w:rPr>
          <w:b/>
          <w:u w:val="single"/>
        </w:rPr>
        <w:t>149012</w:t>
      </w:r>
    </w:p>
    <w:p>
      <w:r>
        <w:t xml:space="preserve">3. </w:t>
        <w:tab/>
        <w:tab/>
        <w:t>What went wrong in your life, that you think the appropriate response to this story is 'prosecute the child'.</w:t>
      </w:r>
    </w:p>
    <w:p>
      <w:r>
        <w:rPr>
          <w:b/>
          <w:u w:val="single"/>
        </w:rPr>
        <w:t>149013</w:t>
      </w:r>
    </w:p>
    <w:p>
      <w:r>
        <w:t>1. What’s the betting this entitled cunt gets another similar paid job??   I wouldn’t bet against it put it that way</w:t>
      </w:r>
    </w:p>
    <w:p>
      <w:r>
        <w:rPr>
          <w:b/>
          <w:u w:val="single"/>
        </w:rPr>
        <w:t>149014</w:t>
      </w:r>
    </w:p>
    <w:p>
      <w:r>
        <w:t>1. What a twat... how is this POS still over that postition?</w:t>
      </w:r>
    </w:p>
    <w:p>
      <w:r>
        <w:rPr>
          <w:b/>
          <w:u w:val="single"/>
        </w:rPr>
        <w:t>149015</w:t>
      </w:r>
    </w:p>
    <w:p>
      <w:r>
        <w:t xml:space="preserve">2. </w:t>
        <w:tab/>
        <w:t>FL Sec of State is weak as fuck.</w:t>
      </w:r>
    </w:p>
    <w:p>
      <w:r>
        <w:rPr>
          <w:b/>
          <w:u w:val="single"/>
        </w:rPr>
        <w:t>149016</w:t>
      </w:r>
    </w:p>
    <w:p>
      <w:r>
        <w:t>1. Women know that it's the only value they bring into a relationship.</w:t>
      </w:r>
    </w:p>
    <w:p>
      <w:r>
        <w:rPr>
          <w:b/>
          <w:u w:val="single"/>
        </w:rPr>
        <w:t>149017</w:t>
      </w:r>
    </w:p>
    <w:p>
      <w:r>
        <w:t xml:space="preserve">2. </w:t>
        <w:tab/>
        <w:t>The "/s" is missing   Edit: I thought this group was about men being independent, not willing to settle and literally carry a shitty partner, and instead help shift the balance of power by saying enough is enough while being able to reap tangible benefits by not catering their entire lives to that. Your statement is true for some women, maybe even most women, but there are definitely some women that are amazing partners out there that carry their own and welcome independence. I guess I just didn't realize this group became a "all women suck and we're all going to be single forever."</w:t>
      </w:r>
    </w:p>
    <w:p>
      <w:r>
        <w:rPr>
          <w:b/>
          <w:u w:val="single"/>
        </w:rPr>
        <w:t>149018</w:t>
      </w:r>
    </w:p>
    <w:p>
      <w:r>
        <w:t xml:space="preserve">3. </w:t>
        <w:tab/>
        <w:tab/>
        <w:t>AWALT</w:t>
      </w:r>
    </w:p>
    <w:p>
      <w:r>
        <w:rPr>
          <w:b/>
          <w:u w:val="single"/>
        </w:rPr>
        <w:t>149019</w:t>
      </w:r>
    </w:p>
    <w:p>
      <w:r>
        <w:t xml:space="preserve">4. </w:t>
        <w:tab/>
        <w:tab/>
        <w:tab/>
        <w:t>Yet some but not all MGTOW. So if we can have such a variance in our behavior, why would women not be able to?</w:t>
      </w:r>
    </w:p>
    <w:p>
      <w:r>
        <w:rPr>
          <w:b/>
          <w:u w:val="single"/>
        </w:rPr>
        <w:t>149020</w:t>
      </w:r>
    </w:p>
    <w:p>
      <w:r>
        <w:t xml:space="preserve">5. </w:t>
        <w:tab/>
        <w:tab/>
        <w:tab/>
        <w:tab/>
        <w:t>No, AMGTOWALT. Human nature doesn't change. Part of the reason we are MGTOW is because we have realized that our nature has betrayed us. That's why you see the constant stream of guys that go "MGTOW for life!" then find a woman, get involved, go back to their beta nature, get screwed, and come crawling back to MGTOW with their AWALT stories. Defeating human nature is hard for both men and women. We have proclivities that lead to great genetic selection, but also to great sorrow for everyone involved. In my opinion All Men Are Like That just as much as All Women Are Like That.  The differences you're pointing out come from women that are raised in good environments or realize early on that their nature will poison their lives. These women actively go against their nature, often because of deeply held religious belief, to avoid hypergamy and a whole slew of other issues. However, they are *just like other women*. They have the same desires, fears, and urges.  This is why sometimes previously steady women go haywire. Let me give an example (I apologize for the excessive background, but without background the example makes no sense).   I'm Mormon. We have deeply held religious beliefs that are often seen as insane or unreasonable. We also have a leadership (at local levels) that is selected entirely from members of the congregation. The women's organization (Relief Society) has a president that is selected from the most faithful women in the congregation, and must meet very specific requirements. For example, she must be married and a full tithe payer (gives 10% of her income or her family's income to the church each year). This requires a certain amount of dedication. The bishop of each congregation has similarly stringent requirements.  One of the most common issues in the church is affairs between the relief society president and the bishop. These are both deeply religious people that believe in the sanctity of marriage, but the circumstances in which they work together plays towards the darker side of human nature. Women love being with a powerful man.  I've seen women that have 5 children and have been married for 15 years throw it all away for a quick fling with the bishop.  AWALT  Edit: clarified some things, fixed some spelling, generally covered up my retardation.</w:t>
      </w:r>
    </w:p>
    <w:p>
      <w:r>
        <w:rPr>
          <w:b/>
          <w:u w:val="single"/>
        </w:rPr>
        <w:t>149021</w:t>
      </w:r>
    </w:p>
    <w:p>
      <w:r>
        <w:t>1. Jump to the :40 mark to miss all the dumb cunt shit</w:t>
      </w:r>
    </w:p>
    <w:p>
      <w:r>
        <w:rPr>
          <w:b/>
          <w:u w:val="single"/>
        </w:rPr>
        <w:t>149022</w:t>
      </w:r>
    </w:p>
    <w:p>
      <w:r>
        <w:t>1. Yes. some men are assholes.  some women are cunts. But, not only are you not expected to police the behavior of cunts...You, in fact, CELEBRATE this cuntish behavior. So why the fuck am I being told to police the behavior of other men?  I'm not my brothers keeper.</w:t>
      </w:r>
    </w:p>
    <w:p>
      <w:r>
        <w:rPr>
          <w:b/>
          <w:u w:val="single"/>
        </w:rPr>
        <w:t>149023</w:t>
      </w:r>
    </w:p>
    <w:p>
      <w:r>
        <w:t>1.  &gt;I realize that the physical size difference between most women and most men means that the above comparison isn’t entirely fair; a woman who’s sexually aggressive with a man is probably not putting him in insurmountable physical danger.  *Face Palm*  *Grits Teeth*  Why. Should. That. Be. RELEVANT?!?  &gt;And I’m cognizant of the fact that for every bad behavior I mentioned in my opening list of questions there is an equal, opposite, and potentially more physically threatening form of bad behavior that men can, and do, visit upon women with just as much frequency.  You know what's so funny and infiuriating.  Anytime a man says the same thing about female abusers, he's accused of "What About The Menz"  This author is doing the same thing, only with women.    What the author also fails to comprehend and realize is that WE KNOW THERE ARE BAD MEN OUT THERE!!  IT. IS. NOT. NEWS. TO. US!  Yet, we ONLY here about that segment of the population and never about the other.  Constantly force fed this propaganda about "Women are victims only" and taught stuff like "Don't rape!" in schools and Universities.  I'm so sick of this constant quantification of opinions.  Can we, for once, acknowledge that women can do bad without getting hammered over the head that "Men are bad MORE!".</w:t>
      </w:r>
    </w:p>
    <w:p>
      <w:r>
        <w:rPr>
          <w:b/>
          <w:u w:val="single"/>
        </w:rPr>
        <w:t>149024</w:t>
      </w:r>
    </w:p>
    <w:p>
      <w:r>
        <w:t xml:space="preserve">2. </w:t>
        <w:tab/>
        <w:t>&gt; Why. Should. That. Be. RELEVANT?!?  It is relevant.  Forget about gender, and just focus on the physical strength aspect.  Let's say you're an average guy, and a 6'2" woman champion wrestler/bodybuilder is coming after you drunkenly on the street.  It's late at night with no one else around.  Of COURSE you are terrified.  For one, she could easily pin you and beat the shit out of you.    Now imagine a short 5'2 90 lbs woman is coming after you in the same situation.  You aren't terrified here, you can easily fend her off, or just outrun her.  It's almost comical.  I think very obviously, these situations are totally different.    Now realize that the former situation is far and away the large majority of what it's like for a woman when a man goes them.    &gt; What the author also fails to comprehend and realize is that WE KNOW THERE ARE BAD MEN OUT THERE!! IT. IS. NOT. NEWS. TO. US!  I'm not a eaxctly a fan of #metoo excesses, but you're strawmanning it a little bit.  You aren't taking the historical context into account.  When people say the times used to be different, *it's actually true*.    There's a fairly popular radio host in Seattle who confessed live on air that a long time ago, he went around hugging random women and pretending to confuse them with someone else.  Decades ago, that was no big deal.  But it is wrong, and rightfully considered wrong by today's standards.    I think, applying the principal of charity, that is what #metoo is about at it's core -- making sure that men know the standards they may have grown up with a long time ago -- are not right and not acceptable in today's world.</w:t>
      </w:r>
    </w:p>
    <w:p>
      <w:r>
        <w:rPr>
          <w:b/>
          <w:u w:val="single"/>
        </w:rPr>
        <w:t>149025</w:t>
      </w:r>
    </w:p>
    <w:p>
      <w:r>
        <w:t xml:space="preserve">3. </w:t>
        <w:tab/>
        <w:tab/>
        <w:t>&gt; Forget about gender, and just focus on the physical strength aspect. Let's say you're an average guy, and a 6'2" woman champion wrestler/bodybuilder is coming after you drunkenly on the street. It's late at night with no one else around. Of COURSE you are terrified. For one, she could easily pin you and beat the shit out of you.   that's an interesting scenario  how about let's not forget about gender and look at another one  Imagine you are a male 6.2" bodybuilder at a party when a drunk woman that's 1/3rd your mass decided you've offended her and starts to get physically aggressive.  Do you think any guy in that situation is not going to be scared when, if they are even moderately informed about how such events normally proceed in today's society, they know that   a) if they stick around, the physical confrontation is likely to escalate and literally any injury on that aggressive woman is going to be seen with extreme prejudice against him by police and the system. The larger and stronger he is, the more he is going to be presumed to be at fault. If he defends himself in any way, like even just block her flailing, the police are very likely to believe him to be the aggressor even in cases where his bruises are obviously defensive. And god forbid the drunk woman trips herself up during - good luck proving it wasn't him that pushed her down.  b) if they manage to extricate themselves and leave, there is a good chance that the physical altercation will still get police involved and their investigation is going to start with the woman's story as primary source and by the time they get to him will be just as biased.  &gt;You aren't taking the historical context into account.  actually, they are.. Specifically the historical context of the recent 2 decades of how the justice system and police enforcement handles physical altercation between men and women. Which can be summed as 'no matter what the circumstances, the first established outcome is that man is seriously fucked...'</w:t>
      </w:r>
    </w:p>
    <w:p>
      <w:r>
        <w:rPr>
          <w:b/>
          <w:u w:val="single"/>
        </w:rPr>
        <w:t>149026</w:t>
      </w:r>
    </w:p>
    <w:p>
      <w:r>
        <w:t xml:space="preserve">4. </w:t>
        <w:tab/>
        <w:tab/>
        <w:tab/>
        <w:t>You're talking about another issue entirely.</w:t>
      </w:r>
    </w:p>
    <w:p>
      <w:r>
        <w:rPr>
          <w:b/>
          <w:u w:val="single"/>
        </w:rPr>
        <w:t>149027</w:t>
      </w:r>
    </w:p>
    <w:p>
      <w:r>
        <w:t xml:space="preserve">5. </w:t>
        <w:tab/>
        <w:tab/>
        <w:tab/>
        <w:tab/>
        <w:t>not at all.  you brought up how people of different genders feel when faced with a potentially violent confrontation - but you don't seem to have ever been in one because for some reason you think that people in such situations are completely 'in the moment' and the likely aftermath doesn't matter to them or affect their feelings and decisions during the confrontation.  In reality, people do consider the likely outcomes and aftermath, and with that in mind, in any given set of circumstances a man has far more reasons today to be afraid than any woman if he is in a situation like that.   You wrote this part here  &gt;Now imagine a short 5'2 90 lbs woman is coming after you in the same situation. You aren't terrified here, you can easily fend her off, or just outrun her. **It's almost comical.**  and it's frankly retarded. There is nothing comical about the prospect of explaining the situation to the cops afterward, with the knowledge of how often police don't believe the man about who was the aggressor in a 'he said, she said' situation.  Anyone with a working brain would be fucking terrified about their future at the moment if they were in such a position, and yet you are trying to portray it as a minor inconvenience.   You have obviously never actually dealt with police in the aftermath of any violent incident.</w:t>
      </w:r>
    </w:p>
    <w:p>
      <w:r>
        <w:rPr>
          <w:b/>
          <w:u w:val="single"/>
        </w:rPr>
        <w:t>149028</w:t>
      </w:r>
    </w:p>
    <w:p>
      <w:r>
        <w:t xml:space="preserve">6. </w:t>
        <w:tab/>
        <w:tab/>
        <w:tab/>
        <w:tab/>
        <w:tab/>
        <w:t>I completely see the issue with with things like #believewomen, title IX and presuming guilt before innocence.  For example, I 100% support Kavanaugh due to lack of evidence.      I can also believe that sexual assault - on average - is worse for women.    Separate issues.    Btw, that belief is shared by moderate liberal Joe Rogan and down the line conservative, Ben Shapiro.  It’s a mainstream belief to recognize there are differences between genders when sexual assault happens.</w:t>
      </w:r>
    </w:p>
    <w:p>
      <w:r>
        <w:rPr>
          <w:b/>
          <w:u w:val="single"/>
        </w:rPr>
        <w:t>149029</w:t>
      </w:r>
    </w:p>
    <w:p>
      <w:r>
        <w:t>1. They always crying when they get caught.    . you're an evil cunt just be yourself..    Fuck your crocodile tears</w:t>
      </w:r>
    </w:p>
    <w:p>
      <w:r>
        <w:rPr>
          <w:b/>
          <w:u w:val="single"/>
        </w:rPr>
        <w:t>149030</w:t>
      </w:r>
    </w:p>
    <w:p>
      <w:r>
        <w:t xml:space="preserve">2. </w:t>
        <w:tab/>
        <w:t>Needs to learn one day that actions have consequences</w:t>
      </w:r>
    </w:p>
    <w:p>
      <w:r>
        <w:rPr>
          <w:b/>
          <w:u w:val="single"/>
        </w:rPr>
        <w:t>149031</w:t>
      </w:r>
    </w:p>
    <w:p>
      <w:r>
        <w:t>1. Looks like the commies at Ricochet got that pussy Jason Kenny to buckle to the slightest accusation.  https://nationalpost.com/news/politics/united-conservative-jason-kenney-turfs-upc-member-amid-report-of-hateful-views</w:t>
      </w:r>
    </w:p>
    <w:p>
      <w:r>
        <w:rPr>
          <w:b/>
          <w:u w:val="single"/>
        </w:rPr>
        <w:t>149032</w:t>
      </w:r>
    </w:p>
    <w:p>
      <w:r>
        <w:t xml:space="preserve">2. </w:t>
        <w:tab/>
        <w:t>Jason Kenney is a faggot. Albertan men look at him and go "at least he's not that  cunt"</w:t>
      </w:r>
    </w:p>
    <w:p>
      <w:r>
        <w:rPr>
          <w:b/>
          <w:u w:val="single"/>
        </w:rPr>
        <w:t>149033</w:t>
      </w:r>
    </w:p>
    <w:p>
      <w:r>
        <w:t>1. A company known for notoriously buggy software, using an engine that can't even do keybindings right, decides to write their own client/server netcode. What could possibly go wrong.</w:t>
      </w:r>
    </w:p>
    <w:p>
      <w:r>
        <w:rPr>
          <w:b/>
          <w:u w:val="single"/>
        </w:rPr>
        <w:t>149034</w:t>
      </w:r>
    </w:p>
    <w:p>
      <w:r>
        <w:t xml:space="preserve">2. </w:t>
        <w:tab/>
        <w:t>&gt;using an engine that can't even do keybindings right  I really like Fallout 4 but can we all talk for a minute about how the FUCKING HEAVY ATTACK IS THE SAME GODDAMN FUCKING BUTTON AS THE GRENADE THROW BECAUSE I WANT TO DROP A NUKE GRENADE WHEN I AM IN KISSING DISTANCE OF SOME CUNT.  Whomever was in charge of that decision should be gently sodomized by a camel.</w:t>
      </w:r>
    </w:p>
    <w:p>
      <w:r>
        <w:rPr>
          <w:b/>
          <w:u w:val="single"/>
        </w:rPr>
        <w:t>149035</w:t>
      </w:r>
    </w:p>
    <w:p>
      <w:r>
        <w:t xml:space="preserve">3. </w:t>
        <w:tab/>
        <w:tab/>
        <w:t>&gt; gently sodomized by a camel.  I see you're progressing on your working around bans on "cruel and unusual" punishment, instead preferring "mentally disturbing and unusual"</w:t>
      </w:r>
    </w:p>
    <w:p>
      <w:r>
        <w:rPr>
          <w:b/>
          <w:u w:val="single"/>
        </w:rPr>
        <w:t>149036</w:t>
      </w:r>
    </w:p>
    <w:p>
      <w:r>
        <w:t xml:space="preserve">4. </w:t>
        <w:tab/>
        <w:tab/>
        <w:tab/>
        <w:t>We can't advocate violence, so it had to be "gentle" sodomy.</w:t>
      </w:r>
    </w:p>
    <w:p>
      <w:r>
        <w:rPr>
          <w:b/>
          <w:u w:val="single"/>
        </w:rPr>
        <w:t>149037</w:t>
      </w:r>
    </w:p>
    <w:p>
      <w:r>
        <w:t xml:space="preserve">5. </w:t>
        <w:tab/>
        <w:tab/>
        <w:tab/>
        <w:tab/>
        <w:t>"Gently but thoroughly" - No violence, just discomfort?</w:t>
      </w:r>
    </w:p>
    <w:p>
      <w:r>
        <w:rPr>
          <w:b/>
          <w:u w:val="single"/>
        </w:rPr>
        <w:t>149038</w:t>
      </w:r>
    </w:p>
    <w:p>
      <w:r>
        <w:t xml:space="preserve">6. </w:t>
        <w:tab/>
        <w:tab/>
        <w:t>See, it works ***great*** if and only if you were designing your game like fucking Call of Blandness. Because in that game being within hitting distance of another character is simply death. In Fallout games however; that's not always the fucking case.</w:t>
      </w:r>
    </w:p>
    <w:p>
      <w:r>
        <w:rPr>
          <w:b/>
          <w:u w:val="single"/>
        </w:rPr>
        <w:t>149039</w:t>
      </w:r>
    </w:p>
    <w:p>
      <w:r>
        <w:t xml:space="preserve">7. </w:t>
        <w:tab/>
        <w:tab/>
        <w:t>The very same button was tied to the highest level of the nuclear physicist perk too, so if you are in a melee, you'll definitely blow yourself up with your own power armor cores.   Smooth design.</w:t>
      </w:r>
    </w:p>
    <w:p>
      <w:r>
        <w:rPr>
          <w:b/>
          <w:u w:val="single"/>
        </w:rPr>
        <w:t>149040</w:t>
      </w:r>
    </w:p>
    <w:p>
      <w:r>
        <w:t xml:space="preserve">8. </w:t>
        <w:tab/>
        <w:tab/>
        <w:t>[deleted]</w:t>
      </w:r>
    </w:p>
    <w:p>
      <w:r>
        <w:rPr>
          <w:b/>
          <w:u w:val="single"/>
        </w:rPr>
        <w:t>149041</w:t>
      </w:r>
    </w:p>
    <w:p>
      <w:r>
        <w:t xml:space="preserve">9. </w:t>
        <w:tab/>
        <w:tab/>
        <w:tab/>
        <w:t>.... I would not mind being gently sodomized by a Deathclaw.....</w:t>
      </w:r>
    </w:p>
    <w:p>
      <w:r>
        <w:rPr>
          <w:b/>
          <w:u w:val="single"/>
        </w:rPr>
        <w:t>149042</w:t>
      </w:r>
    </w:p>
    <w:p>
      <w:r>
        <w:t>1. &gt;I’m not going to edit this because I care only marginally more about writing this than Blizzard does about the Diablo franchise.   I knew I was in for a good time when I read this 2 lines in.  Quality spice.</w:t>
      </w:r>
    </w:p>
    <w:p>
      <w:r>
        <w:rPr>
          <w:b/>
          <w:u w:val="single"/>
        </w:rPr>
        <w:t>149043</w:t>
      </w:r>
    </w:p>
    <w:p>
      <w:r>
        <w:t xml:space="preserve">2. </w:t>
        <w:tab/>
        <w:t>Angry as hell actual journalists can really rip new arseholes on people. A treat to read.</w:t>
      </w:r>
    </w:p>
    <w:p>
      <w:r>
        <w:rPr>
          <w:b/>
          <w:u w:val="single"/>
        </w:rPr>
        <w:t>149044</w:t>
      </w:r>
    </w:p>
    <w:p>
      <w:r>
        <w:t>1. Heh, what a worthless cunt.</w:t>
      </w:r>
    </w:p>
    <w:p>
      <w:r>
        <w:rPr>
          <w:b/>
          <w:u w:val="single"/>
        </w:rPr>
        <w:t>149045</w:t>
      </w:r>
    </w:p>
    <w:p>
      <w:r>
        <w:t>1. Ya she is, but this is more important:  There is actually a lot of Tao wrapped up in Hank Hill.  Hank Hill is very much an ancient Eastern figure.  He is the essence of calm and serenity when all is within balance in his world. The first time I saw the episode where he teaches Luann pool chemistry, I could just feel the serenity radiating from the screen as he surveyed his harmony. Or when he uses the smaller WD-40 can to open the larger WD-40 can. He found his center, and through that was able to foresee all possibilities within his universe.  His adventures always come from trying to restore balance and explore his comfort zone outside of balance.  Seriously, Hank hill is the motherfucking Tao.  Seriously. Everyone go get high as shit with a vaporizer and watch King of the Hill right now. It will help you on your journey to your Satori.</w:t>
      </w:r>
    </w:p>
    <w:p>
      <w:r>
        <w:rPr>
          <w:b/>
          <w:u w:val="single"/>
        </w:rPr>
        <w:t>149046</w:t>
      </w:r>
    </w:p>
    <w:p>
      <w:r>
        <w:t xml:space="preserve">2. </w:t>
        <w:tab/>
        <w:t>Dude, you sound like a drug using retard.</w:t>
      </w:r>
    </w:p>
    <w:p>
      <w:r>
        <w:rPr>
          <w:b/>
          <w:u w:val="single"/>
        </w:rPr>
        <w:t>149047</w:t>
      </w:r>
    </w:p>
    <w:p>
      <w:r>
        <w:t>1. This sub is really starting to drop from an actual pussy pass sub to a women hating incel sub. Theres nothing PPD about this article. Nothing. This lady was attacked by a mentally ill man. The men on the tube with her shouldve helped her. They are cowards. Shes absolutely right. Whether they are white or not doesnt matter. Theres plenty of witnesses. They would not have been arrested for a hate crime. It doesnt make her a damsel in distress. She was a smaller person being attacked by a much larger, stronger person for no reason, and she needed help. And the men on the line did nothing.  You can sit here and crack jokes about her all you want. But not being able to get laid so you talk shit on women doesnt make you more of a man. Defending this kind of shit makes you a fucking pussy just like those guys were. Just like the scumbag pussies 50 years ago that allowed Kitty Genovese to be raped and murdered while screaming for help because they didnt want to get involved. Its disgusting.  Take your fucking incel tears somewhere else.</w:t>
      </w:r>
    </w:p>
    <w:p>
      <w:r>
        <w:rPr>
          <w:b/>
          <w:u w:val="single"/>
        </w:rPr>
        <w:t>149048</w:t>
      </w:r>
    </w:p>
    <w:p>
      <w:r>
        <w:t xml:space="preserve">2. </w:t>
        <w:tab/>
        <w:t>*Don't agree with somebody*  *Call them an incel*  Bitch, I know women who browse this sub and agree wholeheartedly. They send ME shit from this sub.</w:t>
      </w:r>
    </w:p>
    <w:p>
      <w:r>
        <w:rPr>
          <w:b/>
          <w:u w:val="single"/>
        </w:rPr>
        <w:t>149049</w:t>
      </w:r>
    </w:p>
    <w:p>
      <w:r>
        <w:t xml:space="preserve">3. </w:t>
        <w:tab/>
        <w:tab/>
        <w:t>Girl shut the fuck up.  You are the reason we don't get taken seriously.  This woman was in the wrong.  You defending cunts like this only sets us further back.</w:t>
      </w:r>
    </w:p>
    <w:p>
      <w:r>
        <w:rPr>
          <w:b/>
          <w:u w:val="single"/>
        </w:rPr>
        <w:t>149050</w:t>
      </w:r>
    </w:p>
    <w:p>
      <w:r>
        <w:t xml:space="preserve">4. </w:t>
        <w:tab/>
        <w:t>You seem....really confused.</w:t>
      </w:r>
    </w:p>
    <w:p>
      <w:r>
        <w:rPr>
          <w:b/>
          <w:u w:val="single"/>
        </w:rPr>
        <w:t>149051</w:t>
      </w:r>
    </w:p>
    <w:p>
      <w:r>
        <w:t xml:space="preserve">5. </w:t>
        <w:tab/>
        <w:tab/>
        <w:t>Incel is just the new buzzword to describe people who post content they don’t like</w:t>
      </w:r>
    </w:p>
    <w:p>
      <w:r>
        <w:rPr>
          <w:b/>
          <w:u w:val="single"/>
        </w:rPr>
        <w:t>149052</w:t>
      </w:r>
    </w:p>
    <w:p>
      <w:r>
        <w:t xml:space="preserve">6. </w:t>
        <w:tab/>
        <w:tab/>
        <w:tab/>
        <w:t>It’s a pretty shit one too. It’s easily disproved. I’m married and have a daughter lmao</w:t>
      </w:r>
    </w:p>
    <w:p>
      <w:r>
        <w:rPr>
          <w:b/>
          <w:u w:val="single"/>
        </w:rPr>
        <w:t>149053</w:t>
      </w:r>
    </w:p>
    <w:p>
      <w:r>
        <w:t xml:space="preserve">7. </w:t>
        <w:tab/>
        <w:tab/>
        <w:tab/>
        <w:tab/>
        <w:t>I think it’s hysterical that’s their go to buzzword.  “Omg you guys are all just virgins”.....!</w:t>
      </w:r>
    </w:p>
    <w:p>
      <w:r>
        <w:rPr>
          <w:b/>
          <w:u w:val="single"/>
        </w:rPr>
        <w:t>149054</w:t>
      </w:r>
    </w:p>
    <w:p>
      <w:r>
        <w:t xml:space="preserve">8. </w:t>
        <w:tab/>
        <w:tab/>
        <w:tab/>
        <w:tab/>
        <w:tab/>
        <w:t>It's the goto insult on reddit when they can't argue about facts, like the cunt who started this thread. He/she just throws blanket insults about some imaginary lack of sexual prowess because they know defending the bitch in the article is a losing battle lol.  Even if that whole paragraph they wrote was true, **it doesn't make anyone's statements here WRONG.** That's the most important part. I don't give a fuck what you call me, at the end of your whining I'm still right.</w:t>
      </w:r>
    </w:p>
    <w:p>
      <w:r>
        <w:rPr>
          <w:b/>
          <w:u w:val="single"/>
        </w:rPr>
        <w:t>149055</w:t>
      </w:r>
    </w:p>
    <w:p>
      <w:r>
        <w:t xml:space="preserve">9. </w:t>
        <w:tab/>
        <w:tab/>
        <w:t>If some racist feminist cunt who hates my country and actively worked to harm it by voting in migrant hordes, were on fire. I wouldn’t piss on her to put it out, much less defend her from said migrants that she wanted here in the first place. It’s the bed they made, they can sleep in it.</w:t>
      </w:r>
    </w:p>
    <w:p>
      <w:r>
        <w:rPr>
          <w:b/>
          <w:u w:val="single"/>
        </w:rPr>
        <w:t>149056</w:t>
      </w:r>
    </w:p>
    <w:p>
      <w:r>
        <w:t xml:space="preserve">10. </w:t>
        <w:tab/>
        <w:t>&gt; mentally ill man  no.   &gt;They would not have been arrested for a hate crime.  You are not very familiar with current state of england.   &gt;for no reason  I would like a proof of that. She looks like a person who would attack someone and then play a victim.</w:t>
      </w:r>
    </w:p>
    <w:p>
      <w:r>
        <w:rPr>
          <w:b/>
          <w:u w:val="single"/>
        </w:rPr>
        <w:t>149057</w:t>
      </w:r>
    </w:p>
    <w:p>
      <w:r>
        <w:t xml:space="preserve">11. </w:t>
        <w:tab/>
        <w:tab/>
        <w:t>She doesnt have to prove anything to you. The story is what it is. There are other witnesses, she wasnt alone. Familiar or not, they arent going to arrest people for a hate crime for defending this woman, youre spouting racist propaganda bullshit. And yea, according to her description the guy was mentally ill. Normal people dont just walk up to others on public transit and start screaming and assaulting them. It just kills you to see a person with a vagina actually have valid points huh?</w:t>
      </w:r>
    </w:p>
    <w:p>
      <w:r>
        <w:rPr>
          <w:b/>
          <w:u w:val="single"/>
        </w:rPr>
        <w:t>149058</w:t>
      </w:r>
    </w:p>
    <w:p>
      <w:r>
        <w:t xml:space="preserve">12. </w:t>
        <w:tab/>
        <w:tab/>
        <w:tab/>
        <w:t>&gt;normal people don’t just walk up to others on public transit and start screaming and assaulting them   You have like, accidentally stumbled into the real issue here. Animals do that kind of thing, not people.</w:t>
      </w:r>
    </w:p>
    <w:p>
      <w:r>
        <w:rPr>
          <w:b/>
          <w:u w:val="single"/>
        </w:rPr>
        <w:t>149059</w:t>
      </w:r>
    </w:p>
    <w:p>
      <w:r>
        <w:t xml:space="preserve">13. </w:t>
        <w:tab/>
        <w:tab/>
        <w:tab/>
        <w:tab/>
        <w:t>Oh I get it. He was brown. He's an animal.  Your fear of non-whites and females is pitiful.  This sub has turned to shit because of weakling little cunts like you.</w:t>
      </w:r>
    </w:p>
    <w:p>
      <w:r>
        <w:rPr>
          <w:b/>
          <w:u w:val="single"/>
        </w:rPr>
        <w:t>149060</w:t>
      </w:r>
    </w:p>
    <w:p>
      <w:r>
        <w:t xml:space="preserve">14. </w:t>
        <w:tab/>
        <w:tab/>
        <w:tab/>
        <w:tab/>
        <w:tab/>
        <w:t>You’re the one who brought race into, not me kiddo. “Racist” means absolutely nothing, you libtards completely deluded it. As for your last point, sorry......I can’t hear you over the sound of all my war medals 👍🏻</w:t>
      </w:r>
    </w:p>
    <w:p>
      <w:r>
        <w:rPr>
          <w:b/>
          <w:u w:val="single"/>
        </w:rPr>
        <w:t>149061</w:t>
      </w:r>
    </w:p>
    <w:p>
      <w:r>
        <w:t xml:space="preserve">15. </w:t>
        <w:tab/>
        <w:tab/>
        <w:tab/>
        <w:tab/>
        <w:tab/>
        <w:tab/>
        <w:t>War medals. Lying cunt.</w:t>
      </w:r>
    </w:p>
    <w:p>
      <w:r>
        <w:rPr>
          <w:b/>
          <w:u w:val="single"/>
        </w:rPr>
        <w:t>149062</w:t>
      </w:r>
    </w:p>
    <w:p>
      <w:r>
        <w:t xml:space="preserve">16. </w:t>
        <w:tab/>
        <w:tab/>
        <w:tab/>
        <w:tab/>
        <w:tab/>
        <w:tab/>
        <w:tab/>
        <w:t>lol okay. Army Recon, Afghanistan RC South 09-10. Scout’s Out!</w:t>
      </w:r>
    </w:p>
    <w:p>
      <w:r>
        <w:rPr>
          <w:b/>
          <w:u w:val="single"/>
        </w:rPr>
        <w:t>149063</w:t>
      </w:r>
    </w:p>
    <w:p>
      <w:r>
        <w:t xml:space="preserve">17. </w:t>
        <w:tab/>
        <w:tab/>
        <w:tab/>
        <w:tab/>
        <w:tab/>
        <w:tab/>
        <w:tab/>
        <w:tab/>
        <w:t>Please don't feed the trolls.  It simply isn't worth your time</w:t>
      </w:r>
    </w:p>
    <w:p>
      <w:r>
        <w:rPr>
          <w:b/>
          <w:u w:val="single"/>
        </w:rPr>
        <w:t>149064</w:t>
      </w:r>
    </w:p>
    <w:p>
      <w:r>
        <w:t xml:space="preserve">18. </w:t>
        <w:tab/>
        <w:tab/>
        <w:tab/>
        <w:tab/>
        <w:tab/>
        <w:tab/>
        <w:tab/>
        <w:tab/>
        <w:tab/>
        <w:t>Yeah good call. They’re out in force today lol</w:t>
      </w:r>
    </w:p>
    <w:p>
      <w:r>
        <w:rPr>
          <w:b/>
          <w:u w:val="single"/>
        </w:rPr>
        <w:t>149065</w:t>
      </w:r>
    </w:p>
    <w:p>
      <w:r>
        <w:t xml:space="preserve">19. </w:t>
        <w:tab/>
        <w:tab/>
        <w:tab/>
        <w:tab/>
        <w:tab/>
        <w:tab/>
        <w:tab/>
        <w:tab/>
        <w:t>Paras/SAS. Falklands, Belfast, Kuwait. Don't remember anyone in the Regiment being scared of women or brown people. Still, you Yanks work at a lower level don't you?   Internet soldiering is easy isn't it? Easier at least than believing someone with your mental fragility could hack it in any recon force, even an American one.</w:t>
      </w:r>
    </w:p>
    <w:p>
      <w:r>
        <w:rPr>
          <w:b/>
          <w:u w:val="single"/>
        </w:rPr>
        <w:t>149066</w:t>
      </w:r>
    </w:p>
    <w:p>
      <w:r>
        <w:t>1. Nothing suspicious about that.</w:t>
      </w:r>
    </w:p>
    <w:p>
      <w:r>
        <w:rPr>
          <w:b/>
          <w:u w:val="single"/>
        </w:rPr>
        <w:t>149067</w:t>
      </w:r>
    </w:p>
    <w:p>
      <w:r>
        <w:t>1. It's to raise awareness for the health, well being and stability of men. For prostate cancer and to ensure guys are taking care of themselves and being nourished. This fucking cunt would of course try to warp the narrative into thinking its about hating women, fucking hell I cant roll my eyes back any further</w:t>
      </w:r>
    </w:p>
    <w:p>
      <w:r>
        <w:rPr>
          <w:b/>
          <w:u w:val="single"/>
        </w:rPr>
        <w:t>149068</w:t>
      </w:r>
    </w:p>
    <w:p>
      <w:r>
        <w:t xml:space="preserve">2. </w:t>
        <w:tab/>
        <w:t>&gt; fucking hell I cant roll my eyes back any further  Try revolving them at 30 000 RPM.</w:t>
      </w:r>
    </w:p>
    <w:p>
      <w:r>
        <w:rPr>
          <w:b/>
          <w:u w:val="single"/>
        </w:rPr>
        <w:t>149069</w:t>
      </w:r>
    </w:p>
    <w:p>
      <w:r>
        <w:t>1. And as far as I know, those faggots never posted it here.</w:t>
      </w:r>
    </w:p>
    <w:p>
      <w:r>
        <w:rPr>
          <w:b/>
          <w:u w:val="single"/>
        </w:rPr>
        <w:t>149070</w:t>
      </w:r>
    </w:p>
    <w:p>
      <w:r>
        <w:t>1. That may well be one of the most deluded concepts I've ever encountered.</w:t>
      </w:r>
    </w:p>
    <w:p>
      <w:r>
        <w:rPr>
          <w:b/>
          <w:u w:val="single"/>
        </w:rPr>
        <w:t>149071</w:t>
      </w:r>
    </w:p>
    <w:p>
      <w:r>
        <w:t xml:space="preserve">2. </w:t>
        <w:tab/>
        <w:t>I find it funny that this stuff is getting crapped on so heavily. Every time there's a thread that involves more traditional "magic", the comment section is filled with people talking about how OP got it all wrong and they know because they're Wiccans and practice spellcasting themselves. But apparently the belief in Emoji magic is way sillier than that.  Guess what... any sort of belief in magic is completely retarded. If you're an adult who believes in spellcasting, you're an idiot.</w:t>
      </w:r>
    </w:p>
    <w:p>
      <w:r>
        <w:rPr>
          <w:b/>
          <w:u w:val="single"/>
        </w:rPr>
        <w:t>149072</w:t>
      </w:r>
    </w:p>
    <w:p>
      <w:r>
        <w:t xml:space="preserve">3. </w:t>
        <w:tab/>
        <w:tab/>
        <w:t>Witches and pagans are the hipsters of modern religion. Prayer and God are too mainstream.</w:t>
      </w:r>
    </w:p>
    <w:p>
      <w:r>
        <w:rPr>
          <w:b/>
          <w:u w:val="single"/>
        </w:rPr>
        <w:t>149073</w:t>
      </w:r>
    </w:p>
    <w:p>
      <w:r>
        <w:t xml:space="preserve">4. </w:t>
        <w:tab/>
        <w:tab/>
        <w:t>Not necessarily. Have you ever considered solipsism? The view where your perceptions are basically the only thing that exists, without any deeper reality to speak of (this includes other people, who essentially exist only to the point they interact with you). It’s actually impossible to refute this point of view, people just dismiss it because it sounds crazy. It sounds crazy because it is crazy, but bear with me: imagine that for real there were nothing else in the world besides you* and your thoughts/perceptions. Do you still think spellcasting wouldn’t work? If all reality is taking place literally in your own head, wouldn’t you thoughts (and words and so on) have immense power? Like when you are dreaming, and it feels like it’s you in the dream, but actually everything in the dream is you.  *strictly speaking you don’t even need to exist, as you never directly observe yourself (you are not a single thought or perception).</w:t>
      </w:r>
    </w:p>
    <w:p>
      <w:r>
        <w:rPr>
          <w:b/>
          <w:u w:val="single"/>
        </w:rPr>
        <w:t>149074</w:t>
      </w:r>
    </w:p>
    <w:p>
      <w:r>
        <w:t>1. And Jeff Sessions! I think we crossed through some wormhole the day of the midterms. That, or Leftists are more retarded than I thought.</w:t>
      </w:r>
    </w:p>
    <w:p>
      <w:r>
        <w:rPr>
          <w:b/>
          <w:u w:val="single"/>
        </w:rPr>
        <w:t>149075</w:t>
      </w:r>
    </w:p>
    <w:p>
      <w:r>
        <w:t xml:space="preserve">2. </w:t>
        <w:tab/>
        <w:t>Snowflakes are more rerarded than you thought. I also had to take time to belueve it. I still don't understand how their heart keeps beating by itself; just let it go.</w:t>
      </w:r>
    </w:p>
    <w:p>
      <w:r>
        <w:rPr>
          <w:b/>
          <w:u w:val="single"/>
        </w:rPr>
        <w:t>149076</w:t>
      </w:r>
    </w:p>
    <w:p>
      <w:r>
        <w:t>1. Watching him dismantle these retards is very satisfying</w:t>
      </w:r>
    </w:p>
    <w:p>
      <w:r>
        <w:rPr>
          <w:b/>
          <w:u w:val="single"/>
        </w:rPr>
        <w:t>149077</w:t>
      </w:r>
    </w:p>
    <w:p>
      <w:r>
        <w:t xml:space="preserve">2. </w:t>
        <w:tab/>
        <w:t>Fr 😤</w:t>
      </w:r>
    </w:p>
    <w:p>
      <w:r>
        <w:rPr>
          <w:b/>
          <w:u w:val="single"/>
        </w:rPr>
        <w:t>149078</w:t>
      </w:r>
    </w:p>
    <w:p>
      <w:r>
        <w:t xml:space="preserve">3. </w:t>
        <w:tab/>
        <w:t>Hey, i am retarded and very offended.  Retards are more intelligent than that lobotomized sponge.</w:t>
      </w:r>
    </w:p>
    <w:p>
      <w:r>
        <w:rPr>
          <w:b/>
          <w:u w:val="single"/>
        </w:rPr>
        <w:t>149079</w:t>
      </w:r>
    </w:p>
    <w:p>
      <w:r>
        <w:t xml:space="preserve">4. </w:t>
        <w:tab/>
        <w:tab/>
        <w:t>You have me sir.  Lol</w:t>
      </w:r>
    </w:p>
    <w:p>
      <w:r>
        <w:rPr>
          <w:b/>
          <w:u w:val="single"/>
        </w:rPr>
        <w:t>149080</w:t>
      </w:r>
    </w:p>
    <w:p>
      <w:r>
        <w:t>1. I have very mixed feelings about this because on one hand ISIS is horrible and needs to be erased but on the other do we really want a system where they punish the family members because of what their husband or father did?    Like would it have been appropriate to kill all of the German SS's wives because of their involvement in the holocaust?</w:t>
      </w:r>
    </w:p>
    <w:p>
      <w:r>
        <w:rPr>
          <w:b/>
          <w:u w:val="single"/>
        </w:rPr>
        <w:t>149081</w:t>
      </w:r>
    </w:p>
    <w:p>
      <w:r>
        <w:t xml:space="preserve">2. </w:t>
        <w:tab/>
        <w:t>ISIS brides are not victims of circumstance though. Many travelled to Iraq/Syria for the express purpose of joining ISIS as an ISIS bride, since women cannot take part in combat there.</w:t>
      </w:r>
    </w:p>
    <w:p>
      <w:r>
        <w:rPr>
          <w:b/>
          <w:u w:val="single"/>
        </w:rPr>
        <w:t>149082</w:t>
      </w:r>
    </w:p>
    <w:p>
      <w:r>
        <w:t xml:space="preserve">3. </w:t>
        <w:tab/>
        <w:tab/>
        <w:t>I think the argument is that each case should be examined individually and fairly.  Some no doubt were true supporters of ISIS, others could have been forced into marriage or had husbands that joined after they were married.   It isn't a pussy pass to say that each one of these women deserves a fair trial, and since this is Iraq it is safe to assume that they are not getting it.</w:t>
      </w:r>
    </w:p>
    <w:p>
      <w:r>
        <w:rPr>
          <w:b/>
          <w:u w:val="single"/>
        </w:rPr>
        <w:t>149083</w:t>
      </w:r>
    </w:p>
    <w:p>
      <w:r>
        <w:t xml:space="preserve">4. </w:t>
        <w:tab/>
        <w:tab/>
        <w:tab/>
        <w:t>I think if they want the protection of a fair and just legal system, then they shouldn't have immigrated to the Islamic State and supported it's  lawlessness and genocide.</w:t>
      </w:r>
    </w:p>
    <w:p>
      <w:r>
        <w:rPr>
          <w:b/>
          <w:u w:val="single"/>
        </w:rPr>
        <w:t>149084</w:t>
      </w:r>
    </w:p>
    <w:p>
      <w:r>
        <w:t xml:space="preserve">5. </w:t>
        <w:tab/>
        <w:tab/>
        <w:tab/>
        <w:tab/>
        <w:t>You obviously have not read the other comments.  Here is a hint: ISIS was notorious for sex trafficking and forced marriages.  I guess you don't know that.   The only way to know if each of these women actually voluntarily moved there and supported ISIS is to fairly examine their situations.</w:t>
      </w:r>
    </w:p>
    <w:p>
      <w:r>
        <w:rPr>
          <w:b/>
          <w:u w:val="single"/>
        </w:rPr>
        <w:t>149085</w:t>
      </w:r>
    </w:p>
    <w:p>
      <w:r>
        <w:t xml:space="preserve">6. </w:t>
        <w:tab/>
        <w:tab/>
        <w:tab/>
        <w:tab/>
        <w:tab/>
        <w:t>&gt;Up to 1,000 women alleged to have belonged to the Islamic State, also known as ISIS, have been captured in Iraq and more than 40 have been sentenced to death.   I don't see 40 women crammed into that cage all getting one hearing.  I see one bitch and she's saying she thought she married a rapper. Another claimed she thought she was moving to Turkey and only later realized it was actually Iraq. Ooops. ¯\\_(ツ)_/¯  Sounds like their individual cases have been heard. Hang those bitches, and any others who have stupid lies to cover up their involvement.</w:t>
      </w:r>
    </w:p>
    <w:p>
      <w:r>
        <w:rPr>
          <w:b/>
          <w:u w:val="single"/>
        </w:rPr>
        <w:t>149086</w:t>
      </w:r>
    </w:p>
    <w:p>
      <w:r>
        <w:t xml:space="preserve">7. </w:t>
        <w:tab/>
        <w:tab/>
        <w:tab/>
        <w:tab/>
        <w:tab/>
        <w:tab/>
        <w:t>If you believe that an Iraqi court is going to give these women a fair trial then I have a bridge to sell you.   &gt;Sounds like their individual cases have been heard  Really?  &gt;According to the U.K. Sun, each woman is given just 10 minutes to desperately plead for their lives before judges decide their fate.  That is NOT fairness. Sorry, you are just wrong if you think it is.  I don't care what these women are accused of.  They deserve a fair trial.  There is no question that some of these women could have been sold as sex slaves and this court would not give a shit.  The truth is we don't know, and pretending that they all deserve death under these circumstances is flat-out barbaric.   The sub is pussy pass denied.  Sentencing these women to death under what are no doubt unfair circumstances is definitely not PPD.</w:t>
      </w:r>
    </w:p>
    <w:p>
      <w:r>
        <w:rPr>
          <w:b/>
          <w:u w:val="single"/>
        </w:rPr>
        <w:t>149087</w:t>
      </w:r>
    </w:p>
    <w:p>
      <w:r>
        <w:t xml:space="preserve">8. </w:t>
        <w:tab/>
        <w:tab/>
        <w:tab/>
        <w:tab/>
        <w:tab/>
        <w:tab/>
        <w:tab/>
        <w:t>They aren't american. They aren't entitled to a trial that adheres to our legal standards.  All the more reason they should have stayed the fuck out of Iraq. I'll be looking forward to their debut on r/WatchPeopleDie.</w:t>
      </w:r>
    </w:p>
    <w:p>
      <w:r>
        <w:rPr>
          <w:b/>
          <w:u w:val="single"/>
        </w:rPr>
        <w:t>149088</w:t>
      </w:r>
    </w:p>
    <w:p>
      <w:r>
        <w:t xml:space="preserve">9. </w:t>
        <w:tab/>
        <w:tab/>
        <w:tab/>
        <w:tab/>
        <w:tab/>
        <w:tab/>
        <w:tab/>
        <w:tab/>
        <w:t>You are assuming that they made the choice to marry an ISIS asshole.  Some did, some likely did not.   Acknowledge that ISIS engaged in sex trafficking and forced mairrage on a massive scale, and that it is very likely that at least some of these women are victims of that, and ask yourself if each of these women deserves a fair trial.   And yes, Iraq has a constitutional government that guarantees fair trials, and is party any number of international agreements regarding war crimes, including the Geneva Convention.   So yes, each of these women has the basic right to a fair trial.  They clearly are not getting it.  That is not PPD.   Stop assuming that they all made the choice to join ISIS. The facts do not support that assumption.</w:t>
      </w:r>
    </w:p>
    <w:p>
      <w:r>
        <w:rPr>
          <w:b/>
          <w:u w:val="single"/>
        </w:rPr>
        <w:t>149089</w:t>
      </w:r>
    </w:p>
    <w:p>
      <w:r>
        <w:t xml:space="preserve">10. </w:t>
        <w:tab/>
        <w:tab/>
        <w:tab/>
        <w:tab/>
        <w:tab/>
        <w:tab/>
        <w:tab/>
        <w:tab/>
        <w:tab/>
        <w:t>Where's your evidence they didn't receive a fair trial under the Iraqi constitution? Retard.</w:t>
      </w:r>
    </w:p>
    <w:p>
      <w:r>
        <w:rPr>
          <w:b/>
          <w:u w:val="single"/>
        </w:rPr>
        <w:t>149090</w:t>
      </w:r>
    </w:p>
    <w:p>
      <w:r>
        <w:t xml:space="preserve">11. </w:t>
        <w:tab/>
        <w:tab/>
        <w:tab/>
        <w:t>Shitty people win shitty prizes and these are 99% shitty people. Too bad, so sad.</w:t>
      </w:r>
    </w:p>
    <w:p>
      <w:r>
        <w:rPr>
          <w:b/>
          <w:u w:val="single"/>
        </w:rPr>
        <w:t>149091</w:t>
      </w:r>
    </w:p>
    <w:p>
      <w:r>
        <w:t xml:space="preserve">12. </w:t>
        <w:tab/>
        <w:tab/>
        <w:tab/>
        <w:tab/>
        <w:t>You literally have met 0 of these people. You have no idea what any of them are like, besides the ones that make the news.      That would be like me saying everyone in the United States is a fat racist sexist retard who eats McDonalds everyday, and loves incest porn. Nobody contributes to society there, and they are all on welfare. They are 99&amp;#37; shitty people, too bad so sad. }     I guess it looks pretty shitty when you generalize an entire area based on what you see on the news.</w:t>
      </w:r>
    </w:p>
    <w:p>
      <w:r>
        <w:rPr>
          <w:b/>
          <w:u w:val="single"/>
        </w:rPr>
        <w:t>149092</w:t>
      </w:r>
    </w:p>
    <w:p>
      <w:r>
        <w:t xml:space="preserve">13. </w:t>
        <w:tab/>
        <w:tab/>
        <w:tab/>
        <w:tab/>
        <w:tab/>
        <w:t>Are you telling me that ISIS members are portrayed in a unfairly negative way in the news? What the fuck is wrong with you.</w:t>
      </w:r>
    </w:p>
    <w:p>
      <w:r>
        <w:rPr>
          <w:b/>
          <w:u w:val="single"/>
        </w:rPr>
        <w:t>149093</w:t>
      </w:r>
    </w:p>
    <w:p>
      <w:r>
        <w:t xml:space="preserve">14. </w:t>
        <w:tab/>
        <w:tab/>
        <w:tab/>
        <w:tab/>
        <w:tab/>
        <w:tab/>
        <w:t>No, I'm saying they may not even consider themselves part of ISIS. They screenshot says they see themselves as victims. I'm sure a lot of them are trash people who deserve what they are getting, but not all of them.</w:t>
      </w:r>
    </w:p>
    <w:p>
      <w:r>
        <w:rPr>
          <w:b/>
          <w:u w:val="single"/>
        </w:rPr>
        <w:t>149094</w:t>
      </w:r>
    </w:p>
    <w:p>
      <w:r>
        <w:t xml:space="preserve">15. </w:t>
        <w:tab/>
        <w:tab/>
        <w:tab/>
        <w:tab/>
        <w:tab/>
        <w:tab/>
        <w:tab/>
        <w:t>Yes all of them. If my own sister said she was going to marry an isis member I would say the same. Lay with dogs, get fleas. You won't find any sympathy from me!</w:t>
      </w:r>
    </w:p>
    <w:p>
      <w:r>
        <w:rPr>
          <w:b/>
          <w:u w:val="single"/>
        </w:rPr>
        <w:t>149095</w:t>
      </w:r>
    </w:p>
    <w:p>
      <w:r>
        <w:t xml:space="preserve">16. </w:t>
        <w:tab/>
        <w:tab/>
        <w:tab/>
        <w:tab/>
        <w:tab/>
        <w:tab/>
        <w:tab/>
        <w:tab/>
        <w:t>What are you not understanding about some of them possibly **not** having a choice in the matter?</w:t>
      </w:r>
    </w:p>
    <w:p>
      <w:r>
        <w:rPr>
          <w:b/>
          <w:u w:val="single"/>
        </w:rPr>
        <w:t>149096</w:t>
      </w:r>
    </w:p>
    <w:p>
      <w:r>
        <w:t xml:space="preserve">17. </w:t>
        <w:tab/>
        <w:tab/>
        <w:tab/>
        <w:tab/>
        <w:tab/>
        <w:tab/>
        <w:tab/>
        <w:tab/>
        <w:tab/>
        <w:t>I understand the premise but that isn't the case here. You can't join isis without knowing what they are and if you did I don't care.</w:t>
      </w:r>
    </w:p>
    <w:p>
      <w:r>
        <w:rPr>
          <w:b/>
          <w:u w:val="single"/>
        </w:rPr>
        <w:t>149097</w:t>
      </w:r>
    </w:p>
    <w:p>
      <w:r>
        <w:t>1. special place in hell for racist cunts like this</w:t>
      </w:r>
    </w:p>
    <w:p>
      <w:r>
        <w:rPr>
          <w:b/>
          <w:u w:val="single"/>
        </w:rPr>
        <w:t>149098</w:t>
      </w:r>
    </w:p>
    <w:p>
      <w:r>
        <w:t>1. If the kid is 16 or older she needs to be let go. She needs to be fired of course, but unless we're talking about an actual child she should be let go.  And before anybody jumps on my ass saying it would be a totally different story if it were a man, my opinion would be the same.</w:t>
      </w:r>
    </w:p>
    <w:p>
      <w:r>
        <w:rPr>
          <w:b/>
          <w:u w:val="single"/>
        </w:rPr>
        <w:t>149099</w:t>
      </w:r>
    </w:p>
    <w:p>
      <w:r>
        <w:t xml:space="preserve">2. </w:t>
        <w:tab/>
        <w:t>[deleted]</w:t>
      </w:r>
    </w:p>
    <w:p>
      <w:r>
        <w:rPr>
          <w:b/>
          <w:u w:val="single"/>
        </w:rPr>
        <w:t>149100</w:t>
      </w:r>
    </w:p>
    <w:p>
      <w:r>
        <w:t xml:space="preserve">3. </w:t>
        <w:tab/>
        <w:tab/>
        <w:t>Yeah but you can't necessarily use "creeped out" as the basis for things like that. As long as the person is of the age of consent and is aware of what they are consenting to I don't particularly mind.  That being said, there's also a dude who had oral sex with a 14 and a 16 year old girl he was a karate instructor to, and he deserves to go to jail because even the 16 y/o wasn't of the age of consent for that state and even if she was he was sticking his dick in a 14 year old's mouth and that's absolutely repulsive as she's not really old enough to understand the consequences.  As much as I'm for gender equality I'd be pissed if it was a 25 year old dude and a 17 year old girl, and vise versa.</w:t>
      </w:r>
    </w:p>
    <w:p>
      <w:r>
        <w:rPr>
          <w:b/>
          <w:u w:val="single"/>
        </w:rPr>
        <w:t>149101</w:t>
      </w:r>
    </w:p>
    <w:p>
      <w:r>
        <w:t xml:space="preserve">4. </w:t>
        <w:tab/>
        <w:tab/>
        <w:tab/>
        <w:t>&gt; As long as the person is of the age of consent and is aware of what they are consenting to I don't particularly mind.  She is a teacher.  It doesn't matter that he was in the age of consent, she had authority over him so it was statitory rape.  You are okay with rape because he understood consent?</w:t>
      </w:r>
    </w:p>
    <w:p>
      <w:r>
        <w:rPr>
          <w:b/>
          <w:u w:val="single"/>
        </w:rPr>
        <w:t>149102</w:t>
      </w:r>
    </w:p>
    <w:p>
      <w:r>
        <w:t xml:space="preserve">5. </w:t>
        <w:tab/>
        <w:tab/>
        <w:tab/>
        <w:tab/>
        <w:t>[deleted]</w:t>
      </w:r>
    </w:p>
    <w:p>
      <w:r>
        <w:rPr>
          <w:b/>
          <w:u w:val="single"/>
        </w:rPr>
        <w:t>149103</w:t>
      </w:r>
    </w:p>
    <w:p>
      <w:r>
        <w:t xml:space="preserve">6. </w:t>
        <w:tab/>
        <w:tab/>
        <w:tab/>
        <w:tab/>
        <w:tab/>
        <w:t>I see that you are fine with rape as long as its a woman doing it to a teen.</w:t>
      </w:r>
    </w:p>
    <w:p>
      <w:r>
        <w:rPr>
          <w:b/>
          <w:u w:val="single"/>
        </w:rPr>
        <w:t>149104</w:t>
      </w:r>
    </w:p>
    <w:p>
      <w:r>
        <w:t xml:space="preserve">7. </w:t>
        <w:tab/>
        <w:tab/>
        <w:tab/>
        <w:tab/>
        <w:tab/>
        <w:tab/>
        <w:t>[deleted]</w:t>
      </w:r>
    </w:p>
    <w:p>
      <w:r>
        <w:rPr>
          <w:b/>
          <w:u w:val="single"/>
        </w:rPr>
        <w:t>149105</w:t>
      </w:r>
    </w:p>
    <w:p>
      <w:r>
        <w:t xml:space="preserve">8. </w:t>
        <w:tab/>
        <w:tab/>
        <w:tab/>
        <w:tab/>
        <w:tab/>
        <w:tab/>
        <w:tab/>
        <w:t>&gt;I'm ok with rape   Please die slowly</w:t>
      </w:r>
    </w:p>
    <w:p>
      <w:r>
        <w:rPr>
          <w:b/>
          <w:u w:val="single"/>
        </w:rPr>
        <w:t>149106</w:t>
      </w:r>
    </w:p>
    <w:p>
      <w:r>
        <w:t xml:space="preserve">9. </w:t>
        <w:tab/>
        <w:tab/>
        <w:tab/>
        <w:tab/>
        <w:tab/>
        <w:tab/>
        <w:tab/>
        <w:tab/>
        <w:t>[deleted]</w:t>
      </w:r>
    </w:p>
    <w:p>
      <w:r>
        <w:rPr>
          <w:b/>
          <w:u w:val="single"/>
        </w:rPr>
        <w:t>149107</w:t>
      </w:r>
    </w:p>
    <w:p>
      <w:r>
        <w:t xml:space="preserve">10. </w:t>
        <w:tab/>
        <w:tab/>
        <w:tab/>
        <w:tab/>
        <w:tab/>
        <w:tab/>
        <w:tab/>
        <w:tab/>
        <w:tab/>
        <w:t>I am far from ok with it, you dullard.  Her sentencing allows her to carry on teaching and to carry on sleeping with her students.. if you took the full quote you would see that a man doing the same shit she did would be someone bitch ing jail for 10 years.  Seems you are okay with wishing rape on others and twisting words into new meanings.  I knew PPD had some bottom of the barrel scumbags, but christ do you make them look like model citizens.  Grow the fuck up.</w:t>
      </w:r>
    </w:p>
    <w:p>
      <w:r>
        <w:rPr>
          <w:b/>
          <w:u w:val="single"/>
        </w:rPr>
        <w:t>149108</w:t>
      </w:r>
    </w:p>
    <w:p>
      <w:r>
        <w:t xml:space="preserve">11. </w:t>
        <w:tab/>
        <w:tab/>
        <w:tab/>
        <w:tab/>
        <w:tab/>
        <w:tab/>
        <w:tab/>
        <w:tab/>
        <w:tab/>
        <w:tab/>
        <w:t>[deleted]</w:t>
      </w:r>
    </w:p>
    <w:p>
      <w:r>
        <w:rPr>
          <w:b/>
          <w:u w:val="single"/>
        </w:rPr>
        <w:t>149109</w:t>
      </w:r>
    </w:p>
    <w:p>
      <w:r>
        <w:t xml:space="preserve">12. </w:t>
        <w:tab/>
        <w:tab/>
        <w:tab/>
        <w:tab/>
        <w:tab/>
        <w:tab/>
        <w:tab/>
        <w:tab/>
        <w:tab/>
        <w:tab/>
        <w:tab/>
        <w:t>I really did not say that you sick cunt.  You however wish rape upon me and others like me.  People who think she got off lightly.  You really are sick minded if you think me saying she got a slap on the wrist meant that I want her to go out and fuck kids.  BTW ya blocked.. i'd rather not see comments by people who condone the raping of others.. so grow up you vile .. i was gonna say person.. but you don't deserve that honourific.</w:t>
      </w:r>
    </w:p>
    <w:p>
      <w:r>
        <w:rPr>
          <w:b/>
          <w:u w:val="single"/>
        </w:rPr>
        <w:t>149110</w:t>
      </w:r>
    </w:p>
    <w:p>
      <w:r>
        <w:t>1. That guy looks retarded though and I'm of sound opinion that subhumans shouldn't be afforded special treatment.  All retards are utterly depraved, oversexed, simian, and dangerous; they need to be corralled and controlled, not included in normal society.  Letting them think they're not retarded is deeply problematic and deleterious for the U.S. I think the audience was laughing at this imbecile more as an unfortunate attempt to include him in normal society (a huge blunder) as opposed to making fun of him because of his sex.</w:t>
      </w:r>
    </w:p>
    <w:p>
      <w:r>
        <w:rPr>
          <w:b/>
          <w:u w:val="single"/>
        </w:rPr>
        <w:t>149111</w:t>
      </w:r>
    </w:p>
    <w:p>
      <w:r>
        <w:t>1. Sfience has nothin to do withgender which merely means sex roles.  If you are talking about sex, then again no, science doesnt back you up.  It takes more than saying "science agrees with me" to make it true.</w:t>
      </w:r>
    </w:p>
    <w:p>
      <w:r>
        <w:rPr>
          <w:b/>
          <w:u w:val="single"/>
        </w:rPr>
        <w:t>149112</w:t>
      </w:r>
    </w:p>
    <w:p>
      <w:r>
        <w:t xml:space="preserve">2. </w:t>
        <w:tab/>
        <w:t>I think it comes from that retarded thing bill nye made.</w:t>
      </w:r>
    </w:p>
    <w:p>
      <w:r>
        <w:rPr>
          <w:b/>
          <w:u w:val="single"/>
        </w:rPr>
        <w:t>149113</w:t>
      </w:r>
    </w:p>
    <w:p>
      <w:r>
        <w:t xml:space="preserve">3. </w:t>
        <w:tab/>
        <w:tab/>
        <w:t>That was a time we saw the bad in the good,  or some lgbt fuckers caught him and tied him up and put him in an empty warehouse, they forced him to make that horrible section or they would kill him  I going to guess it was the former</w:t>
      </w:r>
    </w:p>
    <w:p>
      <w:r>
        <w:rPr>
          <w:b/>
          <w:u w:val="single"/>
        </w:rPr>
        <w:t>149114</w:t>
      </w:r>
    </w:p>
    <w:p>
      <w:r>
        <w:t>1. This happened in my city, coincidentally I saw the aftermath of the stupid altercation. There were police and an ambulance there, but the officers were just talking to her as were the ambulance crew. There's a pretty bad homeless problem here which I feel is the case but people here are happy the gentleman defended himself.</w:t>
      </w:r>
    </w:p>
    <w:p>
      <w:r>
        <w:rPr>
          <w:b/>
          <w:u w:val="single"/>
        </w:rPr>
        <w:t>149115</w:t>
      </w:r>
    </w:p>
    <w:p>
      <w:r>
        <w:t xml:space="preserve">2. </w:t>
        <w:tab/>
        <w:t>im in cov myself man. glad the muzzies didnt white knight it tho.</w:t>
      </w:r>
    </w:p>
    <w:p>
      <w:r>
        <w:rPr>
          <w:b/>
          <w:u w:val="single"/>
        </w:rPr>
        <w:t>149116</w:t>
      </w:r>
    </w:p>
    <w:p>
      <w:r>
        <w:t>1. what a cunt</w:t>
      </w:r>
    </w:p>
    <w:p>
      <w:r>
        <w:rPr>
          <w:b/>
          <w:u w:val="single"/>
        </w:rPr>
        <w:t>149117</w:t>
      </w:r>
    </w:p>
    <w:p>
      <w:r>
        <w:t>1. 1400 girls get raped by muslim pedophiles subhuman trash - no one bats an eye.  **BIG ANIME TIDDIES** - everyone loses their minds.  UK YASSS!!! (at this point I vote for replacing Sweden as the most cucked nation in the world, I mean Germany was about to take the title but UK just scored a hat-trick in the last minute)</w:t>
      </w:r>
    </w:p>
    <w:p>
      <w:r>
        <w:rPr>
          <w:b/>
          <w:u w:val="single"/>
        </w:rPr>
        <w:t>149118</w:t>
      </w:r>
    </w:p>
    <w:p>
      <w:r>
        <w:t xml:space="preserve">2. </w:t>
        <w:tab/>
        <w:t>The fact that you literally believe the bullshit you just made up is a testament to how retarded americans are. No wonder the entire planet mocks americans! 99.999% of content here shows how insecure americans, then when a non-american thing comes up “LOLOLOLOL NON-AMERICAN CUCK!!” which, ironically, is a comment that further demonstrates americans insecurity.    Rekt.</w:t>
      </w:r>
    </w:p>
    <w:p>
      <w:r>
        <w:rPr>
          <w:b/>
          <w:u w:val="single"/>
        </w:rPr>
        <w:t>149119</w:t>
      </w:r>
    </w:p>
    <w:p>
      <w:r>
        <w:t xml:space="preserve">3. </w:t>
        <w:tab/>
        <w:tab/>
        <w:t>1. Which part was made up?  2. I'm not an American, dipshit.  3. Worst.Bait.Ever. 1/10</w:t>
      </w:r>
    </w:p>
    <w:p>
      <w:r>
        <w:rPr>
          <w:b/>
          <w:u w:val="single"/>
        </w:rPr>
        <w:t>149120</w:t>
      </w:r>
    </w:p>
    <w:p>
      <w:r>
        <w:t>1. So basically, if you're genderfluid, then you're sometimes one of the following:  1. An attention-seeking faggot 2. An attention-seeking faggot 3. An attention-seeking faggot 4. An attention-seeking faggot.  OK, makes sense to me.</w:t>
      </w:r>
    </w:p>
    <w:p>
      <w:r>
        <w:rPr>
          <w:b/>
          <w:u w:val="single"/>
        </w:rPr>
        <w:t>149121</w:t>
      </w:r>
    </w:p>
    <w:p>
      <w:r>
        <w:t>1. To be honest, with parents like those , I don't want them to have a son either. That poor kid would go insane.</w:t>
      </w:r>
    </w:p>
    <w:p>
      <w:r>
        <w:rPr>
          <w:b/>
          <w:u w:val="single"/>
        </w:rPr>
        <w:t>149122</w:t>
      </w:r>
    </w:p>
    <w:p>
      <w:r>
        <w:t xml:space="preserve">2. </w:t>
        <w:tab/>
        <w:t>OR a daughter.  Probably not pets, either.</w:t>
      </w:r>
    </w:p>
    <w:p>
      <w:r>
        <w:rPr>
          <w:b/>
          <w:u w:val="single"/>
        </w:rPr>
        <w:t>149123</w:t>
      </w:r>
    </w:p>
    <w:p>
      <w:r>
        <w:t xml:space="preserve">3. </w:t>
        <w:tab/>
        <w:tab/>
        <w:t>Honestly I feel sorry for the air that sustains them.</w:t>
      </w:r>
    </w:p>
    <w:p>
      <w:r>
        <w:rPr>
          <w:b/>
          <w:u w:val="single"/>
        </w:rPr>
        <w:t>149124</w:t>
      </w:r>
    </w:p>
    <w:p>
      <w:r>
        <w:t xml:space="preserve">4. </w:t>
        <w:tab/>
        <w:tab/>
        <w:tab/>
        <w:t>It's rotten isn't it, to it's very core  it's why men call it a man's world  culling her, has been men's norm  but her suggesting culling him that's the outrage, that's the heresy  in your man's world.</w:t>
      </w:r>
    </w:p>
    <w:p>
      <w:r>
        <w:rPr>
          <w:b/>
          <w:u w:val="single"/>
        </w:rPr>
        <w:t>149125</w:t>
      </w:r>
    </w:p>
    <w:p>
      <w:r>
        <w:t xml:space="preserve">5. </w:t>
        <w:tab/>
        <w:tab/>
        <w:tab/>
        <w:tab/>
        <w:t>I don't know if I'm having an aneurism or if what your saying is too retarded to make even the slightest bit of sense.</w:t>
      </w:r>
    </w:p>
    <w:p>
      <w:r>
        <w:rPr>
          <w:b/>
          <w:u w:val="single"/>
        </w:rPr>
        <w:t>149126</w:t>
      </w:r>
    </w:p>
    <w:p>
      <w:r>
        <w:t xml:space="preserve">6. </w:t>
        <w:tab/>
        <w:tab/>
        <w:tab/>
        <w:tab/>
        <w:tab/>
        <w:t>Actually you probably are an aneurysm and to retarded to know your own sexes horrific history of male tyranny and their mass murders of female of the species   who men thought were not born good enough for them in your man's world   and if you ain't retarded, then you are intent to totally deny  your sexes voilent   history   because you are a stupid fucking dismal disgusting lying little plank!</w:t>
      </w:r>
    </w:p>
    <w:p>
      <w:r>
        <w:rPr>
          <w:b/>
          <w:u w:val="single"/>
        </w:rPr>
        <w:t>149127</w:t>
      </w:r>
    </w:p>
    <w:p>
      <w:r>
        <w:t xml:space="preserve">7. </w:t>
        <w:tab/>
        <w:tab/>
        <w:tab/>
        <w:tab/>
        <w:tab/>
        <w:tab/>
        <w:t>👉😎👉🆒</w:t>
      </w:r>
    </w:p>
    <w:p>
      <w:r>
        <w:rPr>
          <w:b/>
          <w:u w:val="single"/>
        </w:rPr>
        <w:t>149128</w:t>
      </w:r>
    </w:p>
    <w:p>
      <w:r>
        <w:t xml:space="preserve">8. </w:t>
        <w:tab/>
        <w:tab/>
        <w:tab/>
        <w:tab/>
        <w:tab/>
        <w:tab/>
        <w:tab/>
        <w:t>you ain't retarded,   you are just a stupid fucking dismal disgusting lying little plank!  As the ancient Chinese philosopher Han Fei Tzu once put it,  **"As to children, a father and mother when they produce a boy congratulate one another, but when they produce a girl they put it to death"**  cos men are like that   stuck so far up their own arses in their own male vanity they inhale their own toxic fumes and shoot off into some orbit into the realms of male insanity  tripping as they go.   Women, don't trip, don't stumble, don't fall  for the bro'hood will be on you like a pack of wolves,  all foaming and frothing from their mouths, spitting and snarling   just looking to tear into you   to get an equal share of the meat.. in their precious little man's world!</w:t>
      </w:r>
    </w:p>
    <w:p>
      <w:r>
        <w:rPr>
          <w:b/>
          <w:u w:val="single"/>
        </w:rPr>
        <w:t>149129</w:t>
      </w:r>
    </w:p>
    <w:p>
      <w:r>
        <w:t xml:space="preserve">9. </w:t>
        <w:tab/>
        <w:tab/>
        <w:tab/>
        <w:tab/>
        <w:tab/>
        <w:tab/>
        <w:tab/>
        <w:tab/>
        <w:t>Your really dedicated to this meme</w:t>
      </w:r>
    </w:p>
    <w:p>
      <w:r>
        <w:rPr>
          <w:b/>
          <w:u w:val="single"/>
        </w:rPr>
        <w:t>149130</w:t>
      </w:r>
    </w:p>
    <w:p>
      <w:r>
        <w:t xml:space="preserve">10. </w:t>
        <w:tab/>
        <w:tab/>
        <w:tab/>
        <w:tab/>
        <w:tab/>
        <w:tab/>
        <w:tab/>
        <w:tab/>
        <w:tab/>
        <w:t>I know your manhood is so precious little..  to even bother with  so thanks for being a sport and letting me kick it into touch..  LMAO</w:t>
      </w:r>
    </w:p>
    <w:p>
      <w:r>
        <w:rPr>
          <w:b/>
          <w:u w:val="single"/>
        </w:rPr>
        <w:t>149131</w:t>
      </w:r>
    </w:p>
    <w:p>
      <w:r>
        <w:t>1. His mustache must be fire retardant</w:t>
      </w:r>
    </w:p>
    <w:p>
      <w:r>
        <w:rPr>
          <w:b/>
          <w:u w:val="single"/>
        </w:rPr>
        <w:t>149132</w:t>
      </w:r>
    </w:p>
    <w:p>
      <w:r>
        <w:t>1. isn't that right ? that half the powerful people be women ?</w:t>
      </w:r>
    </w:p>
    <w:p>
      <w:r>
        <w:rPr>
          <w:b/>
          <w:u w:val="single"/>
        </w:rPr>
        <w:t>149133</w:t>
      </w:r>
    </w:p>
    <w:p>
      <w:r>
        <w:t xml:space="preserve">2. </w:t>
        <w:tab/>
        <w:t>If we weren't so suspicious that this was a cull, we'd be happy for them.</w:t>
      </w:r>
    </w:p>
    <w:p>
      <w:r>
        <w:rPr>
          <w:b/>
          <w:u w:val="single"/>
        </w:rPr>
        <w:t>149134</w:t>
      </w:r>
    </w:p>
    <w:p>
      <w:r>
        <w:t>1. Hang the cunt</w:t>
      </w:r>
    </w:p>
    <w:p>
      <w:r>
        <w:rPr>
          <w:b/>
          <w:u w:val="single"/>
        </w:rPr>
        <w:t>149135</w:t>
      </w:r>
    </w:p>
    <w:p>
      <w:r>
        <w:t>1. Surely in a case like this, we need to adapt a "Culpable Homicide" law, where she's ultimately found guilty for reducing the mans quality of life so low, that he had no choice but to end it. She's responsible for that and I hope she see's at least 15 years inside. Vile cunt.</w:t>
      </w:r>
    </w:p>
    <w:p>
      <w:r>
        <w:rPr>
          <w:b/>
          <w:u w:val="single"/>
        </w:rPr>
        <w:t>149136</w:t>
      </w:r>
    </w:p>
    <w:p>
      <w:r>
        <w:t>1. [Oh, is that right?](https://i.kym-cdn.com/photos/images/original/000/430/877/271.gif)  [Alternatively](https://media1.tenor.com/images/5a9f96460bdee4161996a9b616fc1ca7/tenor.gif): The whole "Lovecraft was racist" bullshit is the perfect example as to why these people are all ideologically-driven thought supremacists. Because H.P. was a great example of a man that, even if we were to analyze him on the standards of his own time, took great steps into bettering himself and respecting others, throughout his life. An abused shut-in, that feared everyone and everything outside of his own study, that was able to let go of his prejudices bit by bit, and without ever being an incident (recorded) of him actually denegrating or insulting someone for being of another race. BUT THAT'S NOT GOOD ENOUGH!  If these whiny faggots had any marbles left, they'd at least try to co-opt Lovecraft, claim that his work was self-criticism of the man's own biases (which they were), and how people can be reformed if someone reaches out and offers to be a helping hand. But no, fuck that shit! Wrongthinkers, past, present or future, need to be slandered, harassed, tortured physically and psychologically, and led to kill themselves so that the moral busybodies can then morally-grandstand on top of their graves.</w:t>
      </w:r>
    </w:p>
    <w:p>
      <w:r>
        <w:rPr>
          <w:b/>
          <w:u w:val="single"/>
        </w:rPr>
        <w:t>149137</w:t>
      </w:r>
    </w:p>
    <w:p>
      <w:r>
        <w:t>1. I love his new music though</w:t>
      </w:r>
    </w:p>
    <w:p>
      <w:r>
        <w:rPr>
          <w:b/>
          <w:u w:val="single"/>
        </w:rPr>
        <w:t>149138</w:t>
      </w:r>
    </w:p>
    <w:p>
      <w:r>
        <w:t xml:space="preserve">2. </w:t>
        <w:tab/>
        <w:t>his filthy frank music is better</w:t>
      </w:r>
    </w:p>
    <w:p>
      <w:r>
        <w:rPr>
          <w:b/>
          <w:u w:val="single"/>
        </w:rPr>
        <w:t>149139</w:t>
      </w:r>
    </w:p>
    <w:p>
      <w:r>
        <w:t xml:space="preserve">3. </w:t>
        <w:tab/>
        <w:tab/>
        <w:t>Shut the fuck up, youre a fucking cunt.</w:t>
      </w:r>
    </w:p>
    <w:p>
      <w:r>
        <w:rPr>
          <w:b/>
          <w:u w:val="single"/>
        </w:rPr>
        <w:t>149140</w:t>
      </w:r>
    </w:p>
    <w:p>
      <w:r>
        <w:t xml:space="preserve">4. </w:t>
        <w:tab/>
        <w:tab/>
        <w:tab/>
        <w:t>My favourite pink guy song.</w:t>
      </w:r>
    </w:p>
    <w:p>
      <w:r>
        <w:rPr>
          <w:b/>
          <w:u w:val="single"/>
        </w:rPr>
        <w:t>149141</w:t>
      </w:r>
    </w:p>
    <w:p>
      <w:r>
        <w:t xml:space="preserve">5. </w:t>
        <w:tab/>
        <w:tab/>
        <w:tab/>
        <w:t>Quickly, add an /s, or otherwise ppl will think you're serious.</w:t>
      </w:r>
    </w:p>
    <w:p>
      <w:r>
        <w:rPr>
          <w:b/>
          <w:u w:val="single"/>
        </w:rPr>
        <w:t>149142</w:t>
      </w:r>
    </w:p>
    <w:p>
      <w:r>
        <w:t xml:space="preserve">6. </w:t>
        <w:tab/>
        <w:tab/>
        <w:tab/>
        <w:tab/>
        <w:t>We all know frankus songs</w:t>
      </w:r>
    </w:p>
    <w:p>
      <w:r>
        <w:rPr>
          <w:b/>
          <w:u w:val="single"/>
        </w:rPr>
        <w:t>149143</w:t>
      </w:r>
    </w:p>
    <w:p>
      <w:r>
        <w:t>1. I went through something vaguely similar. Retarded sluts indeed.</w:t>
      </w:r>
    </w:p>
    <w:p>
      <w:r>
        <w:rPr>
          <w:b/>
          <w:u w:val="single"/>
        </w:rPr>
        <w:t>149144</w:t>
      </w:r>
    </w:p>
    <w:p>
      <w:r>
        <w:t>1. And the baby told him, "don't touch me you fucking nigger"</w:t>
      </w:r>
    </w:p>
    <w:p>
      <w:r>
        <w:rPr>
          <w:b/>
          <w:u w:val="single"/>
        </w:rPr>
        <w:t>149145</w:t>
      </w:r>
    </w:p>
    <w:p>
      <w:r>
        <w:t xml:space="preserve">2. </w:t>
        <w:tab/>
        <w:t xml:space="preserve"> Woah there F00dCHAiN!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149146</w:t>
      </w:r>
    </w:p>
    <w:p>
      <w:r>
        <w:t>1. I'm 17 and honestly, we need to stop messing about with these 'young girls/boys'. They KNOW what they get into.</w:t>
      </w:r>
    </w:p>
    <w:p>
      <w:r>
        <w:rPr>
          <w:b/>
          <w:u w:val="single"/>
        </w:rPr>
        <w:t>149147</w:t>
      </w:r>
    </w:p>
    <w:p>
      <w:r>
        <w:t xml:space="preserve">2. </w:t>
        <w:tab/>
        <w:t>There is ample evidence from those heard from after joining that many of them don't know what they are getting into. Don't assume everyone has the same information you do.</w:t>
      </w:r>
    </w:p>
    <w:p>
      <w:r>
        <w:rPr>
          <w:b/>
          <w:u w:val="single"/>
        </w:rPr>
        <w:t>149148</w:t>
      </w:r>
    </w:p>
    <w:p>
      <w:r>
        <w:t xml:space="preserve">3. </w:t>
        <w:tab/>
        <w:tab/>
        <w:t>Oh, they didn't know joining a terrorist organization would have consequences or was illegal?  Honestly. My nephew that's 10 could figure out joining a terrorist organization is fucking bonkers. Cut that shit out.</w:t>
      </w:r>
    </w:p>
    <w:p>
      <w:r>
        <w:rPr>
          <w:b/>
          <w:u w:val="single"/>
        </w:rPr>
        <w:t>149149</w:t>
      </w:r>
    </w:p>
    <w:p>
      <w:r>
        <w:t xml:space="preserve">4. </w:t>
        <w:tab/>
        <w:tab/>
        <w:tab/>
        <w:t>You are changing the subject from what I said. You said they knew what they were getting into. There is evidence that many didn't.  Don't assume what information other people have, even your own 10 year old nephew who isn't remotely an analog for those folks.</w:t>
      </w:r>
    </w:p>
    <w:p>
      <w:r>
        <w:rPr>
          <w:b/>
          <w:u w:val="single"/>
        </w:rPr>
        <w:t>149150</w:t>
      </w:r>
    </w:p>
    <w:p>
      <w:r>
        <w:t xml:space="preserve">5. </w:t>
        <w:tab/>
        <w:tab/>
        <w:tab/>
        <w:tab/>
        <w:t>Anyone who doesn’t know what Isis is should be executed for being retarded.</w:t>
      </w:r>
    </w:p>
    <w:p>
      <w:r>
        <w:rPr>
          <w:b/>
          <w:u w:val="single"/>
        </w:rPr>
        <w:t>149151</w:t>
      </w:r>
    </w:p>
    <w:p>
      <w:r>
        <w:t xml:space="preserve">6. </w:t>
        <w:tab/>
        <w:tab/>
        <w:tab/>
        <w:tab/>
        <w:tab/>
        <w:t>Haha yes</w:t>
      </w:r>
    </w:p>
    <w:p>
      <w:r>
        <w:rPr>
          <w:b/>
          <w:u w:val="single"/>
        </w:rPr>
        <w:t>149152</w:t>
      </w:r>
    </w:p>
    <w:p>
      <w:r>
        <w:t>1. Hopefully someone called this cunt out</w:t>
      </w:r>
    </w:p>
    <w:p>
      <w:r>
        <w:rPr>
          <w:b/>
          <w:u w:val="single"/>
        </w:rPr>
        <w:t>149153</w:t>
      </w:r>
    </w:p>
    <w:p>
      <w:r>
        <w:t>1. I'm starting to believe this is a foreign concept to a lot of users on the sub, but she had a crush on him.  And she's 12.  Some of you folks calling her a cunt have some serious misplaced hated towards women.  Facts:  There's nothing wrong with self defense.  Women are not excluded from that.  These are children.  He went from 0-60, and could have handled that situation better.</w:t>
      </w:r>
    </w:p>
    <w:p>
      <w:r>
        <w:rPr>
          <w:b/>
          <w:u w:val="single"/>
        </w:rPr>
        <w:t>149154</w:t>
      </w:r>
    </w:p>
    <w:p>
      <w:r>
        <w:t xml:space="preserve">2. </w:t>
        <w:tab/>
        <w:t>I don't think the crush thing is true. I definitely think there's a lot of missing context and the guy definetly took it too far. He should have just gotten up and left.</w:t>
      </w:r>
    </w:p>
    <w:p>
      <w:r>
        <w:rPr>
          <w:b/>
          <w:u w:val="single"/>
        </w:rPr>
        <w:t>149155</w:t>
      </w:r>
    </w:p>
    <w:p>
      <w:r>
        <w:t>1. I can see where the double standards are , but if the queue for the female toilets were that long, I probably would've gone to the male toilets too, as I have once and I looked down at the floor the whole time lol.</w:t>
      </w:r>
    </w:p>
    <w:p>
      <w:r>
        <w:rPr>
          <w:b/>
          <w:u w:val="single"/>
        </w:rPr>
        <w:t>149156</w:t>
      </w:r>
    </w:p>
    <w:p>
      <w:r>
        <w:t xml:space="preserve">2. </w:t>
        <w:tab/>
        <w:t>Get in the queue faggot.</w:t>
      </w:r>
    </w:p>
    <w:p>
      <w:r>
        <w:rPr>
          <w:b/>
          <w:u w:val="single"/>
        </w:rPr>
        <w:t>149157</w:t>
      </w:r>
    </w:p>
    <w:p>
      <w:r>
        <w:t>1. Clients are easy to hack. Servers less so</w:t>
      </w:r>
    </w:p>
    <w:p>
      <w:r>
        <w:rPr>
          <w:b/>
          <w:u w:val="single"/>
        </w:rPr>
        <w:t>149158</w:t>
      </w:r>
    </w:p>
    <w:p>
      <w:r>
        <w:t xml:space="preserve">2. </w:t>
        <w:tab/>
        <w:t>If the server trusts the clients, hacking a client is the same as hacking the server.</w:t>
      </w:r>
    </w:p>
    <w:p>
      <w:r>
        <w:rPr>
          <w:b/>
          <w:u w:val="single"/>
        </w:rPr>
        <w:t>149159</w:t>
      </w:r>
    </w:p>
    <w:p>
      <w:r>
        <w:t xml:space="preserve">3. </w:t>
        <w:tab/>
        <w:tab/>
        <w:t>In computer science I believe that's referred to as retardation</w:t>
      </w:r>
    </w:p>
    <w:p>
      <w:r>
        <w:rPr>
          <w:b/>
          <w:u w:val="single"/>
        </w:rPr>
        <w:t>149160</w:t>
      </w:r>
    </w:p>
    <w:p>
      <w:r>
        <w:t>1. MadMax will not be the Prime Minister, he might not even get re-elected in Beauce. We are in for an embarrassing decade (at least) of PMJT and the LPC cruising to super-majorities. Thanks so much you fucking idiots.</w:t>
      </w:r>
    </w:p>
    <w:p>
      <w:r>
        <w:rPr>
          <w:b/>
          <w:u w:val="single"/>
        </w:rPr>
        <w:t>149161</w:t>
      </w:r>
    </w:p>
    <w:p>
      <w:r>
        <w:t xml:space="preserve">2. </w:t>
        <w:tab/>
        <w:t>🚨🚨🚨 F A K E   N E W S 🚨🚨🚨  17% CAD for Bernier: [https://www.theglobeandmail.com/politics/article-poll-finds-17-per-cent-of-canadians-are-open-to-supporting-maxime/](https://www.theglobeandmail.com/politics/article-poll-finds-17-per-cent-of-canadians-are-open-to-supporting-maxime/)  Mad Max will be the next Prime Minister of Canada, October 21, 2019</w:t>
      </w:r>
    </w:p>
    <w:p>
      <w:r>
        <w:rPr>
          <w:b/>
          <w:u w:val="single"/>
        </w:rPr>
        <w:t>149162</w:t>
      </w:r>
    </w:p>
    <w:p>
      <w:r>
        <w:t xml:space="preserve">3. </w:t>
        <w:tab/>
        <w:tab/>
        <w:t>17%?  He needs more than that.  All he has done is split the vote so far while Trudeau chuckles</w:t>
      </w:r>
    </w:p>
    <w:p>
      <w:r>
        <w:rPr>
          <w:b/>
          <w:u w:val="single"/>
        </w:rPr>
        <w:t>149163</w:t>
      </w:r>
    </w:p>
    <w:p>
      <w:r>
        <w:t xml:space="preserve">4. </w:t>
        <w:tab/>
        <w:tab/>
        <w:tab/>
        <w:t>Good. If Bernier causes Sleazy Scheer to lose the election then it will be for the best. The conservative party is intellectually and morally corrupt. Until they look in the mirror they should not be given power. The CPC smells just like the Democrats after they chose Hillary (rigged against Bernier, rigged against Bernie).  All they had to do was not be totally retarded and this election would have been in the bag for them. If they lose they deserve it. Fuck them.</w:t>
      </w:r>
    </w:p>
    <w:p>
      <w:r>
        <w:rPr>
          <w:b/>
          <w:u w:val="single"/>
        </w:rPr>
        <w:t>149164</w:t>
      </w:r>
    </w:p>
    <w:p>
      <w:r>
        <w:t xml:space="preserve">5. </w:t>
        <w:tab/>
        <w:tab/>
        <w:tab/>
        <w:tab/>
        <w:t>&gt;All they had to do was not be totally retarded and this election would have been in the bag for them.  \&gt;implying that the globalists backing the ""conservatives"" wanted them to win it  Wew lad</w:t>
      </w:r>
    </w:p>
    <w:p>
      <w:r>
        <w:rPr>
          <w:b/>
          <w:u w:val="single"/>
        </w:rPr>
        <w:t>149165</w:t>
      </w:r>
    </w:p>
    <w:p>
      <w:r>
        <w:t xml:space="preserve">6. </w:t>
        <w:tab/>
        <w:tab/>
        <w:tab/>
        <w:tab/>
        <w:t>So you'd rather have Trudeau win again and continue to wreck the country in order to teach the Conservatives a lesson?</w:t>
      </w:r>
    </w:p>
    <w:p>
      <w:r>
        <w:rPr>
          <w:b/>
          <w:u w:val="single"/>
        </w:rPr>
        <w:t>149166</w:t>
      </w:r>
    </w:p>
    <w:p>
      <w:r>
        <w:t xml:space="preserve">7. </w:t>
        <w:tab/>
        <w:tab/>
        <w:tab/>
        <w:tab/>
        <w:tab/>
        <w:t>I don't think Scheer was ever going to beat Trudeau regardless. He is a massively flawed candidate like Hillary was. Canadians don't even know who he is - and that's probably *helping* his poll numbers right now... nevermind that the left vote won't be split this time because the NDP is garbage and there's no way Scheer does well in Quebec.  If you're going to blame someone it should be Scheer, not Bernier. And frankly I don't think the current version of the CPC would be much better than the liberals. Certainly not on trade, and let's face it, they won't have the balls to make any meaningful tax, regulation, or immigration reforms - they will at best make token tax decreases that will do little if anything for competitiveness, while they go into massive debt to pay off a new set of special interests. I'm just thankful Bernier made the PPC so that Canadians have a real, non-retarded alternative this election.</w:t>
      </w:r>
    </w:p>
    <w:p>
      <w:r>
        <w:rPr>
          <w:b/>
          <w:u w:val="single"/>
        </w:rPr>
        <w:t>149167</w:t>
      </w:r>
    </w:p>
    <w:p>
      <w:r>
        <w:t>1. Ok, serious question here. I'm im my late 20s. Back when I was in highschool, the school I went to probably had about 400 seniors on a given year. I knew a good chunk of the people who were in my grade, and only 2 of them were openly gay. I'm sure there were a lot more gay people who just didn't want to come out or were just still figuring things out, but I guess my point is that nobody went around pretending they were a celestial being, or a dog, or had a gender that was neither male or female.  Reading some of these stories, it's as if all that bullshit is basically the new fad now and in any given class of 30, you have 5 nonbinary kids, 7 gay kids, and 4 transgenders. Is this just made up bullshit, or are kids really falling for that crap? I'm not saying that all of them are phonies, but in the OP, it seems there are at least 3 queer people and one asexual person... That seems like a bit too much and I'd guess that if these stories are true, a lot of it is just rebelious teenager type thing...  Edit: Typo... Late 20s, not 30s. I'm not a dinosaur.</w:t>
      </w:r>
    </w:p>
    <w:p>
      <w:r>
        <w:rPr>
          <w:b/>
          <w:u w:val="single"/>
        </w:rPr>
        <w:t>149168</w:t>
      </w:r>
    </w:p>
    <w:p>
      <w:r>
        <w:t xml:space="preserve">2. </w:t>
        <w:tab/>
        <w:t>It's an easy way to feel special for kids that are decidedly plain so its pretty common. It's also an attractive option for angry kids to lay claim to a reason to be angry. Every generation has it's own version it's just this time it's impacting other people's lives and making a bit of a mockery out of the lgbt community. Last time it was all kinds of half-dragon, half-demon, half-elves trying to feel special. This time it's demiquasiboysexual that sounds suspiciously like being a straight guy or they like activities not deemed appropriate for their sex so they assume they have no gender.</w:t>
      </w:r>
    </w:p>
    <w:p>
      <w:r>
        <w:rPr>
          <w:b/>
          <w:u w:val="single"/>
        </w:rPr>
        <w:t>149169</w:t>
      </w:r>
    </w:p>
    <w:p>
      <w:r>
        <w:t xml:space="preserve">3. </w:t>
        <w:tab/>
        <w:tab/>
        <w:t>I mean... Back in my day kids did that by skateboarding and listening to punk rock, or by pretending to worship the devil... I'm not sure where this gender identity bullshit came from. I honestly thought the stuff we make fun of on here was confined to the late teens/early 20s sjw type and that it was blown out of proportion most of the time. Didn't think this stuff is now common place in highschools.  The difference is that when a kid decided they were goth 15 years ago, everyone knew it was just a dumb phase except for the goth kid. This gender identity crap is a fad disguised as progress, and the kids are getting outside feedback reinforcing that behavior and putting that idea into their heads that they're woke and discovering who they really are... nobody did that for punk/goth kids, because everyone knew it was retarded. And I mean... I'm sure it's helping some kids who are real-deal queer, but overall this shit seems like it has a potential to cause a ton of damage, unlike the fads previous generations had going for them.</w:t>
      </w:r>
    </w:p>
    <w:p>
      <w:r>
        <w:rPr>
          <w:b/>
          <w:u w:val="single"/>
        </w:rPr>
        <w:t>149170</w:t>
      </w:r>
    </w:p>
    <w:p>
      <w:r>
        <w:t>1. So using the power of google I have deduced that they are a star that identifies as a god, otter and etc. attracted to non-binary people whether more masculine or feminine as well as colourblind.</w:t>
      </w:r>
    </w:p>
    <w:p>
      <w:r>
        <w:rPr>
          <w:b/>
          <w:u w:val="single"/>
        </w:rPr>
        <w:t>149171</w:t>
      </w:r>
    </w:p>
    <w:p>
      <w:r>
        <w:t xml:space="preserve">2. </w:t>
        <w:tab/>
        <w:t>They are a retard.</w:t>
      </w:r>
    </w:p>
    <w:p>
      <w:r>
        <w:rPr>
          <w:b/>
          <w:u w:val="single"/>
        </w:rPr>
        <w:t>149172</w:t>
      </w:r>
    </w:p>
    <w:p>
      <w:r>
        <w:t>1. WHO. FUCKING. CARES.  They are LITERALLY trying to steal an election and you’re bothering with this retarded nonsense?</w:t>
      </w:r>
    </w:p>
    <w:p>
      <w:r>
        <w:rPr>
          <w:b/>
          <w:u w:val="single"/>
        </w:rPr>
        <w:t>149173</w:t>
      </w:r>
    </w:p>
    <w:p>
      <w:r>
        <w:t>1. So, basically, they just want to ruin male spaces and places where men and boys can be together without women.     What horrible people.</w:t>
      </w:r>
    </w:p>
    <w:p>
      <w:r>
        <w:rPr>
          <w:b/>
          <w:u w:val="single"/>
        </w:rPr>
        <w:t>149174</w:t>
      </w:r>
    </w:p>
    <w:p>
      <w:r>
        <w:t xml:space="preserve">2. </w:t>
        <w:tab/>
        <w:t>It is not natural to separate boys and girls, there are two sexes, not one, and not more than two. Two is the number of sexes.  Creating single sex organisations serves no purpose, and it is unnatural.</w:t>
      </w:r>
    </w:p>
    <w:p>
      <w:r>
        <w:rPr>
          <w:b/>
          <w:u w:val="single"/>
        </w:rPr>
        <w:t>149175</w:t>
      </w:r>
    </w:p>
    <w:p>
      <w:r>
        <w:t xml:space="preserve">3. </w:t>
        <w:tab/>
        <w:tab/>
        <w:t>Get the fuck out of here with that bullshit.  Of course men and women belong together, and boys and girls do too. That does not preclude the fact that it is socially healthy to have *some* same-sex spaces.  Most girls love environments that are “girls only” like girl scouts, sleepovers, and sports teams. Boys like the same for them.   Grown men love hanging out with the guys, and women love their “ladies only” stuff. My wife loves spending time with just her girlfriends, and my daughter loves time with hers where no boys are around.  Most of the time the sexes belong together, but some same sex “bonding” is also healthy and natural.</w:t>
      </w:r>
    </w:p>
    <w:p>
      <w:r>
        <w:rPr>
          <w:b/>
          <w:u w:val="single"/>
        </w:rPr>
        <w:t>149176</w:t>
      </w:r>
    </w:p>
    <w:p>
      <w:r>
        <w:t xml:space="preserve">4. </w:t>
        <w:tab/>
        <w:tab/>
        <w:tab/>
        <w:t>Well, no. One sex only organisations are not healthy, they create barriers, they create separate cultures, and this is neither healthy nor advantageous.</w:t>
      </w:r>
    </w:p>
    <w:p>
      <w:r>
        <w:rPr>
          <w:b/>
          <w:u w:val="single"/>
        </w:rPr>
        <w:t>149177</w:t>
      </w:r>
    </w:p>
    <w:p>
      <w:r>
        <w:t xml:space="preserve">5. </w:t>
        <w:tab/>
        <w:tab/>
        <w:tab/>
        <w:tab/>
        <w:t>why can’t boys/girls just hangout with their own sex if they want to? why try and force these kids to spend time with each other in every little activity when the majority already do spend plenty of time with the opposite sex? trust me, by the time a boy hits puberty he’s going to be dying to spend time with some girls and vice versa with women, and they’re gonna seek out several opportunities to do so. why can’t kids just hang out with their sex that shares their interest sometimes? it’s not like they’re being secluded from each other every waking moment</w:t>
      </w:r>
    </w:p>
    <w:p>
      <w:r>
        <w:rPr>
          <w:b/>
          <w:u w:val="single"/>
        </w:rPr>
        <w:t>149178</w:t>
      </w:r>
    </w:p>
    <w:p>
      <w:r>
        <w:t xml:space="preserve">6. </w:t>
        <w:tab/>
        <w:tab/>
        <w:tab/>
        <w:tab/>
        <w:tab/>
        <w:t>You are incapable of understanding the harm you are doing.</w:t>
      </w:r>
    </w:p>
    <w:p>
      <w:r>
        <w:rPr>
          <w:b/>
          <w:u w:val="single"/>
        </w:rPr>
        <w:t>149179</w:t>
      </w:r>
    </w:p>
    <w:p>
      <w:r>
        <w:t xml:space="preserve">7. </w:t>
        <w:tab/>
        <w:tab/>
        <w:tab/>
        <w:tab/>
        <w:tab/>
        <w:tab/>
        <w:t>if that’s your response, then it sounds like you’re incapable of providing facts to support your argument.</w:t>
      </w:r>
    </w:p>
    <w:p>
      <w:r>
        <w:rPr>
          <w:b/>
          <w:u w:val="single"/>
        </w:rPr>
        <w:t>149180</w:t>
      </w:r>
    </w:p>
    <w:p>
      <w:r>
        <w:t xml:space="preserve">8. </w:t>
        <w:tab/>
        <w:tab/>
        <w:tab/>
        <w:tab/>
        <w:tab/>
        <w:tab/>
        <w:tab/>
        <w:t>I completely agree. Come on /u/InnerStrawberry please explain the harm that these organizations are doing. I don't understand it either. Enlighten us.</w:t>
      </w:r>
    </w:p>
    <w:p>
      <w:r>
        <w:rPr>
          <w:b/>
          <w:u w:val="single"/>
        </w:rPr>
        <w:t>149181</w:t>
      </w:r>
    </w:p>
    <w:p>
      <w:r>
        <w:t xml:space="preserve">9. </w:t>
        <w:tab/>
        <w:tab/>
        <w:tab/>
        <w:tab/>
        <w:tab/>
        <w:tab/>
        <w:tab/>
        <w:tab/>
        <w:t>yeah i am not gonna hold my breath. i saw on one of their comment threads they were unable to support their argument (or lack thereof) and resorted to calling somebody a “retard” out of frustration.</w:t>
      </w:r>
    </w:p>
    <w:p>
      <w:r>
        <w:rPr>
          <w:b/>
          <w:u w:val="single"/>
        </w:rPr>
        <w:t>149182</w:t>
      </w:r>
    </w:p>
    <w:p>
      <w:r>
        <w:t>1. It's time to branch these out I think  It's OK to be Iceni  It's OK to be Boii  It's OK to be Galatian  It's OK to be Nervii  It's OK to be Vandali  It's OK to be Gothi  It's OK to be Francia  It's OK to be Saxon  It's OK to be Alemanni  It's OK to be Celtic  It's OK to be Gealic  It's OK to be Burgundii  It's OK to be Lombardi  It's OK to be Basques  It's OK to be Finnic  It's OK to be Hibernian  It's OK to be Caledonian  It's OK to be Aquitanian  It's OK to be Raetian  It's OK to be Iberian  It's OK to be Pict  It's OK to be Scotian  It's OK to be Brigantes  It's OK to be Cauci  It's OK to be Darini  It's OK to be Gangani  It's OK to be Iverni  It's OK to be Non-Muslim  It's OK to not be a Communist Marxist Liberal</w:t>
      </w:r>
    </w:p>
    <w:p>
      <w:r>
        <w:rPr>
          <w:b/>
          <w:u w:val="single"/>
        </w:rPr>
        <w:t>149183</w:t>
      </w:r>
    </w:p>
    <w:p>
      <w:r>
        <w:t xml:space="preserve">2. </w:t>
        <w:tab/>
        <w:t>No because those wouldn't cause the libtards to reee in rage. The whole point is to piss them off since their ideology says that white people are evil for being a majority.</w:t>
      </w:r>
    </w:p>
    <w:p>
      <w:r>
        <w:rPr>
          <w:b/>
          <w:u w:val="single"/>
        </w:rPr>
        <w:t>149184</w:t>
      </w:r>
    </w:p>
    <w:p>
      <w:r>
        <w:t xml:space="preserve">3. </w:t>
        <w:tab/>
        <w:tab/>
        <w:t>I'm with the first guy. Pissing people off shouldn't be the objective.</w:t>
      </w:r>
    </w:p>
    <w:p>
      <w:r>
        <w:rPr>
          <w:b/>
          <w:u w:val="single"/>
        </w:rPr>
        <w:t>149185</w:t>
      </w:r>
    </w:p>
    <w:p>
      <w:r>
        <w:t xml:space="preserve">4. </w:t>
        <w:tab/>
        <w:tab/>
        <w:tab/>
        <w:t>If a year old meme pisses people off it's because they're retarded. https://knowyourmeme.com/memes/its-okay-to-be-white</w:t>
      </w:r>
    </w:p>
    <w:p>
      <w:r>
        <w:rPr>
          <w:b/>
          <w:u w:val="single"/>
        </w:rPr>
        <w:t>149186</w:t>
      </w:r>
    </w:p>
    <w:p>
      <w:r>
        <w:t>1. Not being called a cunt is basically being protected from Aussies swearing at you</w:t>
      </w:r>
    </w:p>
    <w:p>
      <w:r>
        <w:rPr>
          <w:b/>
          <w:u w:val="single"/>
        </w:rPr>
        <w:t>149187</w:t>
      </w:r>
    </w:p>
    <w:p>
      <w:r>
        <w:t>1. &gt;“less capable students” who secured their membership apart from academic merit  Literally affirmative action.  People applaud this kind of injustice and think it's morally right.</w:t>
      </w:r>
    </w:p>
    <w:p>
      <w:r>
        <w:rPr>
          <w:b/>
          <w:u w:val="single"/>
        </w:rPr>
        <w:t>149188</w:t>
      </w:r>
    </w:p>
    <w:p>
      <w:r>
        <w:t xml:space="preserve">2. </w:t>
        <w:tab/>
        <w:t>[deleted]</w:t>
      </w:r>
    </w:p>
    <w:p>
      <w:r>
        <w:rPr>
          <w:b/>
          <w:u w:val="single"/>
        </w:rPr>
        <w:t>149189</w:t>
      </w:r>
    </w:p>
    <w:p>
      <w:r>
        <w:t xml:space="preserve">3. </w:t>
        <w:tab/>
        <w:tab/>
        <w:t>Their backwards thinking is retarded(as in slow or halted) and would they defend me calling a shop owner in japan trying to get one over on, ya know what i mean, a tourist. Can I a white in Japan call him a sneaky nip, slant eyes dog eater?. " you could say a Japanese has power and privilege of majority country.  I would never think to. But to highlight the stupidity of their qualifications for racism.</w:t>
      </w:r>
    </w:p>
    <w:p>
      <w:r>
        <w:rPr>
          <w:b/>
          <w:u w:val="single"/>
        </w:rPr>
        <w:t>149190</w:t>
      </w:r>
    </w:p>
    <w:p>
      <w:r>
        <w:t xml:space="preserve">4. </w:t>
        <w:tab/>
        <w:tab/>
        <w:tab/>
        <w:t>[deleted]</w:t>
      </w:r>
    </w:p>
    <w:p>
      <w:r>
        <w:rPr>
          <w:b/>
          <w:u w:val="single"/>
        </w:rPr>
        <w:t>149191</w:t>
      </w:r>
    </w:p>
    <w:p>
      <w:r>
        <w:t xml:space="preserve">5. </w:t>
        <w:tab/>
        <w:tab/>
        <w:tab/>
        <w:tab/>
        <w:t>Damn...what if I pull my eyelids wide/small and go:   *slanted eye down* chinese!  *pulls eyes up* Japanese!  Dirty knees   Mooney prease!  Thats still not racist in asia..sheet</w:t>
      </w:r>
    </w:p>
    <w:p>
      <w:r>
        <w:rPr>
          <w:b/>
          <w:u w:val="single"/>
        </w:rPr>
        <w:t>149192</w:t>
      </w:r>
    </w:p>
    <w:p>
      <w:r>
        <w:t xml:space="preserve">6. </w:t>
        <w:tab/>
        <w:tab/>
        <w:tab/>
        <w:tab/>
        <w:t>When propaganda from WWII showed Superman beating the shit out of a Japanese caricature with buck teeth and said: "Buy war bonds to slap the Japs!", and that sort of imagery was commonplace as we had Japanese citizens shuttled off to internment camps that were only a few degrees shy of what the Nazis were shutting their undesirables in...then yeah I think it's pretty racist.</w:t>
      </w:r>
    </w:p>
    <w:p>
      <w:r>
        <w:rPr>
          <w:b/>
          <w:u w:val="single"/>
        </w:rPr>
        <w:t>149193</w:t>
      </w:r>
    </w:p>
    <w:p>
      <w:r>
        <w:t>1. That's a good question though. How does a song have a sexuality?</w:t>
      </w:r>
    </w:p>
    <w:p>
      <w:r>
        <w:rPr>
          <w:b/>
          <w:u w:val="single"/>
        </w:rPr>
        <w:t>149194</w:t>
      </w:r>
    </w:p>
    <w:p>
      <w:r>
        <w:t xml:space="preserve">2. </w:t>
        <w:tab/>
        <w:t>Maybe if the lyrics are all about being gay and liking dick?</w:t>
      </w:r>
    </w:p>
    <w:p>
      <w:r>
        <w:rPr>
          <w:b/>
          <w:u w:val="single"/>
        </w:rPr>
        <w:t>149195</w:t>
      </w:r>
    </w:p>
    <w:p>
      <w:r>
        <w:t xml:space="preserve">3. </w:t>
        <w:tab/>
        <w:tab/>
        <w:t>Faggot Bruce is a good source of hilarious songs about being gay and liking dick.</w:t>
      </w:r>
    </w:p>
    <w:p>
      <w:r>
        <w:rPr>
          <w:b/>
          <w:u w:val="single"/>
        </w:rPr>
        <w:t>149196</w:t>
      </w:r>
    </w:p>
    <w:p>
      <w:r>
        <w:t>1. In a shocking move, audiences care if a series is good, not if it follows our retarded NPC political views.</w:t>
      </w:r>
    </w:p>
    <w:p>
      <w:r>
        <w:rPr>
          <w:b/>
          <w:u w:val="single"/>
        </w:rPr>
        <w:t>149197</w:t>
      </w:r>
    </w:p>
    <w:p>
      <w:r>
        <w:t>1. Dear dudes,  Marry wives with good jobs.  Play games all day on couch.  Get free monies after divorce.  While doing all men a solid as your wives will protest the law.</w:t>
      </w:r>
    </w:p>
    <w:p>
      <w:r>
        <w:rPr>
          <w:b/>
          <w:u w:val="single"/>
        </w:rPr>
        <w:t>149198</w:t>
      </w:r>
    </w:p>
    <w:p>
      <w:r>
        <w:t xml:space="preserve">2. </w:t>
        <w:tab/>
        <w:t>sorry, women actually like men that are not lazy cunts</w:t>
      </w:r>
    </w:p>
    <w:p>
      <w:r>
        <w:rPr>
          <w:b/>
          <w:u w:val="single"/>
        </w:rPr>
        <w:t>149199</w:t>
      </w:r>
    </w:p>
    <w:p>
      <w:r>
        <w:t xml:space="preserve">3. </w:t>
        <w:tab/>
        <w:tab/>
        <w:t>Soooo you're saying women are generally lazy cunts for staying at home? Seems a bit harsh.</w:t>
      </w:r>
    </w:p>
    <w:p>
      <w:r>
        <w:rPr>
          <w:b/>
          <w:u w:val="single"/>
        </w:rPr>
        <w:t>149200</w:t>
      </w:r>
    </w:p>
    <w:p>
      <w:r>
        <w:t xml:space="preserve">4. </w:t>
        <w:tab/>
        <w:tab/>
        <w:tab/>
        <w:t>heavily implied at a minimum</w:t>
      </w:r>
    </w:p>
    <w:p>
      <w:r>
        <w:rPr>
          <w:b/>
          <w:u w:val="single"/>
        </w:rPr>
        <w:t>149201</w:t>
      </w:r>
    </w:p>
    <w:p>
      <w:r>
        <w:t xml:space="preserve">5. </w:t>
        <w:tab/>
        <w:tab/>
        <w:tab/>
        <w:t>Yes they are.</w:t>
      </w:r>
    </w:p>
    <w:p>
      <w:r>
        <w:rPr>
          <w:b/>
          <w:u w:val="single"/>
        </w:rPr>
        <w:t>149202</w:t>
      </w:r>
    </w:p>
    <w:p>
      <w:r>
        <w:t xml:space="preserve">6. </w:t>
        <w:tab/>
        <w:tab/>
        <w:tab/>
        <w:tab/>
        <w:t>This isn't /r/incels, /r/mgtow, or /r/redpill. This sub is dedicated to Mens Rights, and true equality of the sexes. We don't tolerate sexism here.   If your aim is to troll for negative Karma, keep up the good work. If you're looking for an echo chamber to further your bigoted views, this isn't the place for you.</w:t>
      </w:r>
    </w:p>
    <w:p>
      <w:r>
        <w:rPr>
          <w:b/>
          <w:u w:val="single"/>
        </w:rPr>
        <w:t>149203</w:t>
      </w:r>
    </w:p>
    <w:p>
      <w:r>
        <w:t xml:space="preserve">7. </w:t>
        <w:tab/>
        <w:tab/>
        <w:tab/>
        <w:tab/>
        <w:tab/>
        <w:t>Are you fucking kidding me?  The name of the sub is "Pussy Pass Denied". Every thing about this sub is sexist, especially when compared to MGTOW. Fuck off.</w:t>
      </w:r>
    </w:p>
    <w:p>
      <w:r>
        <w:rPr>
          <w:b/>
          <w:u w:val="single"/>
        </w:rPr>
        <w:t>149204</w:t>
      </w:r>
    </w:p>
    <w:p>
      <w:r>
        <w:t xml:space="preserve">8. </w:t>
        <w:tab/>
        <w:tab/>
        <w:tab/>
        <w:tab/>
        <w:tab/>
        <w:tab/>
        <w:t>Haha, you are correct sir! This is not the sub I thought it was! But if you think the bit about not tolerating sexism is incorrect, look at your previous comments.   When women try to use their gender to get ahead, we revel in their failure. But that does not mean we, as men, should think poorly of women as a whole.   If you want ro be a misogynist,  you will surely find the content here amusing, but keep the hate speech to yourself next time? Very few find that it adds anything to *this* sub.</w:t>
      </w:r>
    </w:p>
    <w:p>
      <w:r>
        <w:rPr>
          <w:b/>
          <w:u w:val="single"/>
        </w:rPr>
        <w:t>149205</w:t>
      </w:r>
    </w:p>
    <w:p>
      <w:r>
        <w:t xml:space="preserve">9. </w:t>
        <w:tab/>
        <w:tab/>
        <w:tab/>
        <w:tab/>
        <w:tab/>
        <w:tab/>
        <w:tab/>
        <w:t>Wow, this is not the sub for white knights.  If you are looking for an opportunity to pat yourself on the back for standing up for women, maybe apply to go on some talkshow and tell them how much you hate your penis.</w:t>
      </w:r>
    </w:p>
    <w:p>
      <w:r>
        <w:rPr>
          <w:b/>
          <w:u w:val="single"/>
        </w:rPr>
        <w:t>149206</w:t>
      </w:r>
    </w:p>
    <w:p>
      <w:r>
        <w:t xml:space="preserve">10. </w:t>
        <w:tab/>
        <w:tab/>
        <w:tab/>
        <w:tab/>
        <w:tab/>
        <w:tab/>
        <w:tab/>
        <w:tab/>
        <w:t>&gt; If you ate looking for an opportunity to pat yourself on the back for standing up women, maybe apply to go on some talkshow and tell them how much you hate your penis.  How sad your life must be to get to where you are today. I hope you find peace.</w:t>
      </w:r>
    </w:p>
    <w:p>
      <w:r>
        <w:rPr>
          <w:b/>
          <w:u w:val="single"/>
        </w:rPr>
        <w:t>149207</w:t>
      </w:r>
    </w:p>
    <w:p>
      <w:r>
        <w:t xml:space="preserve">11. </w:t>
        <w:tab/>
        <w:tab/>
        <w:t>[deleted]</w:t>
      </w:r>
    </w:p>
    <w:p>
      <w:r>
        <w:rPr>
          <w:b/>
          <w:u w:val="single"/>
        </w:rPr>
        <w:t>149208</w:t>
      </w:r>
    </w:p>
    <w:p>
      <w:r>
        <w:t xml:space="preserve">12. </w:t>
        <w:tab/>
        <w:tab/>
        <w:tab/>
        <w:t>Always listen to (or at least heavily consider) your intuition on things like this. It's rarely ever wrong.   Here is a good book I've read on this subject: "The Gift of Fear." https://www.amazon.com/Gift-Fear-Survival-Signals-Violence/dp/0440226198</w:t>
      </w:r>
    </w:p>
    <w:p>
      <w:r>
        <w:rPr>
          <w:b/>
          <w:u w:val="single"/>
        </w:rPr>
        <w:t>149209</w:t>
      </w:r>
    </w:p>
    <w:p>
      <w:r>
        <w:t>1. &gt;Other comments also questioned if a man could ever truly be sexually assaulted by a female.    **FUCK. You. Cunts.**</w:t>
      </w:r>
    </w:p>
    <w:p>
      <w:r>
        <w:rPr>
          <w:b/>
          <w:u w:val="single"/>
        </w:rPr>
        <w:t>149210</w:t>
      </w:r>
    </w:p>
    <w:p>
      <w:r>
        <w:t>1. First line: Okay.  Second line: Okay.   Third Line: Wait what.   Fourth Line: The fuck?   “Real women are not violent”: You are a fucking cretin.   So apparently there aren’t:   Female murderers  Female domestic abusers   Female child abusers   Female rapists  Female paedophiles  And every time one is convicted, the judge is just wrong, right? Or the criminal must have a “male brain”, so obviously, all female criminals are secretly trans? Sounds suspiciously transphobic for Tumblr.   Also, by this logic, no cis women can ever take part in non-criminal, “violent” sports like boxing or Martial Arts either without having a “male brain”?   I am constantly amazed by the mental gymnastics the people who post this shit must perform on a day-to-day basis.</w:t>
      </w:r>
    </w:p>
    <w:p>
      <w:r>
        <w:rPr>
          <w:b/>
          <w:u w:val="single"/>
        </w:rPr>
        <w:t>149211</w:t>
      </w:r>
    </w:p>
    <w:p>
      <w:r>
        <w:t>1. Great, guess I'll be ditching Java now.</w:t>
      </w:r>
    </w:p>
    <w:p>
      <w:r>
        <w:rPr>
          <w:b/>
          <w:u w:val="single"/>
        </w:rPr>
        <w:t>149212</w:t>
      </w:r>
    </w:p>
    <w:p>
      <w:r>
        <w:t xml:space="preserve">2. </w:t>
        <w:tab/>
        <w:t>Why would you ditch Java if Javascript went full retard?</w:t>
      </w:r>
    </w:p>
    <w:p>
      <w:r>
        <w:rPr>
          <w:b/>
          <w:u w:val="single"/>
        </w:rPr>
        <w:t>149213</w:t>
      </w:r>
    </w:p>
    <w:p>
      <w:r>
        <w:t>1. If I ask someone on a date, I expect to be paying for them.  I don't limit what they're ordering.  That's just being cheap.  If you can't afford to pay for a nice meal, including a drink, then don't ask them out or don't take them somewhere you can't afford. That being said, don't be a cunt and order the most expensive things on the menu.  If you're being treated to a meal, order like you would if you were paying, ya triflin bitch. That applies to both men and women both for doing the asking and being asked.</w:t>
      </w:r>
    </w:p>
    <w:p>
      <w:r>
        <w:rPr>
          <w:b/>
          <w:u w:val="single"/>
        </w:rPr>
        <w:t>149214</w:t>
      </w:r>
    </w:p>
    <w:p>
      <w:r>
        <w:t xml:space="preserve">2. </w:t>
        <w:tab/>
        <w:t>so you setting some weird expectations for yourself means everyone else who doesn't conform to those standards is cheap?</w:t>
      </w:r>
    </w:p>
    <w:p>
      <w:r>
        <w:rPr>
          <w:b/>
          <w:u w:val="single"/>
        </w:rPr>
        <w:t>149215</w:t>
      </w:r>
    </w:p>
    <w:p>
      <w:r>
        <w:t xml:space="preserve">3. </w:t>
        <w:tab/>
        <w:t>I disagree with this. If a friend invites me to watch a movie and grab a burger afterwards I don't expect them to pay for either of those things for me, why should it be different here? I am not saying you should never treat a date to a meal or something I have done so in the past with girlfriends. But why would I pay for a first date? I barely even know if I like the person in this sort of context and we are both investing time to see if we are interested in each other.  Additionally, I have heard several women talk about dating with the goal being free food. I don't really feel like dealing with that. If whether or not a girl wants to go out with me depends on me buying her some free shit then I just saved us both some time, because I don't want to go out with her anymore.</w:t>
      </w:r>
    </w:p>
    <w:p>
      <w:r>
        <w:rPr>
          <w:b/>
          <w:u w:val="single"/>
        </w:rPr>
        <w:t>149216</w:t>
      </w:r>
    </w:p>
    <w:p>
      <w:r>
        <w:t xml:space="preserve">4. </w:t>
        <w:tab/>
        <w:t>You're an idiot. I've been a broke college person and had to budget everything, not paying 2.50 for a drink is an easy way to do so.</w:t>
      </w:r>
    </w:p>
    <w:p>
      <w:r>
        <w:rPr>
          <w:b/>
          <w:u w:val="single"/>
        </w:rPr>
        <w:t>149217</w:t>
      </w:r>
    </w:p>
    <w:p>
      <w:r>
        <w:t xml:space="preserve">5. </w:t>
        <w:tab/>
        <w:t>Cuck logic</w:t>
      </w:r>
    </w:p>
    <w:p>
      <w:r>
        <w:rPr>
          <w:b/>
          <w:u w:val="single"/>
        </w:rPr>
        <w:t>149218</w:t>
      </w:r>
    </w:p>
    <w:p>
      <w:r>
        <w:t xml:space="preserve">6. </w:t>
        <w:tab/>
        <w:t>&gt;If I ask someone on a date, I expect to be paying for them.  That's awfully convenient for women, since they're not the ones expected to ask.</w:t>
      </w:r>
    </w:p>
    <w:p>
      <w:r>
        <w:rPr>
          <w:b/>
          <w:u w:val="single"/>
        </w:rPr>
        <w:t>149219</w:t>
      </w:r>
    </w:p>
    <w:p>
      <w:r>
        <w:t>1. This is incredibly lame. "Patriotism", the last refuge of the scoundrel, is a positive trait? Pro-family, and pro-fatherhood/motherhood? Those are positives to you, maybe, but not everyone. It's not "men's rights" to stereotype masculine values as conservative, and feminist values as progressive. You're just helping the feminists pigeonhole us all as right-wing reactionaries. Please stop helping the feminists.</w:t>
      </w:r>
    </w:p>
    <w:p>
      <w:r>
        <w:rPr>
          <w:b/>
          <w:u w:val="single"/>
        </w:rPr>
        <w:t>149220</w:t>
      </w:r>
    </w:p>
    <w:p>
      <w:r>
        <w:t xml:space="preserve">2. </w:t>
        <w:tab/>
        <w:t>So much blue pill crap attitude in this sub. No wonder MRAs get jack shit done. I'll show all of you how to win bigly.</w:t>
      </w:r>
    </w:p>
    <w:p>
      <w:r>
        <w:rPr>
          <w:b/>
          <w:u w:val="single"/>
        </w:rPr>
        <w:t>149221</w:t>
      </w:r>
    </w:p>
    <w:p>
      <w:r>
        <w:t xml:space="preserve">3. </w:t>
        <w:tab/>
        <w:tab/>
        <w:t>Poe's law in action. You are a parody. You say "all of you" when referring to MRAs. You mock God Emperor Trump with your use of the word "bigly". Or maybe you honor him. I don't even know how you 4chan/T_D shitposters think. I can't tell if you are mocking T_D, because they are really that stupid. Whatever. Your post is shit. It's a shitpost, whether or not you are sincere.</w:t>
      </w:r>
    </w:p>
    <w:p>
      <w:r>
        <w:rPr>
          <w:b/>
          <w:u w:val="single"/>
        </w:rPr>
        <w:t>149222</w:t>
      </w:r>
    </w:p>
    <w:p>
      <w:r>
        <w:t xml:space="preserve">4. </w:t>
        <w:tab/>
        <w:tab/>
        <w:tab/>
        <w:t>I agree with you, but I do enjoy reading the T_D and wonder how those people function day to day.</w:t>
      </w:r>
    </w:p>
    <w:p>
      <w:r>
        <w:rPr>
          <w:b/>
          <w:u w:val="single"/>
        </w:rPr>
        <w:t>149223</w:t>
      </w:r>
    </w:p>
    <w:p>
      <w:r>
        <w:t xml:space="preserve">5. </w:t>
        <w:tab/>
        <w:tab/>
        <w:tab/>
        <w:tab/>
        <w:t>Normally, because they are human beings that you happen to disagree with. Stop creating an enemy to hate. :/</w:t>
      </w:r>
    </w:p>
    <w:p>
      <w:r>
        <w:rPr>
          <w:b/>
          <w:u w:val="single"/>
        </w:rPr>
        <w:t>149224</w:t>
      </w:r>
    </w:p>
    <w:p>
      <w:r>
        <w:t xml:space="preserve">6. </w:t>
        <w:tab/>
        <w:tab/>
        <w:tab/>
        <w:tab/>
        <w:tab/>
        <w:t>Disagreement maybe, conspiracy theorist could also be another, delusional also another.  You see the pipe bombers van by any chance... Ahhh but as the T_D will claim he will be a false flag.</w:t>
      </w:r>
    </w:p>
    <w:p>
      <w:r>
        <w:rPr>
          <w:b/>
          <w:u w:val="single"/>
        </w:rPr>
        <w:t>149225</w:t>
      </w:r>
    </w:p>
    <w:p>
      <w:r>
        <w:t>1. Married woman tried to branch swing to me. I told her she needs to divorce first, then maybe we could see what happens. She demanded I commit before she gave up her husband (current branch). I shut her down. Then she started sending me messages about me dating a woman 20 years younger than me. I don't know where she got this idea, but I had no reason to argue with her so I just let her keep believing it. I didn't feel a need to "prove my innocense." I think she was doing it to make me look like a creep, so she could feel better about emotionally cheating on her husband. I just shrugged it off because IDGAF.</w:t>
      </w:r>
    </w:p>
    <w:p>
      <w:r>
        <w:rPr>
          <w:b/>
          <w:u w:val="single"/>
        </w:rPr>
        <w:t>149226</w:t>
      </w:r>
    </w:p>
    <w:p>
      <w:r>
        <w:t xml:space="preserve">2. </w:t>
        <w:tab/>
        <w:t>Your nicer than I am.    I would have promised her the world. Once she left her current man, i would use her for all she worth and then discard her. I love the satisfaction of seeing a women that tries to jump branches and ends up with a worse deal than what she had to begin with. Their craving for self validation and gold digging gets then into trouble all the time.  Did she have kids under 18?</w:t>
      </w:r>
    </w:p>
    <w:p>
      <w:r>
        <w:rPr>
          <w:b/>
          <w:u w:val="single"/>
        </w:rPr>
        <w:t>149227</w:t>
      </w:r>
    </w:p>
    <w:p>
      <w:r>
        <w:t xml:space="preserve">3. </w:t>
        <w:tab/>
        <w:tab/>
        <w:t>Yeah she had 2 kids, 10 and 12. And she was also unemployed for the past 2 years going to college. I told her that she could divorce rape her husband hard if she wanted to. I kind of felt bad for the dude, considering the shackles he was wearing and all. But I absolutely despise branch swinging cunts. If they don't have the guts to cut off their current relationship before securing the next branch, they are fucking scum to me.</w:t>
      </w:r>
    </w:p>
    <w:p>
      <w:r>
        <w:rPr>
          <w:b/>
          <w:u w:val="single"/>
        </w:rPr>
        <w:t>149228</w:t>
      </w:r>
    </w:p>
    <w:p>
      <w:r>
        <w:t xml:space="preserve">4. </w:t>
        <w:tab/>
        <w:tab/>
        <w:tab/>
        <w:t>These women need to fall flat on their behinds.   Some men enjoy playing Captain save-a-hoe.  I love playing Captain wreck-a-hoe!!!</w:t>
      </w:r>
    </w:p>
    <w:p>
      <w:r>
        <w:rPr>
          <w:b/>
          <w:u w:val="single"/>
        </w:rPr>
        <w:t>149229</w:t>
      </w:r>
    </w:p>
    <w:p>
      <w:r>
        <w:t>1. For added context, Nick Monroe is talking about how “outside political pressure” from groups like Sleeping Giants and Deplatform Hate are responsible for censoring people for wrongthink. As well as how said groups threaten and intimidate Stripe/PayPal into getting their way...while colluding with outlets like the Huffington Post.</w:t>
      </w:r>
    </w:p>
    <w:p>
      <w:r>
        <w:rPr>
          <w:b/>
          <w:u w:val="single"/>
        </w:rPr>
        <w:t>149230</w:t>
      </w:r>
    </w:p>
    <w:p>
      <w:r>
        <w:t xml:space="preserve">2. </w:t>
        <w:tab/>
        <w:t>By their logic - Huff Post should be deplatformed for their call to genocide when their employee said "my new years resolution is to kill all men"</w:t>
      </w:r>
    </w:p>
    <w:p>
      <w:r>
        <w:rPr>
          <w:b/>
          <w:u w:val="single"/>
        </w:rPr>
        <w:t>149231</w:t>
      </w:r>
    </w:p>
    <w:p>
      <w:r>
        <w:t xml:space="preserve">3. </w:t>
        <w:tab/>
        <w:tab/>
        <w:t>[deleted]</w:t>
      </w:r>
    </w:p>
    <w:p>
      <w:r>
        <w:rPr>
          <w:b/>
          <w:u w:val="single"/>
        </w:rPr>
        <w:t>149232</w:t>
      </w:r>
    </w:p>
    <w:p>
      <w:r>
        <w:t xml:space="preserve">4. </w:t>
        <w:tab/>
        <w:tab/>
        <w:tab/>
        <w:t>Neo-Nazi views should not be tolerated right?  Calling for the genocide of half the population is pretty Nazi.</w:t>
      </w:r>
    </w:p>
    <w:p>
      <w:r>
        <w:rPr>
          <w:b/>
          <w:u w:val="single"/>
        </w:rPr>
        <w:t>149233</w:t>
      </w:r>
    </w:p>
    <w:p>
      <w:r>
        <w:t xml:space="preserve">5. </w:t>
        <w:tab/>
        <w:tab/>
        <w:tab/>
        <w:tab/>
        <w:t>Yep when a reporter at a magazine says something in jest you should definitely take her 100% seriously</w:t>
      </w:r>
    </w:p>
    <w:p>
      <w:r>
        <w:rPr>
          <w:b/>
          <w:u w:val="single"/>
        </w:rPr>
        <w:t>149234</w:t>
      </w:r>
    </w:p>
    <w:p>
      <w:r>
        <w:t xml:space="preserve">6. </w:t>
        <w:tab/>
        <w:tab/>
        <w:tab/>
        <w:tab/>
        <w:tab/>
        <w:t>Eat shit.</w:t>
      </w:r>
    </w:p>
    <w:p>
      <w:r>
        <w:rPr>
          <w:b/>
          <w:u w:val="single"/>
        </w:rPr>
        <w:t>149235</w:t>
      </w:r>
    </w:p>
    <w:p>
      <w:r>
        <w:t xml:space="preserve">7. </w:t>
        <w:tab/>
        <w:tab/>
        <w:tab/>
        <w:tab/>
        <w:tab/>
        <w:tab/>
        <w:t>Free Speech sure is fun until you disagree with it huh?</w:t>
      </w:r>
    </w:p>
    <w:p>
      <w:r>
        <w:rPr>
          <w:b/>
          <w:u w:val="single"/>
        </w:rPr>
        <w:t>149236</w:t>
      </w:r>
    </w:p>
    <w:p>
      <w:r>
        <w:t xml:space="preserve">8. </w:t>
        <w:tab/>
        <w:tab/>
        <w:tab/>
        <w:tab/>
        <w:tab/>
        <w:tab/>
        <w:tab/>
        <w:t>Free speech doesn't protect you from others' verbal disagreement, you moron.</w:t>
      </w:r>
    </w:p>
    <w:p>
      <w:r>
        <w:rPr>
          <w:b/>
          <w:u w:val="single"/>
        </w:rPr>
        <w:t>149237</w:t>
      </w:r>
    </w:p>
    <w:p>
      <w:r>
        <w:t xml:space="preserve">9. </w:t>
        <w:tab/>
        <w:tab/>
        <w:tab/>
        <w:tab/>
        <w:tab/>
        <w:tab/>
        <w:tab/>
        <w:tab/>
        <w:t>Oh of course not. It just seemed like you didn’t have much of an argument to the contrary so you just told me to eat shit. Was I wrong or do you actually have something to say?</w:t>
      </w:r>
    </w:p>
    <w:p>
      <w:r>
        <w:rPr>
          <w:b/>
          <w:u w:val="single"/>
        </w:rPr>
        <w:t>149238</w:t>
      </w:r>
    </w:p>
    <w:p>
      <w:r>
        <w:t xml:space="preserve">10. </w:t>
        <w:tab/>
        <w:tab/>
        <w:tab/>
        <w:tab/>
        <w:tab/>
        <w:tab/>
        <w:tab/>
        <w:tab/>
        <w:tab/>
        <w:t>Sure.  When someone your side disagrees with doesn't say anything racist, you accuse them of using secret "dog whistles" to prove how racist they are. And if that means fifteen thousand shit-flinging gibbons retweeting an accusation that a Mexican-American Jewish descendant of Holocaust survivors is a white supremacist, well, that's just how loose you're willing to play with your accusations. It's secret Nazis everywhere with you people.  Meanwhile, when people on your own side, like Sarah Jeong, make explicit, repeated calls for genocide you excuse it as "obvious jokes."  This is why I tell you to eat shit. You're not interested in applying anything like a consistent standard; it's all just a pretext for a bunch of assholes to try to expand their own power and influence. You don't give a damn about racism; you just want to use it as a weapon against your enemies while defining it in such a way that it can't be turned against you when you engage in blatant racial discrimination, stereotyping, prejudice, and policies meant to disadvantage specific groups on the basis of their race.</w:t>
      </w:r>
    </w:p>
    <w:p>
      <w:r>
        <w:rPr>
          <w:b/>
          <w:u w:val="single"/>
        </w:rPr>
        <w:t>149239</w:t>
      </w:r>
    </w:p>
    <w:p>
      <w:r>
        <w:t xml:space="preserve">11. </w:t>
        <w:tab/>
        <w:tab/>
        <w:tab/>
        <w:tab/>
        <w:tab/>
        <w:tab/>
        <w:tab/>
        <w:tab/>
        <w:tab/>
        <w:tab/>
        <w:t>Couple things. I barely know who the fuck Sarah Jeong is, and it’s almost entirely because this sub wouldn’t and apparently still won’t shut the fuck up about her. Putting me on the same “side” as her means nothing to me, again I don’t know who she is. When she quits her job and forms the people’s army of Jeongists and starts murdering white people, then I’ll take y’alls screeching about her more seriously.  Second there **are** a lot of secret nazis just as there are some not so secret nazis like Richard Spencer.   Real fuckin bold of you to downplay the anti-semitism in this country not even 3 days after a mass murder in a synagogue.  Lastly I do care about racism. I’m lucky enough to live somewhere diverse enough where I don’t see it every day. But I know that my non-white friends don’t necessarily have that same experience.   If you really believe that all men were created equal how do you square that with disproportionate murders by cops and incarceration?</w:t>
      </w:r>
    </w:p>
    <w:p>
      <w:r>
        <w:rPr>
          <w:b/>
          <w:u w:val="single"/>
        </w:rPr>
        <w:t>149240</w:t>
      </w:r>
    </w:p>
    <w:p>
      <w:r>
        <w:t xml:space="preserve">12. </w:t>
        <w:tab/>
        <w:tab/>
        <w:tab/>
        <w:tab/>
        <w:tab/>
        <w:tab/>
        <w:tab/>
        <w:tab/>
        <w:tab/>
        <w:tab/>
        <w:tab/>
        <w:t>&gt; Couple things. I barely know who the fuck Sarah Jeong is, and it’s almost entirely because this sub wouldn’t and apparently still won’t shut the fuck up about her.  The lead technology writer on the editorial board of the New York Times, jackass. This was all over the news.  &gt; Putting me on the same “side” as her means nothing to me, again I don’t know who she is.  You wandered over from ChapoTrapHouse. You're on the side of the "dirtbag left."  &gt; When she quits her job and forms the people’s army of Jeongists and starts murdering white people, then I’ll take y’alls screeching about her more seriously.  So that's the threshold for concern? Okay.  &gt; Second there are a lot of secret nazis  And suddenly the "forming an army and murdering people" standard for concern has disintegrated. You hypocritical fuck.  &gt; Real fuckin bold of you to downplay the anti-semitism in this country not even 3 days after a mass murder in a synagogue.  Because one person is anti-Semitic does not mean everyone you disagree with is anti-Semitic. I am an unapologetic Zionist, and I catch no end of flak from leftist shitbags for it.  &gt; Lastly I do care about racism.  Except when it's against a race you don't care about, and then it's just "obvious jokes." Hypocrite.  &gt; If you really believe that all men were created equal how do you square that with disproportionate murders by cops and incarceration?  [Black suspects are not more likely to be shot by police than white suspects.](https://www.nber.org/papers/w22399)  This argument is fucking stupid, though. You could see a far greater disparity between urban and rural crime rates than in crime rates between races, does that somehow imply that the police are discriminating against city dwellers? Or does it just mean that people in cities are committing more crimes per capita than people in rural areas?  This idea that a disparity in outcomes implies prejudice is childish and stupid. Crime is complicated. A lot of things affect crime rates, and incarceration rates once arrested have a lot to do with what kind of lawyer you can or can't afford. Black people are more likely to get public defenders, and public defenders are shitty. Black people are more likely to be given harsher sentences on the basis of recidivism risk, because [black criminals are more likely to reoffend,](https://onlinelibrary.wiley.com/doi/pdf/10.1111/1745-9125.12123) with most of the difference coming from past criminal history.  Once you develop mental sophistication beyond that of a young and particularly stupid child, you'll figure out that differences in outcomes don't *have* to come from prejudice, that *other factors exist too.*</w:t>
      </w:r>
    </w:p>
    <w:p>
      <w:r>
        <w:rPr>
          <w:b/>
          <w:u w:val="single"/>
        </w:rPr>
        <w:t>149241</w:t>
      </w:r>
    </w:p>
    <w:p>
      <w:r>
        <w:t xml:space="preserve">13. </w:t>
        <w:tab/>
        <w:tab/>
        <w:tab/>
        <w:tab/>
        <w:tab/>
        <w:tab/>
        <w:tab/>
        <w:tab/>
        <w:tab/>
        <w:tab/>
        <w:tab/>
        <w:tab/>
        <w:t>And why can’t blacks afford good lawyers, why do blacks generally have less wealth? Could it perhaps be because for generations they labored for free? Almost as if the problems with race are systemic in America and require structural, sweeping reforms to address.   You’re still downplaying antisemitism. “Oh okay we have ONE recent hate crime and antisemitism is back.” Ask the Anti Defamation League about it, antisemitism is demonstrably on the rise in America.  Oh and its funny that you conflate supporting Israel with supporting Jews worldwide.</w:t>
      </w:r>
    </w:p>
    <w:p>
      <w:r>
        <w:rPr>
          <w:b/>
          <w:u w:val="single"/>
        </w:rPr>
        <w:t>149242</w:t>
      </w:r>
    </w:p>
    <w:p>
      <w:r>
        <w:t xml:space="preserve">14. </w:t>
        <w:tab/>
        <w:tab/>
        <w:tab/>
        <w:tab/>
        <w:tab/>
        <w:tab/>
        <w:tab/>
        <w:tab/>
        <w:tab/>
        <w:tab/>
        <w:tab/>
        <w:tab/>
        <w:tab/>
        <w:t>&gt; And why can’t blacks afford good lawyers, why do blacks generally have less wealth? Could it perhaps be because for generations they labored for free?  Oh right, that legacy of wealth enjoyed by southern whites. Yep, that's a thing.  &gt; Almost as if the problems with race are systemic in America and require structural, sweeping reforms to address.   And here we see the argument for institutional racism. Man, I didn't see *that* shit coming, you racist fuckbag.  &gt; You’re still downplaying antisemitism.  Because I don't think that one person being a Nazi means everyone is a Nazi? Because I look at dipshits screaming "Nazi" at a gay Jewish man with a black husband and think it's fucking retarded? Whatever.  &gt; Oh and its funny that you conflate supporting Israel with supporting Jews worldwide.  Seen a lot of Nazis supporting Israel, have you? Okay.  But *of course* you have, since everyone you disagree with is a Nazi, why *wouldn't* someone who supports Israel be a Nazi? *Being an actual Jew* isn't enough to stop dipshits from calling someone a Nazi, so why would merely supporting Jews be any kind of defense against your wild accusations?  Piece of advice: you're way too trigger happy with the Nazi accusations. Cram it up your ass.</w:t>
      </w:r>
    </w:p>
    <w:p>
      <w:r>
        <w:rPr>
          <w:b/>
          <w:u w:val="single"/>
        </w:rPr>
        <w:t>149243</w:t>
      </w:r>
    </w:p>
    <w:p>
      <w:r>
        <w:t xml:space="preserve">15. </w:t>
        <w:tab/>
        <w:tab/>
        <w:tab/>
        <w:tab/>
        <w:tab/>
        <w:t>*"I was only pretending to be retarded"*</w:t>
      </w:r>
    </w:p>
    <w:p>
      <w:r>
        <w:rPr>
          <w:b/>
          <w:u w:val="single"/>
        </w:rPr>
        <w:t>149244</w:t>
      </w:r>
    </w:p>
    <w:p>
      <w:r>
        <w:t xml:space="preserve">16. </w:t>
        <w:tab/>
        <w:tab/>
        <w:tab/>
        <w:tab/>
        <w:tab/>
        <w:t>"I was only pretending to be retarded" is not a defense for acting like a fucking retard. Therefore, "I was only pretending to be a genocidal lunatic" is not a defense for acting like a fucking genocidal lunatic.</w:t>
      </w:r>
    </w:p>
    <w:p>
      <w:r>
        <w:rPr>
          <w:b/>
          <w:u w:val="single"/>
        </w:rPr>
        <w:t>149245</w:t>
      </w:r>
    </w:p>
    <w:p>
      <w:r>
        <w:t>1. Yeah I had no intention of watching this show to begin with. I mean it wasn't exactly the high point of mid 90's television now was it. And the show went from mediocre to down right fucking terrible the second they killed off one of the main characters &amp; then threw out the entire premise the first time by adding a new sister..... And then when they threw out the entire premise the second time, by just ditching the entire power of three thing with Kaley Cuoco.  Or am I the only one who remembers that Kaley Cuoco was in Charmed?</w:t>
      </w:r>
    </w:p>
    <w:p>
      <w:r>
        <w:rPr>
          <w:b/>
          <w:u w:val="single"/>
        </w:rPr>
        <w:t>149246</w:t>
      </w:r>
    </w:p>
    <w:p>
      <w:r>
        <w:t xml:space="preserve">2. </w:t>
        <w:tab/>
        <w:t>Billie's entire arc was stupid given it was resolved with the magic equivalent of "no u".</w:t>
      </w:r>
    </w:p>
    <w:p>
      <w:r>
        <w:rPr>
          <w:b/>
          <w:u w:val="single"/>
        </w:rPr>
        <w:t>149247</w:t>
      </w:r>
    </w:p>
    <w:p>
      <w:r>
        <w:t xml:space="preserve">3. </w:t>
        <w:tab/>
        <w:tab/>
        <w:t>That entire season is fucking trash. Other seasons weren't masterpieces, but man was that just unnecessary.</w:t>
      </w:r>
    </w:p>
    <w:p>
      <w:r>
        <w:rPr>
          <w:b/>
          <w:u w:val="single"/>
        </w:rPr>
        <w:t>149248</w:t>
      </w:r>
    </w:p>
    <w:p>
      <w:r>
        <w:t xml:space="preserve">4. </w:t>
        <w:tab/>
        <w:tab/>
        <w:tab/>
        <w:t>I'd go a step beyond simply "trash".  More like post-script fanfiction.  Remember how the prior season ended?  _All_ loose ends completely tied up, the sisters with new identities free from suspicion, and ready to start teaching the next generation instead of dying young like their ancestors.  (Plus it would have been a nice little meta thing stopping there, ending the series with magical 7 seasons)</w:t>
      </w:r>
    </w:p>
    <w:p>
      <w:r>
        <w:rPr>
          <w:b/>
          <w:u w:val="single"/>
        </w:rPr>
        <w:t>149249</w:t>
      </w:r>
    </w:p>
    <w:p>
      <w:r>
        <w:t xml:space="preserve">5. </w:t>
        <w:tab/>
        <w:tab/>
        <w:tab/>
        <w:tab/>
        <w:t>Yeah, the series was wrapped up perfectly and then they dumped another season on us for no reason which had a worse ending than the previous season. :/ And the entire season was just garbage and added nothing.   I wish I could sacrifice that season and give it to Joan of Arcadia. Which was pretty much going to introduce the devil, or at least a servant of him. Which was dope as shit. But it got cancelled. :'(</w:t>
      </w:r>
    </w:p>
    <w:p>
      <w:r>
        <w:rPr>
          <w:b/>
          <w:u w:val="single"/>
        </w:rPr>
        <w:t>149250</w:t>
      </w:r>
    </w:p>
    <w:p>
      <w:r>
        <w:t xml:space="preserve">6. </w:t>
        <w:tab/>
        <w:tab/>
        <w:tab/>
        <w:tab/>
        <w:tab/>
        <w:t>For me, I'm stuck on a more recent one - _Dark Matter_ had a planned 5 seasons, like _Babylon 5_, but was canceled at the end of the 3rd.  The scale was like, imagine _Babylon 5_ being canceled minutes before everyone arrived at Coriana VI.  Literally minutes.  The final scene of the 3rd season was [](#s "the arrival of the invasion force of the 'soul squid' aliens from another dimension").  Edit:  Actually, y'know what?  [You got me curious](https://en.wikipedia.org/wiki/2005%E2%80%9306_United_States_network_television_schedule), and it turns out there is one from that era I'd absolutely rather have gotten it:  [Threshold](https://en.wikipedia.org/wiki/Threshold_(TV_series\)), canceled without even finishing airing the first season.  Invasion by 4th-dimensional aliens.</w:t>
      </w:r>
    </w:p>
    <w:p>
      <w:r>
        <w:rPr>
          <w:b/>
          <w:u w:val="single"/>
        </w:rPr>
        <w:t>149251</w:t>
      </w:r>
    </w:p>
    <w:p>
      <w:r>
        <w:t xml:space="preserve">7. </w:t>
        <w:tab/>
        <w:tab/>
        <w:tab/>
        <w:tab/>
        <w:tab/>
        <w:t>&gt; Yeah, the series was wrapped up perfectly and then they dumped another season on us for no reason which had a worse ending than the previous season.  Like "Scrubs".</w:t>
      </w:r>
    </w:p>
    <w:p>
      <w:r>
        <w:rPr>
          <w:b/>
          <w:u w:val="single"/>
        </w:rPr>
        <w:t>149252</w:t>
      </w:r>
    </w:p>
    <w:p>
      <w:r>
        <w:t>1. Was Lovecraft racist? Yup. He hated everyone. It wasn’t just black people. He hated Catholics, Mexicans, the Irish, etc... He liked England and white, Anglo-Saxon Protestants. Hell, he disliked Jews and married one. I’m quite sure, if he were alive and we met, he’d dislike me from first sight.   But does that mean you throw everything he added to a genre out? Of course not. We are adults. Adults can separate such things as an author’s personal twatiness and their output.   Well, we used to be adults.</w:t>
      </w:r>
    </w:p>
    <w:p>
      <w:r>
        <w:rPr>
          <w:b/>
          <w:u w:val="single"/>
        </w:rPr>
        <w:t>149253</w:t>
      </w:r>
    </w:p>
    <w:p>
      <w:r>
        <w:t>1. Porn-y stuff or not, I'm hoping this ripples into having people develop games that they never could under the ESRB system. Where the nudity and adult stuff is used for the story/themes on top of just tiddies.  Something like Agony tried to do, but actually good.</w:t>
      </w:r>
    </w:p>
    <w:p>
      <w:r>
        <w:rPr>
          <w:b/>
          <w:u w:val="single"/>
        </w:rPr>
        <w:t>149254</w:t>
      </w:r>
    </w:p>
    <w:p>
      <w:r>
        <w:t xml:space="preserve">2. </w:t>
        <w:tab/>
        <w:t>Nothing wrong with tiddies. :)  I made a small [porn game](https://droid-productions.itch.io/making-movies) a couple of months ago. (I'm sadly no artist, so I used Honey Select Studio for models.) As part of the experience I went and spent some serious time on discord and forums related to this. The biggest surprise was how genuinely nice the community was; in some ways it reminds me of KiA. How does Frodo put it: "I think a servant of the Enemy would look fairer and feel fouler"?  Well, the two dens of Misogynazis and Pornographers I've spent time in are the opposite. A bit hairy on the outside, somewhat suspicious of outsiders. But largely filled with good people who genuinely care about others.</w:t>
      </w:r>
    </w:p>
    <w:p>
      <w:r>
        <w:rPr>
          <w:b/>
          <w:u w:val="single"/>
        </w:rPr>
        <w:t>149255</w:t>
      </w:r>
    </w:p>
    <w:p>
      <w:r>
        <w:t xml:space="preserve">3. </w:t>
        <w:tab/>
        <w:tab/>
        <w:t>I've known a few artists myself in my life, and its the same thing.  The barely racey webcomic and regular commission ones were narcissistic and judgemental, and extremely political. The degenerate porn guys were loving and welcoming of anyone and everyone. Especially the niche disgusting porn ones, they were so wholesome they made me feel bad about myself.</w:t>
      </w:r>
    </w:p>
    <w:p>
      <w:r>
        <w:rPr>
          <w:b/>
          <w:u w:val="single"/>
        </w:rPr>
        <w:t>149256</w:t>
      </w:r>
    </w:p>
    <w:p>
      <w:r>
        <w:t xml:space="preserve">4. </w:t>
        <w:tab/>
        <w:tab/>
        <w:tab/>
        <w:t>Shadman is a good example. For all the degeneracy he gets up to and the   &gt;Shadman   memes, he's still a chill, cool guy at the end.</w:t>
      </w:r>
    </w:p>
    <w:p>
      <w:r>
        <w:rPr>
          <w:b/>
          <w:u w:val="single"/>
        </w:rPr>
        <w:t>149257</w:t>
      </w:r>
    </w:p>
    <w:p>
      <w:r>
        <w:t xml:space="preserve">5. </w:t>
        <w:tab/>
        <w:tab/>
        <w:tab/>
        <w:tab/>
        <w:t>Its funny, because he used to be responsible for being the personal responsible to exposing people to all sorts of fucked up fetishes.  Now he is so popular for his memetic status and his non-porn work people actually openly talk about him.</w:t>
      </w:r>
    </w:p>
    <w:p>
      <w:r>
        <w:rPr>
          <w:b/>
          <w:u w:val="single"/>
        </w:rPr>
        <w:t>149258</w:t>
      </w:r>
    </w:p>
    <w:p>
      <w:r>
        <w:t xml:space="preserve">6. </w:t>
        <w:tab/>
        <w:tab/>
        <w:tab/>
        <w:t>I hung out at the F95Zone devhub for a while, which was basically a sub-community of a pirate website, that mostly made incest porn using DAZ pre-made characters using the RenPy engine, before Patreon shut them down. You'd expect them to be the most depraved individuals you'd ever see, but they were mostly just genuinely sweet. When one of the (50+ year old) regulars got sent to hospital everyone worried, whenever someone doesn't show up for a while people go around and search for him/her (at a guess about 20% of the community is female, though many don't make a point of it), ping them on PM to see if they're okay, and generally fuss around like a bunch of kindergarten teachers. It was eye-opening.</w:t>
      </w:r>
    </w:p>
    <w:p>
      <w:r>
        <w:rPr>
          <w:b/>
          <w:u w:val="single"/>
        </w:rPr>
        <w:t>149259</w:t>
      </w:r>
    </w:p>
    <w:p>
      <w:r>
        <w:t xml:space="preserve">7. </w:t>
        <w:tab/>
        <w:tab/>
        <w:tab/>
        <w:tab/>
        <w:t>I remember back when Crunchyroll was a niche site with its own Myspace rip off social network for uber weebs. It was a lot like that.  How far it has fallen.</w:t>
      </w:r>
    </w:p>
    <w:p>
      <w:r>
        <w:rPr>
          <w:b/>
          <w:u w:val="single"/>
        </w:rPr>
        <w:t>149260</w:t>
      </w:r>
    </w:p>
    <w:p>
      <w:r>
        <w:t xml:space="preserve">8. </w:t>
        <w:tab/>
        <w:tab/>
        <w:tab/>
        <w:tab/>
        <w:tab/>
        <w:t>Isn't it ReeeeeeesetEra Light now?</w:t>
      </w:r>
    </w:p>
    <w:p>
      <w:r>
        <w:rPr>
          <w:b/>
          <w:u w:val="single"/>
        </w:rPr>
        <w:t>149261</w:t>
      </w:r>
    </w:p>
    <w:p>
      <w:r>
        <w:t xml:space="preserve">9. </w:t>
        <w:tab/>
        <w:tab/>
        <w:tab/>
        <w:tab/>
        <w:tab/>
        <w:tab/>
        <w:t>I can't say, I stopped going when I shedded most of my weeb-ness around 2009. Sounds like it though.</w:t>
      </w:r>
    </w:p>
    <w:p>
      <w:r>
        <w:rPr>
          <w:b/>
          <w:u w:val="single"/>
        </w:rPr>
        <w:t>149262</w:t>
      </w:r>
    </w:p>
    <w:p>
      <w:r>
        <w:t xml:space="preserve">10. </w:t>
        <w:tab/>
        <w:tab/>
        <w:tab/>
        <w:tab/>
        <w:t>LoversLab is still a lot like that. I go there every now and then to ask around for a mod I saw in some snapshot or video. People there are almost always friendly and almost always point you in the right direction. It makes me really miss when the internet was still rather niche. Everyone had their own communities and interests and their own little forums to share it on.</w:t>
      </w:r>
    </w:p>
    <w:p>
      <w:r>
        <w:rPr>
          <w:b/>
          <w:u w:val="single"/>
        </w:rPr>
        <w:t>149263</w:t>
      </w:r>
    </w:p>
    <w:p>
      <w:r>
        <w:t xml:space="preserve">11. </w:t>
        <w:tab/>
        <w:tab/>
        <w:tab/>
        <w:tab/>
        <w:tab/>
        <w:t>Yeah. It really feels like the old BBS days :)</w:t>
      </w:r>
    </w:p>
    <w:p>
      <w:r>
        <w:rPr>
          <w:b/>
          <w:u w:val="single"/>
        </w:rPr>
        <w:t>149264</w:t>
      </w:r>
    </w:p>
    <w:p>
      <w:r>
        <w:t xml:space="preserve">12. </w:t>
        <w:tab/>
        <w:tab/>
        <w:t>The ugly people are cool, beware the beautiful people</w:t>
      </w:r>
    </w:p>
    <w:p>
      <w:r>
        <w:rPr>
          <w:b/>
          <w:u w:val="single"/>
        </w:rPr>
        <w:t>149265</w:t>
      </w:r>
    </w:p>
    <w:p>
      <w:r>
        <w:t xml:space="preserve">13. </w:t>
        <w:tab/>
        <w:tab/>
        <w:t>[deleted]</w:t>
      </w:r>
    </w:p>
    <w:p>
      <w:r>
        <w:rPr>
          <w:b/>
          <w:u w:val="single"/>
        </w:rPr>
        <w:t>149266</w:t>
      </w:r>
    </w:p>
    <w:p>
      <w:r>
        <w:t xml:space="preserve">14. </w:t>
        <w:tab/>
        <w:tab/>
        <w:tab/>
        <w:t>Nope, it's from a royalty free music website. I forget which one, but it's listed in the credits (possibly attention they could do without).   The clickable text; yeah... I think I could have added a tutorial moment there. It does do a little 'bounce' to attract your eye/hand</w:t>
      </w:r>
    </w:p>
    <w:p>
      <w:r>
        <w:rPr>
          <w:b/>
          <w:u w:val="single"/>
        </w:rPr>
        <w:t>149267</w:t>
      </w:r>
    </w:p>
    <w:p>
      <w:r>
        <w:t xml:space="preserve">15. </w:t>
        <w:tab/>
        <w:t>I don't think you need to bring up Agony, or even sex.  The fact that a naked body is censored while dismemberment and decapitation is not to me is a sign of a deeply sick society.</w:t>
      </w:r>
    </w:p>
    <w:p>
      <w:r>
        <w:rPr>
          <w:b/>
          <w:u w:val="single"/>
        </w:rPr>
        <w:t>149268</w:t>
      </w:r>
    </w:p>
    <w:p>
      <w:r>
        <w:t xml:space="preserve">16. </w:t>
        <w:tab/>
        <w:tab/>
        <w:t>Or the fact that a naked girl is real (in movies obviously), but the blood and gore is not</w:t>
      </w:r>
    </w:p>
    <w:p>
      <w:r>
        <w:rPr>
          <w:b/>
          <w:u w:val="single"/>
        </w:rPr>
        <w:t>149269</w:t>
      </w:r>
    </w:p>
    <w:p>
      <w:r>
        <w:t xml:space="preserve">17. </w:t>
        <w:tab/>
        <w:tab/>
        <w:tab/>
        <w:t>Still, sexuality is natural and it's wonderful, there no need to treat it as the spawn of the devil.</w:t>
      </w:r>
    </w:p>
    <w:p>
      <w:r>
        <w:rPr>
          <w:b/>
          <w:u w:val="single"/>
        </w:rPr>
        <w:t>149270</w:t>
      </w:r>
    </w:p>
    <w:p>
      <w:r>
        <w:t xml:space="preserve">18. </w:t>
        <w:tab/>
        <w:tab/>
        <w:tab/>
        <w:tab/>
        <w:t>But how else can some bitter old dust-cunt vent her anger at the world?</w:t>
      </w:r>
    </w:p>
    <w:p>
      <w:r>
        <w:rPr>
          <w:b/>
          <w:u w:val="single"/>
        </w:rPr>
        <w:t>149271</w:t>
      </w:r>
    </w:p>
    <w:p>
      <w:r>
        <w:t>1. I hate the way she is shaking her keys. I hope she sees this thread and realizes what a cunt she is.</w:t>
      </w:r>
    </w:p>
    <w:p>
      <w:r>
        <w:rPr>
          <w:b/>
          <w:u w:val="single"/>
        </w:rPr>
        <w:t>149272</w:t>
      </w:r>
    </w:p>
    <w:p>
      <w:r>
        <w:t>1. &gt;Evans was asked at ACE Comic Con in Chicago what he, not Steve Rogers, might do with the power of the Infinity Gauntlet if he had the chance. He was hesitant to give a direct answer for fear of dividing fans, but it is easy to read between the lines.  &gt;“The things I would say might be too political for a comic book convention,” Evans said. “I think I’ve alienated enough of my base. I think it’s pretty clear what I’d probably do.”   How dare! An actor having personal opinions that he clearly considers separate from the character he plays.</w:t>
      </w:r>
    </w:p>
    <w:p>
      <w:r>
        <w:rPr>
          <w:b/>
          <w:u w:val="single"/>
        </w:rPr>
        <w:t>149273</w:t>
      </w:r>
    </w:p>
    <w:p>
      <w:r>
        <w:t xml:space="preserve">2. </w:t>
        <w:tab/>
        <w:t>I almost responded to this retarded straw man before I saw who was posting it lol</w:t>
      </w:r>
    </w:p>
    <w:p>
      <w:r>
        <w:rPr>
          <w:b/>
          <w:u w:val="single"/>
        </w:rPr>
        <w:t>149274</w:t>
      </w:r>
    </w:p>
    <w:p>
      <w:r>
        <w:t xml:space="preserve">3. </w:t>
        <w:tab/>
        <w:tab/>
        <w:t>Is there something more I'm missing in third outrage of celebrities having wrong opinions?</w:t>
      </w:r>
    </w:p>
    <w:p>
      <w:r>
        <w:rPr>
          <w:b/>
          <w:u w:val="single"/>
        </w:rPr>
        <w:t>149275</w:t>
      </w:r>
    </w:p>
    <w:p>
      <w:r>
        <w:t>1. The only people I let in front of me at shops, cafes, coffee shops are emergency workers. Was once in a Costa Coffee, an English coffee chain, and 2 paramedics were in line, I let them go in front and as soon as their order was given to them they had shout, if I hadn't let them in front they wouldn't have gotten their pumpkin spice latte and slice of cake.</w:t>
      </w:r>
    </w:p>
    <w:p>
      <w:r>
        <w:rPr>
          <w:b/>
          <w:u w:val="single"/>
        </w:rPr>
        <w:t>149276</w:t>
      </w:r>
    </w:p>
    <w:p>
      <w:r>
        <w:t xml:space="preserve">2. </w:t>
        <w:tab/>
        <w:t>When I used to work in fast food, if it was an emergency worker, I would ask the people on the grill to get that order out first (And if I was on grill, I made that order first).   I began to do this because when I was barely starting out, I took a paramedic's order. As they were making it, he had to go. He said he would be back. As soon as he was gone, it was ready. My shift ended and he didn't came back. I let the next shift team know.   He did eventually came back. But throughout the night, I thought about that guy and hoped he would get a few mins to enjoy a decent meal. They take care of others all the time that they don't even have time to take care of themselves out there.   This was my way of saying thanks.</w:t>
      </w:r>
    </w:p>
    <w:p>
      <w:r>
        <w:rPr>
          <w:b/>
          <w:u w:val="single"/>
        </w:rPr>
        <w:t>149277</w:t>
      </w:r>
    </w:p>
    <w:p>
      <w:r>
        <w:t xml:space="preserve">3. </w:t>
        <w:tab/>
        <w:t>Thank you! On behalf of firemen/paramedics/etc everywhere...  We don’t think we’re special, or deserve exclusive privileges (most don’t anyway; some of the newer/douchier ones do, but I digress), we simply just wouldn’t get to have coffee if we had to wait in the queue.  I don’t ever ask, but I never say no when someone offers to let me pay first when I’m on duty.</w:t>
      </w:r>
    </w:p>
    <w:p>
      <w:r>
        <w:rPr>
          <w:b/>
          <w:u w:val="single"/>
        </w:rPr>
        <w:t>149278</w:t>
      </w:r>
    </w:p>
    <w:p>
      <w:r>
        <w:t xml:space="preserve">4. </w:t>
        <w:tab/>
        <w:t>Had... shout?  I do laundry too but don't let it get in the middle of things.</w:t>
      </w:r>
    </w:p>
    <w:p>
      <w:r>
        <w:rPr>
          <w:b/>
          <w:u w:val="single"/>
        </w:rPr>
        <w:t>149279</w:t>
      </w:r>
    </w:p>
    <w:p>
      <w:r>
        <w:t xml:space="preserve">5. </w:t>
        <w:tab/>
        <w:tab/>
        <w:t>I'm not English, so I don't speak in their slang, but I can infer what shout means in this context and I hope you can too.</w:t>
      </w:r>
    </w:p>
    <w:p>
      <w:r>
        <w:rPr>
          <w:b/>
          <w:u w:val="single"/>
        </w:rPr>
        <w:t>149280</w:t>
      </w:r>
    </w:p>
    <w:p>
      <w:r>
        <w:t xml:space="preserve">6. </w:t>
        <w:tab/>
        <w:tab/>
        <w:t>Using context clues, I believe it means they were summoned.  They probably got a call and had to bolt as soon as they received their order</w:t>
      </w:r>
    </w:p>
    <w:p>
      <w:r>
        <w:rPr>
          <w:b/>
          <w:u w:val="single"/>
        </w:rPr>
        <w:t>149281</w:t>
      </w:r>
    </w:p>
    <w:p>
      <w:r>
        <w:t xml:space="preserve">7. </w:t>
        <w:tab/>
        <w:t>I did that once in our Costa just after tutting at a queue jumper. I just said to her that they may have to respond to an emergency at any time whereas she can wait for Jeremy Kyle. The whole cafe awarded we with applause, my coffee was free for the rest of the year and I was awarded the Nobel peace prize.  What really happened was she left and went to Starbucks and was still in a longer queue when I walked past with my Costa.</w:t>
      </w:r>
    </w:p>
    <w:p>
      <w:r>
        <w:rPr>
          <w:b/>
          <w:u w:val="single"/>
        </w:rPr>
        <w:t>149282</w:t>
      </w:r>
    </w:p>
    <w:p>
      <w:r>
        <w:t xml:space="preserve">8. </w:t>
        <w:tab/>
        <w:t>I let a bus driver go in front of me at Tesco once late at night as he looked a bit stressed/in a hurry.   As I was leaving the store with my boyfriend, we walked past a parked bus and the doors opened.   It was the bus driver! He was on his way back to the bus garage, but asked us where we were headed and gave us a ride home. 😁  Maybe you'll get a ride in an ambulance/fire engine/police car one day?</w:t>
      </w:r>
    </w:p>
    <w:p>
      <w:r>
        <w:rPr>
          <w:b/>
          <w:u w:val="single"/>
        </w:rPr>
        <w:t>149283</w:t>
      </w:r>
    </w:p>
    <w:p>
      <w:r>
        <w:t xml:space="preserve">9. </w:t>
        <w:tab/>
        <w:t>The real hero.</w:t>
      </w:r>
    </w:p>
    <w:p>
      <w:r>
        <w:rPr>
          <w:b/>
          <w:u w:val="single"/>
        </w:rPr>
        <w:t>149284</w:t>
      </w:r>
    </w:p>
    <w:p>
      <w:r>
        <w:t>1. CIA made a casting for a new super agent. Three men were left - a Pole, a German and a Russian. The last task was to enter a room and without hesitation, shoot the person sitting on the chair inside.  The German enters, and sees his mother in law sitting on the chair. He thinks:   - I can't kill her, she's my wife's mother after all.   He failed.    Next is the Russian. He enters, and also sees his mother in law sitting there. He thinks:   - She's a good grandma to my kids, it's not right to kill her.   He failed as well.    Finally the Pole enters and there are only screams, hits and thuds coming from the room. Finally he comes out and says:   - Some retard loaded blanks into the gun, I had to kill the cunt with the fucking chair.</w:t>
      </w:r>
    </w:p>
    <w:p>
      <w:r>
        <w:rPr>
          <w:b/>
          <w:u w:val="single"/>
        </w:rPr>
        <w:t>149285</w:t>
      </w:r>
    </w:p>
    <w:p>
      <w:r>
        <w:t>1. This is hilarious you Kia snowflakes will sit here and cry that you don't want politics in your video games but when a dev remove political content you agree with you all shit yourselves.</w:t>
      </w:r>
    </w:p>
    <w:p>
      <w:r>
        <w:rPr>
          <w:b/>
          <w:u w:val="single"/>
        </w:rPr>
        <w:t>149286</w:t>
      </w:r>
    </w:p>
    <w:p>
      <w:r>
        <w:t xml:space="preserve">2. </w:t>
        <w:tab/>
        <w:t>This is not... that’s not... are you fucking retarded or just stupid?</w:t>
      </w:r>
    </w:p>
    <w:p>
      <w:r>
        <w:rPr>
          <w:b/>
          <w:u w:val="single"/>
        </w:rPr>
        <w:t>149287</w:t>
      </w:r>
    </w:p>
    <w:p>
      <w:r>
        <w:t>1. The process for me started with the general snarky tones of games journalists on podcasts. I heard one whine about a co-host using the word crazy and I found it absurd. I also didn't like the dismissive and self centered way they were speaking about the next (current console generation) going all digital as if people who couldn't afford/don't have access to high speed internet were Luddites holding society back. It was very San Francisco elitist.   When ME3 occurred I was more on the side of journalists. And I even today I still day expecting Bioaware to change the ending is fully on retarded and no chimping out is going to convince me that outrage mobs should force artists to change their production. Get angry and warn others all you want but demanding a change? It happened, get over it and don't buy the next Bioware game.  But out of that incident were reports of people getting on the case of one of the writers and I don't think people should have harassed her but iirc she was sort of flippant and snarky, but all the outlets white knighted cause wamen and that didn't sit well with me.   I wasn't at gamergate ground zero so when I heard of it, I immediately dismissed it as a bunch of spergs crying because some game was in 59 fps instead of 60 fps or other such typical gamer nonsense. However by that time I was tired of gaming press becoming more and more adversarial and making more and more petty, disingenuous complaints so I decided to give GG an earnest look. Additionally I started seeing comic pros act u professional and normie fans were applauding while clutching at their pearls because you could see Ms. Marvel's thighs.  I also didn't like the way I was see more and more judging history based on the oh so enlightened ideals of today.  Some time around this time during a State of the Union President Obama (whom I was a fan of at the time) mentioned the wage gap which didn't sit right. I assumed he wasn't mistaken but I couldn't see how it was legal. And if it's illegal how are these very public companies very publicly getting away with it?   From that I saw some Youtube vids of people I wasn't normally interested in, including  a 2 hour binge of TL;DR on a road trip.  And now I'm a black Alt-right rapist white supremacist puppeteer of world politics.   To PATRIARCHY!!</w:t>
      </w:r>
    </w:p>
    <w:p>
      <w:r>
        <w:rPr>
          <w:b/>
          <w:u w:val="single"/>
        </w:rPr>
        <w:t>149288</w:t>
      </w:r>
    </w:p>
    <w:p>
      <w:r>
        <w:t>1. Ar-15 style?  The fuck, was it that gun or some other gun.  I love how they are trying to just make the ar-15 into some knee jerk term, like nigger.</w:t>
      </w:r>
    </w:p>
    <w:p>
      <w:r>
        <w:rPr>
          <w:b/>
          <w:u w:val="single"/>
        </w:rPr>
        <w:t>149289</w:t>
      </w:r>
    </w:p>
    <w:p>
      <w:r>
        <w:t xml:space="preserve">2. </w:t>
        <w:tab/>
        <w:t xml:space="preserve"> Woah there Vaelik!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149290</w:t>
      </w:r>
    </w:p>
    <w:p>
      <w:r>
        <w:t>1. That would predicate that I trust Twitter enough when it's plainly obvious how biased and one-sided they are almost daily (they banned over 1500 "NPC" accounts because they were making fun of progressives just a few days ago under the pretense that they're "election meddling") and that they're being forthright with any information and not pushing an agenda.  It would predicate that I buy their explanations that these are "bot accounts" when there's various examples where they call (even semi-prominent) people "bots", for instance like the UK government did to Syrian Girl recently: https://www.youtube.com/watch?v=iTsdizZjnyY or that they get their predictions of who's a "bot" right and don't just ban random Iranians sharing their opinions: https://twitter.com/irmilitaryvlog/status/1032691906969591808  It would predicate that I accept the presumption that just because someone is Russian or Iranian they for some reason have less of a right to share their opinion or impart information on Twitter than if they were American or European and this automatically makes them somehow "suspicious".  It would predicate that I buy that there are "large nefarious bot campaigns" that want to change opinions in the West, and that these are somehow worse or more influential than the influence the Fake News media or bot networks in the west pushing specific messages or articles by said media: https://pbs.twimg.com/media/DpVMOccW4AAkeAU.jpg:large https://imgur.com/a/egMFE  I'm not ready to predicate any of those things, and seeing media and huge social media platforms call existing people "bots" to push a narrative, including at the beginning and throughout GamerGate I won't just "take their word" for it. As such, I'd rather concentrate on the more urgent and obviously apparent problems like the news media pushing Fake News and narratives (including those about "Russian bots") and social media giants censoring hundreds of thousands to millions of people for their political opinion, because they used the "wrong word" or because they're presumptually from a country that has been deemed a valid target for censorship on worldwide communication networks instead of looking into a few thousand accounts Twitter and the media is telling people to "worry" about.</w:t>
      </w:r>
    </w:p>
    <w:p>
      <w:r>
        <w:rPr>
          <w:b/>
          <w:u w:val="single"/>
        </w:rPr>
        <w:t>149291</w:t>
      </w:r>
    </w:p>
    <w:p>
      <w:r>
        <w:t>1. That would be German law being responsible for it.  Most likely they don’t want to risk getting in trouble over it and removed them as a precaution.</w:t>
      </w:r>
    </w:p>
    <w:p>
      <w:r>
        <w:rPr>
          <w:b/>
          <w:u w:val="single"/>
        </w:rPr>
        <w:t>149292</w:t>
      </w:r>
    </w:p>
    <w:p>
      <w:r>
        <w:t xml:space="preserve">2. </w:t>
        <w:tab/>
        <w:t>Heaven forbid they use Nazi imagery when portraying the Nazis as supervillains.</w:t>
      </w:r>
    </w:p>
    <w:p>
      <w:r>
        <w:rPr>
          <w:b/>
          <w:u w:val="single"/>
        </w:rPr>
        <w:t>149293</w:t>
      </w:r>
    </w:p>
    <w:p>
      <w:r>
        <w:t xml:space="preserve">3. </w:t>
        <w:tab/>
        <w:tab/>
        <w:t>It's forbidden to use the Hakenkreuz and other NS-symbols here in Germany.  https://en.wikipedia.org/wiki/Strafgesetzbuch_section_86a</w:t>
      </w:r>
    </w:p>
    <w:p>
      <w:r>
        <w:rPr>
          <w:b/>
          <w:u w:val="single"/>
        </w:rPr>
        <w:t>149294</w:t>
      </w:r>
    </w:p>
    <w:p>
      <w:r>
        <w:t xml:space="preserve">4. </w:t>
        <w:tab/>
        <w:tab/>
        <w:tab/>
        <w:t>Just because it's the law doesn't stop it from being retarded.</w:t>
      </w:r>
    </w:p>
    <w:p>
      <w:r>
        <w:rPr>
          <w:b/>
          <w:u w:val="single"/>
        </w:rPr>
        <w:t>149295</w:t>
      </w:r>
    </w:p>
    <w:p>
      <w:r>
        <w:t>1. Haha I think we should start calling trannies mentally retarded instead of mentally ill. They mean the same thing and you definitely would have to be retarded to be a tranny.</w:t>
      </w:r>
    </w:p>
    <w:p>
      <w:r>
        <w:rPr>
          <w:b/>
          <w:u w:val="single"/>
        </w:rPr>
        <w:t>149296</w:t>
      </w:r>
    </w:p>
    <w:p>
      <w:r>
        <w:t xml:space="preserve">2. </w:t>
        <w:tab/>
        <w:t>W</w:t>
      </w:r>
    </w:p>
    <w:p>
      <w:r>
        <w:rPr>
          <w:b/>
          <w:u w:val="single"/>
        </w:rPr>
        <w:t>149297</w:t>
      </w:r>
    </w:p>
    <w:p>
      <w:r>
        <w:t>1. This is retarded.</w:t>
      </w:r>
    </w:p>
    <w:p>
      <w:r>
        <w:rPr>
          <w:b/>
          <w:u w:val="single"/>
        </w:rPr>
        <w:t>149298</w:t>
      </w:r>
    </w:p>
    <w:p>
      <w:r>
        <w:t>1. ITS SET IN 1899.</w:t>
      </w:r>
    </w:p>
    <w:p>
      <w:r>
        <w:rPr>
          <w:b/>
          <w:u w:val="single"/>
        </w:rPr>
        <w:t>149299</w:t>
      </w:r>
    </w:p>
    <w:p>
      <w:r>
        <w:t xml:space="preserve">2. </w:t>
        <w:tab/>
        <w:t>"Bu... But... The game wasn't made in 1899, and should reflect our woke politics!"  Saw that yesterday. Someone was dismissing the historical accuracy of the game.</w:t>
      </w:r>
    </w:p>
    <w:p>
      <w:r>
        <w:rPr>
          <w:b/>
          <w:u w:val="single"/>
        </w:rPr>
        <w:t>149300</w:t>
      </w:r>
    </w:p>
    <w:p>
      <w:r>
        <w:t xml:space="preserve">3. </w:t>
        <w:tab/>
        <w:tab/>
        <w:t>“The game has a save mechanic which isn’t found in real life so there’s no excuse for the game not to be woke because they cannot claim it is completely realistic”.  I haven’t seen that argument yet for RDR2 but they did try it with KC:D and BF:V so prepare yourself for that retarded argument as well.</w:t>
      </w:r>
    </w:p>
    <w:p>
      <w:r>
        <w:rPr>
          <w:b/>
          <w:u w:val="single"/>
        </w:rPr>
        <w:t>149301</w:t>
      </w:r>
    </w:p>
    <w:p>
      <w:r>
        <w:t xml:space="preserve">4. </w:t>
        <w:tab/>
        <w:tab/>
        <w:tab/>
        <w:t>It's such a moronic argument. And one based purely in dishonest semantics. Fine, you're right, it's not realistic, it's a fucking video game.  But you know what I like out of my historically based games? Historical authenticity, it doesn't need to perfectly emulate life, but it needs to authentically capture the time period. This can be extended to sequels of pre-established IPs as well... It's one problem with the new Star Wars, and especially the new Star Trek. Yeah, it's not real, but it doesn't feel authentic. Because they've butchered the previously established characters/lore/etc.</w:t>
      </w:r>
    </w:p>
    <w:p>
      <w:r>
        <w:rPr>
          <w:b/>
          <w:u w:val="single"/>
        </w:rPr>
        <w:t>149302</w:t>
      </w:r>
    </w:p>
    <w:p>
      <w:r>
        <w:t xml:space="preserve">5. </w:t>
        <w:tab/>
        <w:tab/>
        <w:tab/>
        <w:t>If it had a save mechanic it might be the first Rockstar game worth buying. I dunno what they have in RDR2, but if it's the usual Rockstar bullshit of save before a mission starts and replay 20 times until success I'll give it a pass (when it finally appears on PC 5 years laterzzzzZZ)</w:t>
      </w:r>
    </w:p>
    <w:p>
      <w:r>
        <w:rPr>
          <w:b/>
          <w:u w:val="single"/>
        </w:rPr>
        <w:t>149303</w:t>
      </w:r>
    </w:p>
    <w:p>
      <w:r>
        <w:t xml:space="preserve">6. </w:t>
        <w:tab/>
        <w:tab/>
        <w:tab/>
        <w:tab/>
        <w:t>GTA5 had mid-mission checkpoints if you died, I can't imagine they would have gotten rid of that for this game, though anything's possible.</w:t>
      </w:r>
    </w:p>
    <w:p>
      <w:r>
        <w:rPr>
          <w:b/>
          <w:u w:val="single"/>
        </w:rPr>
        <w:t>149304</w:t>
      </w:r>
    </w:p>
    <w:p>
      <w:r>
        <w:t xml:space="preserve">7. </w:t>
        <w:tab/>
        <w:tab/>
        <w:tab/>
        <w:tab/>
        <w:tab/>
        <w:t>There are mid mission checkpoints in RDR 2.</w:t>
      </w:r>
    </w:p>
    <w:p>
      <w:r>
        <w:rPr>
          <w:b/>
          <w:u w:val="single"/>
        </w:rPr>
        <w:t>149305</w:t>
      </w:r>
    </w:p>
    <w:p>
      <w:r>
        <w:t xml:space="preserve">8. </w:t>
        <w:tab/>
        <w:tab/>
        <w:tab/>
        <w:tab/>
        <w:t>Mid-mission checkpoints have been added to Rockstar games for a few years now. It's really spiked their quality.</w:t>
      </w:r>
    </w:p>
    <w:p>
      <w:r>
        <w:rPr>
          <w:b/>
          <w:u w:val="single"/>
        </w:rPr>
        <w:t>149306</w:t>
      </w:r>
    </w:p>
    <w:p>
      <w:r>
        <w:t xml:space="preserve">9. </w:t>
        <w:tab/>
        <w:tab/>
        <w:tab/>
        <w:t>I've seen arguments like that about respawning.</w:t>
      </w:r>
    </w:p>
    <w:p>
      <w:r>
        <w:rPr>
          <w:b/>
          <w:u w:val="single"/>
        </w:rPr>
        <w:t>149307</w:t>
      </w:r>
    </w:p>
    <w:p>
      <w:r>
        <w:t xml:space="preserve">10. </w:t>
        <w:tab/>
        <w:t>Yes, and? The reviewer isn't saying that the characters should be woke, they're saying that the game should give more focus to what was bad about that society, explore the subjects. Also to do more with what the reviewer sees as the themes of the game.   Edit: Lol, I got nuked. Why are you booing me, I'm right!</w:t>
      </w:r>
    </w:p>
    <w:p>
      <w:r>
        <w:rPr>
          <w:b/>
          <w:u w:val="single"/>
        </w:rPr>
        <w:t>149308</w:t>
      </w:r>
    </w:p>
    <w:p>
      <w:r>
        <w:t xml:space="preserve">11. </w:t>
        <w:tab/>
        <w:tab/>
        <w:t>Yeah i mean, when else i could be reminded about "what was bad about society back in the days"? It's not the information you could get freely nowadays. Like, i'm so desperate for the game to tell me about how unprogressive and bad was the world where the action of game are occuring. Like, would you be really happy if there was a barrel of honey without a spoonfull of shit in it? I mean, we LIVE IN A SOCIETY afterall.  &gt;Yes, and? The reviewer isn't saying that the characters should be woke, they're saying that the game should give more focus to what was bad about that society  Oh yeah. Making their point more subtle and cunning changes everything! Now i see it, thanks!  &gt;This tribal partisan 'You said something I have an emotional reaction to, you're an enemy and haven't played any games and are probably a communist feminist' sort of response is so dismaying, honestly.  In Mass Effect 3, there was an interesting process of human being slowly turned into a half-silicon monster when he were under an unseen control of a ~~marxists~~ Reapers for too long time, and as a result he would be completely turned into ~~an npc~~ a husk. I think you are being slowly converted.  Don't take it too serious.</w:t>
      </w:r>
    </w:p>
    <w:p>
      <w:r>
        <w:rPr>
          <w:b/>
          <w:u w:val="single"/>
        </w:rPr>
        <w:t>149309</w:t>
      </w:r>
    </w:p>
    <w:p>
      <w:r>
        <w:t xml:space="preserve">12. </w:t>
        <w:tab/>
        <w:tab/>
        <w:tab/>
        <w:t>&gt;Yeah i mean, when else i could be reminded about "what was bad about society back in the days"? It's not the information you could get freely nowadays. Like, i'm so desperate for the game to tell me about how unprogressive and bad was the world where the action of game are occuring. Like, would you be really happy if there was a barrel of honey without a spoonfull of shit in it? I mean, we LIVE IN A SOCIETY afterall.  It's an open world. If you don't want to deal with slavery or whatnot, you wouldn't have to. They could hide this stuff behind gates, sort of a 'Do you really want to delve into this storyline?' choice. The black slave trying not to talk to the PC, which players could either be interested in or uninterested in. And if you can't make a good story from slavery, you're a hack writer.  &gt;Oh yeah. Making their point more subtle and cunning changes everything! Now i see it, thanks!  Well, yeah? My point was about the accuracy of what this writer was saying. If you see it, my job here is done. I'm not going into whether or not he's correct in desiring more social/historical immersion, that's really up to the player. You don't want shit in your honey, he wants shit in his honey, it's a matter of taste. You're perfectly free to argue that honey shouldn't have shit in it.  &gt; In Mass Effect 3, there was an interesting process of human being slowly turned into a half-silicon monster when he were under an unseen control of a marxists Reapers for too long time, and as a result he would be completely turned into an npc a husk. I think you are being slowly converted.  &gt;Don't take it too serious.  So I'll admit that I'm being converted a little bit. Understanding the other side, even if I don't agree with it. I'm starting to follow their internal logic. Mostly I don't agree with their application of power, or the rigidity with which they hold their views and also their partisanship. I hate when people don't view their enemies accurately, not seeing them as people with people opinions and people morals and people nuance.  \&gt;:^(</w:t>
      </w:r>
    </w:p>
    <w:p>
      <w:r>
        <w:rPr>
          <w:b/>
          <w:u w:val="single"/>
        </w:rPr>
        <w:t>149310</w:t>
      </w:r>
    </w:p>
    <w:p>
      <w:r>
        <w:t xml:space="preserve">13. </w:t>
        <w:tab/>
        <w:tab/>
        <w:tab/>
        <w:tab/>
        <w:t>&gt; It's an open world. If you don't want to deal with slavery or whatnot, you wouldn't have to. They could hide this stuff behind gates, sort of a 'Do you really want to delve into this storyline?' choice. The black slave trying not to talk to the PC, which players could either be interested in or uninterested in. And if you can't make a good story from slavery, you're a hack writer.  Well, they are not obliged to make a story about slavery. It is not a valuable nowadays because it is too trivial. It's basically a token plot right now. The peak of art was always about surpricing and shocking(withing the limits of course) people. You could invent something new or just show something familiar in a new unusual manner. Eh, i got a little bit off track here - it's just a game afterall, but anyway. I liked Jango because it was cool as fuck and it was a time where everyone didn't constantly try to shove a portions of wokeness into my face. I myself would like some anti-wokeness in a game - it would make furor and tickle the nerves of people really badly. For example, they could show how people take a pride and come to harmony by fulfilling their respective gender roles in the best possible and selfless way, and how it was important for society at that time, and how everything would fall without this. It's sensitive topics of course. I mean no one, including me, wants to provoke people to hatred and discrimination.  &gt; social/historical immersion  That's not immersion. Having woke storyline in a game about 1899 year is a counter-immersion. That kills immersion. Usually, it wouldn't, but today it would. It's just my personal opinion btw. I pesonally didn't even like the look of main character in last god of war game because he suspiciously reminded me something i see too often nowadays, but lots of non-left people didn't mind it at all. I mean, they could choose the different form of beard, for fuck's sake...  Well, to summ up - they could have a story about slavery if they genueinly WANTED to. Irrelevant game journalist don't have a right to DEMAND this kind of a story from developers. Moreover, the attitude that developers are obliged to make a story about slavery kills the whole point of having it in the game.  &gt; My point was about the accuracy of what this writer was saying  Tbh i didn't even read the article. I just like arguing on reddit and writing accusatory walls of text despite having difficulties with english.  &gt; So I'll admit that I'm being converted a little bit  I could start a conversation about that but i like kia to stay free of politics as much as it is possible. Let's keep clean and healthy at least one place.  &gt; If you don't want to deal with slavery or whatnot, you wouldn't have to.  Yeah, i mean i understand that, but lets not forget the all of this are demanding time.</w:t>
      </w:r>
    </w:p>
    <w:p>
      <w:r>
        <w:rPr>
          <w:b/>
          <w:u w:val="single"/>
        </w:rPr>
        <w:t>149311</w:t>
      </w:r>
    </w:p>
    <w:p>
      <w:r>
        <w:t>1. Wtf is this lifetime payment shit? Is that a common thing? If I was rich and she wanted 9 mill I would put all my money in some Swiss bank under an anonymous name and leave the country. Duck that.</w:t>
      </w:r>
    </w:p>
    <w:p>
      <w:r>
        <w:rPr>
          <w:b/>
          <w:u w:val="single"/>
        </w:rPr>
        <w:t>149312</w:t>
      </w:r>
    </w:p>
    <w:p>
      <w:r>
        <w:t xml:space="preserve">2. </w:t>
        <w:tab/>
        <w:t>Not sure about the UK, but permanent alimony is still done in states like Florida.  There are men in Florida that cannot voluntarily lower their income - they can't retire, they can't cut back their hours, they can't take a leave of absence and bum around and "find themselves" if they want to.  They are essentially chained to their jobs.    I consider it slavery.  I didn't know it at the time, but my grandmother did this to my grandfather for about 40 years, till the day he dropped dead.</w:t>
      </w:r>
    </w:p>
    <w:p>
      <w:r>
        <w:rPr>
          <w:b/>
          <w:u w:val="single"/>
        </w:rPr>
        <w:t>149313</w:t>
      </w:r>
    </w:p>
    <w:p>
      <w:r>
        <w:t xml:space="preserve">3. </w:t>
        <w:tab/>
        <w:tab/>
        <w:t>Indentured servitude is considered a form of slavery by most anti\-slavery orgs.  That's why the US get's worse ratings on slavery than European countries.</w:t>
      </w:r>
    </w:p>
    <w:p>
      <w:r>
        <w:rPr>
          <w:b/>
          <w:u w:val="single"/>
        </w:rPr>
        <w:t>149314</w:t>
      </w:r>
    </w:p>
    <w:p>
      <w:r>
        <w:t xml:space="preserve">4. </w:t>
        <w:tab/>
        <w:tab/>
        <w:tab/>
        <w:t>No it isn’t. It’s because niggers and spics sell their kids into sex slavery.</w:t>
      </w:r>
    </w:p>
    <w:p>
      <w:r>
        <w:rPr>
          <w:b/>
          <w:u w:val="single"/>
        </w:rPr>
        <w:t>149315</w:t>
      </w:r>
    </w:p>
    <w:p>
      <w:r>
        <w:t>1. what a fuckin' cunt.</w:t>
      </w:r>
    </w:p>
    <w:p>
      <w:r>
        <w:rPr>
          <w:b/>
          <w:u w:val="single"/>
        </w:rPr>
        <w:t>149316</w:t>
      </w:r>
    </w:p>
    <w:p>
      <w:r>
        <w:t>1. "Three out of 10" "per cent" what a retarded article.</w:t>
      </w:r>
    </w:p>
    <w:p>
      <w:r>
        <w:rPr>
          <w:b/>
          <w:u w:val="single"/>
        </w:rPr>
        <w:t>149317</w:t>
      </w:r>
    </w:p>
    <w:p>
      <w:r>
        <w:t>1. You can tell they are freaked out by the amount actually making retard comments instead of just downvoting.</w:t>
      </w:r>
    </w:p>
    <w:p>
      <w:r>
        <w:rPr>
          <w:b/>
          <w:u w:val="single"/>
        </w:rPr>
        <w:t>149318</w:t>
      </w:r>
    </w:p>
    <w:p>
      <w:r>
        <w:t>1. I saw this video elsewhere and they started the vid at the part where the black dude is helping her up.  Now I see what happend, she's a cunt.</w:t>
      </w:r>
    </w:p>
    <w:p>
      <w:r>
        <w:rPr>
          <w:b/>
          <w:u w:val="single"/>
        </w:rPr>
        <w:t>149319</w:t>
      </w:r>
    </w:p>
    <w:p>
      <w:r>
        <w:t>1. The tolerant left, everyone!</w:t>
      </w:r>
    </w:p>
    <w:p>
      <w:r>
        <w:rPr>
          <w:b/>
          <w:u w:val="single"/>
        </w:rPr>
        <w:t>149320</w:t>
      </w:r>
    </w:p>
    <w:p>
      <w:r>
        <w:t xml:space="preserve">2. </w:t>
        <w:tab/>
        <w:t>Hate to burst your bubble but its looking like this is fake. Try not to be so gullible! Rushing to try and blame the left just makes you look desperate and sad, especially when this is obviously a false flag operation.</w:t>
      </w:r>
    </w:p>
    <w:p>
      <w:r>
        <w:rPr>
          <w:b/>
          <w:u w:val="single"/>
        </w:rPr>
        <w:t>149321</w:t>
      </w:r>
    </w:p>
    <w:p>
      <w:r>
        <w:t xml:space="preserve">3. </w:t>
        <w:tab/>
        <w:tab/>
        <w:t>You're posting this all over this thread but what info are you bringing that shows that it is 'looking like this is fake'?  Why is it looking like it's fake?</w:t>
      </w:r>
    </w:p>
    <w:p>
      <w:r>
        <w:rPr>
          <w:b/>
          <w:u w:val="single"/>
        </w:rPr>
        <w:t>149322</w:t>
      </w:r>
    </w:p>
    <w:p>
      <w:r>
        <w:t xml:space="preserve">4. </w:t>
        <w:tab/>
        <w:tab/>
        <w:tab/>
        <w:t>Well if true this story is kind of  big deal news. But this hasnt appeared anywhere else except here, there is 0 verification of this anywhere or on any news sites, even here it is flagged, and google searches turn up nothing. Its been over 12 hours and yet complete silence on the matter. In this day and age that silence is highly suspicious. Furthermore this guy is asserting an outdoor gas leak at his parents house is terrorism, which is kind of a huge jump. Oh and its haloween, a night notorious for teenagers doing pranks. Also if you read down the twitter replies people are saying there were no police reports at all in his parents town. OP that I responded to immediately accused the left of doing this based pn extrapolating the 0 evidence there already was.   I mean the guy is asserting that his parents were the victims of attempted terrorism, and yet there is no news about this at all?? You don't find that odd?   Edit: Also I was specifically responding to people blaming the left because this was an obvious false flag operation.</w:t>
      </w:r>
    </w:p>
    <w:p>
      <w:r>
        <w:rPr>
          <w:b/>
          <w:u w:val="single"/>
        </w:rPr>
        <w:t>149323</w:t>
      </w:r>
    </w:p>
    <w:p>
      <w:r>
        <w:t xml:space="preserve">5. </w:t>
        <w:tab/>
        <w:tab/>
        <w:tab/>
        <w:tab/>
        <w:t>&gt; Also if you read down the twitter replies people are saying there were no police reports at all in his parents town.  You should lead with that.  That's definitely cause to think that it might be fake, or not what it is claimed to be.  &gt; Also I was specifically responding to people blaming the left because this was an obvious false flag operation.  I agree that it is absurd to blame any group of people for what is clearly the actions of an individual, but the thing I was addressing in your post was your assertion that the incident is 'looking like it is fake'.  You provided some evidence, now we're all good.  The next step is to wait and see if those police reports do actually materialise, and then whether anything comes of it.</w:t>
      </w:r>
    </w:p>
    <w:p>
      <w:r>
        <w:rPr>
          <w:b/>
          <w:u w:val="single"/>
        </w:rPr>
        <w:t>149324</w:t>
      </w:r>
    </w:p>
    <w:p>
      <w:r>
        <w:t xml:space="preserve">6. </w:t>
        <w:tab/>
        <w:tab/>
        <w:tab/>
        <w:tab/>
        <w:tab/>
        <w:t>Fair enough. I just really cant get past the no news on this in a full day aspect. Not with how news works, and not with something so politically charged. The silence is deafening.</w:t>
      </w:r>
    </w:p>
    <w:p>
      <w:r>
        <w:rPr>
          <w:b/>
          <w:u w:val="single"/>
        </w:rPr>
        <w:t>149325</w:t>
      </w:r>
    </w:p>
    <w:p>
      <w:r>
        <w:t xml:space="preserve">7. </w:t>
        <w:tab/>
        <w:tab/>
        <w:tab/>
        <w:tab/>
        <w:tab/>
        <w:tab/>
        <w:t>I can think of a few stories where there was similar deafening silence from the mainstream media.  For example, Cytherea being raped in front of her family by a gang of black guys.  The media barely reported on it.</w:t>
      </w:r>
    </w:p>
    <w:p>
      <w:r>
        <w:rPr>
          <w:b/>
          <w:u w:val="single"/>
        </w:rPr>
        <w:t>149326</w:t>
      </w:r>
    </w:p>
    <w:p>
      <w:r>
        <w:t xml:space="preserve">8. </w:t>
        <w:tab/>
        <w:tab/>
        <w:tab/>
        <w:tab/>
        <w:tab/>
        <w:tab/>
        <w:tab/>
        <w:t>Hahaha I didn't know who that was, and needless to say, I did not expect those search results hahaha. I actually couldn't really find anything because there was just so much porn.   But Gab is politically charged, was just in the news like 2 days ago, and plays a huge role in the faux free speech arguments people are making about facebook/twitter/etc. It would definitely have been picked up by more than a few outlets.</w:t>
      </w:r>
    </w:p>
    <w:p>
      <w:r>
        <w:rPr>
          <w:b/>
          <w:u w:val="single"/>
        </w:rPr>
        <w:t>149327</w:t>
      </w:r>
    </w:p>
    <w:p>
      <w:r>
        <w:t xml:space="preserve">9. </w:t>
        <w:tab/>
        <w:tab/>
        <w:tab/>
        <w:tab/>
        <w:tab/>
        <w:tab/>
        <w:tab/>
        <w:tab/>
        <w:t>I can't find a single mainstream site that covered it either back then or afterwards.</w:t>
      </w:r>
    </w:p>
    <w:p>
      <w:r>
        <w:rPr>
          <w:b/>
          <w:u w:val="single"/>
        </w:rPr>
        <w:t>149328</w:t>
      </w:r>
    </w:p>
    <w:p>
      <w:r>
        <w:t xml:space="preserve">10. </w:t>
        <w:tab/>
        <w:tab/>
        <w:tab/>
        <w:tab/>
        <w:tab/>
        <w:tab/>
        <w:tab/>
        <w:tab/>
        <w:tab/>
        <w:t>Apparently the local nbc affiliate covered it. Searching "home invasion" along with the name turns up some stuff.</w:t>
      </w:r>
    </w:p>
    <w:p>
      <w:r>
        <w:rPr>
          <w:b/>
          <w:u w:val="single"/>
        </w:rPr>
        <w:t>149329</w:t>
      </w:r>
    </w:p>
    <w:p>
      <w:r>
        <w:t xml:space="preserve">11. </w:t>
        <w:tab/>
        <w:tab/>
        <w:tab/>
        <w:tab/>
        <w:tab/>
        <w:tab/>
        <w:tab/>
        <w:tab/>
        <w:t>Oh, it was a big mark of hypocrisy during that gamergate thing, haha, what few mentions she *did* get were *glad* she got raped (because lol ebil conservatives deserve everything that happens to them), because she was friends with Mercedes Carrera who was hosting gaming charity streams at the time. Yeah, not even **directly** involved, just wandering onto cam and impromptu guesting, and [Arthur](https://dailycaller.com/2015/02/18/brave-jeopardy-man-arthur-chu-takes-a-stand-against-helping-abused-porn-star-and-family/) [Chu](https://theralphretort.com/the-morally-superior-mr-chu-903015/) and Aja Romano of Daily Dot (since deleted everything in that month) were applauding it occurring and were trying to grandstand on the charity to help her recover. Some *feminists!* Memory holed by the rest due to similarities with the Wichita massacre as motivation. Ooooh no-no, not our precious narrative of poverty stricken innocents! Arthur didn't delete his contributions, [but made an actual contribution of his own out of embarrassment](https://twitter.com/arthur_affect/status/567331613298536448), lol. What a putz  Was just a common enough theme back then to where I was like "ooooh, now I know what the Germans talking about media coverups mean," though the place I noticed it most was weirdly enough with *bronies*, it seemed like the Internet halted completely over Zamii, though the same level of harassment campaigns I found leveled at them (even underage *females* or "pegasisters" like "Pinkie pie styles" who was doxed and had calls and letters going to home, school, *and* church) went completely uncommmented on, even successful suicide attempts like GalaxyStar aka Adam Smith. (In the few publications *that* [showed up in](https://www.mirror.co.uk/news/uk-news/im-sorry-teens-heartbreaking-final-4826932), that the "trolls" were all feminists, and well known "tumblr personalities" as well, is never brought up)  It was kind of a fascinating rabbit hole to crawl down, seeing the absolutely *seething* hatred feminism (who you might think would welcome such a development) had out for MLP fans since the beginning, usually the most bonafide diagnosable autistic kids too (for some reason white upper class/college educated feminists are *immensely* triggered by encountering mentally "different" men and boys, despite all their talk of "fighting ableism"), damn shame I didn't know about archive.is at the time, because it really needed documentation as a "proto-gg Internet drama." All this -ist, -ist, -ist coordinated shaming being the only mention they got at places like Ms and [Daily](https://www.dailydot.com/society/bronies-documentary-sexism-my-little-pony/) [Dot](https://www.dailydot.com/via/my-little-pony-bronies-documentary-sexism/) and [FEM](https://femmagazine.com/b-is-for-bronies/). In fact [they hit the ground floor of gg before gg was even coined!](https://derpibooru.org/generals/itsthinking-avoid-this-thread)  It's a real shame I could only come across screenshots and recollections by people after the fact, because I feel like an essential part of the setup for the revolt against the media both in 2014 and 2016 has gone missing. It bears remembering that the "herd census" of 2014 reported *13.7 million* of them, that's a pretty yuuuuge demographic to antagonise even 1% of. Especially one that is excessively computer savvy, able to construct bots indistinguishable from people (reams and reams of RP text dumps into their "brains", aside from hash tags used I swear it's near impossible to tell actual One Direction fans from pony bots), and already known to throw a zillion hours into a lone interest. Twas luddites of the last turn of the century vs the technocracy all over again. Actually, for all the blabber about Russian bots, I found it kind of funny pony roleplay bots (usually named "mlp_" followed by two random words) on twatter picking up MAGA tags and posting Fox news links wholly naturally went completely unnoticed. Ahh, the wonders of AI</w:t>
      </w:r>
    </w:p>
    <w:p>
      <w:r>
        <w:rPr>
          <w:b/>
          <w:u w:val="single"/>
        </w:rPr>
        <w:t>149330</w:t>
      </w:r>
    </w:p>
    <w:p>
      <w:r>
        <w:t xml:space="preserve">12. </w:t>
        <w:tab/>
        <w:tab/>
        <w:tab/>
        <w:tab/>
        <w:tab/>
        <w:tab/>
        <w:tab/>
        <w:tab/>
        <w:tab/>
        <w:t>&gt; Ahh, the wonders of AI  Speaking of which, reddit ate this comment for some reason.   It is now live.</w:t>
      </w:r>
    </w:p>
    <w:p>
      <w:r>
        <w:rPr>
          <w:b/>
          <w:u w:val="single"/>
        </w:rPr>
        <w:t>149331</w:t>
      </w:r>
    </w:p>
    <w:p>
      <w:r>
        <w:t xml:space="preserve">13. </w:t>
        <w:tab/>
        <w:tab/>
        <w:tab/>
        <w:tab/>
        <w:tab/>
        <w:tab/>
        <w:tab/>
        <w:tab/>
        <w:tab/>
        <w:t>Uhhh wow</w:t>
      </w:r>
    </w:p>
    <w:p>
      <w:r>
        <w:rPr>
          <w:b/>
          <w:u w:val="single"/>
        </w:rPr>
        <w:t>149332</w:t>
      </w:r>
    </w:p>
    <w:p>
      <w:r>
        <w:t xml:space="preserve">14. </w:t>
        <w:tab/>
        <w:tab/>
        <w:tab/>
        <w:tab/>
        <w:t>&gt;  In this day and age that silence is highly suspicious.  It is, but not for the reason you think.  &gt;Edit: Also I was specifically responding to people blaming the left because this was an obvious false flag operation.  "You dummies, blaming those people. It was obviously those other people."</w:t>
      </w:r>
    </w:p>
    <w:p>
      <w:r>
        <w:rPr>
          <w:b/>
          <w:u w:val="single"/>
        </w:rPr>
        <w:t>149333</w:t>
      </w:r>
    </w:p>
    <w:p>
      <w:r>
        <w:t>1. SCVI is an even bigger slap in the face than SCV and I have no clue why the community sucks it up the way it does…  How can you reboot a franchise with less content than the original games?  Fewer characters, fewer (and across the board shitty) stages, fewer costumes than SCII and barely half the customization parts of SCV… no improvements to Training mode, tutorials etc. either, still no Team Battle back. All they did is offer a CAS story component.  All they did is port old SCIV and V assets into UE4 and then charging full price for it. The models look abysmal… the weapon models are straight out of the PS2 era for instance.   I honestly hope that fails so Namco either takes some money and makes an acceptable game, or at least stops shitting on that franchise… SCIV, Legends, SCV, and Lost Swords were bad enough already.</w:t>
      </w:r>
    </w:p>
    <w:p>
      <w:r>
        <w:rPr>
          <w:b/>
          <w:u w:val="single"/>
        </w:rPr>
        <w:t>149334</w:t>
      </w:r>
    </w:p>
    <w:p>
      <w:r>
        <w:t xml:space="preserve">2. </w:t>
        <w:tab/>
        <w:t>&gt;How can you reboot a franchise with less content than the original games?   You do realise that the last SC game was years ago and flopped right? At this point I'm surprised they managed to pull off this much with clear lack of budget.   PC port job? On release it's better than SFV and TEKKEN7 by far.   Training mode? Fantastic. A ton of useful information and settings.   Online play is more stable for me on PC than TEKKEN7 and on par with SFV.   The mechanics are awesome as ever. Probably needs a nerf to RE tho.   But ye, not enough fucking hats 0/10</w:t>
      </w:r>
    </w:p>
    <w:p>
      <w:r>
        <w:rPr>
          <w:b/>
          <w:u w:val="single"/>
        </w:rPr>
        <w:t>149335</w:t>
      </w:r>
    </w:p>
    <w:p>
      <w:r>
        <w:t xml:space="preserve">3. </w:t>
        <w:tab/>
        <w:tab/>
        <w:t>&gt; You do realise that the last SC game was years ago and flopped right? At this point I'm surprised they managed to pull off this much with clear lack of budget.  The game sold 1.5 million copies in its first year. This might not even be below expectations since SCV was also labeled as a low budget game by most… and they sold CEs, a DLC char and 100s of CAS parts for further revenue.  Even if it didn't make Namco any money… I fail to see why I should care? Just because SCV was shit, doesn't mean SCVI is lacking any less.  This is the 6th main game, yet it has fewer chars than SCII. It is marketed as a SCI+SCII reboot, yet it lacks several chars from those games. I'd give them a pass on Mimics like Edge Master and Charade, maybe even Rock… but Hwang, Lizardman, Cassandra and Yun not available day 1 for free is just not acceptable. Even with all these included they'd have more than enough cut chars for multiple DLC seasons… before they have to touch the dreaded SCV chars.  The games always had alt outfits… this one does not… fucking why?  The game has the fewest stages of ANY SC main game… and I personally think most of them are fairly bland floating platforms with a backdrop. I personally think it's even worse than 5 and 5 had at least mass… and it's just nowhere near SCII.  &gt; Training mode? Fantastic. A ton of useful information and settings.  Fine… what did they improve from 5? Which features are new? From what I have seen it seems to be the same feature set as 5. It still doesn't show basic data like initial, impact and recovery frames, or other props like adv, guard dmg, and meter gain of moves. No Hit Box visualization either. The game also doesn't seem to have a proper command training mode, or Combo Challenges (SCV had something with “Main Moves” and 5 example Combos… ) The training mode is passable but inferior to something like VF5, or even DoA5(!!!)  &gt; The mechanics are awesome as ever. Probably needs a nerf to RE tho.  Yeah… I've heard that for SCV as well "The Combos do Dmg again”, “JG raises the skill ceiling”, "no negative GBs"… didn't save the game from being a broken mess in the end… with a balancing patch that made it even worse.  I didn't mention mechanics since I only played the game for like 10-12h during the Beta and watched streams for a couple of hours. I personally think all additions and changes are detrimental, but only time will tell.  RE is just terrible, the omni guard feature is obnoxious and the fucking QTE minigame is one of the worst ideas I've ever seen in a 3D Fighter.  The meter omni GI from SCV was dumb, the meterless version from VI isn't any better though. Advantage seems to depend on Dmg of the GIed attack (and not timing as suggested before release), which I also find stupid, but no one knew for sure… maybe if the game had a better training mode… PGI being gone and with it the ability to GI UBs is a bit of plus, that you can't GI GBs at all… is just lame…  TE changes are crap as well… if they switch to directional breaks, they should have gone all the way to VF5FS's system, but that would take effort.  Lethal Stuns are just another worthless addition… another slowdown as if there weren't enough already and some of the trigger conditions are just fucking retarded. It's obviously better now with a training mode, but during the beta it was just “why did that just happen?”  Overall another regression from the game it reboots…   &gt; But ye, not enough fucking hats 0/10  I personally don't care about CAS and think it's a waste of budget and disk space… but if you just port the unaltered 6-10year old assets into your new game, there is just no fucking excuse to only port half of them. The only reason they are doing this is so they can resell old assets as DLC it already started and the armor packs will most likely be primarily old stuff.  As a SC game VI is either stagnation or regression for the series, as a fighting game it simply lacks features you'd expect from a 2018 release… that starts with current gen models and ends with in-game frame data.  I don't know why anyone would want to pay full price for that… but if you do… be my guest.</w:t>
      </w:r>
    </w:p>
    <w:p>
      <w:r>
        <w:rPr>
          <w:b/>
          <w:u w:val="single"/>
        </w:rPr>
        <w:t>149336</w:t>
      </w:r>
    </w:p>
    <w:p>
      <w:r>
        <w:t xml:space="preserve">4. </w:t>
        <w:tab/>
        <w:tab/>
        <w:tab/>
        <w:t>Nice 200 word essay, amigo 👍</w:t>
      </w:r>
    </w:p>
    <w:p>
      <w:r>
        <w:rPr>
          <w:b/>
          <w:u w:val="single"/>
        </w:rPr>
        <w:t>149337</w:t>
      </w:r>
    </w:p>
    <w:p>
      <w:r>
        <w:t>1. What does “run these niggas pockets” mean, Caus eit sounds like she wants robbery</w:t>
      </w:r>
    </w:p>
    <w:p>
      <w:r>
        <w:rPr>
          <w:b/>
          <w:u w:val="single"/>
        </w:rPr>
        <w:t>149338</w:t>
      </w:r>
    </w:p>
    <w:p>
      <w:r>
        <w:t xml:space="preserve">2. </w:t>
        <w:tab/>
        <w:t>It's slang to imply that she would be hustling him for an extended period of time in order to acquire material items or money. Basically, milking him like a human credit card.</w:t>
      </w:r>
    </w:p>
    <w:p>
      <w:r>
        <w:rPr>
          <w:b/>
          <w:u w:val="single"/>
        </w:rPr>
        <w:t>149339</w:t>
      </w:r>
    </w:p>
    <w:p>
      <w:r>
        <w:t xml:space="preserve">3. </w:t>
        <w:tab/>
        <w:tab/>
        <w:t>Been there. The shit ain't fun. I'm upside down in a car because of some cunt... but life goes on. Live and learn lol</w:t>
      </w:r>
    </w:p>
    <w:p>
      <w:r>
        <w:rPr>
          <w:b/>
          <w:u w:val="single"/>
        </w:rPr>
        <w:t>149340</w:t>
      </w:r>
    </w:p>
    <w:p>
      <w:r>
        <w:t xml:space="preserve">4. </w:t>
        <w:tab/>
        <w:tab/>
        <w:tab/>
        <w:t>^^ real man right here. life goes on.</w:t>
      </w:r>
    </w:p>
    <w:p>
      <w:r>
        <w:rPr>
          <w:b/>
          <w:u w:val="single"/>
        </w:rPr>
        <w:t>149341</w:t>
      </w:r>
    </w:p>
    <w:p>
      <w:r>
        <w:t>1. If you are a manager and your skin is this thin you should get the hell out of management.</w:t>
      </w:r>
    </w:p>
    <w:p>
      <w:r>
        <w:rPr>
          <w:b/>
          <w:u w:val="single"/>
        </w:rPr>
        <w:t>149342</w:t>
      </w:r>
    </w:p>
    <w:p>
      <w:r>
        <w:t xml:space="preserve">2. </w:t>
        <w:tab/>
        <w:t>Everyone in the meeting was a member of management</w:t>
      </w:r>
    </w:p>
    <w:p>
      <w:r>
        <w:rPr>
          <w:b/>
          <w:u w:val="single"/>
        </w:rPr>
        <w:t>149343</w:t>
      </w:r>
    </w:p>
    <w:p>
      <w:r>
        <w:t xml:space="preserve">3. </w:t>
        <w:tab/>
        <w:tab/>
        <w:t>If you are a manager, especially a male manager, you project a relaxed and quiet toughness and awareness of your surroundings. If you're in a meeting with only three chairs and 6 people come in and one of them is an old lady you don't even wait you just stand up and offer her the seat or offer to look for more seats. Management is leadership and you can't be a leader if you are afraid of women or if you are afraid that being humble makes you look weak.</w:t>
      </w:r>
    </w:p>
    <w:p>
      <w:r>
        <w:rPr>
          <w:b/>
          <w:u w:val="single"/>
        </w:rPr>
        <w:t>149344</w:t>
      </w:r>
    </w:p>
    <w:p>
      <w:r>
        <w:t xml:space="preserve">4. </w:t>
        <w:tab/>
        <w:tab/>
        <w:tab/>
        <w:t>Time to head back to /r/2X for you, this has nothing to do with management. I can not fathom the lack of depth in that train of thought of yours.  No one has the right to **demand** to sit in a chair, less so by trying to physically influence the person.  That we grant you a chair out of politeness doesn't mean you will have the right to demand it.  The lady was late, she didn't get the chair in time and then proceeds to try and get him to leave it for her. Unless she has a proven medical issue that requires her to sit down, she can stand in the corner like the others.</w:t>
      </w:r>
    </w:p>
    <w:p>
      <w:r>
        <w:rPr>
          <w:b/>
          <w:u w:val="single"/>
        </w:rPr>
        <w:t>149345</w:t>
      </w:r>
    </w:p>
    <w:p>
      <w:r>
        <w:t xml:space="preserve">5. </w:t>
        <w:tab/>
        <w:tab/>
        <w:tab/>
        <w:tab/>
        <w:t>It has everything to do with management. You don't get to be a leader and a little cunt who's afraid of women at the same time. Someday you kids will learn that.</w:t>
      </w:r>
    </w:p>
    <w:p>
      <w:r>
        <w:rPr>
          <w:b/>
          <w:u w:val="single"/>
        </w:rPr>
        <w:t>149346</w:t>
      </w:r>
    </w:p>
    <w:p>
      <w:r>
        <w:t xml:space="preserve">6. </w:t>
        <w:tab/>
        <w:tab/>
        <w:tab/>
        <w:tab/>
        <w:tab/>
        <w:t>No,   A real leader doesn't need to "assert" dominance. Nor does a real leader always need to respond strongly. It makes no difference what this woman did. You need to learn what leadership is, as opposed to tyrannical oppression.  Grow up.</w:t>
      </w:r>
    </w:p>
    <w:p>
      <w:r>
        <w:rPr>
          <w:b/>
          <w:u w:val="single"/>
        </w:rPr>
        <w:t>149347</w:t>
      </w:r>
    </w:p>
    <w:p>
      <w:r>
        <w:t xml:space="preserve">7. </w:t>
        <w:tab/>
        <w:tab/>
        <w:tab/>
        <w:tab/>
        <w:tab/>
        <w:tab/>
        <w:t>You completely missed my point you nincompoop. I wasn't referring to asserting dominance you clown. You PPD people are so terrified of women that you have to devote an entire sub to watching them get the shit beat out of them to feel like men. It's the weakest thing I've ever seen in my life. OP is obsessing over a woman who took his seat. A leader would laugh and would be over it instantly. That's what I meant by you can't be a leader and be a little cunt who's afraid of women at the same time. The fact that you could not infer my meaning just shows how mentally fuck you people are. Most normal grown men would know exactly what I'm talking about.</w:t>
      </w:r>
    </w:p>
    <w:p>
      <w:r>
        <w:rPr>
          <w:b/>
          <w:u w:val="single"/>
        </w:rPr>
        <w:t>149348</w:t>
      </w:r>
    </w:p>
    <w:p>
      <w:r>
        <w:t xml:space="preserve">8. </w:t>
        <w:tab/>
        <w:tab/>
        <w:tab/>
        <w:tab/>
        <w:tab/>
        <w:tab/>
        <w:tab/>
        <w:t>It is interesting to see you consider us "mentally fucked" but you're unable to formulate a simple response without the utilization of phrasing that you expect to be offensive.   So let me address your points.  &gt;You PPD people are so terrified of women that you have to devote an entire sub to watching them get the shit beat out of them to feel like men.  The point of PDD isn't that people get beat to shit. It's about appreciating the rare circumstances where there is actual equality at play. That does include violence, which I do not condone, but also things like custody going to the father because the mother isn't capable, and the "woman card" doesn't work.  In the end, all we desire is an equal, fair and balanced treatment for anyone. We simply applaud those days where that happens, in this sub.  &gt; A leader would laugh and would be over it instantly.   A leader would be able to read the room, adjust accordingly and handle the situation in a way which seems the best possible way. Did he get up too quickly? Absolutely. But it was a management meeting amongst equals, so his "figure of authority" was irrelevant.  A true leader would handle the situation in such a way that it doesn't escalate and follows up with appropriate measures. But you missed that piece of context, didn't you?</w:t>
      </w:r>
    </w:p>
    <w:p>
      <w:r>
        <w:rPr>
          <w:b/>
          <w:u w:val="single"/>
        </w:rPr>
        <w:t>149349</w:t>
      </w:r>
    </w:p>
    <w:p>
      <w:r>
        <w:t xml:space="preserve">9. </w:t>
        <w:tab/>
        <w:tab/>
        <w:tab/>
        <w:tab/>
        <w:tab/>
        <w:tab/>
        <w:tab/>
        <w:tab/>
        <w:t>I disagree with the following up part. He lacked situational awareness in the moment and now he wants to drag it out because he feels insecure about the interaction. Making a mountain out of a molehill. Get over it and have better situational awareness moving forward. As for the PPD thing... You have to be blind not to see all of the mgtow types in here salivating every time a video comes out of a woman being brutalized for a relatively minor offense like pushing somebody. Without that kind of red meat this sub wouldn't have nearly as many followers.</w:t>
      </w:r>
    </w:p>
    <w:p>
      <w:r>
        <w:rPr>
          <w:b/>
          <w:u w:val="single"/>
        </w:rPr>
        <w:t>149350</w:t>
      </w:r>
    </w:p>
    <w:p>
      <w:r>
        <w:t xml:space="preserve">10. </w:t>
        <w:tab/>
        <w:tab/>
        <w:tab/>
        <w:tab/>
        <w:tab/>
        <w:tab/>
        <w:tab/>
        <w:tab/>
        <w:tab/>
        <w:t>You're an ignorant vegan who generalizes too much.  You provide zero real insight and you just like to bash on people to make yourself feel better.  As for your photography problems with blur...get an entry level dslr, like the canon rebel line or the Nikon equivalent and you should be able to get a 50mm f1.8 aperture lens (means it opens wide and lets a lot of light in).  Brand new they are around 120$ and great lenses.  Those are what fast 50 means.  Beware though...opening up the aperture opens you up to a different, usually desirable blur often referred to as bokeh, Or background blur... this will be more pronounced the closer you are to the subject in focus.  Take my advice or don't because you are pissed that I belittled you, I don't give a fuck but it's only you who loses if you don't...oh yeah...You aren't the only person here with two daughters either.  I swear vegans are just closeted bestialphiliacs</w:t>
      </w:r>
    </w:p>
    <w:p>
      <w:r>
        <w:rPr>
          <w:b/>
          <w:u w:val="single"/>
        </w:rPr>
        <w:t>149351</w:t>
      </w:r>
    </w:p>
    <w:p>
      <w:r>
        <w:t xml:space="preserve">11. </w:t>
        <w:tab/>
        <w:tab/>
        <w:tab/>
        <w:tab/>
        <w:tab/>
        <w:tab/>
        <w:tab/>
        <w:tab/>
        <w:tab/>
        <w:tab/>
        <w:t>Thank you for the photography advice I do appreciate it. I'm not angry though I do enjoy fucking with people. I generally fuck with people that I think deserve to be fucked with. Yes there are some normal people that are entertained by PPD myself included at times, but you have to admit there are men going their own way and The Donald types here as well because they enjoy watching women get brutalized. They absolutely deserve to be fucked with at every turn. Piss off off with the vegan shit, I don't go around preaching. It took me many many years to successfully make the switch to plant-based, it was not easy. I do think it would be great if everybody did it but that is something people have to decide on their own.</w:t>
      </w:r>
    </w:p>
    <w:p>
      <w:r>
        <w:rPr>
          <w:b/>
          <w:u w:val="single"/>
        </w:rPr>
        <w:t>149352</w:t>
      </w:r>
    </w:p>
    <w:p>
      <w:r>
        <w:t xml:space="preserve">12. </w:t>
        <w:tab/>
        <w:tab/>
        <w:tab/>
        <w:tab/>
        <w:tab/>
        <w:tab/>
        <w:tab/>
        <w:tab/>
        <w:tab/>
        <w:tab/>
        <w:tab/>
        <w:t>Yeah...was just fucking with you about the vegan shit...low hanging fruit n all.  It is fun to fuck with people but there are all sorts in this sub...sometimes the womanphobics get loud...fuck em though their bloodline has a limited time on this earth.    Hopefully the photography advice comes in handy. My 50mm is my go to lens.  If I need to shoot farther away I step up to my 110mm macro but that was a pretty penny more.</w:t>
      </w:r>
    </w:p>
    <w:p>
      <w:r>
        <w:rPr>
          <w:b/>
          <w:u w:val="single"/>
        </w:rPr>
        <w:t>149353</w:t>
      </w:r>
    </w:p>
    <w:p>
      <w:r>
        <w:t xml:space="preserve">13. </w:t>
        <w:tab/>
        <w:tab/>
        <w:tab/>
        <w:tab/>
        <w:tab/>
        <w:tab/>
        <w:tab/>
        <w:tab/>
        <w:tab/>
        <w:tab/>
        <w:tab/>
        <w:tab/>
        <w:t>I will def reference it when I'm going to purchase new equipment.</w:t>
      </w:r>
    </w:p>
    <w:p>
      <w:r>
        <w:rPr>
          <w:b/>
          <w:u w:val="single"/>
        </w:rPr>
        <w:t>149354</w:t>
      </w:r>
    </w:p>
    <w:p>
      <w:r>
        <w:t xml:space="preserve">14. </w:t>
        <w:tab/>
        <w:tab/>
        <w:tab/>
        <w:tab/>
        <w:tab/>
        <w:tab/>
        <w:tab/>
        <w:tab/>
        <w:tab/>
        <w:tab/>
        <w:tab/>
        <w:tab/>
        <w:tab/>
        <w:t>Cool not too often you run into one of your own here ha ha</w:t>
      </w:r>
    </w:p>
    <w:p>
      <w:r>
        <w:rPr>
          <w:b/>
          <w:u w:val="single"/>
        </w:rPr>
        <w:t>149355</w:t>
      </w:r>
    </w:p>
    <w:p>
      <w:r>
        <w:t xml:space="preserve">15. </w:t>
        <w:tab/>
        <w:tab/>
        <w:tab/>
        <w:tab/>
        <w:tab/>
        <w:tab/>
        <w:tab/>
        <w:t>Well it didn't take you long to descend into name-calling.    Your behaviour indicates that nobody should follow your "wisdom".  You can't be a leader if you just collapse into chikdishness, nor do you demonstrate a level of intelligence to even know what leadership is.  Good job.</w:t>
      </w:r>
    </w:p>
    <w:p>
      <w:r>
        <w:rPr>
          <w:b/>
          <w:u w:val="single"/>
        </w:rPr>
        <w:t>149356</w:t>
      </w:r>
    </w:p>
    <w:p>
      <w:r>
        <w:t xml:space="preserve">16. </w:t>
        <w:tab/>
        <w:tab/>
        <w:tab/>
        <w:tab/>
        <w:tab/>
        <w:tab/>
        <w:tab/>
        <w:tab/>
        <w:t>Leadership in management is essentially a technical skill set. You could be a great chef or a great accountant and still go on Reddit and be an asshole and fuck with people and go back to work the next day and still be very good at your job.</w:t>
      </w:r>
    </w:p>
    <w:p>
      <w:r>
        <w:rPr>
          <w:b/>
          <w:u w:val="single"/>
        </w:rPr>
        <w:t>149357</w:t>
      </w:r>
    </w:p>
    <w:p>
      <w:r>
        <w:t xml:space="preserve">17. </w:t>
        <w:tab/>
        <w:tab/>
        <w:tab/>
        <w:tab/>
        <w:tab/>
        <w:tab/>
        <w:tab/>
        <w:tab/>
        <w:tab/>
        <w:t>Yes you do have a point</w:t>
      </w:r>
    </w:p>
    <w:p>
      <w:r>
        <w:rPr>
          <w:b/>
          <w:u w:val="single"/>
        </w:rPr>
        <w:t>149358</w:t>
      </w:r>
    </w:p>
    <w:p>
      <w:r>
        <w:t>1. I've been waiting for this to get posted. And yep what a fucking joke. I thought women like her didn't need no man to protect them? [At least that's what they've been teaching our kids.](https://youtu.be/lX71_Jcm4po)(near the end) It's a bad joke. This woman is a massive cunt and everything wrong in Western Civilization today.</w:t>
      </w:r>
    </w:p>
    <w:p>
      <w:r>
        <w:rPr>
          <w:b/>
          <w:u w:val="single"/>
        </w:rPr>
        <w:t>149359</w:t>
      </w:r>
    </w:p>
    <w:p>
      <w:r>
        <w:t>1. Wow, Did she told your family why she turned that wagon so hard?</w:t>
      </w:r>
    </w:p>
    <w:p>
      <w:r>
        <w:rPr>
          <w:b/>
          <w:u w:val="single"/>
        </w:rPr>
        <w:t>149360</w:t>
      </w:r>
    </w:p>
    <w:p>
      <w:r>
        <w:t xml:space="preserve">2. </w:t>
        <w:tab/>
        <w:t>She hasn’t given us a reason as to why she dropped out, I’m still in shock.</w:t>
      </w:r>
    </w:p>
    <w:p>
      <w:r>
        <w:rPr>
          <w:b/>
          <w:u w:val="single"/>
        </w:rPr>
        <w:t>149361</w:t>
      </w:r>
    </w:p>
    <w:p>
      <w:r>
        <w:t xml:space="preserve">3. </w:t>
        <w:tab/>
        <w:tab/>
        <w:t>Is it possible that dropped out = partied too much and flunked out? Saw it way too may times when I worked in a university.</w:t>
      </w:r>
    </w:p>
    <w:p>
      <w:r>
        <w:rPr>
          <w:b/>
          <w:u w:val="single"/>
        </w:rPr>
        <w:t>149362</w:t>
      </w:r>
    </w:p>
    <w:p>
      <w:r>
        <w:t xml:space="preserve">4. </w:t>
        <w:tab/>
        <w:tab/>
        <w:tab/>
        <w:t>She’s socially retarded, she’d go to lectures then come home and lock herself in her room</w:t>
      </w:r>
    </w:p>
    <w:p>
      <w:r>
        <w:rPr>
          <w:b/>
          <w:u w:val="single"/>
        </w:rPr>
        <w:t>149363</w:t>
      </w:r>
    </w:p>
    <w:p>
      <w:r>
        <w:t xml:space="preserve">5. </w:t>
        <w:tab/>
        <w:tab/>
        <w:tab/>
        <w:tab/>
        <w:t>That sounds kinda like anxiety / depression / struggling to cope and buckling to pressure, man, try not to be too hard on her or she might start just staying in her room/bed all day.</w:t>
      </w:r>
    </w:p>
    <w:p>
      <w:r>
        <w:rPr>
          <w:b/>
          <w:u w:val="single"/>
        </w:rPr>
        <w:t>149364</w:t>
      </w:r>
    </w:p>
    <w:p>
      <w:r>
        <w:t xml:space="preserve">6. </w:t>
        <w:tab/>
        <w:tab/>
        <w:tab/>
        <w:tab/>
        <w:tab/>
        <w:t>Bro she already does that. When I lived at my mums, she’d go weeks without saying a word to anyone in the house</w:t>
      </w:r>
    </w:p>
    <w:p>
      <w:r>
        <w:rPr>
          <w:b/>
          <w:u w:val="single"/>
        </w:rPr>
        <w:t>149365</w:t>
      </w:r>
    </w:p>
    <w:p>
      <w:r>
        <w:t xml:space="preserve">7. </w:t>
        <w:tab/>
        <w:tab/>
        <w:tab/>
        <w:tab/>
        <w:t>...dude you’re killing me here</w:t>
      </w:r>
    </w:p>
    <w:p>
      <w:r>
        <w:rPr>
          <w:b/>
          <w:u w:val="single"/>
        </w:rPr>
        <w:t>149366</w:t>
      </w:r>
    </w:p>
    <w:p>
      <w:r>
        <w:t>1. this is a myth that has been debunked long ago.</w:t>
      </w:r>
    </w:p>
    <w:p>
      <w:r>
        <w:rPr>
          <w:b/>
          <w:u w:val="single"/>
        </w:rPr>
        <w:t>149367</w:t>
      </w:r>
    </w:p>
    <w:p>
      <w:r>
        <w:t xml:space="preserve">2. </w:t>
        <w:tab/>
        <w:t>Note to the board, if you engage Maya long enough Xe expersses Xe's true colors and goes full tilt.      [Here](https://www.ceddit.com/r/MensRights/comments/9tp92a/lets_talk_about_modern_day_oppression_towards/e9223yt/) is an insane rant of Maya's archived for posterity.    [Here](https://www.ceddit.com/r/TwoXChromosomes/comments/9u8435/got_called_fat_today/e92iq14/) is Maya bragging in 2X about how toxic the MRA community is.      Neat thing about www.ceddit.com -- makes deleting your nutso comments impossible so you cannot pretend later you didn't say them.</w:t>
      </w:r>
    </w:p>
    <w:p>
      <w:r>
        <w:rPr>
          <w:b/>
          <w:u w:val="single"/>
        </w:rPr>
        <w:t>149368</w:t>
      </w:r>
    </w:p>
    <w:p>
      <w:r>
        <w:t xml:space="preserve">3. </w:t>
        <w:tab/>
        <w:tab/>
        <w:t>you certainly should be nicer. it would probably get your message across much better. the way you have been treating me is toxic. no other MRA has ever talked to me like this. you are a toxic man.  MRA is important for the future of our country and you personally aught to be nicer when talking about it because the way you talk makes it very easy for people to just cast you off as a mean person and assume all MRAs are like you.  I happen to know different.  some people won't.</w:t>
      </w:r>
    </w:p>
    <w:p>
      <w:r>
        <w:rPr>
          <w:b/>
          <w:u w:val="single"/>
        </w:rPr>
        <w:t>149369</w:t>
      </w:r>
    </w:p>
    <w:p>
      <w:r>
        <w:t xml:space="preserve">4. </w:t>
        <w:tab/>
        <w:tab/>
        <w:tab/>
        <w:t>&gt; you certainly should be nicer.      Shaming - trying to control another by implying that they are "evil" (for various values of evil).      &gt;  it would probably get your message across much better.      Concern trolling      &gt; the way you have been treating me is toxic. no other MRA has ever talked to me like this.      More shaming with specious claims - you called me a rapist, I suggested it seemed that you were raised in a home without a father.   Based on the evidence it is you who are toxic.      Based on your toxicity and your claims it appears you are doing what in psychology is called "projection".      &gt; no other MRA has ever talked to me like this.      Unless you are a staggeringly precocious 4 year old I seriously doubt this.  Going through life playing the perpetual victim is not going to leave you happy.  Not that I particularly care about your happiness, I just don't want you poisoning *my* community.      &gt; you are a toxic man.      More shaming.      &gt; MRA is important for the future of our country and you personally aught to be nicer when talking about it because the way you talk makes it very easy for people to just cast you off as a mean person and assume all MRAs are like you.      Bwahahahahahaha - based on **YOUR** posts to other communities it is very, very unlikely you are genuinely concerned about MRAs or men's rights in general.      &gt; I happen to know different. some people won't.      You know **what** different?  After calling me a rapist (like, an actual rapist, not some watered down "looked at a woman wrong" 'male gaze rapist').      What the actual fuck makes you think **your** opinion about me makes one whit of difference to me, or to this community?  I don't give a damn (play on user name) about your opinion.  Just exposing you for the troll you have proven yourself to be.</w:t>
      </w:r>
    </w:p>
    <w:p>
      <w:r>
        <w:rPr>
          <w:b/>
          <w:u w:val="single"/>
        </w:rPr>
        <w:t>149370</w:t>
      </w:r>
    </w:p>
    <w:p>
      <w:r>
        <w:t xml:space="preserve">5. </w:t>
        <w:tab/>
        <w:tab/>
        <w:tab/>
        <w:tab/>
        <w:t>Hello Princess Snark,  we meet again. are you still a shame filled evil nothing of a human being? who is condescending?   I don't really think you are a rapist. that is just something someone says to weirdos to get them to leave them alone. you were so sure i was  feminist, I decided to just up and become one for you.   I am not four years old or precocious. I am fully grown. And i'm not a victim. you are acting like the victim.  You don't realize it but you yourself are the one poisoning your community. that is my main point. You have a bad attitude and you are instantly argumentative in situations when it would be better to not me.  after all, you win more friends with honey than you do with flies.   you're speaking for your entire MRA group and i bet a lot of them would rather you not because of your style.    what other posts in other communities make it obvious i don't care about MRA. CITATION NEEDED!!!    no one thinks you're actually a rapist. i was just saying the thing I knew would fuck your brain up the most. you know, after five messages worth of you saying horrible things to me, just because I told you that ignoring the history of women being oppressed doesn't help men who are currently being oppressed, it just makes you look like a revisionist.   Trust me. everyone who ever talks to you has a shitty opinion of you if you talk to people like this. saying things like "snark school" "petticunt" and "princess" come on. that is CRINGY.  I sure am messing with YOU now. by being mean to you, because when I was civil, you turned into a nutcase.  prove to me that you are normal member of society and not some raving drooling mental case locked up in his mom's basement who occasionally breaks free to lick slime off her cunt for sustenance. CITATION NEEDED  I am actually concerned that you will turn people off of MRA because of your dumbness. not concern trolling. I bet if you have some of your MRA friends read this thread from beginning to end, they will tell you where you have gone wrong. but unfortunately for you, no one is going to read any of this ever.  try to rebut that, Princess Snark.</w:t>
      </w:r>
    </w:p>
    <w:p>
      <w:r>
        <w:rPr>
          <w:b/>
          <w:u w:val="single"/>
        </w:rPr>
        <w:t>149371</w:t>
      </w:r>
    </w:p>
    <w:p>
      <w:r>
        <w:t xml:space="preserve">6. </w:t>
        <w:tab/>
        <w:tab/>
        <w:tab/>
        <w:tab/>
        <w:tab/>
        <w:t>Just keep lying ...</w:t>
      </w:r>
    </w:p>
    <w:p>
      <w:r>
        <w:rPr>
          <w:b/>
          <w:u w:val="single"/>
        </w:rPr>
        <w:t>149372</w:t>
      </w:r>
    </w:p>
    <w:p>
      <w:r>
        <w:t xml:space="preserve">7. </w:t>
        <w:tab/>
        <w:tab/>
        <w:tab/>
        <w:tab/>
        <w:tab/>
        <w:tab/>
        <w:t>cause you know you can't rebut any of that and you can't get citations.</w:t>
      </w:r>
    </w:p>
    <w:p>
      <w:r>
        <w:rPr>
          <w:b/>
          <w:u w:val="single"/>
        </w:rPr>
        <w:t>149373</w:t>
      </w:r>
    </w:p>
    <w:p>
      <w:r>
        <w:t>1. Why do they think trans women are constantly getting killed?  Where's the source for that?</w:t>
      </w:r>
    </w:p>
    <w:p>
      <w:r>
        <w:rPr>
          <w:b/>
          <w:u w:val="single"/>
        </w:rPr>
        <w:t>149374</w:t>
      </w:r>
    </w:p>
    <w:p>
      <w:r>
        <w:t xml:space="preserve">2. </w:t>
        <w:tab/>
        <w:t>Usually when pressed they cite suicide rates.</w:t>
      </w:r>
    </w:p>
    <w:p>
      <w:r>
        <w:rPr>
          <w:b/>
          <w:u w:val="single"/>
        </w:rPr>
        <w:t>149375</w:t>
      </w:r>
    </w:p>
    <w:p>
      <w:r>
        <w:t xml:space="preserve">3. </w:t>
        <w:tab/>
        <w:tab/>
        <w:t>But...but that's not getting killed, that's killing yourself. If you kill yourself because someone was mean to you, it's still your fault, shouldn't have killed yourself. Are they completely retarded?</w:t>
      </w:r>
    </w:p>
    <w:p>
      <w:r>
        <w:rPr>
          <w:b/>
          <w:u w:val="single"/>
        </w:rPr>
        <w:t>149376</w:t>
      </w:r>
    </w:p>
    <w:p>
      <w:r>
        <w:t xml:space="preserve">4. </w:t>
        <w:tab/>
        <w:tab/>
        <w:tab/>
        <w:t>Through study I've determined that they subscribe to a morality which can be described nicely as alternative.  Some odd application of environmental determinism. I do not like it.</w:t>
      </w:r>
    </w:p>
    <w:p>
      <w:r>
        <w:rPr>
          <w:b/>
          <w:u w:val="single"/>
        </w:rPr>
        <w:t>149377</w:t>
      </w:r>
    </w:p>
    <w:p>
      <w:r>
        <w:t>1. She ran for the NDP in my ridding in the last provincial election as well. Came by my house door knocking well I was out working on the tomato garden. Talked to her for a few min, seemed nice enough and undeterred by my large Doug Ford and local candidate sign in my yard.   Didn't really get the sense that she was all that politically astute though, and more or less her campaign was focused on her being the first openly trans-woman to run to be an MPP.   She came in a decently close 2nd, in a ridding that has been Liberal since the 50's. Think if the NDP had put up a candidate that spoke french they would have been able to win here.   Either way she put in some hard work, I don't think school trustees really do much, and to be honest from what I've seen of them, most of them aren't the most centered people either. We'll have to wait and see what, if anything, she does.   More than likely she'll go to a few meetings, make a few speeches that will be listened to by a few douzen people and she'll cash in her 15,000$/year paycheque.</w:t>
      </w:r>
    </w:p>
    <w:p>
      <w:r>
        <w:rPr>
          <w:b/>
          <w:u w:val="single"/>
        </w:rPr>
        <w:t>149378</w:t>
      </w:r>
    </w:p>
    <w:p>
      <w:r>
        <w:t xml:space="preserve">2. </w:t>
        <w:tab/>
        <w:t>Just a couple of corrections.  It's "riding" not "ridding"   It's "he" not "she"</w:t>
      </w:r>
    </w:p>
    <w:p>
      <w:r>
        <w:rPr>
          <w:b/>
          <w:u w:val="single"/>
        </w:rPr>
        <w:t>149379</w:t>
      </w:r>
    </w:p>
    <w:p>
      <w:r>
        <w:t xml:space="preserve">3. </w:t>
        <w:tab/>
        <w:tab/>
        <w:t>&gt;It's "he" not "she"   Does it really matter? If the dude whats to live his life as a woman, has no effect on me, and I personally couldn't care less.</w:t>
      </w:r>
    </w:p>
    <w:p>
      <w:r>
        <w:rPr>
          <w:b/>
          <w:u w:val="single"/>
        </w:rPr>
        <w:t>149380</w:t>
      </w:r>
    </w:p>
    <w:p>
      <w:r>
        <w:t xml:space="preserve">4. </w:t>
        <w:tab/>
        <w:tab/>
        <w:tab/>
        <w:t>It matters.  A person with a mental illness just got elected to a position where he has a direct influence over the education of children.   I have 6 kids and 3 grandkids and I'm a former school principal and teacher. It matters a LOT to me.   This kind of politically correct bullshit has to stop. That person has nothing to offer the school board other than the fact he lives a delusional life and wants to be a 'role model' to other children.  Quite frankly, that's completely fucked up and it's time for change. It's coming. Trudeau and his liberal agenda won't make it through the next election.   And when a more conservative party gets back in power we can quit listening to every other story on CBC radio about gender identity. Just sick of this being in the news all day every day when there are actually IMPORTANT things that are being glossed over or completely ignored.</w:t>
      </w:r>
    </w:p>
    <w:p>
      <w:r>
        <w:rPr>
          <w:b/>
          <w:u w:val="single"/>
        </w:rPr>
        <w:t>149381</w:t>
      </w:r>
    </w:p>
    <w:p>
      <w:r>
        <w:t xml:space="preserve">5. </w:t>
        <w:tab/>
        <w:tab/>
        <w:tab/>
        <w:tab/>
        <w:t>Better her mental illness than yours.  I feel sad for your children and any child's life you have ever touched.  Your selfish, self-center, narcissistic and totally over the top hatred marks you out as someone that doesn't deserve respect on any level.  Please see yourself out of my country.</w:t>
      </w:r>
    </w:p>
    <w:p>
      <w:r>
        <w:rPr>
          <w:b/>
          <w:u w:val="single"/>
        </w:rPr>
        <w:t>149382</w:t>
      </w:r>
    </w:p>
    <w:p>
      <w:r>
        <w:t xml:space="preserve">6. </w:t>
        <w:tab/>
        <w:tab/>
        <w:tab/>
        <w:tab/>
        <w:tab/>
        <w:t>Thanks. Fortunately, there are millions of others who think the same as I do - but the good news is that in a couple of generations we'll all be gone and you can come onto the future equivalent of reddit and note that life was better when the LGBTQ2 crowd were the oddest thing in the news instead of 'mentally ill' people getting surgery to transform themselves into inanimate objects that are fed soylent green through tubes.   Meanwhile, it's still a wonderfully free country and I get to share my views without kowtowing to the pc views of the day.</w:t>
      </w:r>
    </w:p>
    <w:p>
      <w:r>
        <w:rPr>
          <w:b/>
          <w:u w:val="single"/>
        </w:rPr>
        <w:t>149383</w:t>
      </w:r>
    </w:p>
    <w:p>
      <w:r>
        <w:t xml:space="preserve">7. </w:t>
        <w:tab/>
        <w:tab/>
        <w:tab/>
        <w:tab/>
        <w:tab/>
        <w:tab/>
        <w:t>We'll all be gone huh?  Seems a bit pessimistic to me.  I mean, I assume from your hateful attitude that you have no children and no hope of attracting a female to continue your lineage so in that sense I guess you'll be gone.  It's ok though, someone with a loving and attractive attitude will be happy to make babies in your place.</w:t>
      </w:r>
    </w:p>
    <w:p>
      <w:r>
        <w:rPr>
          <w:b/>
          <w:u w:val="single"/>
        </w:rPr>
        <w:t>149384</w:t>
      </w:r>
    </w:p>
    <w:p>
      <w:r>
        <w:t xml:space="preserve">8. </w:t>
        <w:tab/>
        <w:tab/>
        <w:tab/>
        <w:tab/>
        <w:tab/>
        <w:tab/>
        <w:tab/>
        <w:t>LOL. Keep wishing there bud. 6 adult kids, 3 already married, 4 grandkids and more on the way. And even happily married to a hot blonde college professor, believe it or not.   Just cause we're conservative doesn't mean we're ugly and lonely my friend. But thanks for the chuckle.</w:t>
      </w:r>
    </w:p>
    <w:p>
      <w:r>
        <w:rPr>
          <w:b/>
          <w:u w:val="single"/>
        </w:rPr>
        <w:t>149385</w:t>
      </w:r>
    </w:p>
    <w:p>
      <w:r>
        <w:t xml:space="preserve">9. </w:t>
        <w:tab/>
        <w:tab/>
        <w:tab/>
        <w:tab/>
        <w:tab/>
        <w:tab/>
        <w:tab/>
        <w:tab/>
        <w:t>\&gt;&gt; LOL. Keep wishing there bud. 6 adult kids, 3 already married, 4  grandkids and more on the way. And even happily married to a hot blonde  college professor, believe it or not.   &amp;#x200B;  r/thatHappened  &amp;#x200B;  You're not a conservative, you're just a bully in a "team conservative" t-shirt.  Get a life neckbeard.</w:t>
      </w:r>
    </w:p>
    <w:p>
      <w:r>
        <w:rPr>
          <w:b/>
          <w:u w:val="single"/>
        </w:rPr>
        <w:t>149386</w:t>
      </w:r>
    </w:p>
    <w:p>
      <w:r>
        <w:t xml:space="preserve">10. </w:t>
        <w:tab/>
        <w:tab/>
        <w:tab/>
        <w:tab/>
        <w:tab/>
        <w:tab/>
        <w:tab/>
        <w:tab/>
        <w:tab/>
        <w:t>Well, I'm sorry your daddy didn't love you more there, bud but I'm sure if you hang around enough Liberals all the love and fairy farts will heal your broken heart.</w:t>
      </w:r>
    </w:p>
    <w:p>
      <w:r>
        <w:rPr>
          <w:b/>
          <w:u w:val="single"/>
        </w:rPr>
        <w:t>149387</w:t>
      </w:r>
    </w:p>
    <w:p>
      <w:r>
        <w:t xml:space="preserve">11. </w:t>
        <w:tab/>
        <w:tab/>
        <w:tab/>
        <w:tab/>
        <w:tab/>
        <w:tab/>
        <w:tab/>
        <w:tab/>
        <w:tab/>
        <w:tab/>
        <w:t>I'm sorry your daddy loved your bum a little too much but that's no excuse to be the hateful ignorant twat you are.  I suggest you get a job, move out of your daddy's basement and start acting like a decent human being, you might even make a non-imaginary friend or two if you can just stop being such an awful hateful person when you open your mouth and make speech noises at normal people!</w:t>
      </w:r>
    </w:p>
    <w:p>
      <w:r>
        <w:rPr>
          <w:b/>
          <w:u w:val="single"/>
        </w:rPr>
        <w:t>149388</w:t>
      </w:r>
    </w:p>
    <w:p>
      <w:r>
        <w:t xml:space="preserve">12. </w:t>
        <w:tab/>
        <w:tab/>
        <w:tab/>
        <w:tab/>
        <w:tab/>
        <w:tab/>
        <w:tab/>
        <w:tab/>
        <w:tab/>
        <w:tab/>
        <w:tab/>
        <w:t>You might even make a half decent troll if you keep practising your English and quit trolling for Star Wars porn all day, but you're 17 hours too late to the party there bud. Better luck next time.</w:t>
      </w:r>
    </w:p>
    <w:p>
      <w:r>
        <w:rPr>
          <w:b/>
          <w:u w:val="single"/>
        </w:rPr>
        <w:t>149389</w:t>
      </w:r>
    </w:p>
    <w:p>
      <w:r>
        <w:t xml:space="preserve">13. </w:t>
        <w:tab/>
        <w:tab/>
        <w:tab/>
        <w:tab/>
        <w:tab/>
        <w:tab/>
        <w:tab/>
        <w:tab/>
        <w:tab/>
        <w:tab/>
        <w:tab/>
        <w:tab/>
        <w:t>Psh, I learned it all from this sub, you guys are the best horrible monsters this side of neo-nazi florida.</w:t>
      </w:r>
    </w:p>
    <w:p>
      <w:r>
        <w:rPr>
          <w:b/>
          <w:u w:val="single"/>
        </w:rPr>
        <w:t>149390</w:t>
      </w:r>
    </w:p>
    <w:p>
      <w:r>
        <w:t xml:space="preserve">14. </w:t>
        <w:tab/>
        <w:tab/>
        <w:tab/>
        <w:tab/>
        <w:tab/>
        <w:tab/>
        <w:tab/>
        <w:tab/>
        <w:tab/>
        <w:tab/>
        <w:tab/>
        <w:tab/>
        <w:tab/>
        <w:t>We eat neo-nazis for breakfast.</w:t>
      </w:r>
    </w:p>
    <w:p>
      <w:r>
        <w:rPr>
          <w:b/>
          <w:u w:val="single"/>
        </w:rPr>
        <w:t>149391</w:t>
      </w:r>
    </w:p>
    <w:p>
      <w:r>
        <w:t xml:space="preserve">15. </w:t>
        <w:tab/>
        <w:tab/>
        <w:tab/>
        <w:tab/>
        <w:tab/>
        <w:tab/>
        <w:tab/>
        <w:tab/>
        <w:tab/>
        <w:tab/>
        <w:tab/>
        <w:tab/>
        <w:tab/>
        <w:tab/>
        <w:t>You are some savage cannibals</w:t>
      </w:r>
    </w:p>
    <w:p>
      <w:r>
        <w:rPr>
          <w:b/>
          <w:u w:val="single"/>
        </w:rPr>
        <w:t>149392</w:t>
      </w:r>
    </w:p>
    <w:p>
      <w:r>
        <w:t xml:space="preserve">16. </w:t>
        <w:tab/>
        <w:t>&gt;if the NDP had put up a candidate that spoke french   ... What kind of retard doesn't run a bilingual rep in Ottawa.  &gt;I don't think school trustees really do much  It entirely depends on what kind of trustees you have.    Because [there's a lot of stuff *technically* under their incredibly broad remit](https://www.ocdsb.ca/board), and all it takes is a couple ideologues to fuck everything up.  Because "deliver effective and ***appropriate*** education programs to its pupils" means they can cut shit out of the curriculum if they find it "inappropriate". And this is definitely the kind of person that's going to find a lot of shit inappropriate.</w:t>
      </w:r>
    </w:p>
    <w:p>
      <w:r>
        <w:rPr>
          <w:b/>
          <w:u w:val="single"/>
        </w:rPr>
        <w:t>149393</w:t>
      </w:r>
    </w:p>
    <w:p>
      <w:r>
        <w:t>1. What the fuck is going on in her head? I am **actually** wondering</w:t>
      </w:r>
    </w:p>
    <w:p>
      <w:r>
        <w:rPr>
          <w:b/>
          <w:u w:val="single"/>
        </w:rPr>
        <w:t>149394</w:t>
      </w:r>
    </w:p>
    <w:p>
      <w:r>
        <w:t xml:space="preserve">2. </w:t>
        <w:tab/>
        <w:t>I wonder if she’s retarded.</w:t>
      </w:r>
    </w:p>
    <w:p>
      <w:r>
        <w:rPr>
          <w:b/>
          <w:u w:val="single"/>
        </w:rPr>
        <w:t>149395</w:t>
      </w:r>
    </w:p>
    <w:p>
      <w:r>
        <w:t>1. LMAO a retard and a cuck.</w:t>
      </w:r>
    </w:p>
    <w:p>
      <w:r>
        <w:rPr>
          <w:b/>
          <w:u w:val="single"/>
        </w:rPr>
        <w:t>149396</w:t>
      </w:r>
    </w:p>
    <w:p>
      <w:r>
        <w:t>1. I legit don't understand people taht think KiA/GG are racist blah blah blah and every opinion is garbage but yet, they are glued as fuck to the subreddit. Was in a streamers chat today and we were talking about the shitty Diablo announcement and someone was like "you knew it was going to be bad when GamerGate and KiA started getting involved." As if r/diablo and r/wow and r/gaming wasn't rightfully angry. Fuckin retards.</w:t>
      </w:r>
    </w:p>
    <w:p>
      <w:r>
        <w:rPr>
          <w:b/>
          <w:u w:val="single"/>
        </w:rPr>
        <w:t>149397</w:t>
      </w:r>
    </w:p>
    <w:p>
      <w:r>
        <w:t>1. [removed]</w:t>
      </w:r>
    </w:p>
    <w:p>
      <w:r>
        <w:rPr>
          <w:b/>
          <w:u w:val="single"/>
        </w:rPr>
        <w:t>149398</w:t>
      </w:r>
    </w:p>
    <w:p>
      <w:r>
        <w:t xml:space="preserve">2. </w:t>
        <w:tab/>
        <w:t>About the same time you became a retard.</w:t>
      </w:r>
    </w:p>
    <w:p>
      <w:r>
        <w:rPr>
          <w:b/>
          <w:u w:val="single"/>
        </w:rPr>
        <w:t>149399</w:t>
      </w:r>
    </w:p>
    <w:p>
      <w:r>
        <w:t xml:space="preserve">3. </w:t>
        <w:tab/>
        <w:tab/>
        <w:t>So 1989 good now I can put that in my sperm diary</w:t>
      </w:r>
    </w:p>
    <w:p>
      <w:r>
        <w:rPr>
          <w:b/>
          <w:u w:val="single"/>
        </w:rPr>
        <w:t>149400</w:t>
      </w:r>
    </w:p>
    <w:p>
      <w:r>
        <w:t>1. Blackface is no longer offensive. It's just an an opportunity to virtue signal. The SJWs don't even know why they are upset anymore, they just know they are supposed to act like it.</w:t>
      </w:r>
    </w:p>
    <w:p>
      <w:r>
        <w:rPr>
          <w:b/>
          <w:u w:val="single"/>
        </w:rPr>
        <w:t>149401</w:t>
      </w:r>
    </w:p>
    <w:p>
      <w:r>
        <w:t xml:space="preserve">2. </w:t>
        <w:tab/>
        <w:t>Did Tropic Thunder cause a stir for being racist</w:t>
      </w:r>
    </w:p>
    <w:p>
      <w:r>
        <w:rPr>
          <w:b/>
          <w:u w:val="single"/>
        </w:rPr>
        <w:t>149402</w:t>
      </w:r>
    </w:p>
    <w:p>
      <w:r>
        <w:t xml:space="preserve">3. </w:t>
        <w:tab/>
        <w:tab/>
        <w:t>No it cause a stir for being intolerant for making fun of retards</w:t>
      </w:r>
    </w:p>
    <w:p>
      <w:r>
        <w:rPr>
          <w:b/>
          <w:u w:val="single"/>
        </w:rPr>
        <w:t>149403</w:t>
      </w:r>
    </w:p>
    <w:p>
      <w:r>
        <w:t xml:space="preserve">4. </w:t>
        <w:tab/>
        <w:tab/>
        <w:tab/>
        <w:t>It was poking fun at how actors and actresses would try to get an easy Oscar by playing someone with a disability.</w:t>
      </w:r>
    </w:p>
    <w:p>
      <w:r>
        <w:rPr>
          <w:b/>
          <w:u w:val="single"/>
        </w:rPr>
        <w:t>149404</w:t>
      </w:r>
    </w:p>
    <w:p>
      <w:r>
        <w:t xml:space="preserve">5. </w:t>
        <w:tab/>
        <w:tab/>
        <w:tab/>
        <w:tab/>
        <w:t>Yea I got the joke and love the movie, but I'm saying people outraged over Ben Stiller playing a retard rather than Robert Downy Jr playing a black guy</w:t>
      </w:r>
    </w:p>
    <w:p>
      <w:r>
        <w:rPr>
          <w:b/>
          <w:u w:val="single"/>
        </w:rPr>
        <w:t>149405</w:t>
      </w:r>
    </w:p>
    <w:p>
      <w:r>
        <w:t xml:space="preserve">6. </w:t>
        <w:tab/>
        <w:tab/>
        <w:tab/>
        <w:tab/>
        <w:tab/>
        <w:t>Life imitates art.</w:t>
      </w:r>
    </w:p>
    <w:p>
      <w:r>
        <w:rPr>
          <w:b/>
          <w:u w:val="single"/>
        </w:rPr>
        <w:t>149406</w:t>
      </w:r>
    </w:p>
    <w:p>
      <w:r>
        <w:t>1. What's with feminists and their excessive use of acronyms?</w:t>
      </w:r>
    </w:p>
    <w:p>
      <w:r>
        <w:rPr>
          <w:b/>
          <w:u w:val="single"/>
        </w:rPr>
        <w:t>149407</w:t>
      </w:r>
    </w:p>
    <w:p>
      <w:r>
        <w:t xml:space="preserve">2. </w:t>
        <w:tab/>
        <w:t>What's with Americans and their excessive use of acronyms and retarded expressions? I'm C1+ level in English and I can't read a damn post, because everything is smh, imho, yass queen, etc.</w:t>
      </w:r>
    </w:p>
    <w:p>
      <w:r>
        <w:rPr>
          <w:b/>
          <w:u w:val="single"/>
        </w:rPr>
        <w:t>149408</w:t>
      </w:r>
    </w:p>
    <w:p>
      <w:r>
        <w:t xml:space="preserve">3. </w:t>
        <w:tab/>
        <w:tab/>
        <w:t>oh, ffs....</w:t>
      </w:r>
    </w:p>
    <w:p>
      <w:r>
        <w:rPr>
          <w:b/>
          <w:u w:val="single"/>
        </w:rPr>
        <w:t>149409</w:t>
      </w:r>
    </w:p>
    <w:p>
      <w:r>
        <w:t xml:space="preserve">4. </w:t>
        <w:tab/>
        <w:tab/>
        <w:tab/>
        <w:t>Well played.</w:t>
      </w:r>
    </w:p>
    <w:p>
      <w:r>
        <w:rPr>
          <w:b/>
          <w:u w:val="single"/>
        </w:rPr>
        <w:t>149410</w:t>
      </w:r>
    </w:p>
    <w:p>
      <w:r>
        <w:t xml:space="preserve">5. </w:t>
        <w:tab/>
        <w:tab/>
        <w:t>And I have a British friend and often ask him to translate his FB posts, cause "bird with a beakful behind Tesco's" makes no damn sense to me.  Welcome to idiom.. it's majestic and confusing.</w:t>
      </w:r>
    </w:p>
    <w:p>
      <w:r>
        <w:rPr>
          <w:b/>
          <w:u w:val="single"/>
        </w:rPr>
        <w:t>149411</w:t>
      </w:r>
    </w:p>
    <w:p>
      <w:r>
        <w:t xml:space="preserve">6. </w:t>
        <w:tab/>
        <w:tab/>
        <w:tab/>
        <w:t>I'm British and what is this.      Probably a regional thing.</w:t>
      </w:r>
    </w:p>
    <w:p>
      <w:r>
        <w:rPr>
          <w:b/>
          <w:u w:val="single"/>
        </w:rPr>
        <w:t>149412</w:t>
      </w:r>
    </w:p>
    <w:p>
      <w:r>
        <w:t xml:space="preserve">7. </w:t>
        <w:tab/>
        <w:tab/>
        <w:tab/>
        <w:t>True, true.</w:t>
      </w:r>
    </w:p>
    <w:p>
      <w:r>
        <w:rPr>
          <w:b/>
          <w:u w:val="single"/>
        </w:rPr>
        <w:t>149413</w:t>
      </w:r>
    </w:p>
    <w:p>
      <w:r>
        <w:t>1. We need to abandon activist bloggers masquerading as 'journalists', as they are actively ruining the entire profession of journalism by trying to "educate" us.   You're not a writer, you're a bitter cunt who will never achieve anything REMOTELY close to Lovecraft or anybody else for that matter, Sam.</w:t>
      </w:r>
    </w:p>
    <w:p>
      <w:r>
        <w:rPr>
          <w:b/>
          <w:u w:val="single"/>
        </w:rPr>
        <w:t>149414</w:t>
      </w:r>
    </w:p>
    <w:p>
      <w:r>
        <w:t>1. /r/india, a leftist shithole that shits on India and has a Pakistani moderator. Where discussing negative things about Muslims/Pakistan/minorities will get you banned and anything negative about majority (Hindus) is upvoted to the top. I think they actually take sick pride in shitting on their country and people, 24/7, while anything positive is turned into negative or just never discussed (no discussion at all).  It pretty much contains everything wrong you all saw happening during GG, before GG was a thing.  It's called "Randia" for a reason and it's responsible for opening the eyes of many Indians (so in a way, I should thank them for being a bunch of SJW cunts).</w:t>
      </w:r>
    </w:p>
    <w:p>
      <w:r>
        <w:rPr>
          <w:b/>
          <w:u w:val="single"/>
        </w:rPr>
        <w:t>149415</w:t>
      </w:r>
    </w:p>
    <w:p>
      <w:r>
        <w:t>1. Now see, the problem is he didn’t hit her hard enough the first time.   If he did, she wouldn’t have dared put her hands on him again ... even in her drunken state.</w:t>
      </w:r>
    </w:p>
    <w:p>
      <w:r>
        <w:rPr>
          <w:b/>
          <w:u w:val="single"/>
        </w:rPr>
        <w:t>149416</w:t>
      </w:r>
    </w:p>
    <w:p>
      <w:r>
        <w:t xml:space="preserve">2. </w:t>
        <w:tab/>
        <w:t>The lady cop pushed her first. He was just checking to see if she was okay and she hit him!</w:t>
      </w:r>
    </w:p>
    <w:p>
      <w:r>
        <w:rPr>
          <w:b/>
          <w:u w:val="single"/>
        </w:rPr>
        <w:t>149417</w:t>
      </w:r>
    </w:p>
    <w:p>
      <w:r>
        <w:t xml:space="preserve">3. </w:t>
        <w:tab/>
        <w:tab/>
        <w:t>Calling him a "cancerous faggot" while doing it.</w:t>
      </w:r>
    </w:p>
    <w:p>
      <w:r>
        <w:rPr>
          <w:b/>
          <w:u w:val="single"/>
        </w:rPr>
        <w:t>149418</w:t>
      </w:r>
    </w:p>
    <w:p>
      <w:r>
        <w:t>1. Nobody putting up an It's ok to be white poster is screaming and crying on the street like an anti Drumpf spaz.</w:t>
      </w:r>
    </w:p>
    <w:p>
      <w:r>
        <w:rPr>
          <w:b/>
          <w:u w:val="single"/>
        </w:rPr>
        <w:t>149419</w:t>
      </w:r>
    </w:p>
    <w:p>
      <w:r>
        <w:t xml:space="preserve">2. </w:t>
        <w:tab/>
        <w:t>Riight, well, I just dealt with an RWSJW spaz or two earlier today, so...</w:t>
      </w:r>
    </w:p>
    <w:p>
      <w:r>
        <w:rPr>
          <w:b/>
          <w:u w:val="single"/>
        </w:rPr>
        <w:t>149420</w:t>
      </w:r>
    </w:p>
    <w:p>
      <w:r>
        <w:t xml:space="preserve">3. </w:t>
        <w:tab/>
        <w:tab/>
        <w:t>If it's a competition, the left wins the spaz championship every time</w:t>
      </w:r>
    </w:p>
    <w:p>
      <w:r>
        <w:rPr>
          <w:b/>
          <w:u w:val="single"/>
        </w:rPr>
        <w:t>149421</w:t>
      </w:r>
    </w:p>
    <w:p>
      <w:r>
        <w:t xml:space="preserve">4. </w:t>
        <w:tab/>
        <w:tab/>
        <w:tab/>
        <w:t>It's always a matter of perspective, isn't it.  Some of the retarded shit I've seen over the years...  Good Christ.  But yes, it's on both sides of course.</w:t>
      </w:r>
    </w:p>
    <w:p>
      <w:r>
        <w:rPr>
          <w:b/>
          <w:u w:val="single"/>
        </w:rPr>
        <w:t>149422</w:t>
      </w:r>
    </w:p>
    <w:p>
      <w:r>
        <w:t>1. Bitch, I have an astigmatism that makes natural sunlight blind me - I can't even stare down because the sidewalk reflects so much light. My eyes water and I can't see. I hope I'm driving behind her when I don't have my shades on. Cunt.</w:t>
      </w:r>
    </w:p>
    <w:p>
      <w:r>
        <w:rPr>
          <w:b/>
          <w:u w:val="single"/>
        </w:rPr>
        <w:t>149423</w:t>
      </w:r>
    </w:p>
    <w:p>
      <w:r>
        <w:t>1. Look at him. Whatever happend its the woman hating muzzie that is at fault.  Look at what he is wearing.  Sorry. I choose annoying women over barbarians anyday</w:t>
      </w:r>
    </w:p>
    <w:p>
      <w:r>
        <w:rPr>
          <w:b/>
          <w:u w:val="single"/>
        </w:rPr>
        <w:t>149424</w:t>
      </w:r>
    </w:p>
    <w:p>
      <w:r>
        <w:t>1. He raped her because feels, they never met, but his man presence and how he \*might've\* hurt some waman some time, translates into group think. Just cuz he was mean to one thot, he was mean to us all.. If he offended one twat, he offended us all...  And by deluth model, words= sensual harassment= rape. So if you cat call a thot, if you're not hot = rape. You tell one twat you don't #believe all wamen, you're calling them all #fakerape #regretsex  Quite simple really.</w:t>
      </w:r>
    </w:p>
    <w:p>
      <w:r>
        <w:rPr>
          <w:b/>
          <w:u w:val="single"/>
        </w:rPr>
        <w:t>149425</w:t>
      </w:r>
    </w:p>
    <w:p>
      <w:r>
        <w:t>1. White female privilege is being confident it is safe to throw a physical tantrum ~~at~~ with an armed cop.</w:t>
      </w:r>
    </w:p>
    <w:p>
      <w:r>
        <w:rPr>
          <w:b/>
          <w:u w:val="single"/>
        </w:rPr>
        <w:t>149426</w:t>
      </w:r>
    </w:p>
    <w:p>
      <w:r>
        <w:t xml:space="preserve">2. </w:t>
        <w:tab/>
        <w:t>Don't turn this into a race thing.</w:t>
      </w:r>
    </w:p>
    <w:p>
      <w:r>
        <w:rPr>
          <w:b/>
          <w:u w:val="single"/>
        </w:rPr>
        <w:t>149427</w:t>
      </w:r>
    </w:p>
    <w:p>
      <w:r>
        <w:t xml:space="preserve">3. </w:t>
        <w:tab/>
        <w:tab/>
        <w:t>What are you talking about? The woman in the video repeatedly calls him white trash. she made it a race thing</w:t>
      </w:r>
    </w:p>
    <w:p>
      <w:r>
        <w:rPr>
          <w:b/>
          <w:u w:val="single"/>
        </w:rPr>
        <w:t>149428</w:t>
      </w:r>
    </w:p>
    <w:p>
      <w:r>
        <w:t>1. LOL, nasty old twat. Hope the best for Jay and Gina.</w:t>
      </w:r>
    </w:p>
    <w:p>
      <w:r>
        <w:rPr>
          <w:b/>
          <w:u w:val="single"/>
        </w:rPr>
        <w:t>149429</w:t>
      </w:r>
    </w:p>
    <w:p>
      <w:r>
        <w:t>1. Proud Boys are low IQ LARPers but this article is laughable. The Daily NPC strikes again.</w:t>
      </w:r>
    </w:p>
    <w:p>
      <w:r>
        <w:rPr>
          <w:b/>
          <w:u w:val="single"/>
        </w:rPr>
        <w:t>149430</w:t>
      </w:r>
    </w:p>
    <w:p>
      <w:r>
        <w:t xml:space="preserve">2. </w:t>
        <w:tab/>
        <w:t>Proud boys seem to be typical long island white trash. Lol at the thought of these subhuman guidos prancing around NYC.</w:t>
      </w:r>
    </w:p>
    <w:p>
      <w:r>
        <w:rPr>
          <w:b/>
          <w:u w:val="single"/>
        </w:rPr>
        <w:t>149431</w:t>
      </w:r>
    </w:p>
    <w:p>
      <w:r>
        <w:t xml:space="preserve">3. </w:t>
        <w:tab/>
        <w:tab/>
        <w:t>Can you keep your idpol to a minimum?</w:t>
      </w:r>
    </w:p>
    <w:p>
      <w:r>
        <w:rPr>
          <w:b/>
          <w:u w:val="single"/>
        </w:rPr>
        <w:t>149432</w:t>
      </w:r>
    </w:p>
    <w:p>
      <w:r>
        <w:t xml:space="preserve">4. </w:t>
        <w:tab/>
        <w:tab/>
        <w:tab/>
        <w:t>Oh sorry didnt realize i was speaking to the king of the greaseball wops</w:t>
      </w:r>
    </w:p>
    <w:p>
      <w:r>
        <w:rPr>
          <w:b/>
          <w:u w:val="single"/>
        </w:rPr>
        <w:t>149433</w:t>
      </w:r>
    </w:p>
    <w:p>
      <w:r>
        <w:t xml:space="preserve">5. </w:t>
        <w:tab/>
        <w:tab/>
        <w:tab/>
        <w:tab/>
        <w:t>**R1.2 Trolling**  21 day old account = Expedited to Permaban.</w:t>
      </w:r>
    </w:p>
    <w:p>
      <w:r>
        <w:rPr>
          <w:b/>
          <w:u w:val="single"/>
        </w:rPr>
        <w:t>149434</w:t>
      </w:r>
    </w:p>
    <w:p>
      <w:r>
        <w:t xml:space="preserve">6. </w:t>
        <w:tab/>
        <w:tab/>
        <w:t>Lawn guyland white trash is the best way to describe them lmao.</w:t>
      </w:r>
    </w:p>
    <w:p>
      <w:r>
        <w:rPr>
          <w:b/>
          <w:u w:val="single"/>
        </w:rPr>
        <w:t>149435</w:t>
      </w:r>
    </w:p>
    <w:p>
      <w:r>
        <w:t>1. Plus the cunt just sealed her fate.  No one is gonna hire a woman that lacks judgment and pulls out the sexism card with the potential damage to her employer.</w:t>
      </w:r>
    </w:p>
    <w:p>
      <w:r>
        <w:rPr>
          <w:b/>
          <w:u w:val="single"/>
        </w:rPr>
        <w:t>149436</w:t>
      </w:r>
    </w:p>
    <w:p>
      <w:r>
        <w:t>1. I don’t see this as PPD material, really. Granted, she didn’t get her way, but she got to do what she wanted to do—sit in his car, delay his night, piss the guy off—and in the end, he has no repercussion because he’s on camera calling her a cunt. Funny as that was, Uber isn’t going to back him on that one...  My play would have been simple, and funnier for me in the end: ask them to get out, and when they don’t, drive in the complete opposite direction of where they wanna go.  “Oh, you want out now? Sorry, that’d be unsafe. We’re on the freeway... For the next 10 miles.” 😂</w:t>
      </w:r>
    </w:p>
    <w:p>
      <w:r>
        <w:rPr>
          <w:b/>
          <w:u w:val="single"/>
        </w:rPr>
        <w:t>149437</w:t>
      </w:r>
    </w:p>
    <w:p>
      <w:r>
        <w:t xml:space="preserve">2. </w:t>
        <w:tab/>
        <w:t>Yeah why didn't he  just do that?  I'm not from the US or anything, but is that kidnapping? or is it their own fault cause they didn't get out?</w:t>
      </w:r>
    </w:p>
    <w:p>
      <w:r>
        <w:rPr>
          <w:b/>
          <w:u w:val="single"/>
        </w:rPr>
        <w:t>149438</w:t>
      </w:r>
    </w:p>
    <w:p>
      <w:r>
        <w:t xml:space="preserve">3. </w:t>
        <w:tab/>
        <w:tab/>
        <w:t>If he were to drive off without giving them a chance to get out, or—worse yet—drive off angrily, injuring one of them as they tried to escape, it would absolutely be considered kidnapping; assault, battery, endangerment, etc...  Kidnapping is a weird one though. I’d like to hear a lawyer’s take on it, but I don’t believe this would count, since he gave them every opportunity to vacate his vehicle. However, if they demanded to be let out once he started driving and he refused, that again would be kidnapping.  BUT... That’s where part of my schtick comes into play; if he isn’t in a position to safely let them out—on the freeway, heavy traffic, etc—he could drive for a while (to the next exit for example) and be within the law, for “the sake of safety”.  She could be charged with trespassing in this case, I believe. Your personal vehicle is considered to have much the same consideration as your home in some states. It’s not likely anyone would prosecute for this type of nonsense though.  Source for my halfwitted/uncertain legal info: I’m a paramedic, and occasionally deal with “kidnapping” issues in the ambulance. It’s absurd, but technically it’s kidnapping if I take someone to a different hospital than they prefer. A much closer one—at 3am for their stubbed toe, instead of driving all the way across town—-purely for a hypothetical example 😳</w:t>
      </w:r>
    </w:p>
    <w:p>
      <w:r>
        <w:rPr>
          <w:b/>
          <w:u w:val="single"/>
        </w:rPr>
        <w:t>149439</w:t>
      </w:r>
    </w:p>
    <w:p>
      <w:r>
        <w:t xml:space="preserve">4. </w:t>
        <w:tab/>
        <w:t>Tell them. I am going home for the night- to my trailer park. In the bad side of town. That's where you are going if you don't get out.</w:t>
      </w:r>
    </w:p>
    <w:p>
      <w:r>
        <w:rPr>
          <w:b/>
          <w:u w:val="single"/>
        </w:rPr>
        <w:t>149440</w:t>
      </w:r>
    </w:p>
    <w:p>
      <w:r>
        <w:t>1. Republicans are the ultimate cucks. They will always take "the high road" and get fucked in the ass for it.  No one is willing to take a day off work for fucks sake</w:t>
      </w:r>
    </w:p>
    <w:p>
      <w:r>
        <w:rPr>
          <w:b/>
          <w:u w:val="single"/>
        </w:rPr>
        <w:t>149441</w:t>
      </w:r>
    </w:p>
    <w:p>
      <w:r>
        <w:t xml:space="preserve">2. </w:t>
        <w:tab/>
        <w:t>It isn't about taking a day off work, it's about literally giving your life up for the cause.  Did the Founding Fathers go hold up signs and chant outside of the UK parliament or did they organize a revolution?</w:t>
      </w:r>
    </w:p>
    <w:p>
      <w:r>
        <w:rPr>
          <w:b/>
          <w:u w:val="single"/>
        </w:rPr>
        <w:t>149442</w:t>
      </w:r>
    </w:p>
    <w:p>
      <w:r>
        <w:t xml:space="preserve">3. </w:t>
        <w:tab/>
        <w:tab/>
        <w:t>How do you start a revolution in 2018 without the FBI kicking down your door 20 minutes later?</w:t>
      </w:r>
    </w:p>
    <w:p>
      <w:r>
        <w:rPr>
          <w:b/>
          <w:u w:val="single"/>
        </w:rPr>
        <w:t>149443</w:t>
      </w:r>
    </w:p>
    <w:p>
      <w:r>
        <w:t xml:space="preserve">4. </w:t>
        <w:tab/>
        <w:tab/>
        <w:tab/>
        <w:t>Exactly. Not only that, but there isn't anywhere online that facilitates organization.  What are the other options, local militias?  Well the largest militia in my state doesn't allow discussion of this topic either.  I think an option is a poster campaign similar to the "it's okay to be white" but even that would require online organization.  It'll have to be a viral movement.</w:t>
      </w:r>
    </w:p>
    <w:p>
      <w:r>
        <w:rPr>
          <w:b/>
          <w:u w:val="single"/>
        </w:rPr>
        <w:t>149444</w:t>
      </w:r>
    </w:p>
    <w:p>
      <w:r>
        <w:t xml:space="preserve">5. </w:t>
        <w:tab/>
        <w:tab/>
        <w:tab/>
        <w:tab/>
        <w:t>We cannot have a "viral" movement.  Goolag, Fuckbook and Twatter will LITERALLY shut down communication between all Red blooded Americans as soon as we mobilize.  Ham radio and shit like that would be needed, and that's after much organization and planning.  There is ZERO chance of organizing anything of meaning online, they won't allow it.  People don't realize how much we have already lost.. it's a very bleak situation and it's getting worse by the day.</w:t>
      </w:r>
    </w:p>
    <w:p>
      <w:r>
        <w:rPr>
          <w:b/>
          <w:u w:val="single"/>
        </w:rPr>
        <w:t>149445</w:t>
      </w:r>
    </w:p>
    <w:p>
      <w:r>
        <w:t>1. Haha she needs to hire a new lawyer.   I imagine hers sounds somewhat like shaggy from Scooby doo if he was also retarded.  "These charges are like... really outrageous. They are just a ploy by the fash, man.</w:t>
      </w:r>
    </w:p>
    <w:p>
      <w:r>
        <w:rPr>
          <w:b/>
          <w:u w:val="single"/>
        </w:rPr>
        <w:t>149446</w:t>
      </w:r>
    </w:p>
    <w:p>
      <w:r>
        <w:t>1. [deleted]</w:t>
      </w:r>
    </w:p>
    <w:p>
      <w:r>
        <w:rPr>
          <w:b/>
          <w:u w:val="single"/>
        </w:rPr>
        <w:t>149447</w:t>
      </w:r>
    </w:p>
    <w:p>
      <w:r>
        <w:t xml:space="preserve">2. </w:t>
        <w:tab/>
        <w:t>Because they’re underage.  Because public intoxication is a prelude to all sorts of other shit.  Basically, girls that age get drunk and belligerent and cause all kinds of problems.  They don’t spend money at the beach but their bullshit deters families from visiting and costs he city money.  The families actually spend money in the hotels and businesses without causing a problem.  Beach communities want the families to visit and spend money.  So, now they make it a fucking nightmare to be a dumbass kid drinking on the beach.  Fewer dumbass kids cause problems on the beach or just don’t go to the beach.  So,more families visit the beach.  The beach communities make more money from tourism.  The beach is safer.</w:t>
      </w:r>
    </w:p>
    <w:p>
      <w:r>
        <w:rPr>
          <w:b/>
          <w:u w:val="single"/>
        </w:rPr>
        <w:t>149448</w:t>
      </w:r>
    </w:p>
    <w:p>
      <w:r>
        <w:t xml:space="preserve">3. </w:t>
        <w:tab/>
        <w:tab/>
        <w:t>[deleted]</w:t>
      </w:r>
    </w:p>
    <w:p>
      <w:r>
        <w:rPr>
          <w:b/>
          <w:u w:val="single"/>
        </w:rPr>
        <w:t>149449</w:t>
      </w:r>
    </w:p>
    <w:p>
      <w:r>
        <w:t xml:space="preserve">4. </w:t>
        <w:tab/>
        <w:tab/>
        <w:tab/>
        <w:t>Yeah, but the cops aren’t going to de-escalate once she becomes belligerent and started acting suspicious.    All she had to do was give her name and they would have checked for warrants and left.  Instead she refused to identify herself, resisted arrest, and assaulted multiple officers.  She’ll get time in big girl prison.  I don’t know how people create these situations.  I haven’t spoken to a cop in years.</w:t>
      </w:r>
    </w:p>
    <w:p>
      <w:r>
        <w:rPr>
          <w:b/>
          <w:u w:val="single"/>
        </w:rPr>
        <w:t>149450</w:t>
      </w:r>
    </w:p>
    <w:p>
      <w:r>
        <w:t>1. I can understand a hardship payment if she stayed at home to take care of their daughter, thus preventing her from reentering the workforce. But I have a strong feeling that this is not that case. Based on what the article listed as her former position, she had been working. And the nature of their financial situation, I would guarantee that they probably had a nanny. This is just a situation of a bitter ex wife. For all we know, she may not have wanted to put out for him any more and that lead him to stray. Ladies have to understand that unless there are legitimate health concerns, men want sex. It's a healthy part of a relationship. And if a woman denies them that without legitimate cause, then it could be reasonable justification for divorce or having an affair. Tell a woman that and they will go insane, but it's a simple truth. The same applies to woman as well. I have know girls who cheated on their boyfriends because they would not put out for them. But in these situations, the girls wanted to get pregnant. In any case, I would guess she was bitter before the affair. It is a part of 'empty nest syndrome'. When you discover that you no longer have anything in common with your spouse, you can become bitter. He probably wrapped himself up in work, and I imagine she did as well. But that does not discount the fact that he is a man, not an ATM.</w:t>
      </w:r>
    </w:p>
    <w:p>
      <w:r>
        <w:rPr>
          <w:b/>
          <w:u w:val="single"/>
        </w:rPr>
        <w:t>149451</w:t>
      </w:r>
    </w:p>
    <w:p>
      <w:r>
        <w:t xml:space="preserve">2. </w:t>
        <w:tab/>
        <w:t>&gt; I can understand a hardship payment if she stayed at home to take care of their daughter, thus preventing her from reentering the workforce.  She had 10 fucking million on top of 174k per year.  Plenty of people raise children on much less than that, it doesn't matter if she had a kid, she was an entitled cunt regardless, don't make excuses for this bitch.</w:t>
      </w:r>
    </w:p>
    <w:p>
      <w:r>
        <w:rPr>
          <w:b/>
          <w:u w:val="single"/>
        </w:rPr>
        <w:t>149452</w:t>
      </w:r>
    </w:p>
    <w:p>
      <w:r>
        <w:t xml:space="preserve">3. </w:t>
        <w:tab/>
        <w:tab/>
        <w:t>Eh? He's doing the opposite. He even defended the guy's affair.  The example he gave was an example to say "this is the only way I can see it making sense and this wasn't even the case"</w:t>
      </w:r>
    </w:p>
    <w:p>
      <w:r>
        <w:rPr>
          <w:b/>
          <w:u w:val="single"/>
        </w:rPr>
        <w:t>149453</w:t>
      </w:r>
    </w:p>
    <w:p>
      <w:r>
        <w:t>1. Tim Pool accurately summarises the state of the culture war and why pacifism is losing the war against the far left.     PS: Sorry guys, Had to repost as I broke a rule with the title. All good.</w:t>
      </w:r>
    </w:p>
    <w:p>
      <w:r>
        <w:rPr>
          <w:b/>
          <w:u w:val="single"/>
        </w:rPr>
        <w:t>149454</w:t>
      </w:r>
    </w:p>
    <w:p>
      <w:r>
        <w:t xml:space="preserve">2. </w:t>
        <w:tab/>
        <w:t>No he doesn't. It's just that you can't yell nigger nigger nigger any more. Unless you go to www.voat.co.</w:t>
      </w:r>
    </w:p>
    <w:p>
      <w:r>
        <w:rPr>
          <w:b/>
          <w:u w:val="single"/>
        </w:rPr>
        <w:t>149455</w:t>
      </w:r>
    </w:p>
    <w:p>
      <w:r>
        <w:t xml:space="preserve">3. </w:t>
        <w:tab/>
        <w:tab/>
        <w:t>Yes, that is clearly what Alex Jones did. Thanks for letting us know the truth. Now I feel way better about him getting banned from paypal.</w:t>
      </w:r>
    </w:p>
    <w:p>
      <w:r>
        <w:rPr>
          <w:b/>
          <w:u w:val="single"/>
        </w:rPr>
        <w:t>149456</w:t>
      </w:r>
    </w:p>
    <w:p>
      <w:r>
        <w:t xml:space="preserve">4. </w:t>
        <w:tab/>
        <w:tab/>
        <w:t>which is fucking dumb.  i wrote about this in cringeanarchy... basically the admins told the mods to stop letting people flagrantly use racist derogatory terms.   the problem with banning low energy racist bullshit like this is that offense is taken, not given.  when these social terrorists ban a word for being racist, what they're saying is us po blak fohk are too feebleminded that when we hear it, it'll cause us to go until a drug fueled, south chicago gangbang shooting rampage ... as if sticks and stones suddenly stopped being true.  they're the ones who are racist bigots.  they are not helping.  they do not get the moral high ground.</w:t>
      </w:r>
    </w:p>
    <w:p>
      <w:r>
        <w:rPr>
          <w:b/>
          <w:u w:val="single"/>
        </w:rPr>
        <w:t>149457</w:t>
      </w:r>
    </w:p>
    <w:p>
      <w:r>
        <w:t xml:space="preserve">5. </w:t>
        <w:tab/>
        <w:tab/>
        <w:tab/>
        <w:t>Freedom of speech means I can shit on your podium when I don't like what you say. Anyone who does that is an idiot.   Anyone who in this day and age uses nigger is doing the same thing.  Throwing poop around is a method of discourse for monkeys and cavemen. Throwing around slurs as an argument is a method of discourse for human from 1600~1950.   Get on with the times and stop being upset we've grown as a species.</w:t>
      </w:r>
    </w:p>
    <w:p>
      <w:r>
        <w:rPr>
          <w:b/>
          <w:u w:val="single"/>
        </w:rPr>
        <w:t>149458</w:t>
      </w:r>
    </w:p>
    <w:p>
      <w:r>
        <w:t xml:space="preserve">6. </w:t>
        <w:tab/>
        <w:tab/>
        <w:tab/>
        <w:tab/>
        <w:t>&gt; Freedom of speech means I can shit on your podium when I don't like what you say.  Freedom of speech means you go speak at your own podium and leave the person already speaking at his own podium alone.</w:t>
      </w:r>
    </w:p>
    <w:p>
      <w:r>
        <w:rPr>
          <w:b/>
          <w:u w:val="single"/>
        </w:rPr>
        <w:t>149459</w:t>
      </w:r>
    </w:p>
    <w:p>
      <w:r>
        <w:t xml:space="preserve">7. </w:t>
        <w:tab/>
        <w:tab/>
        <w:t>Man, I love when people show up from the outside to have a conversation.</w:t>
      </w:r>
    </w:p>
    <w:p>
      <w:r>
        <w:rPr>
          <w:b/>
          <w:u w:val="single"/>
        </w:rPr>
        <w:t>149460</w:t>
      </w:r>
    </w:p>
    <w:p>
      <w:r>
        <w:t xml:space="preserve">8. </w:t>
        <w:tab/>
        <w:tab/>
        <w:t>Shut, the, fuck, up.</w:t>
      </w:r>
    </w:p>
    <w:p>
      <w:r>
        <w:rPr>
          <w:b/>
          <w:u w:val="single"/>
        </w:rPr>
        <w:t>149461</w:t>
      </w:r>
    </w:p>
    <w:p>
      <w:r>
        <w:t>1. i was so mad when serena lost, when my mom came to give me fresh tendies i smashed the plate out of her hands and it fell in to my piss and shit jugs which were strewn on the floor leaking out!, but its okay 5 minute rule right cause when my mom left my room crying about how im a terrible son after i called her a cunty bitch! i just picked them up and started going to town on them! (cant let good tendies go to waste lol), who needs parents anyways! i made it through 38 years in this shit hole!,baisically alone!, i mean my mom fed and clothed me but, mom doesn't care about me, her chad boyfriends keep telling her I need to get my own place!, like who do they think they are? besides if i leave now i forfeit my good boy points and im 50 away from a trip to Disney land! even got my mickey mouse ears already for the trip!. anyways toodles i gotta go take my bi monthly shower! its worth 15gpbs! so excited!</w:t>
      </w:r>
    </w:p>
    <w:p>
      <w:r>
        <w:rPr>
          <w:b/>
          <w:u w:val="single"/>
        </w:rPr>
        <w:t>149462</w:t>
      </w:r>
    </w:p>
    <w:p>
      <w:r>
        <w:t>1. Uhh this is just openly racist..wtf</w:t>
      </w:r>
    </w:p>
    <w:p>
      <w:r>
        <w:rPr>
          <w:b/>
          <w:u w:val="single"/>
        </w:rPr>
        <w:t>149463</w:t>
      </w:r>
    </w:p>
    <w:p>
      <w:r>
        <w:t xml:space="preserve">2. </w:t>
        <w:tab/>
        <w:t>Stop being a faggot</w:t>
      </w:r>
    </w:p>
    <w:p>
      <w:r>
        <w:rPr>
          <w:b/>
          <w:u w:val="single"/>
        </w:rPr>
        <w:t>149464</w:t>
      </w:r>
    </w:p>
    <w:p>
      <w:r>
        <w:t xml:space="preserve">3. </w:t>
        <w:tab/>
        <w:tab/>
        <w:t xml:space="preserve"> Woah there! Next time, please refrain from using that horribly bigoted term. Instead, please use the universally accepted "DiamondDuece911".  Thank you for your understanding.  *I am a bot, and this action was performed automatically. Please [contact the moderators of this subreddit](/message/compose/?to=/r/ImGoingToHellForThis) if you have any questions or concerns.*</w:t>
      </w:r>
    </w:p>
    <w:p>
      <w:r>
        <w:rPr>
          <w:b/>
          <w:u w:val="single"/>
        </w:rPr>
        <w:t>149465</w:t>
      </w:r>
    </w:p>
    <w:p>
      <w:r>
        <w:t>1. Send her to a South American prison or something.  I want to see her on watchpeopledie soon.  Fucking cunt.  I just looked through all the details and I lost it looking at the kids gravestone on the fundraiser.  There needs to be a worse punishment for people like this.</w:t>
      </w:r>
    </w:p>
    <w:p>
      <w:r>
        <w:rPr>
          <w:b/>
          <w:u w:val="single"/>
        </w:rPr>
        <w:t>149466</w:t>
      </w:r>
    </w:p>
    <w:p>
      <w:r>
        <w:t xml:space="preserve">2. </w:t>
        <w:tab/>
        <w:t>I'm pretty sure any type of child abuser suffers the worst in prison systems. The people inside will do what we all want to do.</w:t>
      </w:r>
    </w:p>
    <w:p>
      <w:r>
        <w:rPr>
          <w:b/>
          <w:u w:val="single"/>
        </w:rPr>
        <w:t>149467</w:t>
      </w:r>
    </w:p>
    <w:p>
      <w:r>
        <w:t xml:space="preserve">3. </w:t>
        <w:tab/>
        <w:tab/>
        <w:t>People always say shit like that, but I doubt it ever really happens. In men's prisons, guy's like that get put into their own special wing away from general population. I'm sure it will be the same in women's prison.</w:t>
      </w:r>
    </w:p>
    <w:p>
      <w:r>
        <w:rPr>
          <w:b/>
          <w:u w:val="single"/>
        </w:rPr>
        <w:t>149468</w:t>
      </w:r>
    </w:p>
    <w:p>
      <w:r>
        <w:t xml:space="preserve">4. </w:t>
        <w:tab/>
        <w:tab/>
        <w:tab/>
        <w:t>Its basically lock down for 23 hours of the day. It's hell.</w:t>
      </w:r>
    </w:p>
    <w:p>
      <w:r>
        <w:rPr>
          <w:b/>
          <w:u w:val="single"/>
        </w:rPr>
        <w:t>149469</w:t>
      </w:r>
    </w:p>
    <w:p>
      <w:r>
        <w:t xml:space="preserve">5. </w:t>
        <w:tab/>
        <w:tab/>
        <w:tab/>
        <w:t>True. I worked at one where there were child rapists in gen pop and most people knew and didn’t care. No ones willing to extend their stay to beat up a child abuser. People just here about one case and assume that’s how it is</w:t>
      </w:r>
    </w:p>
    <w:p>
      <w:r>
        <w:rPr>
          <w:b/>
          <w:u w:val="single"/>
        </w:rPr>
        <w:t>149470</w:t>
      </w:r>
    </w:p>
    <w:p>
      <w:r>
        <w:t xml:space="preserve">6. </w:t>
        <w:tab/>
        <w:tab/>
        <w:tab/>
        <w:t>[happens more often than you'd think](https://www.youtube.com/watch?v=Mku0nE8sxTc&amp;app=desktop)</w:t>
      </w:r>
    </w:p>
    <w:p>
      <w:r>
        <w:rPr>
          <w:b/>
          <w:u w:val="single"/>
        </w:rPr>
        <w:t>149471</w:t>
      </w:r>
    </w:p>
    <w:p>
      <w:r>
        <w:t xml:space="preserve">7. </w:t>
        <w:tab/>
        <w:tab/>
        <w:tab/>
        <w:t>The isolation that comes from solitary can be torture in itself.</w:t>
      </w:r>
    </w:p>
    <w:p>
      <w:r>
        <w:rPr>
          <w:b/>
          <w:u w:val="single"/>
        </w:rPr>
        <w:t>149472</w:t>
      </w:r>
    </w:p>
    <w:p>
      <w:r>
        <w:t xml:space="preserve">8. </w:t>
        <w:tab/>
        <w:tab/>
        <w:tab/>
        <w:t>They get theirs in men's prisons, in women's we have to hope some people find out and make her life hell.</w:t>
      </w:r>
    </w:p>
    <w:p>
      <w:r>
        <w:rPr>
          <w:b/>
          <w:u w:val="single"/>
        </w:rPr>
        <w:t>149473</w:t>
      </w:r>
    </w:p>
    <w:p>
      <w:r>
        <w:t xml:space="preserve">9. </w:t>
        <w:tab/>
        <w:tab/>
        <w:t>Hopefully she goes to prison with the biggest, meanest, most maternal women of all time who know better than the good people here on reddit how to really punish someone</w:t>
      </w:r>
    </w:p>
    <w:p>
      <w:r>
        <w:rPr>
          <w:b/>
          <w:u w:val="single"/>
        </w:rPr>
        <w:t>149474</w:t>
      </w:r>
    </w:p>
    <w:p>
      <w:r>
        <w:t xml:space="preserve">10. </w:t>
        <w:tab/>
        <w:t>Leaving the husband beat her to death wouldn't even scratch the surface of what she deserves</w:t>
      </w:r>
    </w:p>
    <w:p>
      <w:r>
        <w:rPr>
          <w:b/>
          <w:u w:val="single"/>
        </w:rPr>
        <w:t>149475</w:t>
      </w:r>
    </w:p>
    <w:p>
      <w:r>
        <w:t>1. At what point in this story was the woman using her gender to excuse her behavior. She's just a cunt, just like any man would have been. This isn't PPD.</w:t>
      </w:r>
    </w:p>
    <w:p>
      <w:r>
        <w:rPr>
          <w:b/>
          <w:u w:val="single"/>
        </w:rPr>
        <w:t>149476</w:t>
      </w:r>
    </w:p>
    <w:p>
      <w:r>
        <w:t>1. jesus christ this is retarded</w:t>
      </w:r>
    </w:p>
    <w:p>
      <w:r>
        <w:rPr>
          <w:b/>
          <w:u w:val="single"/>
        </w:rPr>
        <w:t>149477</w:t>
      </w:r>
    </w:p>
    <w:p>
      <w:r>
        <w:t>1. What a fucking retard.  She has seriously always been mentally ill. She's a laughing stock.</w:t>
      </w:r>
    </w:p>
    <w:p>
      <w:r>
        <w:rPr>
          <w:b/>
          <w:u w:val="single"/>
        </w:rPr>
        <w:t>149478</w:t>
      </w:r>
    </w:p>
    <w:p>
      <w:r>
        <w:t>1. It's anecdotal, but thinking back over my life I find relatively few people who have done this. But the few who have, were women.  Now don't misunderstand or misrepresent that. I'm 55 and have dealt with a LOT of people in my life who *could* have done such a thing. What I'm saying is very few people DID it.  (The fact that those people were women in my case is only pertinent in this sense: I'm sure that that being a low-life cunt who try to steals credit is equally prevalent amongst women and men.)  Now according to the 'article' this is because I'm a man, and that it happens to women a lot more. I submit that it was because when someone did it to me I read them the riot act and stood up for myself. Which is something that women should be able to do given that they have had the freedom to be 'strong independent women' for at least the last 40 years.  So it seems to me that this article is saying that women are weak and unwilling to defend themselves.</w:t>
      </w:r>
    </w:p>
    <w:p>
      <w:r>
        <w:rPr>
          <w:b/>
          <w:u w:val="single"/>
        </w:rPr>
        <w:t>149479</w:t>
      </w:r>
    </w:p>
    <w:p>
      <w:r>
        <w:t xml:space="preserve">2. </w:t>
        <w:tab/>
        <w:t>They're strong independent women until they're not.</w:t>
      </w:r>
    </w:p>
    <w:p>
      <w:r>
        <w:rPr>
          <w:b/>
          <w:u w:val="single"/>
        </w:rPr>
        <w:t>149480</w:t>
      </w:r>
    </w:p>
    <w:p>
      <w:r>
        <w:t>1. But mysandry is okay, right?  Fucking retard.</w:t>
      </w:r>
    </w:p>
    <w:p>
      <w:r>
        <w:rPr>
          <w:b/>
          <w:u w:val="single"/>
        </w:rPr>
        <w:t>149481</w:t>
      </w:r>
    </w:p>
    <w:p>
      <w:r>
        <w:t>1. Looks like they've [panic-pologized](https://twitter.com/GOGcom/status/1054706033887793152).   You'd think that companies would learn that apologizing to these nutters is like a gazelle breaking its own leg while being chased by a pack of hyenas.     It never ends well.</w:t>
      </w:r>
    </w:p>
    <w:p>
      <w:r>
        <w:rPr>
          <w:b/>
          <w:u w:val="single"/>
        </w:rPr>
        <w:t>149482</w:t>
      </w:r>
    </w:p>
    <w:p>
      <w:r>
        <w:t xml:space="preserve">2. </w:t>
        <w:tab/>
        <w:t>First reply is calling for the twatter account's manager's head, beautiful. This is what they wanted, never forget that  And bonus "soros funded tranny" snark, most likely a goon</w:t>
      </w:r>
    </w:p>
    <w:p>
      <w:r>
        <w:rPr>
          <w:b/>
          <w:u w:val="single"/>
        </w:rPr>
        <w:t>149483</w:t>
      </w:r>
    </w:p>
    <w:p>
      <w:r>
        <w:t>1. I open the door for men and women you stupid mouthed cunt</w:t>
      </w:r>
    </w:p>
    <w:p>
      <w:r>
        <w:rPr>
          <w:b/>
          <w:u w:val="single"/>
        </w:rPr>
        <w:t>149484</w:t>
      </w:r>
    </w:p>
    <w:p>
      <w:r>
        <w:t>1. Where were these workers when I was in prison?..     ... Wait,  what</w:t>
      </w:r>
    </w:p>
    <w:p>
      <w:r>
        <w:rPr>
          <w:b/>
          <w:u w:val="single"/>
        </w:rPr>
        <w:t>149485</w:t>
      </w:r>
    </w:p>
    <w:p>
      <w:r>
        <w:t xml:space="preserve">2. </w:t>
        <w:tab/>
        <w:t>That's exactly what I was thinking. Besides the fact that over 80% of COs are male, and the fact that COs get charged for having sex with inmates, it's crazy improbable to find one willing to risk fucking her whole life up for a some dick.   This had to be a lower security prison, because in high security they usually have 2 officers on the block (one on the floor and one working the switches). But even with her probably being the only one on the floor, there's still cameras everywhere. This guy was probably the tier-man, so he had access to the supply closet after lock-down, but still it would be suspicious to have the officer missing for long periods of time. Also, she risked him bragging to other inmates, and people snitching or a supervising officer popping in for a surprise walk around. There's so many ways to get caught, and he was still able to game her into giving him some cheeks. You gotta respect that level of game.</w:t>
      </w:r>
    </w:p>
    <w:p>
      <w:r>
        <w:rPr>
          <w:b/>
          <w:u w:val="single"/>
        </w:rPr>
        <w:t>149486</w:t>
      </w:r>
    </w:p>
    <w:p>
      <w:r>
        <w:t xml:space="preserve">3. </w:t>
        <w:tab/>
        <w:tab/>
        <w:t>You would be surprised how much more common it is for female CO’s to participate in this.   This usually happens when a facility is understaffed.</w:t>
      </w:r>
    </w:p>
    <w:p>
      <w:r>
        <w:rPr>
          <w:b/>
          <w:u w:val="single"/>
        </w:rPr>
        <w:t>149487</w:t>
      </w:r>
    </w:p>
    <w:p>
      <w:r>
        <w:t xml:space="preserve">4. </w:t>
        <w:tab/>
        <w:tab/>
        <w:tab/>
        <w:t>Heh  &gt;understaffed</w:t>
      </w:r>
    </w:p>
    <w:p>
      <w:r>
        <w:rPr>
          <w:b/>
          <w:u w:val="single"/>
        </w:rPr>
        <w:t>149488</w:t>
      </w:r>
    </w:p>
    <w:p>
      <w:r>
        <w:t xml:space="preserve">5. </w:t>
        <w:tab/>
        <w:tab/>
        <w:t>This was pod 3 - high security prison. Deputies were accompanying both women.</w:t>
      </w:r>
    </w:p>
    <w:p>
      <w:r>
        <w:rPr>
          <w:b/>
          <w:u w:val="single"/>
        </w:rPr>
        <w:t>149489</w:t>
      </w:r>
    </w:p>
    <w:p>
      <w:r>
        <w:t xml:space="preserve">6. </w:t>
        <w:tab/>
        <w:tab/>
        <w:t>lol you think it's rare that women will risk everything for some dick? you think it's rare that female COs will have fucked up bad boy fetishes? it's not normal for women to want to be in these positions, i guarantee most of them are like this. "she risked him bragging" yeah apparently she didn't care cause she got caught, lil wayne did the same shit apparently.</w:t>
      </w:r>
    </w:p>
    <w:p>
      <w:r>
        <w:rPr>
          <w:b/>
          <w:u w:val="single"/>
        </w:rPr>
        <w:t>149490</w:t>
      </w:r>
    </w:p>
    <w:p>
      <w:r>
        <w:t xml:space="preserve">7. </w:t>
        <w:tab/>
        <w:tab/>
        <w:tab/>
        <w:t>I would bet it's less than 10% of the female COs that would get romantically involved with an inmate. They're way more likely to be involved with their co-workers.</w:t>
      </w:r>
    </w:p>
    <w:p>
      <w:r>
        <w:rPr>
          <w:b/>
          <w:u w:val="single"/>
        </w:rPr>
        <w:t>149491</w:t>
      </w:r>
    </w:p>
    <w:p>
      <w:r>
        <w:t xml:space="preserve">8. </w:t>
        <w:tab/>
        <w:tab/>
        <w:tab/>
        <w:tab/>
        <w:t>How many male COs do you want to bet fuck inmates?</w:t>
      </w:r>
    </w:p>
    <w:p>
      <w:r>
        <w:rPr>
          <w:b/>
          <w:u w:val="single"/>
        </w:rPr>
        <w:t>149492</w:t>
      </w:r>
    </w:p>
    <w:p>
      <w:r>
        <w:t xml:space="preserve">9. </w:t>
        <w:tab/>
        <w:tab/>
        <w:tab/>
        <w:tab/>
        <w:tab/>
        <w:t>Less than 10%.</w:t>
      </w:r>
    </w:p>
    <w:p>
      <w:r>
        <w:rPr>
          <w:b/>
          <w:u w:val="single"/>
        </w:rPr>
        <w:t>149493</w:t>
      </w:r>
    </w:p>
    <w:p>
      <w:r>
        <w:t xml:space="preserve">10. </w:t>
        <w:tab/>
        <w:tab/>
        <w:t>Did you even read the article? They were on the max unit in a jail. She’d wait until the deputy was away.</w:t>
      </w:r>
    </w:p>
    <w:p>
      <w:r>
        <w:rPr>
          <w:b/>
          <w:u w:val="single"/>
        </w:rPr>
        <w:t>149494</w:t>
      </w:r>
    </w:p>
    <w:p>
      <w:r>
        <w:t xml:space="preserve">11. </w:t>
        <w:tab/>
        <w:tab/>
        <w:tab/>
        <w:t>All my points still stand.</w:t>
      </w:r>
    </w:p>
    <w:p>
      <w:r>
        <w:rPr>
          <w:b/>
          <w:u w:val="single"/>
        </w:rPr>
        <w:t>149495</w:t>
      </w:r>
    </w:p>
    <w:p>
      <w:r>
        <w:t xml:space="preserve">12. </w:t>
        <w:tab/>
        <w:tab/>
        <w:tab/>
        <w:tab/>
        <w:t>Your point that it was crazy ? Yep</w:t>
      </w:r>
    </w:p>
    <w:p>
      <w:r>
        <w:rPr>
          <w:b/>
          <w:u w:val="single"/>
        </w:rPr>
        <w:t>149496</w:t>
      </w:r>
    </w:p>
    <w:p>
      <w:r>
        <w:t xml:space="preserve">13. </w:t>
        <w:tab/>
        <w:tab/>
        <w:tab/>
        <w:t>So it was premeditated fuck</w:t>
      </w:r>
    </w:p>
    <w:p>
      <w:r>
        <w:rPr>
          <w:b/>
          <w:u w:val="single"/>
        </w:rPr>
        <w:t>149497</w:t>
      </w:r>
    </w:p>
    <w:p>
      <w:r>
        <w:t>1. This cunt raped my braincells at gunpoint and then murdered them to death.</w:t>
      </w:r>
    </w:p>
    <w:p>
      <w:r>
        <w:rPr>
          <w:b/>
          <w:u w:val="single"/>
        </w:rPr>
        <w:t>149498</w:t>
      </w:r>
    </w:p>
    <w:p>
      <w:r>
        <w:t>1. people just need to die</w:t>
      </w:r>
    </w:p>
    <w:p>
      <w:r>
        <w:rPr>
          <w:b/>
          <w:u w:val="single"/>
        </w:rPr>
        <w:t>149499</w:t>
      </w:r>
    </w:p>
    <w:p>
      <w:r>
        <w:t xml:space="preserve">2. </w:t>
        <w:tab/>
        <w:t>We need a second holocaust just for retards.</w:t>
      </w:r>
    </w:p>
    <w:p>
      <w:r>
        <w:rPr>
          <w:b/>
          <w:u w:val="single"/>
        </w:rPr>
        <w:t>149500</w:t>
      </w:r>
    </w:p>
    <w:p>
      <w:r>
        <w:t>1. This is the next generation of satire, and you won't even know it. /hypothesis</w:t>
      </w:r>
    </w:p>
    <w:p>
      <w:r>
        <w:rPr>
          <w:b/>
          <w:u w:val="single"/>
        </w:rPr>
        <w:t>149501</w:t>
      </w:r>
    </w:p>
    <w:p>
      <w:r>
        <w:t xml:space="preserve">2. </w:t>
        <w:tab/>
        <w:t>&gt;as concerning as it is that an anonymous accuser can slander people without evidence...  yep. if this isn't satire then this guy is just plain retarded.</w:t>
      </w:r>
    </w:p>
    <w:p>
      <w:r>
        <w:rPr>
          <w:b/>
          <w:u w:val="single"/>
        </w:rPr>
        <w:t>149502</w:t>
      </w:r>
    </w:p>
    <w:p>
      <w:r>
        <w:t>1. We're reaching levels of retardation that shouldn't be possible.</w:t>
      </w:r>
    </w:p>
    <w:p>
      <w:r>
        <w:rPr>
          <w:b/>
          <w:u w:val="single"/>
        </w:rPr>
        <w:t>149503</w:t>
      </w:r>
    </w:p>
    <w:p>
      <w:r>
        <w:t>1. Coca cola, have you ever seen anyone publicly make fun of them? Im being sarcastic but also im not.</w:t>
      </w:r>
    </w:p>
    <w:p>
      <w:r>
        <w:rPr>
          <w:b/>
          <w:u w:val="single"/>
        </w:rPr>
        <w:t>149504</w:t>
      </w:r>
    </w:p>
    <w:p>
      <w:r>
        <w:t xml:space="preserve">2. </w:t>
        <w:tab/>
        <w:t>Pepsi does it sometimes.</w:t>
      </w:r>
    </w:p>
    <w:p>
      <w:r>
        <w:rPr>
          <w:b/>
          <w:u w:val="single"/>
        </w:rPr>
        <w:t>149505</w:t>
      </w:r>
    </w:p>
    <w:p>
      <w:r>
        <w:t xml:space="preserve">3. </w:t>
        <w:tab/>
        <w:tab/>
        <w:t>The furthest i've seen them be against coke is by having a """"real"""" taste test and one can being an ice cold bepis and the other being a suspiciously coke coloured can. And obviously the actors pick the shit they are told to pick, but they know a little bit of themselves died.</w:t>
      </w:r>
    </w:p>
    <w:p>
      <w:r>
        <w:rPr>
          <w:b/>
          <w:u w:val="single"/>
        </w:rPr>
        <w:t>149506</w:t>
      </w:r>
    </w:p>
    <w:p>
      <w:r>
        <w:t>1. When are we gonna finally get a Jetsons movie?  It's the ultimate white utopia that hadn't been tainted from Brown or black people. Is it really so much to ask for a Jestons movie?  See how pathetic and retarded that looks? You laugh at me for saying that, and for good reason.  The wakanda obsession is fucking depressing. Maxine Waters(Cali politician, corrupt as all hell) did some little wakandan hand signal(I believe at Aretha Franklin's funeral?) And it was depressing.  Goddamn, enjoy the movie, sure. Hell, get excited and cosplay for all I care. But acting like a fucking comic book is anythi bother than fiction?  Christ grow the fuck up people.</w:t>
      </w:r>
    </w:p>
    <w:p>
      <w:r>
        <w:rPr>
          <w:b/>
          <w:u w:val="single"/>
        </w:rPr>
        <w:t>149507</w:t>
      </w:r>
    </w:p>
    <w:p>
      <w:r>
        <w:t>1. Can someone explain this? I’m out of the loop</w:t>
      </w:r>
    </w:p>
    <w:p>
      <w:r>
        <w:rPr>
          <w:b/>
          <w:u w:val="single"/>
        </w:rPr>
        <w:t>149508</w:t>
      </w:r>
    </w:p>
    <w:p>
      <w:r>
        <w:t xml:space="preserve">2. </w:t>
        <w:tab/>
        <w:t>Also, this kid, made a suspicious looking “clock” a few years back, he was shady about what it was, then him, his family and the aforementioned libtards played the Islamaphobia card.  I would’ve had the little shit waterboarded in Guantanamo bay😡</w:t>
      </w:r>
    </w:p>
    <w:p>
      <w:r>
        <w:rPr>
          <w:b/>
          <w:u w:val="single"/>
        </w:rPr>
        <w:t>149509</w:t>
      </w:r>
    </w:p>
    <w:p>
      <w:r>
        <w:t xml:space="preserve">3. </w:t>
        <w:tab/>
        <w:tab/>
        <w:t>That’s a bit much, just waterboard him in the bathroom or parking lot</w:t>
      </w:r>
    </w:p>
    <w:p>
      <w:r>
        <w:rPr>
          <w:b/>
          <w:u w:val="single"/>
        </w:rPr>
        <w:t>149510</w:t>
      </w:r>
    </w:p>
    <w:p>
      <w:r>
        <w:t xml:space="preserve">4. </w:t>
        <w:tab/>
        <w:tab/>
        <w:tab/>
        <w:t>ye don’t waste taxpayer’s money on beta terries who make clocks and hijack jetblue planes</w:t>
      </w:r>
    </w:p>
    <w:p>
      <w:r>
        <w:rPr>
          <w:b/>
          <w:u w:val="single"/>
        </w:rPr>
        <w:t>149511</w:t>
      </w:r>
    </w:p>
    <w:p>
      <w:r>
        <w:t>1. It’s actually incredible to watch these retards.</w:t>
      </w:r>
    </w:p>
    <w:p>
      <w:r>
        <w:rPr>
          <w:b/>
          <w:u w:val="single"/>
        </w:rPr>
        <w:t>149512</w:t>
      </w:r>
    </w:p>
    <w:p>
      <w:r>
        <w:t xml:space="preserve">2. </w:t>
        <w:tab/>
        <w:t>What are you watching? I just read the entire thread and it's all supportive, and the comment in danger of being deleted is currently at 140 points.  I did, however, legit laugh at the "sorry, but you're lower on the victim hierarchy" comment (which is also at 70 points).</w:t>
      </w:r>
    </w:p>
    <w:p>
      <w:r>
        <w:rPr>
          <w:b/>
          <w:u w:val="single"/>
        </w:rPr>
        <w:t>149513</w:t>
      </w:r>
    </w:p>
    <w:p>
      <w:r>
        <w:t xml:space="preserve">3. </w:t>
        <w:tab/>
        <w:tab/>
        <w:t>That was the best comment.</w:t>
      </w:r>
    </w:p>
    <w:p>
      <w:r>
        <w:rPr>
          <w:b/>
          <w:u w:val="single"/>
        </w:rPr>
        <w:t>149514</w:t>
      </w:r>
    </w:p>
    <w:p>
      <w:r>
        <w:t xml:space="preserve">4. </w:t>
        <w:tab/>
        <w:t>they dont understand for some reason</w:t>
      </w:r>
    </w:p>
    <w:p>
      <w:r>
        <w:rPr>
          <w:b/>
          <w:u w:val="single"/>
        </w:rPr>
        <w:t>149515</w:t>
      </w:r>
    </w:p>
    <w:p>
      <w:r>
        <w:t xml:space="preserve">5. </w:t>
        <w:tab/>
        <w:t>Dude, I love seeing two prized far left groups go at it. It's the fucking best!</w:t>
      </w:r>
    </w:p>
    <w:p>
      <w:r>
        <w:rPr>
          <w:b/>
          <w:u w:val="single"/>
        </w:rPr>
        <w:t>149516</w:t>
      </w:r>
    </w:p>
    <w:p>
      <w:r>
        <w:t>1. Canada’s only racist subreddit.   Why don’t you all just move to the US?</w:t>
      </w:r>
    </w:p>
    <w:p>
      <w:r>
        <w:rPr>
          <w:b/>
          <w:u w:val="single"/>
        </w:rPr>
        <w:t>149517</w:t>
      </w:r>
    </w:p>
    <w:p>
      <w:r>
        <w:t xml:space="preserve">2. </w:t>
        <w:tab/>
        <w:t>first of all, islam is not a race. secondly, explain to me how a muslim being exposed to christian prayer in a catholic school and saying that's not ok is a sign of their tolerance towards us. and lastly, canada suits us just fine. i think we'll stay here and fight for what's ours. since you're clearly such a virtuous and knowledgeable person, maybe *you* should leave canada. i'd propose saudi arabia, somalia or venezuela you dumb fuck.</w:t>
      </w:r>
    </w:p>
    <w:p>
      <w:r>
        <w:rPr>
          <w:b/>
          <w:u w:val="single"/>
        </w:rPr>
        <w:t>149518</w:t>
      </w:r>
    </w:p>
    <w:p>
      <w:r>
        <w:t xml:space="preserve">3. </w:t>
        <w:tab/>
        <w:tab/>
        <w:t>Actually, it seems like Canadian politics are starting to go our way, so all you salty fucks can leave whenever. We love and accept the Muslim faith and all you peaceful traditions therein.   Also, if you want to make a concise argument, I suggest you read up on proper punctuation. I’ve got a vague idea of what you’re trying to say but it’s still very unclear and I want to be sure to not take your statement out of context.</w:t>
      </w:r>
    </w:p>
    <w:p>
      <w:r>
        <w:rPr>
          <w:b/>
          <w:u w:val="single"/>
        </w:rPr>
        <w:t>149519</w:t>
      </w:r>
    </w:p>
    <w:p>
      <w:r>
        <w:t xml:space="preserve">4. </w:t>
        <w:tab/>
        <w:tab/>
        <w:tab/>
        <w:t>haha you're commenting on my punctuation? read your own comment, faggot. your asshole is gonna get culturally enriched by muslims. it's gonna be beautiful 👐.</w:t>
      </w:r>
    </w:p>
    <w:p>
      <w:r>
        <w:rPr>
          <w:b/>
          <w:u w:val="single"/>
        </w:rPr>
        <w:t>149520</w:t>
      </w:r>
    </w:p>
    <w:p>
      <w:r>
        <w:t>1. I work at a place where we are required to use gender-neutral language with customers. We have to use "they" when referring to others and we aren't even allowed to say "you guys", we have to say "y'all."</w:t>
      </w:r>
    </w:p>
    <w:p>
      <w:r>
        <w:rPr>
          <w:b/>
          <w:u w:val="single"/>
        </w:rPr>
        <w:t>149521</w:t>
      </w:r>
    </w:p>
    <w:p>
      <w:r>
        <w:t xml:space="preserve">2. </w:t>
        <w:tab/>
        <w:t>Interestingly, *you* was originally the second person plural pronoun, with *thou* being the singular. Both are neuter gender. Eventually, *thou* became archaic, *you* became singular, and we just kind of lost the plural pronoun somewhere along the way. Thankfully, Southerners keep it around with *y'all*.</w:t>
      </w:r>
    </w:p>
    <w:p>
      <w:r>
        <w:rPr>
          <w:b/>
          <w:u w:val="single"/>
        </w:rPr>
        <w:t>149522</w:t>
      </w:r>
    </w:p>
    <w:p>
      <w:r>
        <w:t xml:space="preserve">3. </w:t>
        <w:tab/>
        <w:tab/>
        <w:t>That is interesting.  Vous in French is a plural 'you' (and a formal 'you'). I grew up hearing a lot of French so would often use "you" in the plural sense. People would take it personally, though, so I had to train myself to stop. It's too bad; it was pretty useful.  I try to use y'all, but as a Canadian it just doesn't work. People think I'm mocking people from the American South (because that's how *they* use it) when I'm really just trying to use an inclusive term for all y'all.</w:t>
      </w:r>
    </w:p>
    <w:p>
      <w:r>
        <w:rPr>
          <w:b/>
          <w:u w:val="single"/>
        </w:rPr>
        <w:t>149523</w:t>
      </w:r>
    </w:p>
    <w:p>
      <w:r>
        <w:t xml:space="preserve">4. </w:t>
        <w:tab/>
        <w:tab/>
        <w:tab/>
        <w:t>&gt;y'all cunts  Inclusive and friendly way to address people. Or so I've been told. What do I know, english is not my first language.</w:t>
      </w:r>
    </w:p>
    <w:p>
      <w:r>
        <w:rPr>
          <w:b/>
          <w:u w:val="single"/>
        </w:rPr>
        <w:t>149524</w:t>
      </w:r>
    </w:p>
    <w:p>
      <w:r>
        <w:t xml:space="preserve">5. </w:t>
        <w:tab/>
        <w:tab/>
        <w:tab/>
        <w:tab/>
        <w:t>No, yeah, that's totally appropes. You should use that all the time, particularly when meeting your in-laws for the first time.</w:t>
      </w:r>
    </w:p>
    <w:p>
      <w:r>
        <w:rPr>
          <w:b/>
          <w:u w:val="single"/>
        </w:rPr>
        <w:t>149525</w:t>
      </w:r>
    </w:p>
    <w:p>
      <w:r>
        <w:t xml:space="preserve">6. </w:t>
        <w:tab/>
        <w:tab/>
        <w:tab/>
        <w:tab/>
        <w:tab/>
        <w:t>Thanks! I'll be sure to do that. People on the internet are so friendly and help a lot with learning english!</w:t>
      </w:r>
    </w:p>
    <w:p>
      <w:r>
        <w:rPr>
          <w:b/>
          <w:u w:val="single"/>
        </w:rPr>
        <w:t>149526</w:t>
      </w:r>
    </w:p>
    <w:p>
      <w:r>
        <w:t xml:space="preserve">7. </w:t>
        <w:tab/>
        <w:tab/>
        <w:tab/>
        <w:tab/>
        <w:tab/>
        <w:tab/>
        <w:t>No problem! I love to help out.  While on the subject, when you're a guest at someone's house, you should ALWAYS comment on the sexiness of their pet. Americans love to feel that their animal companions are genetically superior, and it's considered polite to remark that while you'd never *normally* bed an animal, you happen to very tempted in the particular case of their cat / dog / komodo dragon. Licking your lips and idly grabbing your crotch is strongly encouraged.</w:t>
      </w:r>
    </w:p>
    <w:p>
      <w:r>
        <w:rPr>
          <w:b/>
          <w:u w:val="single"/>
        </w:rPr>
        <w:t>149527</w:t>
      </w:r>
    </w:p>
    <w:p>
      <w:r>
        <w:t xml:space="preserve">8. </w:t>
        <w:tab/>
        <w:tab/>
        <w:tab/>
        <w:tab/>
        <w:tab/>
        <w:tab/>
        <w:tab/>
        <w:t>Oh awesome! Then I can use those specific words I've learned like "furry" and "red rocket"!   Quick question about the culture: I've heard that it is normal to make yourself at home when visiting a friend. Is sleeping with his wife considered good behaviour or should I invite him to participate as well?</w:t>
      </w:r>
    </w:p>
    <w:p>
      <w:r>
        <w:rPr>
          <w:b/>
          <w:u w:val="single"/>
        </w:rPr>
        <w:t>149528</w:t>
      </w:r>
    </w:p>
    <w:p>
      <w:r>
        <w:t xml:space="preserve">9. </w:t>
        <w:tab/>
        <w:tab/>
        <w:tab/>
        <w:tab/>
        <w:tab/>
        <w:tab/>
        <w:tab/>
        <w:tab/>
        <w:t>Everyone loves a good nap so you should probably invite him as well.</w:t>
      </w:r>
    </w:p>
    <w:p>
      <w:r>
        <w:rPr>
          <w:b/>
          <w:u w:val="single"/>
        </w:rPr>
        <w:t>149529</w:t>
      </w:r>
    </w:p>
    <w:p>
      <w:r>
        <w:t xml:space="preserve">10. </w:t>
        <w:tab/>
        <w:t>I cheat by calling everyone "mate" or "cunt". Can't misgender if you don't try and use classy gender specific pronouns *taps head*</w:t>
      </w:r>
    </w:p>
    <w:p>
      <w:r>
        <w:rPr>
          <w:b/>
          <w:u w:val="single"/>
        </w:rPr>
        <w:t>149530</w:t>
      </w:r>
    </w:p>
    <w:p>
      <w:r>
        <w:t xml:space="preserve">11. </w:t>
        <w:tab/>
        <w:tab/>
        <w:t>&gt; ya fuckers</w:t>
      </w:r>
    </w:p>
    <w:p>
      <w:r>
        <w:rPr>
          <w:b/>
          <w:u w:val="single"/>
        </w:rPr>
        <w:t>149531</w:t>
      </w:r>
    </w:p>
    <w:p>
      <w:r>
        <w:t>1. There are significant antitrust issues with these actions.  Gab has recourse.    If our Department of Justice wasn't run by a feckless leader who still thinks it's the 1980s, none of this would be happening.  Virtually any other AG would be shoving cases up all these corporate colluders asses so far they'd be shitting regret into colostomy bags by now.  Protip:  The test is, "is harm to the consumer occurring?"  All the other shit the NPC's bloviate to justify these arbitrary, specious, or retaliatory actions are just that:  shit.  If you want change, find your nearest red hat wearing influencer and cajole her or him into convincing their boss into firing flappy ears.  For starters, if the standard set with Alex Jones, Gab and others were followed without prejudice, then Facebook, Twitter, and perhaps even Youtube would also be stripped of their hosting and payment services.  But no.  Why?  Vertical integration?  Uh oh.  Time to blow the dust off of that old Hart-Scott-Rodino index.  In fact, if you look at it now, there's already plenty of cause for antitrust action.  Plenty.    But yet, crickets.  You guys can't blame anyone but the current administration.  They could stop this all next week with a simple series of federal lawsuits.</w:t>
      </w:r>
    </w:p>
    <w:p>
      <w:r>
        <w:rPr>
          <w:b/>
          <w:u w:val="single"/>
        </w:rPr>
        <w:t>149532</w:t>
      </w:r>
    </w:p>
    <w:p>
      <w:r>
        <w:t xml:space="preserve">2. </w:t>
        <w:tab/>
        <w:t>&gt; There are significant antitrust issues with these actions. Gab has recourse.   You need to break out of the paradigm that resorting to the courts is the way to seek redress.  The rule of law is dead.  D E A D.  The way those in charge of enforcing the laws concerning confidential information excused and ignored the obvious nefarious deeds of Hillary Clinton should have been your wake up call.  Now, it is all about what allies you can muster to your side.  The far left has nearly all of the tech sector.  What does their opposition have? A bunch of smaller sites, hoping to grow but secretly terrified of drawing the ire of the media-tech oligarchy.  That **has** to change, otherwise bullets *will* start flying. The *only* way it will change is if the biggest oligarchy on the planet (government) jerks the media-tech oligarchy up short by their neck.</w:t>
      </w:r>
    </w:p>
    <w:p>
      <w:r>
        <w:rPr>
          <w:b/>
          <w:u w:val="single"/>
        </w:rPr>
        <w:t>149533</w:t>
      </w:r>
    </w:p>
    <w:p>
      <w:r>
        <w:t xml:space="preserve">3. </w:t>
        <w:tab/>
        <w:tab/>
        <w:t>The far left has barely any of the tech sector, in fact. They only have the faux tech media  companies and a few retards like Goolag. They don't own hardware, biotech, or semis.  And after the market corrects, the faux tech problem will solve itself. Nothing clears out a bunch of ankle biters and parasites like a good old fashioned recession.</w:t>
      </w:r>
    </w:p>
    <w:p>
      <w:r>
        <w:rPr>
          <w:b/>
          <w:u w:val="single"/>
        </w:rPr>
        <w:t>149534</w:t>
      </w:r>
    </w:p>
    <w:p>
      <w:r>
        <w:t>1. Take the cunt's eye out.</w:t>
      </w:r>
    </w:p>
    <w:p>
      <w:r>
        <w:rPr>
          <w:b/>
          <w:u w:val="single"/>
        </w:rPr>
        <w:t>149535</w:t>
      </w:r>
    </w:p>
    <w:p>
      <w:r>
        <w:t>1. A mere decade ago these cunts would have been unemployable...</w:t>
      </w:r>
    </w:p>
    <w:p>
      <w:r>
        <w:rPr>
          <w:b/>
          <w:u w:val="single"/>
        </w:rPr>
        <w:t>149536</w:t>
      </w:r>
    </w:p>
    <w:p>
      <w:r>
        <w:t>1. So everything the examiner said her to do is 'yelling' to her.   This is the problem with the girls/women these days. Having a vagina, means people should just ready to 'serve' you. Why anybody expect the vaginals to 'do something'.   Borderline racist and attention whore. STFU.</w:t>
      </w:r>
    </w:p>
    <w:p>
      <w:r>
        <w:rPr>
          <w:b/>
          <w:u w:val="single"/>
        </w:rPr>
        <w:t>149537</w:t>
      </w:r>
    </w:p>
    <w:p>
      <w:r>
        <w:t xml:space="preserve">2. </w:t>
        <w:tab/>
        <w:t>Had an ex who would constantly say: "Stop yelling at me!!"  I honestly never raised my voice to her once.  I would put her in her place and to her that meant I was "Yelling"  Dumb cunts</w:t>
      </w:r>
    </w:p>
    <w:p>
      <w:r>
        <w:rPr>
          <w:b/>
          <w:u w:val="single"/>
        </w:rPr>
        <w:t>149538</w:t>
      </w:r>
    </w:p>
    <w:p>
      <w:r>
        <w:t>1. A Wild Cunthar appears!  Use: Trigger!  Super Effective!</w:t>
      </w:r>
    </w:p>
    <w:p>
      <w:r>
        <w:rPr>
          <w:b/>
          <w:u w:val="single"/>
        </w:rPr>
        <w:t>149539</w:t>
      </w:r>
    </w:p>
    <w:p>
      <w:r>
        <w:t>1. I remember a time when this was common sense. Sad that they have to spell it out now</w:t>
      </w:r>
    </w:p>
    <w:p>
      <w:r>
        <w:rPr>
          <w:b/>
          <w:u w:val="single"/>
        </w:rPr>
        <w:t>149540</w:t>
      </w:r>
    </w:p>
    <w:p>
      <w:r>
        <w:t xml:space="preserve">2. </w:t>
        <w:tab/>
        <w:t>Sadder that people will see it spelled out and still reject because _privilege_.</w:t>
      </w:r>
    </w:p>
    <w:p>
      <w:r>
        <w:rPr>
          <w:b/>
          <w:u w:val="single"/>
        </w:rPr>
        <w:t>149541</w:t>
      </w:r>
    </w:p>
    <w:p>
      <w:r>
        <w:t xml:space="preserve">3. </w:t>
        <w:tab/>
        <w:tab/>
        <w:t>What is privilege? The left argue that whites have an advantage, right? Let's say a white kid has a 3.9 GPA and a black kid has a 3.6 GPA. Who gets into a college first? The black kid. Now let's say two people, one black &amp; one white, with only a GED apply for a job. Who gets that job? The black person 100% of the time. Why? Because of black privilege through affirmative action laws. Clearly they have an advantage over white people. Now its become a regular occurrence to spew vile racism towards whites, and not allowing white people to even say "its okay to be white." Classic oppression. The left is trying, and succeeding, in gaslighting the world on who really has privilege and who is doing the oppressing.</w:t>
      </w:r>
    </w:p>
    <w:p>
      <w:r>
        <w:rPr>
          <w:b/>
          <w:u w:val="single"/>
        </w:rPr>
        <w:t>149542</w:t>
      </w:r>
    </w:p>
    <w:p>
      <w:r>
        <w:t xml:space="preserve">4. </w:t>
        <w:tab/>
        <w:tab/>
        <w:tab/>
        <w:t>"The left" is not doing that. The very fringe minority (which this sub was made to make fun of) is doing that.</w:t>
      </w:r>
    </w:p>
    <w:p>
      <w:r>
        <w:rPr>
          <w:b/>
          <w:u w:val="single"/>
        </w:rPr>
        <w:t>149543</w:t>
      </w:r>
    </w:p>
    <w:p>
      <w:r>
        <w:t xml:space="preserve">5. </w:t>
        <w:tab/>
        <w:tab/>
        <w:tab/>
        <w:tab/>
        <w:t>Seriously that's the same as saying the right was all wearing Nazi gear in Charlottsville. It was a very small group of retards doing that, not even close to a majority</w:t>
      </w:r>
    </w:p>
    <w:p>
      <w:r>
        <w:rPr>
          <w:b/>
          <w:u w:val="single"/>
        </w:rPr>
        <w:t>149544</w:t>
      </w:r>
    </w:p>
    <w:p>
      <w:r>
        <w:t xml:space="preserve">6. </w:t>
        <w:tab/>
        <w:tab/>
        <w:tab/>
        <w:tab/>
        <w:tab/>
        <w:t>Everyone I know on the left (not a small minority of them) says that exact thing.</w:t>
      </w:r>
    </w:p>
    <w:p>
      <w:r>
        <w:rPr>
          <w:b/>
          <w:u w:val="single"/>
        </w:rPr>
        <w:t>149545</w:t>
      </w:r>
    </w:p>
    <w:p>
      <w:r>
        <w:t xml:space="preserve">7. </w:t>
        <w:tab/>
        <w:tab/>
        <w:tab/>
        <w:tab/>
        <w:tab/>
        <w:tab/>
        <w:t>Well everyone I know on the left has common fucking sense and does spew shit like that. Doesn't really mean anything</w:t>
      </w:r>
    </w:p>
    <w:p>
      <w:r>
        <w:rPr>
          <w:b/>
          <w:u w:val="single"/>
        </w:rPr>
        <w:t>149546</w:t>
      </w:r>
    </w:p>
    <w:p>
      <w:r>
        <w:t xml:space="preserve">8. </w:t>
        <w:tab/>
        <w:tab/>
        <w:tab/>
        <w:tab/>
        <w:tab/>
        <w:tab/>
        <w:tab/>
        <w:t>Wait what? No, what I'm saying is that everyone on the left that I've talked to either online or in real life blames the entire right for stuff like Charlottsville. Hell even the left-wing media blames the entire right for any terrorist attack remotely associated to the right wing.   Crazy schizophrenic white guy kills his muslim neighbor. Has the right gone too far? Is this because of the right indoctrinating our kids? How far should we restrict their free speech so things like this don't happen anymore?</w:t>
      </w:r>
    </w:p>
    <w:p>
      <w:r>
        <w:rPr>
          <w:b/>
          <w:u w:val="single"/>
        </w:rPr>
        <w:t>149547</w:t>
      </w:r>
    </w:p>
    <w:p>
      <w:r>
        <w:t xml:space="preserve">9. </w:t>
        <w:tab/>
        <w:tab/>
        <w:tab/>
        <w:tab/>
        <w:tab/>
        <w:tab/>
        <w:tab/>
        <w:t>Where are the these people on the left and why aren't they speaking out against the batshit retarded ones who've taken over their party?</w:t>
      </w:r>
    </w:p>
    <w:p>
      <w:r>
        <w:rPr>
          <w:b/>
          <w:u w:val="single"/>
        </w:rPr>
        <w:t>149548</w:t>
      </w:r>
    </w:p>
    <w:p>
      <w:r>
        <w:t xml:space="preserve">10. </w:t>
        <w:tab/>
        <w:tab/>
        <w:tab/>
        <w:tab/>
        <w:tab/>
        <w:tab/>
        <w:tab/>
        <w:tab/>
        <w:t>We do speak out, but the far-left are much louder than the rest of us. They’re the ones who get propelled to the forefront online, both by those that agree and those that don’t. It’s like with people saying everyone on the right is a nazi. They’re not, there’s just the very prominent far-right that get seen more to evoke outrage from the those to the left of them.</w:t>
      </w:r>
    </w:p>
    <w:p>
      <w:r>
        <w:rPr>
          <w:b/>
          <w:u w:val="single"/>
        </w:rPr>
        <w:t>149549</w:t>
      </w:r>
    </w:p>
    <w:p>
      <w:r>
        <w:t xml:space="preserve">11. </w:t>
        <w:tab/>
        <w:tab/>
        <w:tab/>
        <w:tab/>
        <w:tab/>
        <w:tab/>
        <w:tab/>
        <w:tab/>
        <w:tab/>
        <w:t>When the far left is a douche and the far right is a turd sandwich, the rest of us just get squished in between the two.</w:t>
      </w:r>
    </w:p>
    <w:p>
      <w:r>
        <w:rPr>
          <w:b/>
          <w:u w:val="single"/>
        </w:rPr>
        <w:t>149550</w:t>
      </w:r>
    </w:p>
    <w:p>
      <w:r>
        <w:t xml:space="preserve">12. </w:t>
        <w:tab/>
        <w:tab/>
        <w:tab/>
        <w:tab/>
        <w:tab/>
        <w:tab/>
        <w:tab/>
        <w:tab/>
        <w:t>Because sane people don't take them seriously. Those on the far left/right look for the most batshit insane in order to make an arguement, which applies to a tiny fringe minority only.  And why does anyone need to speak out againt the crazies? Do the Nazi sympathizers represent the right? Should all republicans have to speak out againt them? No and no. Hold the left to the same standards as the right and stop using strawmen</w:t>
      </w:r>
    </w:p>
    <w:p>
      <w:r>
        <w:rPr>
          <w:b/>
          <w:u w:val="single"/>
        </w:rPr>
        <w:t>149551</w:t>
      </w:r>
    </w:p>
    <w:p>
      <w:r>
        <w:t xml:space="preserve">13. </w:t>
        <w:tab/>
        <w:tab/>
        <w:tab/>
        <w:t>INB4 "ur an SJW cuck" or w/e just actually read my argument and tell me that I'm wrong if you can put a hole in it.  If you wanna be empirical then present your argument with facts but everything you're saying here is pulled straight out of your ass and is just fake anecdotal evidence. [Here](https://www.theroot.com/yes-you-can-measure-white-privilege-1794303451) is some very clear, undeniable statistical evidence of white privilege in the United States. It's not just some meaningless term made up by people with a specific agenda, it's the reality of race in the US.   White Privilege doesn't mean "because you're white you will never experience hardship" or "because you're white, you are always at an advantage over every black person." It refers to the *measurable* effects of clear structural injustice that puts the population of people who are white in the United States AS A WHOLE ahead of everyone else. If you don't see that as a problem then you are a white supremacist.  On top of all of that, your entire comment is irrelevant to the original post (which by the way I agree with). I don't think that anyone deserves to have hatred directed at them for their race, gender, sexuality, religion -- whatever. That's totally something I can get behind. But your argument about privilege is irrelevant and facile.  &amp;#x200B;</w:t>
      </w:r>
    </w:p>
    <w:p>
      <w:r>
        <w:rPr>
          <w:b/>
          <w:u w:val="single"/>
        </w:rPr>
        <w:t>149552</w:t>
      </w:r>
    </w:p>
    <w:p>
      <w:r>
        <w:t xml:space="preserve">14. </w:t>
        <w:tab/>
        <w:tab/>
        <w:tab/>
        <w:tab/>
        <w:t>Gosh I just love how you clearly don't understand what the word empirical means.    Also how you begin by acting reasonable but quickly degenerate into outright insults and labelling all people who disagree with you as a white supremacist. You didnt even qualify the statement to apply only to white people.    Wow, just...wow.</w:t>
      </w:r>
    </w:p>
    <w:p>
      <w:r>
        <w:rPr>
          <w:b/>
          <w:u w:val="single"/>
        </w:rPr>
        <w:t>149553</w:t>
      </w:r>
    </w:p>
    <w:p>
      <w:r>
        <w:t xml:space="preserve">15. </w:t>
        <w:tab/>
        <w:tab/>
        <w:tab/>
        <w:tab/>
        <w:tab/>
        <w:t>ah yes, the classic "point out the misuse of a word instead of considering the argument" tactic.  yes. i believe it is an issue that black people are structurally discriminated against in the United States. if you disagree with that, you are a white supremacist. there aren't two ways about that one. nice oversimplification and diversion tho.  also i didn't insult him?? i insulted his argument which, frankly, deserves to be insulted because it's *stupid.*  could you consider for a second, just to humor me, that white supremacy might be bigger than just a niche group of white people who believe they are a part of the master race? could it possibly be something that is so pervasive and normalized in our society that we don't even notice it all the time? something that is force fed to us through our education system, our media consumption, our families, and every single other agent of socialization to the point where it could be internalized even by people of color? doesn't the evidence in that hyperlink (which i'm starting to doubt you clicked) support that idea?</w:t>
      </w:r>
    </w:p>
    <w:p>
      <w:r>
        <w:rPr>
          <w:b/>
          <w:u w:val="single"/>
        </w:rPr>
        <w:t>149554</w:t>
      </w:r>
    </w:p>
    <w:p>
      <w:r>
        <w:t xml:space="preserve">16. </w:t>
        <w:tab/>
        <w:tab/>
        <w:tab/>
        <w:tab/>
        <w:tab/>
        <w:tab/>
        <w:t>Your opinion on what white supremacists are is seriously fucked up.   There is no line of reasoning I can put forth to help you understand why huge blanket generalities in this manner are insane. You would refuse to hear it.  You've just tried to defend calling millions, potentially billions, of innocent people of *all races* white supremacists. Holy shit.</w:t>
      </w:r>
    </w:p>
    <w:p>
      <w:r>
        <w:rPr>
          <w:b/>
          <w:u w:val="single"/>
        </w:rPr>
        <w:t>149555</w:t>
      </w:r>
    </w:p>
    <w:p>
      <w:r>
        <w:t xml:space="preserve">17. </w:t>
        <w:tab/>
        <w:tab/>
        <w:tab/>
        <w:tab/>
        <w:tab/>
        <w:tab/>
        <w:tab/>
        <w:t>you have yet to put forth even one valid line of reasoning about anything at all in this entire conversation. if you were to say something that was a) not pedantic b) not predicated on (likely intentional) misinterpretation c) based on facts or at least well constructed theory -- I would be willing to give it the full attention of a valid argument. unfortunately that is not the case.  my argument is, one more time, in the simplest terms i can possibly put it:  1. black people are structurally discriminated against. this is statistically proven to be true. to be excruciatingly clear, this is *undeniable fact*. did you read the article? 2. it is a bad thing that black people are structurally discriminated against. 3. if you do not think it is a bad thing that black people are structurally discriminated against, *you are a white supremacist.*  go jerk off on your mtg cards or something dude i am very much done with this argument</w:t>
      </w:r>
    </w:p>
    <w:p>
      <w:r>
        <w:rPr>
          <w:b/>
          <w:u w:val="single"/>
        </w:rPr>
        <w:t>149556</w:t>
      </w:r>
    </w:p>
    <w:p>
      <w:r>
        <w:t xml:space="preserve">18. </w:t>
        <w:tab/>
        <w:tab/>
        <w:tab/>
        <w:tab/>
        <w:tab/>
        <w:tab/>
        <w:tab/>
        <w:tab/>
        <w:t>I'll deny that fact just for the sake of denying it.   Claiming something is an *undeniable fact* doesn't actually make it so.     I love that you went through my post history to find a specific way to insult me personally. Even better is how sad the attempt really was...  This is an *undeniable fact.*  Nothing you say will change the actual definition of a white supremacist. You're simply wrong. This term does not mean what you think it means.This one really is an *undeniable fact.*  And yes I read your article. It's interesting and I get the point he made but it's not the same as yours. His sources are also pretty hit or miss, not really something I'd try to lay as the cornerstone of an arguement. This is an *undeniable fact.*    What you are talking about is systemic racism, not white supremacists. Labeling all people who disagree with you as a hate group is at best intellectually dishonest and at worst utterly retarded.</w:t>
      </w:r>
    </w:p>
    <w:p>
      <w:r>
        <w:rPr>
          <w:b/>
          <w:u w:val="single"/>
        </w:rPr>
        <w:t>149557</w:t>
      </w:r>
    </w:p>
    <w:p>
      <w:r>
        <w:t xml:space="preserve">19. </w:t>
        <w:tab/>
        <w:tab/>
        <w:tab/>
        <w:tab/>
        <w:tab/>
        <w:tab/>
        <w:tab/>
        <w:tab/>
        <w:tab/>
        <w:t>That poster is too stupid to read your message. Disputing a fact doesn't even mean you agree with the opposition to it. It's called devil's advocate or the Socratic method.  These people link acceptance of their talking points with value judgments.</w:t>
      </w:r>
    </w:p>
    <w:p>
      <w:r>
        <w:rPr>
          <w:b/>
          <w:u w:val="single"/>
        </w:rPr>
        <w:t>149558</w:t>
      </w:r>
    </w:p>
    <w:p>
      <w:r>
        <w:t>1. Watch this game sells massively and most players not give a shit, much like the NPCs complaining about how "problematic" GTA V was or them making a huge fuss about Marvel's Spider-Man. I guess they see popular games as an easy way to virtual signal how woke they are to their blue check mark followers.</w:t>
      </w:r>
    </w:p>
    <w:p>
      <w:r>
        <w:rPr>
          <w:b/>
          <w:u w:val="single"/>
        </w:rPr>
        <w:t>149559</w:t>
      </w:r>
    </w:p>
    <w:p>
      <w:r>
        <w:t xml:space="preserve">2. </w:t>
        <w:tab/>
        <w:t>Skidmark Twatter users spouting about typical NPC drivel is getting tiresome.</w:t>
      </w:r>
    </w:p>
    <w:p>
      <w:r>
        <w:rPr>
          <w:b/>
          <w:u w:val="single"/>
        </w:rPr>
        <w:t>149560</w:t>
      </w:r>
    </w:p>
    <w:p>
      <w:r>
        <w:t>1. This cunt should shur her mouth. She is directly at fault for the degeneration of toronto.</w:t>
      </w:r>
    </w:p>
    <w:p>
      <w:r>
        <w:rPr>
          <w:b/>
          <w:u w:val="single"/>
        </w:rPr>
        <w:t>149561</w:t>
      </w:r>
    </w:p>
    <w:p>
      <w:r>
        <w:t xml:space="preserve">2. </w:t>
        <w:tab/>
        <w:t>[deleted]</w:t>
      </w:r>
    </w:p>
    <w:p>
      <w:r>
        <w:rPr>
          <w:b/>
          <w:u w:val="single"/>
        </w:rPr>
        <w:t>149562</w:t>
      </w:r>
    </w:p>
    <w:p>
      <w:r>
        <w:t xml:space="preserve">3. </w:t>
        <w:tab/>
        <w:tab/>
        <w:t>She is a far leftist activist who poses as a journalist</w:t>
      </w:r>
    </w:p>
    <w:p>
      <w:r>
        <w:rPr>
          <w:b/>
          <w:u w:val="single"/>
        </w:rPr>
        <w:t>149563</w:t>
      </w:r>
    </w:p>
    <w:p>
      <w:r>
        <w:t xml:space="preserve">4. </w:t>
        <w:tab/>
        <w:tab/>
        <w:tab/>
        <w:t>&gt; She is a far leftist activist who poses as a journalist  In that case...  https://youtube.com/watch?v=0lzqRVuRqN0</w:t>
      </w:r>
    </w:p>
    <w:p>
      <w:r>
        <w:rPr>
          <w:b/>
          <w:u w:val="single"/>
        </w:rPr>
        <w:t>149564</w:t>
      </w:r>
    </w:p>
    <w:p>
      <w:r>
        <w:t>1. lol, each time I've put up this sort of challenge (never thought to offer $) it always leads right to the Trump tower meeting with Jr. They always keep the accusation vague (for obvious reasons) but when you press for details of exactly what crime was committed there it always devolves into insults (for obvious reasons).       Pressed my brother-in-law (super liberal/couple master's degrees) on this and he got to this exact point then seemingly aware of his inability to make his case changed the subject to 'white supremacy'. Unable to help himself while going off on the new subject he referred to Trump as comrade Trump, so of course I pointed out his disconnect between what he says and what he can back up....then he whataboutismed to a non-political subject.        They really can't back up their extreme rhetoric. Press 'em on it.</w:t>
      </w:r>
    </w:p>
    <w:p>
      <w:r>
        <w:rPr>
          <w:b/>
          <w:u w:val="single"/>
        </w:rPr>
        <w:t>149565</w:t>
      </w:r>
    </w:p>
    <w:p>
      <w:r>
        <w:t xml:space="preserve">2. </w:t>
        <w:tab/>
        <w:t>I mean, I love when that's brought up. For one, he is a private citizen. Two, the emails are available on wikileaks - nothing improper. Three, I always ask "If an actual campaign member went on Russian soil, met Russian diplomats for the sole purpose of gaining opposition research - it'd be collusion with a foreign government to influence the election, right?  And then that's when I remind them that Hillary and the DNC did this with Ukraine.  Somemone posted a Vox article (lol) of the "evidence". At least they admitted it was not hard evidence. But it was:   1) Manafort - but they dind't say it was while working with Hillary's campaign manager's brother in Ukraine way before he ever joined the campaign    2) Cohen - but they didn't mention that he, like Manafort, was indicted on charges completely unrelated to Russia  (tax evasion)    3) Their last piece of evidence of Trump / Russia collussion was Trump, a businessman, considering erecting a tower in Moscow lol (he has them all over the world, even in Baku)    When this is your evidence....you'd have to be clinically retarded or so full of bias to not realize Trump/Russia is nothing but a conspiracy.  It's the second time I've offered such a deal. The last time, the other person was supposed to donate to a charity, but didn't. Typical lol  Usually these things devolve into Straw man arguments and deviate so far away from Trump/Russia. It gets into those Russians who created political facebook memes, Russians alleged "hack" of the DNC server.  They're so brainwashed that they don't understand anymore what facts or evidence actually means. They just think because Don Lemon said some edgy stuff that it must be true</w:t>
      </w:r>
    </w:p>
    <w:p>
      <w:r>
        <w:rPr>
          <w:b/>
          <w:u w:val="single"/>
        </w:rPr>
        <w:t>149566</w:t>
      </w:r>
    </w:p>
    <w:p>
      <w:r>
        <w:t xml:space="preserve">3. </w:t>
        <w:tab/>
        <w:tab/>
        <w:t>lol nice             *"And then that's when I remind them that Hillary and the DNC did this with Ukraine."*             Not to mention obtaining several parts of the steele dossier involved doing essentially what they accuse Trump of but with a few extra steps meant to hide it.               Usually when they brag on the Mueller indictments to this point they are heavy on the number of indictments and whatever innuendo they can cram into the argument, but they're quick to drop it when you ask them what they were actually indicted for...because it ruins their entire argument.               I see it in the politics sub and with my very liberal friends and family all the time. They're used to speaking about Trump as if he's an actual Russian agent, or at least someone completely beholden to Putin. They just expect others to nod and not question the story, maybe add in a few derogatory playground style nicknames. The look on their face when a formerly liberal-friendly (me) guy challenges their dogma is always funny. Almost as funny as their faces when they suddenly realize they can't back up what they say.</w:t>
      </w:r>
    </w:p>
    <w:p>
      <w:r>
        <w:rPr>
          <w:b/>
          <w:u w:val="single"/>
        </w:rPr>
        <w:t>149567</w:t>
      </w:r>
    </w:p>
    <w:p>
      <w:r>
        <w:t>1. Doesn’t look like she learned shit tbh.</w:t>
      </w:r>
    </w:p>
    <w:p>
      <w:r>
        <w:rPr>
          <w:b/>
          <w:u w:val="single"/>
        </w:rPr>
        <w:t>149568</w:t>
      </w:r>
    </w:p>
    <w:p>
      <w:r>
        <w:t xml:space="preserve">2. </w:t>
        <w:tab/>
        <w:t>No you can tell she didn’t agree</w:t>
      </w:r>
    </w:p>
    <w:p>
      <w:r>
        <w:rPr>
          <w:b/>
          <w:u w:val="single"/>
        </w:rPr>
        <w:t>149569</w:t>
      </w:r>
    </w:p>
    <w:p>
      <w:r>
        <w:t xml:space="preserve">3. </w:t>
        <w:tab/>
        <w:tab/>
        <w:t>Agree? She didn’t give a fuck.   “That’s not how I had it explained to me.” Stop getting your legal advice from Facebook you dumb cunt.</w:t>
      </w:r>
    </w:p>
    <w:p>
      <w:r>
        <w:rPr>
          <w:b/>
          <w:u w:val="single"/>
        </w:rPr>
        <w:t>149570</w:t>
      </w:r>
    </w:p>
    <w:p>
      <w:r>
        <w:t xml:space="preserve">4. </w:t>
        <w:tab/>
        <w:tab/>
        <w:tab/>
        <w:t>"Huns, I'm in a custody battle what essential oils should I put on my clothes to win? Any advice? He can't actually take my daughter right? 10% discount to the person with the best advice!"</w:t>
      </w:r>
    </w:p>
    <w:p>
      <w:r>
        <w:rPr>
          <w:b/>
          <w:u w:val="single"/>
        </w:rPr>
        <w:t>149571</w:t>
      </w:r>
    </w:p>
    <w:p>
      <w:r>
        <w:t xml:space="preserve">5. </w:t>
        <w:tab/>
        <w:tab/>
        <w:tab/>
        <w:tab/>
        <w:t>HAha. my world was shook when i discovered r/antimlm so much hun meme goodness.</w:t>
      </w:r>
    </w:p>
    <w:p>
      <w:r>
        <w:rPr>
          <w:b/>
          <w:u w:val="single"/>
        </w:rPr>
        <w:t>149572</w:t>
      </w:r>
    </w:p>
    <w:p>
      <w:r>
        <w:t xml:space="preserve">6. </w:t>
        <w:tab/>
        <w:tab/>
        <w:tab/>
        <w:tab/>
        <w:t>Put in code: CuteSlut15 for 15% off your order!!!!</w:t>
      </w:r>
    </w:p>
    <w:p>
      <w:r>
        <w:rPr>
          <w:b/>
          <w:u w:val="single"/>
        </w:rPr>
        <w:t>149573</w:t>
      </w:r>
    </w:p>
    <w:p>
      <w:r>
        <w:t>1. What a dumb cunt</w:t>
      </w:r>
    </w:p>
    <w:p>
      <w:r>
        <w:rPr>
          <w:b/>
          <w:u w:val="single"/>
        </w:rPr>
        <w:t>149574</w:t>
      </w:r>
    </w:p>
    <w:p>
      <w:r>
        <w:t xml:space="preserve">2. </w:t>
        <w:tab/>
        <w:t>She's a teacher she can't be dumb! Only a smart person could make such a perfect analogy like "Ben and Jerry's, or Cold Stone Pizza" when talking about those darned fascists! I also thought the her calling Milo a Homophobe was pretty ironic. Seeing as he's pretty openly gay. I hope she gets the book. Unless you actually witness one of these "Nazi Rapists" actually doing something to harm someone physically, you really have no right to attack them with violence. You're a fucking teacher, use your words!</w:t>
      </w:r>
    </w:p>
    <w:p>
      <w:r>
        <w:rPr>
          <w:b/>
          <w:u w:val="single"/>
        </w:rPr>
        <w:t>149575</w:t>
      </w:r>
    </w:p>
    <w:p>
      <w:r>
        <w:t xml:space="preserve">3. </w:t>
        <w:tab/>
        <w:tab/>
        <w:t>&gt; You're a fucking teacher, use your words!  One could be inclined to think those nazis must have pretty solid arguments if even a teacher can't debunk them and has to resort to violence.</w:t>
      </w:r>
    </w:p>
    <w:p>
      <w:r>
        <w:rPr>
          <w:b/>
          <w:u w:val="single"/>
        </w:rPr>
        <w:t>149576</w:t>
      </w:r>
    </w:p>
    <w:p>
      <w:r>
        <w:t xml:space="preserve">4. </w:t>
        <w:tab/>
        <w:tab/>
        <w:tab/>
        <w:t>Usually it's facts that are accurate but out of context.</w:t>
      </w:r>
    </w:p>
    <w:p>
      <w:r>
        <w:rPr>
          <w:b/>
          <w:u w:val="single"/>
        </w:rPr>
        <w:t>149577</w:t>
      </w:r>
    </w:p>
    <w:p>
      <w:r>
        <w:t xml:space="preserve">5. </w:t>
        <w:tab/>
        <w:tab/>
        <w:t>&gt;I also thought the her calling Milo a Homophobe was pretty ironic  Internalized homophobia!  He also bangs black guys.  Racist!  Nazi!  But why not?  They do it to women all the time that don't agree with them.  "Internalized misogyny!  Those poor women don't even know how much they hate themselves!"    It should be a pretty strong indicator that they are completely out of their fucking minds and their ideology doesn't have a leg to stand on and so they have to resort to baseless accusations of "hate" hoping for an appeal to emotion to gain support / pity but nooooope.  Yvette Felarca is a terrorist.  ter·ror·ist ˈterərəst/Submit noun 1. a person who uses unlawful violence and intimidation, especially against civilians, in the pursuit of political aims.</w:t>
      </w:r>
    </w:p>
    <w:p>
      <w:r>
        <w:rPr>
          <w:b/>
          <w:u w:val="single"/>
        </w:rPr>
        <w:t>149578</w:t>
      </w:r>
    </w:p>
    <w:p>
      <w:r>
        <w:t xml:space="preserve">6. </w:t>
        <w:tab/>
        <w:tab/>
        <w:tab/>
        <w:t>&gt;But why not? They do it to women all the time that don't agree with them. "Internalized misogyny! Those poor women don't even know how much they hate themselves!"  I understand why the majority of americans dont want to associate with them. Makes absolute sense. And yet there are people that call themselves feminists that try to argue, that its not them.  They are just like Incels. Denying every logic and evidence.</w:t>
      </w:r>
    </w:p>
    <w:p>
      <w:r>
        <w:rPr>
          <w:b/>
          <w:u w:val="single"/>
        </w:rPr>
        <w:t>149579</w:t>
      </w:r>
    </w:p>
    <w:p>
      <w:r>
        <w:t>1. How to actually get away with anything  1. Live in UK  2. Be female  3. Profit</w:t>
      </w:r>
    </w:p>
    <w:p>
      <w:r>
        <w:rPr>
          <w:b/>
          <w:u w:val="single"/>
        </w:rPr>
        <w:t>149580</w:t>
      </w:r>
    </w:p>
    <w:p>
      <w:r>
        <w:t xml:space="preserve">2. </w:t>
        <w:tab/>
        <w:t>Or just be Muslim.</w:t>
      </w:r>
    </w:p>
    <w:p>
      <w:r>
        <w:rPr>
          <w:b/>
          <w:u w:val="single"/>
        </w:rPr>
        <w:t>149581</w:t>
      </w:r>
    </w:p>
    <w:p>
      <w:r>
        <w:t xml:space="preserve">3. </w:t>
        <w:tab/>
        <w:tab/>
        <w:t>Yeah, speaking as a Muslim, I've never gotten anything handed to me because of my faith. I've gotten a lot of shit from white trash bigots, but never any free handouts.</w:t>
      </w:r>
    </w:p>
    <w:p>
      <w:r>
        <w:rPr>
          <w:b/>
          <w:u w:val="single"/>
        </w:rPr>
        <w:t>149582</w:t>
      </w:r>
    </w:p>
    <w:p>
      <w:r>
        <w:t xml:space="preserve">4. </w:t>
        <w:tab/>
        <w:tab/>
        <w:tab/>
        <w:t>Living in the deep south, Aunt married a Muslim, converted and adopted an Arabic child. Never has received any hate and strangers have literally payed for our meals when we've gone out.</w:t>
      </w:r>
    </w:p>
    <w:p>
      <w:r>
        <w:rPr>
          <w:b/>
          <w:u w:val="single"/>
        </w:rPr>
        <w:t>149583</w:t>
      </w:r>
    </w:p>
    <w:p>
      <w:r>
        <w:t xml:space="preserve">5. </w:t>
        <w:tab/>
        <w:tab/>
        <w:tab/>
        <w:t>In the UK you can get away with gang rape if youre Muslim. Or at least the cops will turn a blind eye cuz "we dont wanna look islamophobic"</w:t>
      </w:r>
    </w:p>
    <w:p>
      <w:r>
        <w:rPr>
          <w:b/>
          <w:u w:val="single"/>
        </w:rPr>
        <w:t>149584</w:t>
      </w:r>
    </w:p>
    <w:p>
      <w:r>
        <w:t xml:space="preserve">6. </w:t>
        <w:tab/>
        <w:tab/>
        <w:tab/>
        <w:tab/>
        <w:t>Ah yes, that one case where there was no proof that was the reasoning.</w:t>
      </w:r>
    </w:p>
    <w:p>
      <w:r>
        <w:rPr>
          <w:b/>
          <w:u w:val="single"/>
        </w:rPr>
        <w:t>149585</w:t>
      </w:r>
    </w:p>
    <w:p>
      <w:r>
        <w:t xml:space="preserve">7. </w:t>
        <w:tab/>
        <w:tab/>
        <w:tab/>
        <w:tab/>
        <w:tab/>
        <w:t>Did you even read the rotherham reports?  1400 battered and raped girls seems like a lot of proof, especially damning because the police knew all along</w:t>
      </w:r>
    </w:p>
    <w:p>
      <w:r>
        <w:rPr>
          <w:b/>
          <w:u w:val="single"/>
        </w:rPr>
        <w:t>149586</w:t>
      </w:r>
    </w:p>
    <w:p>
      <w:r>
        <w:t xml:space="preserve">8. </w:t>
        <w:tab/>
        <w:tab/>
        <w:tab/>
        <w:tab/>
        <w:tab/>
        <w:tab/>
        <w:t>Yeah, so there was no proof that "we dont want to look islamophobic" was the reasoning?    Did you read the rotherham reports? Or did you read dailymail articles describing how some people outside of the case think its because the police were scared of being "islamophobic"</w:t>
      </w:r>
    </w:p>
    <w:p>
      <w:r>
        <w:rPr>
          <w:b/>
          <w:u w:val="single"/>
        </w:rPr>
        <w:t>149587</w:t>
      </w:r>
    </w:p>
    <w:p>
      <w:r>
        <w:t>1. Uppercunt.</w:t>
      </w:r>
    </w:p>
    <w:p>
      <w:r>
        <w:rPr>
          <w:b/>
          <w:u w:val="single"/>
        </w:rPr>
        <w:t>149588</w:t>
      </w:r>
    </w:p>
    <w:p>
      <w:r>
        <w:t>1. [deleted]</w:t>
      </w:r>
    </w:p>
    <w:p>
      <w:r>
        <w:rPr>
          <w:b/>
          <w:u w:val="single"/>
        </w:rPr>
        <w:t>149589</w:t>
      </w:r>
    </w:p>
    <w:p>
      <w:r>
        <w:t xml:space="preserve">2. </w:t>
        <w:tab/>
        <w:t>Fuck you. This is the best way to deal with WOMEN that lie and have men's lives upturned.</w:t>
      </w:r>
    </w:p>
    <w:p>
      <w:r>
        <w:rPr>
          <w:b/>
          <w:u w:val="single"/>
        </w:rPr>
        <w:t>149590</w:t>
      </w:r>
    </w:p>
    <w:p>
      <w:r>
        <w:t xml:space="preserve">3. </w:t>
        <w:tab/>
        <w:tab/>
        <w:t>Not really.  The registry itself is fucked.</w:t>
      </w:r>
    </w:p>
    <w:p>
      <w:r>
        <w:rPr>
          <w:b/>
          <w:u w:val="single"/>
        </w:rPr>
        <w:t>149591</w:t>
      </w:r>
    </w:p>
    <w:p>
      <w:r>
        <w:t xml:space="preserve">4. </w:t>
        <w:tab/>
        <w:tab/>
        <w:tab/>
        <w:t>So is falsely accusing someone of a crime as horrible as rape. And this is the perfect way to deal with these lying cunts. They should get jail time and be put on this list. So that other men will know what kind of person they are.</w:t>
      </w:r>
    </w:p>
    <w:p>
      <w:r>
        <w:rPr>
          <w:b/>
          <w:u w:val="single"/>
        </w:rPr>
        <w:t>149592</w:t>
      </w:r>
    </w:p>
    <w:p>
      <w:r>
        <w:t xml:space="preserve">5. </w:t>
        <w:tab/>
        <w:tab/>
        <w:tab/>
        <w:tab/>
        <w:t>Sure.  But this is like the draft issue.  The draft is bullshit. BUT as long as men have to register, so should women.  Ideally though, neither system would exist.   In the meantime though I'd settle for the registry only being open to law enforcement, like pretty much any other country that has it.  And yes, for false accusers as well.</w:t>
      </w:r>
    </w:p>
    <w:p>
      <w:r>
        <w:rPr>
          <w:b/>
          <w:u w:val="single"/>
        </w:rPr>
        <w:t>149593</w:t>
      </w:r>
    </w:p>
    <w:p>
      <w:r>
        <w:t xml:space="preserve">6. </w:t>
        <w:tab/>
        <w:tab/>
        <w:t>[deleted]</w:t>
      </w:r>
    </w:p>
    <w:p>
      <w:r>
        <w:rPr>
          <w:b/>
          <w:u w:val="single"/>
        </w:rPr>
        <w:t>149594</w:t>
      </w:r>
    </w:p>
    <w:p>
      <w:r>
        <w:t xml:space="preserve">7. </w:t>
        <w:tab/>
        <w:tab/>
        <w:tab/>
        <w:t>Not at all. I'm just sick of cunts like this getting a slap on the wrist and making things harder for innocent men and real victims of rape. But hey everything is okay false rape claims if I follow your train of thought.</w:t>
      </w:r>
    </w:p>
    <w:p>
      <w:r>
        <w:rPr>
          <w:b/>
          <w:u w:val="single"/>
        </w:rPr>
        <w:t>149595</w:t>
      </w:r>
    </w:p>
    <w:p>
      <w:r>
        <w:t>1. The funny thing about the metoo movement is that most of the girls in it are so ugly no one would rape them anyways</w:t>
      </w:r>
    </w:p>
    <w:p>
      <w:r>
        <w:rPr>
          <w:b/>
          <w:u w:val="single"/>
        </w:rPr>
        <w:t>149596</w:t>
      </w:r>
    </w:p>
    <w:p>
      <w:r>
        <w:t xml:space="preserve">2. </w:t>
        <w:tab/>
        <w:t>Why are people even downvoting you? This is the type of comments I expect on this subreddit anyway.</w:t>
      </w:r>
    </w:p>
    <w:p>
      <w:r>
        <w:rPr>
          <w:b/>
          <w:u w:val="single"/>
        </w:rPr>
        <w:t>149597</w:t>
      </w:r>
    </w:p>
    <w:p>
      <w:r>
        <w:t xml:space="preserve">3. </w:t>
        <w:tab/>
        <w:tab/>
        <w:t>It either turned into the "nice" game, or this sub is now full of libtards</w:t>
      </w:r>
    </w:p>
    <w:p>
      <w:r>
        <w:rPr>
          <w:b/>
          <w:u w:val="single"/>
        </w:rPr>
        <w:t>149598</w:t>
      </w:r>
    </w:p>
    <w:p>
      <w:r>
        <w:t xml:space="preserve">4. </w:t>
        <w:tab/>
        <w:tab/>
        <w:tab/>
        <w:t>Reddit as a whole is a pack of rabid NPC libtards.</w:t>
      </w:r>
    </w:p>
    <w:p>
      <w:r>
        <w:rPr>
          <w:b/>
          <w:u w:val="single"/>
        </w:rPr>
        <w:t>149599</w:t>
      </w:r>
    </w:p>
    <w:p>
      <w:r>
        <w:t xml:space="preserve">5. </w:t>
        <w:tab/>
        <w:tab/>
        <w:tab/>
        <w:tab/>
        <w:t>Hilarious how you losers call other people NPCs, yet you mindlessly regurgitate the exact same insult over and over again.   Nothing more pathetic than an alt right loser like you.</w:t>
      </w:r>
    </w:p>
    <w:p>
      <w:r>
        <w:rPr>
          <w:b/>
          <w:u w:val="single"/>
        </w:rPr>
        <w:t>149600</w:t>
      </w:r>
    </w:p>
    <w:p>
      <w:r>
        <w:t xml:space="preserve">6. </w:t>
        <w:tab/>
        <w:tab/>
        <w:tab/>
        <w:tab/>
        <w:tab/>
        <w:t>[removed]</w:t>
      </w:r>
    </w:p>
    <w:p>
      <w:r>
        <w:rPr>
          <w:b/>
          <w:u w:val="single"/>
        </w:rPr>
        <w:t>149601</w:t>
      </w:r>
    </w:p>
    <w:p>
      <w:r>
        <w:t xml:space="preserve">7. </w:t>
        <w:tab/>
        <w:tab/>
        <w:tab/>
        <w:tab/>
        <w:tab/>
        <w:tab/>
        <w:t>REEEEEEEEEEEE!  Sounds like your programming is short circuiting, Libtard Nigger NPC #667429.</w:t>
      </w:r>
    </w:p>
    <w:p>
      <w:r>
        <w:rPr>
          <w:b/>
          <w:u w:val="single"/>
        </w:rPr>
        <w:t>149602</w:t>
      </w:r>
    </w:p>
    <w:p>
      <w:r>
        <w:t>1. Assuming for the sake of the argument that the premise is literally true, any reasonable person would stand shaken at the conclusion: the "oppressed" people would rather side with their "oppressors" than support the "progressive liberation movement"... "What have we done wrong? Where have we failed them?" would be the questions to ask. But not for these people...</w:t>
      </w:r>
    </w:p>
    <w:p>
      <w:r>
        <w:rPr>
          <w:b/>
          <w:u w:val="single"/>
        </w:rPr>
        <w:t>149603</w:t>
      </w:r>
    </w:p>
    <w:p>
      <w:r>
        <w:t xml:space="preserve">2. </w:t>
        <w:tab/>
        <w:t>The even more obvious question is "why would these people need you to save them" if you think they're equal to you?  &amp;#x200B;  Unless you believe whites ARE superior and need to lift up the "lesser races", but you can't SAY that, because then you're admitting you're actually a racist.</w:t>
      </w:r>
    </w:p>
    <w:p>
      <w:r>
        <w:rPr>
          <w:b/>
          <w:u w:val="single"/>
        </w:rPr>
        <w:t>149604</w:t>
      </w:r>
    </w:p>
    <w:p>
      <w:r>
        <w:t xml:space="preserve">3. </w:t>
        <w:tab/>
        <w:tab/>
        <w:t>You know, I wanted to add something along the lines that "not these people though, they will instantly find the fault with those _them stupid niggers and chinks who ain't know nothing and don't get themselves educated_, as only befits any tolerant progressive liberal champion of the destitute", but I thought it went without saying. Looks like it actually does.</w:t>
      </w:r>
    </w:p>
    <w:p>
      <w:r>
        <w:rPr>
          <w:b/>
          <w:u w:val="single"/>
        </w:rPr>
        <w:t>149605</w:t>
      </w:r>
    </w:p>
    <w:p>
      <w:r>
        <w:t xml:space="preserve">4. </w:t>
        <w:tab/>
        <w:tab/>
        <w:tab/>
        <w:t>"Kanye West is what happens when Negroes don't read." - CNN Rep Bakari Sellers  &amp;#x200B;  I cannot make this crap up.</w:t>
      </w:r>
    </w:p>
    <w:p>
      <w:r>
        <w:rPr>
          <w:b/>
          <w:u w:val="single"/>
        </w:rPr>
        <w:t>149606</w:t>
      </w:r>
    </w:p>
    <w:p>
      <w:r>
        <w:t xml:space="preserve">5. </w:t>
        <w:tab/>
        <w:tab/>
        <w:tab/>
        <w:tab/>
        <w:t>Oh geez... By those words, I instantly recognize a proper anti-racist and a progressive, tolerant and accepting person!</w:t>
      </w:r>
    </w:p>
    <w:p>
      <w:r>
        <w:rPr>
          <w:b/>
          <w:u w:val="single"/>
        </w:rPr>
        <w:t>149607</w:t>
      </w:r>
    </w:p>
    <w:p>
      <w:r>
        <w:t xml:space="preserve">6. </w:t>
        <w:tab/>
        <w:tab/>
        <w:tab/>
        <w:tab/>
        <w:tab/>
        <w:t>Yeah, it's really impressive the level of WTF they trigger by calling the right racist, then saying shit like that.</w:t>
      </w:r>
    </w:p>
    <w:p>
      <w:r>
        <w:rPr>
          <w:b/>
          <w:u w:val="single"/>
        </w:rPr>
        <w:t>149608</w:t>
      </w:r>
    </w:p>
    <w:p>
      <w:r>
        <w:t>1. Of the billions of people who existed throughout history, you can find a significant list of notable exceptions to almost every rule.    That doesn't mean they accounted for even 1% of the total.</w:t>
      </w:r>
    </w:p>
    <w:p>
      <w:r>
        <w:rPr>
          <w:b/>
          <w:u w:val="single"/>
        </w:rPr>
        <w:t>149609</w:t>
      </w:r>
    </w:p>
    <w:p>
      <w:r>
        <w:t xml:space="preserve">2. </w:t>
        <w:tab/>
        <w:t>These are the same retards who think neo Nazis are a legitimate political faction in the United States in 2018. Lefties ignore math almost reflexively.</w:t>
      </w:r>
    </w:p>
    <w:p>
      <w:r>
        <w:rPr>
          <w:b/>
          <w:u w:val="single"/>
        </w:rPr>
        <w:t>149610</w:t>
      </w:r>
    </w:p>
    <w:p>
      <w:r>
        <w:t xml:space="preserve">3. </w:t>
        <w:tab/>
        <w:tab/>
        <w:t>If they didn't they would be in STEM! Or was it that men frighten women out of STEM? I can't remember what the token excuse is this week.</w:t>
      </w:r>
    </w:p>
    <w:p>
      <w:r>
        <w:rPr>
          <w:b/>
          <w:u w:val="single"/>
        </w:rPr>
        <w:t>149611</w:t>
      </w:r>
    </w:p>
    <w:p>
      <w:r>
        <w:t>1. Just replace things like "cis" and "straight" with "Jewish" and you basically have Nazi rhetoric.   These peope claim they fight for "equality" yet they're acting no better than those they're trying to oppose. (Countering discrimination with discrimination)  I'd call this clever satire if people this retarded didn't actually exist.</w:t>
      </w:r>
    </w:p>
    <w:p>
      <w:r>
        <w:rPr>
          <w:b/>
          <w:u w:val="single"/>
        </w:rPr>
        <w:t>149612</w:t>
      </w:r>
    </w:p>
    <w:p>
      <w:r>
        <w:t>1. Nah a lot of girls are just thots nowadays. Saw them a lot during middle school and even currently in high school to an extent.</w:t>
      </w:r>
    </w:p>
    <w:p>
      <w:r>
        <w:rPr>
          <w:b/>
          <w:u w:val="single"/>
        </w:rPr>
        <w:t>149613</w:t>
      </w:r>
    </w:p>
    <w:p>
      <w:r>
        <w:t xml:space="preserve">2. </w:t>
        <w:tab/>
        <w:t>nah that is just your sleazy slimy mind thinking you are superior to females and so think you have some right to look down on them on your imaginary pedestal you set your mind up on   and it's the policy of the morally bankrupt overseeing the morals of women   and men like you are so pious whilst you are doing it   those girls have never even heard of you and don't even know you exist   and still you insist they are dressing like that to tempt you, you the morally bankrupt?   Men like you would swim through rivers of snot and vomit if you thought there was at least a chance of a sexual encounter on the other side, wouldn't you?</w:t>
      </w:r>
    </w:p>
    <w:p>
      <w:r>
        <w:rPr>
          <w:b/>
          <w:u w:val="single"/>
        </w:rPr>
        <w:t>149614</w:t>
      </w:r>
    </w:p>
    <w:p>
      <w:r>
        <w:t xml:space="preserve">3. </w:t>
        <w:tab/>
        <w:tab/>
        <w:t>[removed]</w:t>
      </w:r>
    </w:p>
    <w:p>
      <w:r>
        <w:rPr>
          <w:b/>
          <w:u w:val="single"/>
        </w:rPr>
        <w:t>149615</w:t>
      </w:r>
    </w:p>
    <w:p>
      <w:r>
        <w:t xml:space="preserve">4. </w:t>
        <w:tab/>
        <w:tab/>
        <w:tab/>
        <w:t>Men build up their own self esteem by smashing down women's   how else can they call themselves men in their precious little man's world?   if they can't call getting sex from a female a win, a victory a triumph a conquest   men have to annihilate the image of women to elevate that little thing they call their manhood because men are sadists at heart, if they ever owned one between themselves, that is.   Men are cowards and do not believe in equality but inferiority, but not theirs   even though it is they who are the sluts of world and endlessly gagging for it   and men can't even give it away let alone sell it, because they flooded the market and harass everyone who passes them by madly begging them to take it  "take it. please take it's free.. oh please!"..   "No thank you, now piss off, you whiny miserable infuriating insufferable whinging little cunt"   and the one thing you can be certain about men is, they are so fucking dumb, they never take the hint., the piss yes, but never the hint.</w:t>
      </w:r>
    </w:p>
    <w:p>
      <w:r>
        <w:rPr>
          <w:b/>
          <w:u w:val="single"/>
        </w:rPr>
        <w:t>149616</w:t>
      </w:r>
    </w:p>
    <w:p>
      <w:r>
        <w:t xml:space="preserve">5. </w:t>
        <w:tab/>
        <w:tab/>
        <w:tab/>
        <w:tab/>
        <w:t>Is this satire?</w:t>
      </w:r>
    </w:p>
    <w:p>
      <w:r>
        <w:rPr>
          <w:b/>
          <w:u w:val="single"/>
        </w:rPr>
        <w:t>149617</w:t>
      </w:r>
    </w:p>
    <w:p>
      <w:r>
        <w:t xml:space="preserve">6. </w:t>
        <w:tab/>
        <w:tab/>
        <w:tab/>
        <w:tab/>
        <w:tab/>
        <w:t>It's sadly not</w:t>
      </w:r>
    </w:p>
    <w:p>
      <w:r>
        <w:rPr>
          <w:b/>
          <w:u w:val="single"/>
        </w:rPr>
        <w:t>149618</w:t>
      </w:r>
    </w:p>
    <w:p>
      <w:r>
        <w:t xml:space="preserve">7. </w:t>
        <w:tab/>
        <w:tab/>
        <w:tab/>
        <w:tab/>
        <w:tab/>
        <w:t>I wish it was satire</w:t>
      </w:r>
    </w:p>
    <w:p>
      <w:r>
        <w:rPr>
          <w:b/>
          <w:u w:val="single"/>
        </w:rPr>
        <w:t>149619</w:t>
      </w:r>
    </w:p>
    <w:p>
      <w:r>
        <w:t>1. It's the mental gymnastics to prove their ideology is right. Same thing for those that say colonialism is the source of all the problems in the world. The fact that they've made patriarchy into this behemoth monster that is the source of all problems in the world they of course have no clue on how to solve it, especially those who parrot this nonsense. It's kind of like the conspiracy theorists who say the government is behind everything. If you make something the source of all problems then you have to concede that there's no way to solve it.</w:t>
      </w:r>
    </w:p>
    <w:p>
      <w:r>
        <w:rPr>
          <w:b/>
          <w:u w:val="single"/>
        </w:rPr>
        <w:t>149620</w:t>
      </w:r>
    </w:p>
    <w:p>
      <w:r>
        <w:t>1. [deleted]</w:t>
      </w:r>
    </w:p>
    <w:p>
      <w:r>
        <w:rPr>
          <w:b/>
          <w:u w:val="single"/>
        </w:rPr>
        <w:t>149621</w:t>
      </w:r>
    </w:p>
    <w:p>
      <w:r>
        <w:t xml:space="preserve">2. </w:t>
        <w:tab/>
        <w:t>[deleted]</w:t>
      </w:r>
    </w:p>
    <w:p>
      <w:r>
        <w:rPr>
          <w:b/>
          <w:u w:val="single"/>
        </w:rPr>
        <w:t>149622</w:t>
      </w:r>
    </w:p>
    <w:p>
      <w:r>
        <w:t xml:space="preserve">3. </w:t>
        <w:tab/>
        <w:tab/>
        <w:t>[deleted]</w:t>
      </w:r>
    </w:p>
    <w:p>
      <w:r>
        <w:rPr>
          <w:b/>
          <w:u w:val="single"/>
        </w:rPr>
        <w:t>149623</w:t>
      </w:r>
    </w:p>
    <w:p>
      <w:r>
        <w:t xml:space="preserve">4. </w:t>
        <w:tab/>
        <w:tab/>
        <w:tab/>
        <w:t>But you're the one that is acting like a snowflake, constantly complaining about downvotes, acting so triggered.  Ya man facts don't care about your feelings and women are just as capable fighters as men are.</w:t>
      </w:r>
    </w:p>
    <w:p>
      <w:r>
        <w:rPr>
          <w:b/>
          <w:u w:val="single"/>
        </w:rPr>
        <w:t>149624</w:t>
      </w:r>
    </w:p>
    <w:p>
      <w:r>
        <w:t xml:space="preserve">5. </w:t>
        <w:tab/>
        <w:tab/>
        <w:tab/>
        <w:tab/>
        <w:t>[deleted]</w:t>
      </w:r>
    </w:p>
    <w:p>
      <w:r>
        <w:rPr>
          <w:b/>
          <w:u w:val="single"/>
        </w:rPr>
        <w:t>149625</w:t>
      </w:r>
    </w:p>
    <w:p>
      <w:r>
        <w:t xml:space="preserve">6. </w:t>
        <w:tab/>
        <w:tab/>
        <w:tab/>
        <w:tab/>
        <w:tab/>
        <w:t>&gt; I was amused, not triggered.   You have yet to convince me lol.  &gt; Completely wrong. You sound like a radical feminist SJW.   100% true. I would kill myself if I was as stupid as you are. You sound like a closet homosexual desperate to convince himself he is straight by worshiping women.  &gt; Generally, your average woman has to drastically overcompensate in order to be equal to an average man. Look how how many women fail the basic requirements for Marine Corps - nearly all of them. They are simply inferior in physical activity.   Weird, we were talking about fighting, and now you're talking about the military? Are you 12 or just retarded?  &gt; Also, women are generally not interested in training combat, which means the vast majority have no idea how to fight. Only a tiny few do. Go to any MMA gym. It is 95%+ men.   There you go. That isn't real fighting you small dicked closet homosexual, that is practice fighting. You are wearing gloves. Do you know why? I love retarded pieces of shit like this.  The reason why there are gloves, rules, etc. In boxing, wrestling, MMA, is because otherwise it isn't a competition. Its all luck. *Anyone* can knock someone out/kill someone with a single punch. Its more luck than skill based.   Yea kid, stop watching TV, that isn't real fighting you faggot. Kids like you make me criiiiinge. Everything you know about fighting is by watching it, you literally have no fucking clue what its like to be in a real fight.  &gt; Stop watching kung fu movies.   Kid, you are the one who brought up martial arts.</w:t>
      </w:r>
    </w:p>
    <w:p>
      <w:r>
        <w:rPr>
          <w:b/>
          <w:u w:val="single"/>
        </w:rPr>
        <w:t>149626</w:t>
      </w:r>
    </w:p>
    <w:p>
      <w:r>
        <w:t xml:space="preserve">7. </w:t>
        <w:tab/>
        <w:tab/>
        <w:tab/>
        <w:tab/>
        <w:tab/>
        <w:tab/>
        <w:t>[deleted]</w:t>
      </w:r>
    </w:p>
    <w:p>
      <w:r>
        <w:rPr>
          <w:b/>
          <w:u w:val="single"/>
        </w:rPr>
        <w:t>149627</w:t>
      </w:r>
    </w:p>
    <w:p>
      <w:r>
        <w:t xml:space="preserve">8. </w:t>
        <w:tab/>
        <w:tab/>
        <w:tab/>
        <w:tab/>
        <w:tab/>
        <w:tab/>
        <w:tab/>
        <w:t>I would kill myself I were you, straight up.  You are getting roasted because you are a SJW feminist.</w:t>
      </w:r>
    </w:p>
    <w:p>
      <w:r>
        <w:rPr>
          <w:b/>
          <w:u w:val="single"/>
        </w:rPr>
        <w:t>149628</w:t>
      </w:r>
    </w:p>
    <w:p>
      <w:r>
        <w:t xml:space="preserve">9. </w:t>
        <w:tab/>
        <w:t>With all the research we have on the psychological effects of verbal and physical abuse, and your answer is "well why don't they just punch them?"  You're so fucking ignorant, I'm bewildered that you had vocabulary to put together a complete thought. It's insulting to all victims of domestic violence.  I mean, don't most women have access to cars? Aren't cars bigger and stronger than men? Why don't they just run them over? Men can't even do any damage to cars, they aren't even a threat.   You see how fucking stupid that sounds? That's you right now. Looking like a moron.  Stop eating crayons.</w:t>
      </w:r>
    </w:p>
    <w:p>
      <w:r>
        <w:rPr>
          <w:b/>
          <w:u w:val="single"/>
        </w:rPr>
        <w:t>149629</w:t>
      </w:r>
    </w:p>
    <w:p>
      <w:r>
        <w:t xml:space="preserve">10. </w:t>
        <w:tab/>
        <w:tab/>
        <w:t>[deleted]</w:t>
      </w:r>
    </w:p>
    <w:p>
      <w:r>
        <w:rPr>
          <w:b/>
          <w:u w:val="single"/>
        </w:rPr>
        <w:t>149630</w:t>
      </w:r>
    </w:p>
    <w:p>
      <w:r>
        <w:t xml:space="preserve">11. </w:t>
        <w:tab/>
        <w:tab/>
        <w:tab/>
        <w:t>Whiny SJW feminist. You started with the insults you dumb faggot.</w:t>
      </w:r>
    </w:p>
    <w:p>
      <w:r>
        <w:rPr>
          <w:b/>
          <w:u w:val="single"/>
        </w:rPr>
        <w:t>149631</w:t>
      </w:r>
    </w:p>
    <w:p>
      <w:r>
        <w:t>1. She honestly seems like a cunt either way</w:t>
      </w:r>
    </w:p>
    <w:p>
      <w:r>
        <w:rPr>
          <w:b/>
          <w:u w:val="single"/>
        </w:rPr>
        <w:t>149632</w:t>
      </w:r>
    </w:p>
    <w:p>
      <w:r>
        <w:t>1. &gt;Do we really want to opt out of /r/bestof?  Yes, really. 10k brigaded votes isn't a positive, nor are the 1500 comments that the mods have to sort through. In my experience they're also going to be from a bunch of people with far-left ideology who are just here to argue rather than discuss, no added value.</w:t>
      </w:r>
    </w:p>
    <w:p>
      <w:r>
        <w:rPr>
          <w:b/>
          <w:u w:val="single"/>
        </w:rPr>
        <w:t>149633</w:t>
      </w:r>
    </w:p>
    <w:p>
      <w:r>
        <w:t xml:space="preserve">2. </w:t>
        <w:tab/>
        <w:t>&gt; nor are the 1500 comments that the mods have to sort through  Can confirm. Hotpockets don't pay for physical therapy due to repetitive stress injuries from banning people who make edge-lord comments like   &gt;Off yourself you autistic faggot.  Or cringey shit like this:  &gt;Then be glad this is the Internet, otherwise I'd tear your throat out.    &gt;Insult me like that again and I'll cut your neck open and rip your throat out.  &gt;Death to America   &gt;Death to the white race   &gt;I have killed and will kill again   \^ That last one was especially cringe-inducing.</w:t>
      </w:r>
    </w:p>
    <w:p>
      <w:r>
        <w:rPr>
          <w:b/>
          <w:u w:val="single"/>
        </w:rPr>
        <w:t>149634</w:t>
      </w:r>
    </w:p>
    <w:p>
      <w:r>
        <w:t xml:space="preserve">3. </w:t>
        <w:tab/>
        <w:tab/>
        <w:t>and by cringe inducing you mean "reported to DHS for a domestic terror threat"?</w:t>
      </w:r>
    </w:p>
    <w:p>
      <w:r>
        <w:rPr>
          <w:b/>
          <w:u w:val="single"/>
        </w:rPr>
        <w:t>149635</w:t>
      </w:r>
    </w:p>
    <w:p>
      <w:r>
        <w:t xml:space="preserve">4. </w:t>
        <w:tab/>
        <w:tab/>
        <w:tab/>
        <w:t>Just no. I refuse to take hyperbolic bullshit at it's face value on the internet. Let them make their completely empty threats, the day I call the cops on someone for the words they typed is the day I become the enemy.</w:t>
      </w:r>
    </w:p>
    <w:p>
      <w:r>
        <w:rPr>
          <w:b/>
          <w:u w:val="single"/>
        </w:rPr>
        <w:t>149636</w:t>
      </w:r>
    </w:p>
    <w:p>
      <w:r>
        <w:t xml:space="preserve">5. </w:t>
        <w:tab/>
        <w:tab/>
        <w:t>Nothing personnel, kid.</w:t>
      </w:r>
    </w:p>
    <w:p>
      <w:r>
        <w:rPr>
          <w:b/>
          <w:u w:val="single"/>
        </w:rPr>
        <w:t>149637</w:t>
      </w:r>
    </w:p>
    <w:p>
      <w:r>
        <w:t xml:space="preserve">6. </w:t>
        <w:tab/>
        <w:tab/>
        <w:tab/>
        <w:t>https://i.imgur.com/cEioCWF.png</w:t>
      </w:r>
    </w:p>
    <w:p>
      <w:r>
        <w:rPr>
          <w:b/>
          <w:u w:val="single"/>
        </w:rPr>
        <w:t>149638</w:t>
      </w:r>
    </w:p>
    <w:p>
      <w:r>
        <w:t>1. I’m old enough to have smoked in movie theaters &amp; on airplanes. It’s not like pulling the pin on a hand grenade, people. (I’ve done that, too.)</w:t>
      </w:r>
    </w:p>
    <w:p>
      <w:r>
        <w:rPr>
          <w:b/>
          <w:u w:val="single"/>
        </w:rPr>
        <w:t>149639</w:t>
      </w:r>
    </w:p>
    <w:p>
      <w:r>
        <w:t xml:space="preserve">2. </w:t>
        <w:tab/>
        <w:t>Have you also tried to incriminate someone else like a little cunt?</w:t>
      </w:r>
    </w:p>
    <w:p>
      <w:r>
        <w:rPr>
          <w:b/>
          <w:u w:val="single"/>
        </w:rPr>
        <w:t>149640</w:t>
      </w:r>
    </w:p>
    <w:p>
      <w:r>
        <w:t xml:space="preserve">3. </w:t>
        <w:tab/>
        <w:t>You're 46. So you were born in 1971. Smoking was banned on Airplanes in 1988. Care to explain how you were smoking on airplanes when it was banned before you were of legal ages to smoke? Or better yet how you had a habit of smoking on airplanes before you were of legal age to smoke?     You have to be the worst troll in history.</w:t>
      </w:r>
    </w:p>
    <w:p>
      <w:r>
        <w:rPr>
          <w:b/>
          <w:u w:val="single"/>
        </w:rPr>
        <w:t>149641</w:t>
      </w:r>
    </w:p>
    <w:p>
      <w:r>
        <w:t xml:space="preserve">4. </w:t>
        <w:tab/>
        <w:tab/>
        <w:t>Started smoking at 14. Nobody checked ID for anything. I was in bars at 15.   It’s true. History begins for people on the day they were born. You’re sad little people.</w:t>
      </w:r>
    </w:p>
    <w:p>
      <w:r>
        <w:rPr>
          <w:b/>
          <w:u w:val="single"/>
        </w:rPr>
        <w:t>149642</w:t>
      </w:r>
    </w:p>
    <w:p>
      <w:r>
        <w:t xml:space="preserve">5. </w:t>
        <w:tab/>
        <w:tab/>
        <w:tab/>
        <w:t>What we can determine from this is that you were a shit person at 14, and nothing much has changed.</w:t>
      </w:r>
    </w:p>
    <w:p>
      <w:r>
        <w:rPr>
          <w:b/>
          <w:u w:val="single"/>
        </w:rPr>
        <w:t>149643</w:t>
      </w:r>
    </w:p>
    <w:p>
      <w:r>
        <w:t xml:space="preserve">6. </w:t>
        <w:tab/>
        <w:tab/>
        <w:tab/>
        <w:tab/>
        <w:t>Easy kid. I’m ~~may be~~ probably your father.</w:t>
      </w:r>
    </w:p>
    <w:p>
      <w:r>
        <w:rPr>
          <w:b/>
          <w:u w:val="single"/>
        </w:rPr>
        <w:t>149644</w:t>
      </w:r>
    </w:p>
    <w:p>
      <w:r>
        <w:t xml:space="preserve">7. </w:t>
        <w:tab/>
        <w:tab/>
        <w:tab/>
        <w:tab/>
        <w:tab/>
        <w:t>That would be something. You'd need to have gone through puberty by 10.</w:t>
      </w:r>
    </w:p>
    <w:p>
      <w:r>
        <w:rPr>
          <w:b/>
          <w:u w:val="single"/>
        </w:rPr>
        <w:t>149645</w:t>
      </w:r>
    </w:p>
    <w:p>
      <w:r>
        <w:t xml:space="preserve">8. </w:t>
        <w:tab/>
        <w:tab/>
        <w:tab/>
        <w:tab/>
        <w:tab/>
        <w:tab/>
        <w:t>Hell, yeah. Your mom was a slut.</w:t>
      </w:r>
    </w:p>
    <w:p>
      <w:r>
        <w:rPr>
          <w:b/>
          <w:u w:val="single"/>
        </w:rPr>
        <w:t>149646</w:t>
      </w:r>
    </w:p>
    <w:p>
      <w:r>
        <w:t xml:space="preserve">9. </w:t>
        <w:tab/>
        <w:tab/>
        <w:tab/>
        <w:tab/>
        <w:tab/>
        <w:tab/>
        <w:tab/>
        <w:t>Well then, you lost your virginity before you were 10 and you were habitually smoking by 14. You won the white trash bingo award. I bet you have unpaid child support and a drinking problem too.</w:t>
      </w:r>
    </w:p>
    <w:p>
      <w:r>
        <w:rPr>
          <w:b/>
          <w:u w:val="single"/>
        </w:rPr>
        <w:t>149647</w:t>
      </w:r>
    </w:p>
    <w:p>
      <w:r>
        <w:t xml:space="preserve">10. </w:t>
        <w:tab/>
        <w:tab/>
        <w:tab/>
        <w:tab/>
        <w:tab/>
        <w:tab/>
        <w:tab/>
        <w:tab/>
        <w:t>You’d lose that bet.</w:t>
      </w:r>
    </w:p>
    <w:p>
      <w:r>
        <w:rPr>
          <w:b/>
          <w:u w:val="single"/>
        </w:rPr>
        <w:t>149648</w:t>
      </w:r>
    </w:p>
    <w:p>
      <w:r>
        <w:t xml:space="preserve">11. </w:t>
        <w:tab/>
        <w:tab/>
        <w:tab/>
        <w:tab/>
        <w:tab/>
        <w:tab/>
        <w:tab/>
        <w:tab/>
        <w:tab/>
        <w:t>Assuming you're not a virgin living in your mother's basement, I bet you even split a carton of Pall Malls when her SS check clears.</w:t>
      </w:r>
    </w:p>
    <w:p>
      <w:r>
        <w:rPr>
          <w:b/>
          <w:u w:val="single"/>
        </w:rPr>
        <w:t>149649</w:t>
      </w:r>
    </w:p>
    <w:p>
      <w:r>
        <w:t xml:space="preserve">12. </w:t>
        <w:tab/>
        <w:tab/>
        <w:tab/>
        <w:tab/>
        <w:tab/>
        <w:tab/>
        <w:tab/>
        <w:tab/>
        <w:tab/>
        <w:tab/>
        <w:t>I actually smoke Pall Malls! Blue 100s.   No, I’m not a virgin. I probably banged your mom (or *your* grandmother depending on how young you are) back in the 90s. I’m in a hotel in Seattle with my wife right now. It’s 5am here but it’s 8am at home. We took a long weekend away from the kiddos to see this little town. It’s quaint. Legal weed, too. That’s fun. It’s been a while for me since I tried that stuff.</w:t>
      </w:r>
    </w:p>
    <w:p>
      <w:r>
        <w:rPr>
          <w:b/>
          <w:u w:val="single"/>
        </w:rPr>
        <w:t>149650</w:t>
      </w:r>
    </w:p>
    <w:p>
      <w:r>
        <w:t xml:space="preserve">13. </w:t>
        <w:tab/>
        <w:tab/>
        <w:tab/>
        <w:tab/>
        <w:tab/>
        <w:tab/>
        <w:tab/>
        <w:tab/>
        <w:tab/>
        <w:tab/>
        <w:tab/>
        <w:t>I was born in the mid 80s, champ. Was there a reasoning for emphasizing "your"? Was that opposed to your grandmother?</w:t>
      </w:r>
    </w:p>
    <w:p>
      <w:r>
        <w:rPr>
          <w:b/>
          <w:u w:val="single"/>
        </w:rPr>
        <w:t>149651</w:t>
      </w:r>
    </w:p>
    <w:p>
      <w:r>
        <w:t xml:space="preserve">14. </w:t>
        <w:tab/>
        <w:tab/>
        <w:tab/>
        <w:tab/>
        <w:tab/>
        <w:tab/>
        <w:tab/>
        <w:tab/>
        <w:tab/>
        <w:tab/>
        <w:tab/>
        <w:tab/>
        <w:t>You mentioned my dead grandmother(s.) Turnabout is fair play. You also mentioned virginity. I left that alone because the whole ‘projection’ thing is so obvious that it’s old now.   Your mom is still a whore.</w:t>
      </w:r>
    </w:p>
    <w:p>
      <w:r>
        <w:rPr>
          <w:b/>
          <w:u w:val="single"/>
        </w:rPr>
        <w:t>149652</w:t>
      </w:r>
    </w:p>
    <w:p>
      <w:r>
        <w:t xml:space="preserve">15. </w:t>
        <w:tab/>
        <w:tab/>
        <w:tab/>
        <w:tab/>
        <w:tab/>
        <w:tab/>
        <w:tab/>
        <w:tab/>
        <w:tab/>
        <w:tab/>
        <w:tab/>
        <w:tab/>
        <w:tab/>
        <w:t>Yeah, projection, my whole marriage and 2 kids is a sham. Come back when when you need run out of your grandma's SS checks.</w:t>
      </w:r>
    </w:p>
    <w:p>
      <w:r>
        <w:rPr>
          <w:b/>
          <w:u w:val="single"/>
        </w:rPr>
        <w:t>149653</w:t>
      </w:r>
    </w:p>
    <w:p>
      <w:r>
        <w:t xml:space="preserve">16. </w:t>
        <w:tab/>
        <w:tab/>
        <w:tab/>
        <w:tab/>
        <w:tab/>
        <w:tab/>
        <w:tab/>
        <w:tab/>
        <w:tab/>
        <w:tab/>
        <w:tab/>
        <w:tab/>
        <w:tab/>
        <w:tab/>
        <w:t>Reading comprehension not so good, eh? My youngest grandmother would be 120 by now.   I’d get a DNA test for those bastards your wife tells you are yours, cuck.   I have three kids. I win.</w:t>
      </w:r>
    </w:p>
    <w:p>
      <w:r>
        <w:rPr>
          <w:b/>
          <w:u w:val="single"/>
        </w:rPr>
        <w:t>149654</w:t>
      </w:r>
    </w:p>
    <w:p>
      <w:r>
        <w:t xml:space="preserve">17. </w:t>
        <w:tab/>
        <w:tab/>
        <w:tab/>
        <w:tab/>
        <w:tab/>
        <w:tab/>
        <w:tab/>
        <w:tab/>
        <w:tab/>
        <w:tab/>
        <w:tab/>
        <w:tab/>
        <w:tab/>
        <w:tab/>
        <w:tab/>
        <w:t>Your wife has 3 kids, she wins. You're some loser in his mid 40s who started smoking at 14. No matter how you put it we all win because we're all better than you.</w:t>
      </w:r>
    </w:p>
    <w:p>
      <w:r>
        <w:rPr>
          <w:b/>
          <w:u w:val="single"/>
        </w:rPr>
        <w:t>149655</w:t>
      </w:r>
    </w:p>
    <w:p>
      <w:r>
        <w:t xml:space="preserve">18. </w:t>
        <w:tab/>
        <w:tab/>
        <w:tab/>
        <w:tab/>
        <w:tab/>
        <w:tab/>
        <w:tab/>
        <w:tab/>
        <w:tab/>
        <w:tab/>
        <w:tab/>
        <w:tab/>
        <w:tab/>
        <w:tab/>
        <w:tab/>
        <w:tab/>
        <w:t>Good luck with all that.   I swear I had this same conversation with one of you goobers six months ago.</w:t>
      </w:r>
    </w:p>
    <w:p>
      <w:r>
        <w:rPr>
          <w:b/>
          <w:u w:val="single"/>
        </w:rPr>
        <w:t>149656</w:t>
      </w:r>
    </w:p>
    <w:p>
      <w:r>
        <w:t>1. I used to come here for my daily dose of dark humour.  Now I don’t know what to do...</w:t>
      </w:r>
    </w:p>
    <w:p>
      <w:r>
        <w:rPr>
          <w:b/>
          <w:u w:val="single"/>
        </w:rPr>
        <w:t>149657</w:t>
      </w:r>
    </w:p>
    <w:p>
      <w:r>
        <w:t xml:space="preserve">2. </w:t>
        <w:tab/>
        <w:t>Right there with ya. This sub is almost exclusively transgender hate and fatperson hate. Like, there is a treasure trove of generally good dark humor in both of those areas, but what we get is the lowest fucking level of it its pathetic.</w:t>
      </w:r>
    </w:p>
    <w:p>
      <w:r>
        <w:rPr>
          <w:b/>
          <w:u w:val="single"/>
        </w:rPr>
        <w:t>149658</w:t>
      </w:r>
    </w:p>
    <w:p>
      <w:r>
        <w:t xml:space="preserve">3. </w:t>
        <w:tab/>
        <w:tab/>
        <w:t>Right? I used to fuck a retarded blind girl while reading this sub, and now I can’t even choke a cat without first peeing on the American flag. What the hell?</w:t>
      </w:r>
    </w:p>
    <w:p>
      <w:r>
        <w:rPr>
          <w:b/>
          <w:u w:val="single"/>
        </w:rPr>
        <w:t>149659</w:t>
      </w:r>
    </w:p>
    <w:p>
      <w:r>
        <w:t>1. In the state of California an engagement ring is a promise! Not an unconditional gift. By law it has to be given back unless its after marriage. What a fucking entitled slut cunt!  "In California we turn to a law dating back to 1939 which specifically addresses engagement rings and other gifts in contemplation of marriage--Civil Code section 1590; it states: Where either party to a contemplated marriage in this State makes a gift of money or property to the other on the basis or assumption that the marriage will take place, in the event that the donee refuses to enter into the marriage as contemplated or that it is given up by mutual consent, the donor may recover such gift or such part of its value as may, under all of the circumstances of the case, be found by a court or jury to be just. In this case the "donor" is the person (i.e., the man) giving the engagement ring, and the "donee" is the person (i.e., the woman) receiving it. A gift in contemplation of marriage can be revoked, unlike other gifts. Thus, California law is very clear on what happens to the ring - if the woman calls off the wedding, it goes back to the man. Also, if both parties agree that the wedding is off then the man gets the ring back. This California law has wide ranging impact for property given in contemplation of marriage. In an important case on the subject - Shaw v. Shaw (1964) 227 Cal.App.2d 159, a man and woman lived together for four years. He placed her name on real property because he relied on her promise that she would marry him when her divorce was final. The couple separated before marrying and the woman eventually married another. The court awarded all property back to the man because she failed to marry him. This has an impact on our society today because of the number of couples living together before marriage."</w:t>
      </w:r>
    </w:p>
    <w:p>
      <w:r>
        <w:rPr>
          <w:b/>
          <w:u w:val="single"/>
        </w:rPr>
        <w:t>149660</w:t>
      </w:r>
    </w:p>
    <w:p>
      <w:r>
        <w:t>1. That’s a female dawg. No. It’s not. It’s diseased pig cunt.</w:t>
      </w:r>
    </w:p>
    <w:p>
      <w:r>
        <w:rPr>
          <w:b/>
          <w:u w:val="single"/>
        </w:rPr>
        <w:t>149661</w:t>
      </w:r>
    </w:p>
    <w:p>
      <w:r>
        <w:t>1. C'mon. Too far.</w:t>
      </w:r>
    </w:p>
    <w:p>
      <w:r>
        <w:rPr>
          <w:b/>
          <w:u w:val="single"/>
        </w:rPr>
        <w:t>149662</w:t>
      </w:r>
    </w:p>
    <w:p>
      <w:r>
        <w:t xml:space="preserve">2. </w:t>
        <w:tab/>
        <w:t>You're in the wrong place for that mindset, retard.</w:t>
      </w:r>
    </w:p>
    <w:p>
      <w:r>
        <w:rPr>
          <w:b/>
          <w:u w:val="single"/>
        </w:rPr>
        <w:t>149663</w:t>
      </w:r>
    </w:p>
    <w:p>
      <w:r>
        <w:t>1. She's a stupid little boca cunt.</w:t>
      </w:r>
    </w:p>
    <w:p>
      <w:r>
        <w:rPr>
          <w:b/>
          <w:u w:val="single"/>
        </w:rPr>
        <w:t>149664</w:t>
      </w:r>
    </w:p>
    <w:p>
      <w:r>
        <w:t>1. This is the kind of cunt it would be a pleasure to watch being actually raped.</w:t>
      </w:r>
    </w:p>
    <w:p>
      <w:r>
        <w:rPr>
          <w:b/>
          <w:u w:val="single"/>
        </w:rPr>
        <w:t>149665</w:t>
      </w:r>
    </w:p>
    <w:p>
      <w:r>
        <w:t xml:space="preserve">2. </w:t>
        <w:tab/>
        <w:t>I agree. 16 months for ruining a guys life? Fuck this universe.</w:t>
      </w:r>
    </w:p>
    <w:p>
      <w:r>
        <w:rPr>
          <w:b/>
          <w:u w:val="single"/>
        </w:rPr>
        <w:t>149666</w:t>
      </w:r>
    </w:p>
    <w:p>
      <w:r>
        <w:t>1. &gt;….. Dr Duff was a final-year masters student in piano performance at the Royal College of Music.....  Is there no end to the useless shit women study at university?</w:t>
      </w:r>
    </w:p>
    <w:p>
      <w:r>
        <w:rPr>
          <w:b/>
          <w:u w:val="single"/>
        </w:rPr>
        <w:t>149667</w:t>
      </w:r>
    </w:p>
    <w:p>
      <w:r>
        <w:t xml:space="preserve">2. </w:t>
        <w:tab/>
        <w:t>Careful, she has PTSD from being treated the same as everybody else who acts like she did in custody.</w:t>
      </w:r>
    </w:p>
    <w:p>
      <w:r>
        <w:rPr>
          <w:b/>
          <w:u w:val="single"/>
        </w:rPr>
        <w:t>149668</w:t>
      </w:r>
    </w:p>
    <w:p>
      <w:r>
        <w:t xml:space="preserve">3. </w:t>
        <w:tab/>
        <w:tab/>
        <w:t>Not that I want to come across as a cop-apologist but I can certainly see things from the cops' POV. Performing law enforcement must be on of the most difficult jobs out there. Cops routinely have to put up with every leftist retard getting in their faces trying to stop them doing there jobs. If that happens enough times then sooner or later the cops are gonna make an example out of a thoroughly deserving individual. The silly bitch in question turned out to be the deserving individual.  Even then she got off lightly. If I - a man - had deliberately and wilfully impeded cops in the performance of their lawful duties, I would expect to be either capsicum sprayed until I went blind or tasered until my balls exploded. It's called making smart decisions and accepting responsibility for those decisions. Women are never taught to do this.</w:t>
      </w:r>
    </w:p>
    <w:p>
      <w:r>
        <w:rPr>
          <w:b/>
          <w:u w:val="single"/>
        </w:rPr>
        <w:t>149669</w:t>
      </w:r>
    </w:p>
    <w:p>
      <w:r>
        <w:t xml:space="preserve">4. </w:t>
        <w:tab/>
        <w:tab/>
        <w:tab/>
        <w:t>&gt; Not that I want to come across as a cop-apologist but I can certainly see things from the cops' POV. Performing law enforcement must be on of the most difficult jobs out there. Cops routinely have to put up with every leftist retard getting in their faces trying to stop them doing there jobs. If that happens enough times then sooner or later the cops are gonna make an example out of a thoroughly deserving individual. The silly bitch in question turned out to be the deserving individual. &gt;  &gt; Even then she got off lightly. If I - a man - had deliberately and wilfully impeded cops in the performance of their lawful duties, I would expect to be either capsicum sprayed until I went blind or tasered until my balls exploded. It's called making smart decisions and accepting responsibility for those decisions. Women are never taught to do this.  ^THIS 😁</w:t>
      </w:r>
    </w:p>
    <w:p>
      <w:r>
        <w:rPr>
          <w:b/>
          <w:u w:val="single"/>
        </w:rPr>
        <w:t>149670</w:t>
      </w:r>
    </w:p>
    <w:p>
      <w:r>
        <w:t>1. This sub feels like laughing at retarded kids. I knew there are dumb people. But this is some kind of mental deficiency.</w:t>
      </w:r>
    </w:p>
    <w:p>
      <w:r>
        <w:rPr>
          <w:b/>
          <w:u w:val="single"/>
        </w:rPr>
        <w:t>149671</w:t>
      </w:r>
    </w:p>
    <w:p>
      <w:r>
        <w:t>1. Not a fuckable looking person in the whole crowd.</w:t>
      </w:r>
    </w:p>
    <w:p>
      <w:r>
        <w:rPr>
          <w:b/>
          <w:u w:val="single"/>
        </w:rPr>
        <w:t>149672</w:t>
      </w:r>
    </w:p>
    <w:p>
      <w:r>
        <w:t xml:space="preserve">2. </w:t>
        <w:tab/>
        <w:t>what does that matter</w:t>
      </w:r>
    </w:p>
    <w:p>
      <w:r>
        <w:rPr>
          <w:b/>
          <w:u w:val="single"/>
        </w:rPr>
        <w:t>149673</w:t>
      </w:r>
    </w:p>
    <w:p>
      <w:r>
        <w:t xml:space="preserve">3. </w:t>
        <w:tab/>
        <w:tab/>
        <w:t>[deleted]</w:t>
      </w:r>
    </w:p>
    <w:p>
      <w:r>
        <w:rPr>
          <w:b/>
          <w:u w:val="single"/>
        </w:rPr>
        <w:t>149674</w:t>
      </w:r>
    </w:p>
    <w:p>
      <w:r>
        <w:t xml:space="preserve">4. </w:t>
        <w:tab/>
        <w:tab/>
        <w:tab/>
        <w:t>Fun fact : a study showed that adding “a study” in front of a point made more people believing you</w:t>
      </w:r>
    </w:p>
    <w:p>
      <w:r>
        <w:rPr>
          <w:b/>
          <w:u w:val="single"/>
        </w:rPr>
        <w:t>149675</w:t>
      </w:r>
    </w:p>
    <w:p>
      <w:r>
        <w:t xml:space="preserve">5. </w:t>
        <w:tab/>
        <w:tab/>
        <w:tab/>
        <w:tab/>
        <w:t>Fun fact: putting "fun fact" in front of an opinion makes you look absolutely retarded.</w:t>
      </w:r>
    </w:p>
    <w:p>
      <w:r>
        <w:rPr>
          <w:b/>
          <w:u w:val="single"/>
        </w:rPr>
        <w:t>149676</w:t>
      </w:r>
    </w:p>
    <w:p>
      <w:r>
        <w:t xml:space="preserve">6. </w:t>
        <w:tab/>
        <w:tab/>
        <w:tab/>
        <w:tab/>
        <w:tab/>
        <w:t>Fun fact: studies have shown that insinuating people are “retarded” makes you seem 12 years old.</w:t>
      </w:r>
    </w:p>
    <w:p>
      <w:r>
        <w:rPr>
          <w:b/>
          <w:u w:val="single"/>
        </w:rPr>
        <w:t>149677</w:t>
      </w:r>
    </w:p>
    <w:p>
      <w:r>
        <w:t xml:space="preserve">7. </w:t>
        <w:tab/>
        <w:tab/>
        <w:tab/>
        <w:tab/>
        <w:tab/>
        <w:tab/>
        <w:t>Fun fact: when non-retarded people refer to real studies they source them. I learned that even before 12.</w:t>
      </w:r>
    </w:p>
    <w:p>
      <w:r>
        <w:rPr>
          <w:b/>
          <w:u w:val="single"/>
        </w:rPr>
        <w:t>149678</w:t>
      </w:r>
    </w:p>
    <w:p>
      <w:r>
        <w:t>1. "Fuck you, you cunt."</w:t>
      </w:r>
    </w:p>
    <w:p>
      <w:r>
        <w:rPr>
          <w:b/>
          <w:u w:val="single"/>
        </w:rPr>
        <w:t>149679</w:t>
      </w:r>
    </w:p>
    <w:p>
      <w:r>
        <w:t>1. Again - no amount of telling those people how retarded they are will make them see themselves for what they are or change their minds.  My only satisfaction in all this comes from knowing that I don't have to try and make them miserable - they manage it all on their own. Thinking that probably makes me  bad person, and I'm strangely at peace with it.</w:t>
      </w:r>
    </w:p>
    <w:p>
      <w:r>
        <w:rPr>
          <w:b/>
          <w:u w:val="single"/>
        </w:rPr>
        <w:t>149680</w:t>
      </w:r>
    </w:p>
    <w:p>
      <w:r>
        <w:t>1. Is it a big deal to remove the blood from Mortal Kombat? Removing the blood doesnt change the outcome of fights or stop you progressing in the game, it only exists to satisfy your inner serial killer. Is it really worth such an outcry to satisfy the bloodlust of future murderers?   Congrats, you're 90s era Jack Thompson retarded</w:t>
      </w:r>
    </w:p>
    <w:p>
      <w:r>
        <w:rPr>
          <w:b/>
          <w:u w:val="single"/>
        </w:rPr>
        <w:t>149681</w:t>
      </w:r>
    </w:p>
    <w:p>
      <w:r>
        <w:t>1. Summary: Rekieta Law goes through Lawyer Mark Zaid's extremely long motion to dismiss Richard Meyer's lawsuit against Mark Waid for tortious interference and defamation. Zaid claims Waid is not subject to Texas jurisdiction and does some extreme twisting of logic and words to reach that conclusion.  The major hilarious points are  1. Waid/Zaid claiming he has no business in Texas but he regularly attends conventions there and even offered to do business with the owner of Antarctic Press in exchange for them not publishing Meyer's comic book. 2. Waid/Zaid claim that defamation was never done in Texas yet there is video/articles of Waid repeating his defaming points against Meyer at a convention in Texas. 3. Waid/Zaid claim Waid did not initiate contact with Antractic Press. Waid's own Tweets and previous statement contradict this. 4. Waid/Zaid claim Waid did not know Antarctic Press was located in Texas. Waid stated he knew the owners when he Tweeted he was calling them and called a Texas phone number.  The lengthy livestream where Rekieta Law tears apart the motion and is in full rant mode can be found here: [https://www.youtube.com/watch?v=AnTLB\_xU9N4&amp;index=12&amp;list=PLJdwBXWZFqz5\_7BI6iAA9HHjbc-LuY83D](https://www.youtube.com/watch?v=AnTLB_xU9N4&amp;index=12&amp;list=PLJdwBXWZFqz5_7BI6iAA9HHjbc-LuY83D)</w:t>
      </w:r>
    </w:p>
    <w:p>
      <w:r>
        <w:rPr>
          <w:b/>
          <w:u w:val="single"/>
        </w:rPr>
        <w:t>149682</w:t>
      </w:r>
    </w:p>
    <w:p>
      <w:r>
        <w:t xml:space="preserve">2. </w:t>
        <w:tab/>
        <w:t>Was this the one where he was so livid he flat out broke his "no swearing" rule? Granted even when he doesn't he is selective. Quote using the term "cum dumpster" would be more offense than fuck or shit to most people.  Also you can be REALLY viciously uncivil without a single swear word.  The man tore Zaid a new much more ethical asshole though.  Honestly for all his twitter shit(cause this is "current year" where twitter bullshit can get you fired) especially because some of it seems to be related to the case in which you aren't really suppose to antagonize people and show your extreme ideological bias of basically acting like waid's fuck buddy. Also isn't calling someone else's ethics or credentials into account when you know theyb are legit kind of unethical? Not to mention the fucking *FLAT OUT EASILY PROVABLE LYING(probably of his and certainly from waid in a written legal account)!!*  Seems like enough for Rekieta to suggest to the bar that this guy is unethical. Or do you both have to be in the same state?  Regardless of what Rackets does, I hope him trying chicanery lying bullshit before the court gets his weasel ass disbarred. The guy is CLEARLY fucking unethical as well as a shitty human being. At this point I wonder if he's just Waid's clone.  &gt;Waid/Zaid claim Waid did not know Antarctic Press was located in Texas. Waid stated he knew the owners when he Tweeted he was calling them and called a Texas phone number.  The fuck kind of defense would that be? Like "yeah I know I broke the law but I didn't know it was Texas so I'm okay" at best that seems that it should mean he is tried in California but maybe that's the point that he wants soy filled judges not a proper american one.  I'm heard tell the judge that would do this case is a retired marine. Trying to libel/slander and fuck with another former marine's livelihood is liable to piss the judge off personally.</w:t>
      </w:r>
    </w:p>
    <w:p>
      <w:r>
        <w:rPr>
          <w:b/>
          <w:u w:val="single"/>
        </w:rPr>
        <w:t>149683</w:t>
      </w:r>
    </w:p>
    <w:p>
      <w:r>
        <w:t xml:space="preserve">3. </w:t>
        <w:tab/>
        <w:tab/>
        <w:t>&gt; Was this the one where he was so livid he flat out broke his "no swearing" rule? Granted even when he doesn't he is selective. Quote using the term "cum dumpster" would be more offense than fuck or shit to most people. &gt;  &gt; Also you can be REALLY viciously uncivil without a single swear word.  Aussie cunt here. Why is it so easy to flat-out *break* yanks by swearing? Are you really all so fragile?  FWIW, I do know a tourist who left Australia and will never return, because everyone swears. It offended him near to death. Fucking lol.</w:t>
      </w:r>
    </w:p>
    <w:p>
      <w:r>
        <w:rPr>
          <w:b/>
          <w:u w:val="single"/>
        </w:rPr>
        <w:t>149684</w:t>
      </w:r>
    </w:p>
    <w:p>
      <w:r>
        <w:t xml:space="preserve">4. </w:t>
        <w:tab/>
        <w:tab/>
        <w:tab/>
        <w:t>Probably because convict isn't in our DNA</w:t>
      </w:r>
    </w:p>
    <w:p>
      <w:r>
        <w:rPr>
          <w:b/>
          <w:u w:val="single"/>
        </w:rPr>
        <w:t>149685</w:t>
      </w:r>
    </w:p>
    <w:p>
      <w:r>
        <w:t xml:space="preserve">5. </w:t>
        <w:tab/>
        <w:tab/>
        <w:tab/>
        <w:tab/>
        <w:t>Savage. Sentence. 100 Generations exile to Penal Colony of 'straya</w:t>
      </w:r>
    </w:p>
    <w:p>
      <w:r>
        <w:rPr>
          <w:b/>
          <w:u w:val="single"/>
        </w:rPr>
        <w:t>149686</w:t>
      </w:r>
    </w:p>
    <w:p>
      <w:r>
        <w:t xml:space="preserve">6. </w:t>
        <w:tab/>
        <w:tab/>
        <w:tab/>
        <w:tab/>
        <w:t>Gotem.</w:t>
      </w:r>
    </w:p>
    <w:p>
      <w:r>
        <w:rPr>
          <w:b/>
          <w:u w:val="single"/>
        </w:rPr>
        <w:t>149687</w:t>
      </w:r>
    </w:p>
    <w:p>
      <w:r>
        <w:t xml:space="preserve">7. </w:t>
        <w:tab/>
        <w:tab/>
        <w:tab/>
        <w:tab/>
        <w:t>The rest of the world isn't ad Puritan as Yanks with regards to swearing, either, though.  It's really weird how much Americans care about "they used the F word" I live TV... As if it wasn't common as fuck in every day Life.</w:t>
      </w:r>
    </w:p>
    <w:p>
      <w:r>
        <w:rPr>
          <w:b/>
          <w:u w:val="single"/>
        </w:rPr>
        <w:t>149688</w:t>
      </w:r>
    </w:p>
    <w:p>
      <w:r>
        <w:t xml:space="preserve">8. </w:t>
        <w:tab/>
        <w:tab/>
        <w:tab/>
        <w:t>I honestly don't know why it bothers people so much.  Never bothered me.</w:t>
      </w:r>
    </w:p>
    <w:p>
      <w:r>
        <w:rPr>
          <w:b/>
          <w:u w:val="single"/>
        </w:rPr>
        <w:t>149689</w:t>
      </w:r>
    </w:p>
    <w:p>
      <w:r>
        <w:t xml:space="preserve">9. </w:t>
        <w:tab/>
        <w:tab/>
        <w:tab/>
        <w:t>It's because profanities can lead to your YouTube video being demonetized.  Rekieta himself doesn't seem to have any moral issues with swearing that I've seen.</w:t>
      </w:r>
    </w:p>
    <w:p>
      <w:r>
        <w:rPr>
          <w:b/>
          <w:u w:val="single"/>
        </w:rPr>
        <w:t>149690</w:t>
      </w:r>
    </w:p>
    <w:p>
      <w:r>
        <w:t xml:space="preserve">10. </w:t>
        <w:tab/>
        <w:tab/>
        <w:tab/>
        <w:t>It's only fragile lefties that are offended by swearing really. I swear like a sailor because I'll be damned if speech enhancers aren't the best way of getting a point across.</w:t>
      </w:r>
    </w:p>
    <w:p>
      <w:r>
        <w:rPr>
          <w:b/>
          <w:u w:val="single"/>
        </w:rPr>
        <w:t>149691</w:t>
      </w:r>
    </w:p>
    <w:p>
      <w:r>
        <w:t xml:space="preserve">11. </w:t>
        <w:tab/>
        <w:tab/>
        <w:tab/>
        <w:tab/>
        <w:t>Bullshit. Conservatives and conservative media have always been very concerned about sex and naughty words and similar shit. It's a Nationwide stance.</w:t>
      </w:r>
    </w:p>
    <w:p>
      <w:r>
        <w:rPr>
          <w:b/>
          <w:u w:val="single"/>
        </w:rPr>
        <w:t>149692</w:t>
      </w:r>
    </w:p>
    <w:p>
      <w:r>
        <w:t>1. Can we please stop sugarcoating rape? She raped him. R A P E.</w:t>
      </w:r>
    </w:p>
    <w:p>
      <w:r>
        <w:rPr>
          <w:b/>
          <w:u w:val="single"/>
        </w:rPr>
        <w:t>149693</w:t>
      </w:r>
    </w:p>
    <w:p>
      <w:r>
        <w:t xml:space="preserve">2. </w:t>
        <w:tab/>
        <w:t>&gt; unlawful sexual activity and usually sexual intercourse carried out forcibly  Using the textbook definition for rape isn't "sugarcoating it". Rape  means forced sex...  You people are just derangedly paranoid.</w:t>
      </w:r>
    </w:p>
    <w:p>
      <w:r>
        <w:rPr>
          <w:b/>
          <w:u w:val="single"/>
        </w:rPr>
        <w:t>149694</w:t>
      </w:r>
    </w:p>
    <w:p>
      <w:r>
        <w:t xml:space="preserve">3. </w:t>
        <w:tab/>
        <w:tab/>
        <w:t>That’s not what paranoid means. How does paranoia even relate to what your comment or my comment said? Also how are we deranged? I have so many questions about this ignorant ass comment you just wrote.</w:t>
      </w:r>
    </w:p>
    <w:p>
      <w:r>
        <w:rPr>
          <w:b/>
          <w:u w:val="single"/>
        </w:rPr>
        <w:t>149695</w:t>
      </w:r>
    </w:p>
    <w:p>
      <w:r>
        <w:t xml:space="preserve">4. </w:t>
        <w:tab/>
        <w:tab/>
        <w:tab/>
        <w:t>Please teach me random kid that circlejerks at /r/pussypassdenied   It is paranoia because all you people do here is try to reinforce your idiotic beliefs that the world is so benevolent to women and that women are constantly trying to take advantage of it. So you rejoice in these "pass" denials. Even though no one anywhere said that she should get different treatment for being a women.</w:t>
      </w:r>
    </w:p>
    <w:p>
      <w:r>
        <w:rPr>
          <w:b/>
          <w:u w:val="single"/>
        </w:rPr>
        <w:t>149696</w:t>
      </w:r>
    </w:p>
    <w:p>
      <w:r>
        <w:t xml:space="preserve">5. </w:t>
        <w:tab/>
        <w:tab/>
        <w:tab/>
        <w:tab/>
        <w:t>When the hell did I say she got different treatment? I said to stop sugarcoating rape.   Pull your head out of your ass, you sound stupid.</w:t>
      </w:r>
    </w:p>
    <w:p>
      <w:r>
        <w:rPr>
          <w:b/>
          <w:u w:val="single"/>
        </w:rPr>
        <w:t>149697</w:t>
      </w:r>
    </w:p>
    <w:p>
      <w:r>
        <w:t xml:space="preserve">6. </w:t>
        <w:tab/>
        <w:tab/>
        <w:tab/>
        <w:tab/>
        <w:tab/>
        <w:t>It's the name of the sub, the sub is about "pussy passes" being denied. This is has nothing to do with that or "exposure of feminism". This is just an anecdote of a woman committing a crime that the idiots around here are trying to pass off as evidence for women having it easier, which is completely retarded.  There's nothing euphemistic about saying "forced sex" nor is it sugarcoating in any way.</w:t>
      </w:r>
    </w:p>
    <w:p>
      <w:r>
        <w:rPr>
          <w:b/>
          <w:u w:val="single"/>
        </w:rPr>
        <w:t>149698</w:t>
      </w:r>
    </w:p>
    <w:p>
      <w:r>
        <w:t xml:space="preserve">7. </w:t>
        <w:tab/>
        <w:tab/>
        <w:tab/>
        <w:tab/>
        <w:tab/>
        <w:tab/>
        <w:t>This all coming from the one who just called everybody \*else\* paranoid...</w:t>
      </w:r>
    </w:p>
    <w:p>
      <w:r>
        <w:rPr>
          <w:b/>
          <w:u w:val="single"/>
        </w:rPr>
        <w:t>149699</w:t>
      </w:r>
    </w:p>
    <w:p>
      <w:r>
        <w:t xml:space="preserve">8. </w:t>
        <w:tab/>
        <w:tab/>
        <w:tab/>
        <w:tab/>
        <w:tab/>
        <w:tab/>
        <w:tab/>
        <w:t>What am i being paranoid about exactly?  Please go ahead</w:t>
      </w:r>
    </w:p>
    <w:p>
      <w:r>
        <w:rPr>
          <w:b/>
          <w:u w:val="single"/>
        </w:rPr>
        <w:t>149700</w:t>
      </w:r>
    </w:p>
    <w:p>
      <w:r>
        <w:t>1. This girl is cutting herself, meaning she's dealing with some shit and is probably has been/is being molested or raped by someone she knows. Yea, she should get punished for this, but putting her in jail helps nobody but the pocket of some asshole politician and their friends. Get that girl help and figure out wtf's going on. This isn't PPD, this is just messed up.</w:t>
      </w:r>
    </w:p>
    <w:p>
      <w:r>
        <w:rPr>
          <w:b/>
          <w:u w:val="single"/>
        </w:rPr>
        <w:t>149701</w:t>
      </w:r>
    </w:p>
    <w:p>
      <w:r>
        <w:t xml:space="preserve">2. </w:t>
        <w:tab/>
        <w:t>"She should get punished"  "Putting her in jail helps nobody"  tf you suggest she be punished then?  She has accused three innocent men of a despicable crime and almost ruined them completely and could've got them 20-life in a maximum security prison.   She deserves all 32 years if she'll even get them. This girl is pure heartless and is begging for sympathy at the cost of innocent lives. She's an evil bitch who deserves the inside of a cell to show that false rape claims are NOT OK</w:t>
      </w:r>
    </w:p>
    <w:p>
      <w:r>
        <w:rPr>
          <w:b/>
          <w:u w:val="single"/>
        </w:rPr>
        <w:t>149702</w:t>
      </w:r>
    </w:p>
    <w:p>
      <w:r>
        <w:t xml:space="preserve">3. </w:t>
        <w:tab/>
        <w:tab/>
        <w:t>She made up a story with 3 men that were never found, nobody got hit with false charges. So how is costing the taxpayers money in this case good for anyone? If she accused 3 real black men, that's different story. Send her to a shorter term jail sentence, make her work a ton of community service, but putting a girl that's probably being molested in jail at the cost of taxpayers for +30yrs isn't going to stop this shit from happening. Now, if she just made this crap up, and there's no background to her story, then fuck her, but from my experience, people that cut themselves have gone through some shit.</w:t>
      </w:r>
    </w:p>
    <w:p>
      <w:r>
        <w:rPr>
          <w:b/>
          <w:u w:val="single"/>
        </w:rPr>
        <w:t>149703</w:t>
      </w:r>
    </w:p>
    <w:p>
      <w:r>
        <w:t xml:space="preserve">4. </w:t>
        <w:tab/>
        <w:tab/>
        <w:tab/>
        <w:t>Ok she cuts herself. So? I'm not trying to belittle this girl's 'problems' but cutting yourself  does not equal molestation or rape as you previously said. People cut themselves for 100's of reasons.   Added to that. It shouldn't affect her sentence that much as a girl who's cutting is still, I believe 100% responsible for her actions. Cutting isn't a mental illness, it's a coping mechanism.   "She made up a story with 3 men that were never found, nobody got hit with false charges"  "Now, if she just made this crap up, and there's no background to her story, then fuck her"  Eh? You just said she did? And as for background all we have is the vague assumption and connection she's cutting *because* previous sexual abuse. Would someone who's suffered that, lie about it?</w:t>
      </w:r>
    </w:p>
    <w:p>
      <w:r>
        <w:rPr>
          <w:b/>
          <w:u w:val="single"/>
        </w:rPr>
        <w:t>149704</w:t>
      </w:r>
    </w:p>
    <w:p>
      <w:r>
        <w:t xml:space="preserve">5. </w:t>
        <w:tab/>
        <w:tab/>
        <w:tab/>
        <w:tab/>
        <w:t>Exactly, on the off chance there's nothing to it and just someone being bored, then yea, fuck her. If she's cutting herself cause she's bored, then yea fuck her, but that would be extremely rare. I know we all come to this thread to bash dumb females, but I just don't think this is as cut and dry as some dumbass lady punching random a guy and getting decked for it. There's some serious shit going on with this girl, and it'll come out and the judge and jury will have to take it into account. I've never said she shouldn't be punished at all, but +30 yrs for this? GTFO.</w:t>
      </w:r>
    </w:p>
    <w:p>
      <w:r>
        <w:rPr>
          <w:b/>
          <w:u w:val="single"/>
        </w:rPr>
        <w:t>149705</w:t>
      </w:r>
    </w:p>
    <w:p>
      <w:r>
        <w:t xml:space="preserve">6. </w:t>
        <w:tab/>
        <w:tab/>
        <w:tab/>
        <w:tab/>
        <w:tab/>
        <w:t>She deserves her freedom taken away from her. I didn't know that they didn't accuse anyone until you told me of it so in the case of this victimless crime she shouldn't be punished that serverly but she should be taught a lesson she will never forget</w:t>
      </w:r>
    </w:p>
    <w:p>
      <w:r>
        <w:rPr>
          <w:b/>
          <w:u w:val="single"/>
        </w:rPr>
        <w:t>149706</w:t>
      </w:r>
    </w:p>
    <w:p>
      <w:r>
        <w:t xml:space="preserve">7. </w:t>
        <w:tab/>
        <w:tab/>
        <w:tab/>
        <w:tab/>
        <w:tab/>
        <w:tab/>
        <w:t>I agree with that statement, but she also deserves the right be free of whatever is driving her to cut (if it is anything, i know that's purely speculation on my part) herself which is cheaper than a 30yr incarceration. I don't know why the news story even interviewed a guy to make it look like he was accused.</w:t>
      </w:r>
    </w:p>
    <w:p>
      <w:r>
        <w:rPr>
          <w:b/>
          <w:u w:val="single"/>
        </w:rPr>
        <w:t>149707</w:t>
      </w:r>
    </w:p>
    <w:p>
      <w:r>
        <w:t xml:space="preserve">8. </w:t>
        <w:tab/>
        <w:tab/>
        <w:tab/>
        <w:tab/>
        <w:tab/>
        <w:tab/>
        <w:tab/>
        <w:t>If it's public knowledge that she is self harming. She has been classified to a certain extent as a risk to herself. It'd be standard protocol for her to be taken care of to a suitable degree. Usually to the point where she won't cut without a significant trigger. At least in the UK anyway.</w:t>
      </w:r>
    </w:p>
    <w:p>
      <w:r>
        <w:rPr>
          <w:b/>
          <w:u w:val="single"/>
        </w:rPr>
        <w:t>149708</w:t>
      </w:r>
    </w:p>
    <w:p>
      <w:r>
        <w:t xml:space="preserve">9. </w:t>
        <w:tab/>
        <w:tab/>
        <w:tab/>
        <w:tab/>
        <w:tab/>
        <w:tab/>
        <w:tab/>
        <w:tab/>
        <w:t>I don't know how that works in the US exactly. But I think we're coming to terms with mental health here and it's still not free or covered by all insurances, even with all that it's still significantly cheaper than a long term incarceration or even short term probably.</w:t>
      </w:r>
    </w:p>
    <w:p>
      <w:r>
        <w:rPr>
          <w:b/>
          <w:u w:val="single"/>
        </w:rPr>
        <w:t>149709</w:t>
      </w:r>
    </w:p>
    <w:p>
      <w:r>
        <w:t xml:space="preserve">10. </w:t>
        <w:tab/>
        <w:tab/>
        <w:tab/>
        <w:tab/>
        <w:tab/>
        <w:t>[deleted]</w:t>
      </w:r>
    </w:p>
    <w:p>
      <w:r>
        <w:rPr>
          <w:b/>
          <w:u w:val="single"/>
        </w:rPr>
        <w:t>149710</w:t>
      </w:r>
    </w:p>
    <w:p>
      <w:r>
        <w:t xml:space="preserve">11. </w:t>
        <w:tab/>
        <w:tab/>
        <w:tab/>
        <w:tab/>
        <w:tab/>
        <w:tab/>
        <w:t>I don't have a prince valiant complex, but I don't know about this punishment. 30 years seems excessive for someone making up a stupid story where nobody got arrested. If dudes were actually arrested and had their lives ruined, then yea, by all means this is PPD.</w:t>
      </w:r>
    </w:p>
    <w:p>
      <w:r>
        <w:rPr>
          <w:b/>
          <w:u w:val="single"/>
        </w:rPr>
        <w:t>149711</w:t>
      </w:r>
    </w:p>
    <w:p>
      <w:r>
        <w:t xml:space="preserve">12. </w:t>
        <w:tab/>
        <w:tab/>
        <w:tab/>
        <w:tab/>
        <w:tab/>
        <w:tab/>
        <w:tab/>
        <w:t>&gt; I don't have a prince valiant complex  I respectfully disagree.</w:t>
      </w:r>
    </w:p>
    <w:p>
      <w:r>
        <w:rPr>
          <w:b/>
          <w:u w:val="single"/>
        </w:rPr>
        <w:t>149712</w:t>
      </w:r>
    </w:p>
    <w:p>
      <w:r>
        <w:t xml:space="preserve">13. </w:t>
        <w:tab/>
        <w:tab/>
        <w:tab/>
        <w:t>She already wasted taxpayers money when she had detectives treat her accusations as truth and studied her pants fibers and done a rape kit on her and the attempt to find the accused.</w:t>
      </w:r>
    </w:p>
    <w:p>
      <w:r>
        <w:rPr>
          <w:b/>
          <w:u w:val="single"/>
        </w:rPr>
        <w:t>149713</w:t>
      </w:r>
    </w:p>
    <w:p>
      <w:r>
        <w:t xml:space="preserve">14. </w:t>
        <w:tab/>
        <w:tab/>
        <w:tab/>
        <w:tab/>
        <w:t>Yea, so let's waste even more taxpayer money to incarcerate her 30 years? Make her repay the cost then.</w:t>
      </w:r>
    </w:p>
    <w:p>
      <w:r>
        <w:rPr>
          <w:b/>
          <w:u w:val="single"/>
        </w:rPr>
        <w:t>149714</w:t>
      </w:r>
    </w:p>
    <w:p>
      <w:r>
        <w:t xml:space="preserve">15. </w:t>
        <w:tab/>
        <w:tab/>
        <w:tab/>
        <w:t>Found the devil's advocate</w:t>
      </w:r>
    </w:p>
    <w:p>
      <w:r>
        <w:rPr>
          <w:b/>
          <w:u w:val="single"/>
        </w:rPr>
        <w:t>149715</w:t>
      </w:r>
    </w:p>
    <w:p>
      <w:r>
        <w:t>1. So MeToo won't survive then.  Remember when the Old Spice guy tried to tell his story and they just went on about women having it worse?  And don't forget the founder is a child fucker.</w:t>
      </w:r>
    </w:p>
    <w:p>
      <w:r>
        <w:rPr>
          <w:b/>
          <w:u w:val="single"/>
        </w:rPr>
        <w:t>149716</w:t>
      </w:r>
    </w:p>
    <w:p>
      <w:r>
        <w:t xml:space="preserve">2. </w:t>
        <w:tab/>
        <w:t>Hey now, they decided to let him get brought up a few more times so they could have a talking point of "IF MRAS REALLY CARED THEY WOULD BE WITH HIM."</w:t>
      </w:r>
    </w:p>
    <w:p>
      <w:r>
        <w:rPr>
          <w:b/>
          <w:u w:val="single"/>
        </w:rPr>
        <w:t>149717</w:t>
      </w:r>
    </w:p>
    <w:p>
      <w:r>
        <w:t xml:space="preserve">3. </w:t>
        <w:tab/>
        <w:t>Plenty of people have told the left they're going down the wrong path. It's just kept falling on deaf ears.   They just keep deflecting by calling everyone else [whatever]-ist or [whatever]-phobic.  And of course, the first step to reforming the left is for them to actually admit there's a problem.   It's just going to get worse for the left before they do.</w:t>
      </w:r>
    </w:p>
    <w:p>
      <w:r>
        <w:rPr>
          <w:b/>
          <w:u w:val="single"/>
        </w:rPr>
        <w:t>149718</w:t>
      </w:r>
    </w:p>
    <w:p>
      <w:r>
        <w:t>1. Serena Williams is perhaps the most privileged female sportsperson in the world. Stop acting like everything she does is an uphill battle against sexism and racism - it detracts from the *actual* sexism and racism in the world.</w:t>
      </w:r>
    </w:p>
    <w:p>
      <w:r>
        <w:rPr>
          <w:b/>
          <w:u w:val="single"/>
        </w:rPr>
        <w:t>149719</w:t>
      </w:r>
    </w:p>
    <w:p>
      <w:r>
        <w:t xml:space="preserve">2. </w:t>
        <w:tab/>
        <w:t>I mean, I think she’s privileged obviously   But she wasn’t even allowed to wear a bloodclot prevention suit because it was deemed too racially provocative and they called it a ‘black panther outfit’? This was France, not the USA, but still.</w:t>
      </w:r>
    </w:p>
    <w:p>
      <w:r>
        <w:rPr>
          <w:b/>
          <w:u w:val="single"/>
        </w:rPr>
        <w:t>149720</w:t>
      </w:r>
    </w:p>
    <w:p>
      <w:r>
        <w:t xml:space="preserve">3. </w:t>
        <w:tab/>
        <w:tab/>
        <w:t>Are you retarded? She wore the suit throughout the French open. It was only just before usopen that the French open officials said that anything like that won't be allowed next year.</w:t>
      </w:r>
    </w:p>
    <w:p>
      <w:r>
        <w:rPr>
          <w:b/>
          <w:u w:val="single"/>
        </w:rPr>
        <w:t>149721</w:t>
      </w:r>
    </w:p>
    <w:p>
      <w:r>
        <w:t xml:space="preserve">4. </w:t>
        <w:tab/>
        <w:tab/>
        <w:tab/>
        <w:t>Reported for harassment.</w:t>
      </w:r>
    </w:p>
    <w:p>
      <w:r>
        <w:rPr>
          <w:b/>
          <w:u w:val="single"/>
        </w:rPr>
        <w:t>149722</w:t>
      </w:r>
    </w:p>
    <w:p>
      <w:r>
        <w:t>1. How does this equal a pin....  It's a fraction/a root of a polynomial</w:t>
      </w:r>
    </w:p>
    <w:p>
      <w:r>
        <w:rPr>
          <w:b/>
          <w:u w:val="single"/>
        </w:rPr>
        <w:t>149723</w:t>
      </w:r>
    </w:p>
    <w:p>
      <w:r>
        <w:t xml:space="preserve">2. </w:t>
        <w:tab/>
        <w:t>.3435 or some shit.  I got an easier one for you  What's 9 + 10?</w:t>
      </w:r>
    </w:p>
    <w:p>
      <w:r>
        <w:rPr>
          <w:b/>
          <w:u w:val="single"/>
        </w:rPr>
        <w:t>149724</w:t>
      </w:r>
    </w:p>
    <w:p>
      <w:r>
        <w:t xml:space="preserve">3. </w:t>
        <w:tab/>
        <w:tab/>
        <w:t>It's 19. Are y'all retarded</w:t>
      </w:r>
    </w:p>
    <w:p>
      <w:r>
        <w:rPr>
          <w:b/>
          <w:u w:val="single"/>
        </w:rPr>
        <w:t>149725</w:t>
      </w:r>
    </w:p>
    <w:p>
      <w:r>
        <w:t xml:space="preserve">4. </w:t>
        <w:tab/>
        <w:tab/>
        <w:tab/>
        <w:t>Context: https://www.youtube.com/watch?v=OLBOn0Whhyc</w:t>
      </w:r>
    </w:p>
    <w:p>
      <w:r>
        <w:rPr>
          <w:b/>
          <w:u w:val="single"/>
        </w:rPr>
        <w:t>149726</w:t>
      </w:r>
    </w:p>
    <w:p>
      <w:r>
        <w:t>1. That's what you get for believing feminist bullshit.  Even here in the US, feminists try to pretend that women are "under represented" in government.....despite the fact women vote more than men.....which means they are the ones more often voting for men over women. Of course feminists have an answer for this.....which just so happens to be the same answer every single time a woman disagrees with them.....those women all have "internalized misogyny"......which is feminist for "those women don't count".</w:t>
      </w:r>
    </w:p>
    <w:p>
      <w:r>
        <w:rPr>
          <w:b/>
          <w:u w:val="single"/>
        </w:rPr>
        <w:t>149727</w:t>
      </w:r>
    </w:p>
    <w:p>
      <w:r>
        <w:t xml:space="preserve">2. </w:t>
        <w:tab/>
        <w:t>When a majority of white women voted for Trump, Hillary Clinton claimed they did so only because their husbands made them.  Feminists, like religious zealots, cannot handle facts.</w:t>
      </w:r>
    </w:p>
    <w:p>
      <w:r>
        <w:rPr>
          <w:b/>
          <w:u w:val="single"/>
        </w:rPr>
        <w:t>149728</w:t>
      </w:r>
    </w:p>
    <w:p>
      <w:r>
        <w:t xml:space="preserve">3. </w:t>
        <w:tab/>
        <w:tab/>
        <w:t>It's weird, though. Trump did help a rapist stay out of prison by pressuring the NYPD to put a bunch of random blacks and a puerto rican kid in prison for decades.  The rapist raped like a dozen women after the Central Park rape, and bashed one's brains out.  Trump was also accused of raping a 13 year old girl.  Why *would* white women vote for Trump?</w:t>
      </w:r>
    </w:p>
    <w:p>
      <w:r>
        <w:rPr>
          <w:b/>
          <w:u w:val="single"/>
        </w:rPr>
        <w:t>149729</w:t>
      </w:r>
    </w:p>
    <w:p>
      <w:r>
        <w:t xml:space="preserve">4. </w:t>
        <w:tab/>
        <w:tab/>
        <w:tab/>
        <w:t>Maybe they liked his political proposals</w:t>
      </w:r>
    </w:p>
    <w:p>
      <w:r>
        <w:rPr>
          <w:b/>
          <w:u w:val="single"/>
        </w:rPr>
        <w:t>149730</w:t>
      </w:r>
    </w:p>
    <w:p>
      <w:r>
        <w:t xml:space="preserve">5. </w:t>
        <w:tab/>
        <w:tab/>
        <w:tab/>
        <w:tab/>
        <w:t>That's pretty weird. If you're a white woman, why would you support a retard that is convinced every black person is a rapist, and unwilling to put any pressure on police to arrest numerous white men accused of rape?  That has real-world repercussions, you know that, right?</w:t>
      </w:r>
    </w:p>
    <w:p>
      <w:r>
        <w:rPr>
          <w:b/>
          <w:u w:val="single"/>
        </w:rPr>
        <w:t>149731</w:t>
      </w:r>
    </w:p>
    <w:p>
      <w:r>
        <w:t xml:space="preserve">6. </w:t>
        <w:tab/>
        <w:tab/>
        <w:tab/>
        <w:tab/>
        <w:tab/>
        <w:t>I am not a white woman, I was only helping you brainstorm ideas on why white woman might have voted for trump. Obviously you’re not actually looking for reason, but rather to interject your political thoughts into this thread.</w:t>
      </w:r>
    </w:p>
    <w:p>
      <w:r>
        <w:rPr>
          <w:b/>
          <w:u w:val="single"/>
        </w:rPr>
        <w:t>149732</w:t>
      </w:r>
    </w:p>
    <w:p>
      <w:r>
        <w:t xml:space="preserve">7. </w:t>
        <w:tab/>
        <w:tab/>
        <w:tab/>
        <w:tab/>
        <w:tab/>
        <w:tab/>
        <w:t>Sorry for assuming, but I really am looking for an explanation. Seems to me that so many of those people are used to being abused that they've lost their grip on reality.  Sounds callous and myopic, but in my experience, a lot of these people are severely delusional.</w:t>
      </w:r>
    </w:p>
    <w:p>
      <w:r>
        <w:rPr>
          <w:b/>
          <w:u w:val="single"/>
        </w:rPr>
        <w:t>149733</w:t>
      </w:r>
    </w:p>
    <w:p>
      <w:r>
        <w:t xml:space="preserve">8. </w:t>
        <w:tab/>
        <w:tab/>
        <w:tab/>
        <w:tab/>
        <w:tab/>
        <w:tab/>
        <w:tab/>
        <w:t>By "these people" who are "used to being absused" and have "lost their grip on reality" ... you mean ... *the majority of white women*???  Just wow. There's that (absolutely crazy) feminist victim narrative again.  I think its pretty clear who the "severely delusional" person is here.   Because the majority of white women disagree with your narrative, therefore the majority of white women must be mentally impaired?   Narcissism much?</w:t>
      </w:r>
    </w:p>
    <w:p>
      <w:r>
        <w:rPr>
          <w:b/>
          <w:u w:val="single"/>
        </w:rPr>
        <w:t>149734</w:t>
      </w:r>
    </w:p>
    <w:p>
      <w:r>
        <w:t xml:space="preserve">9. </w:t>
        <w:tab/>
        <w:tab/>
        <w:tab/>
        <w:tab/>
        <w:tab/>
        <w:tab/>
        <w:tab/>
        <w:tab/>
        <w:t>The majority of women that voted for a man that is dead set on helping rapists stay out of women on *numerous occasions*, and was, himself, accused of rape.  It's not narcissistic at all, just a logical train of thought.</w:t>
      </w:r>
    </w:p>
    <w:p>
      <w:r>
        <w:rPr>
          <w:b/>
          <w:u w:val="single"/>
        </w:rPr>
        <w:t>149735</w:t>
      </w:r>
    </w:p>
    <w:p>
      <w:r>
        <w:t xml:space="preserve">10. </w:t>
        <w:tab/>
        <w:tab/>
        <w:tab/>
        <w:t>Because Hillary is a vapid cunt</w:t>
      </w:r>
    </w:p>
    <w:p>
      <w:r>
        <w:rPr>
          <w:b/>
          <w:u w:val="single"/>
        </w:rPr>
        <w:t>149736</w:t>
      </w:r>
    </w:p>
    <w:p>
      <w:r>
        <w:t xml:space="preserve">11. </w:t>
        <w:tab/>
        <w:tab/>
        <w:tab/>
        <w:tab/>
        <w:t>I think it's more likely Stockholm, although you are correct.</w:t>
      </w:r>
    </w:p>
    <w:p>
      <w:r>
        <w:rPr>
          <w:b/>
          <w:u w:val="single"/>
        </w:rPr>
        <w:t>149737</w:t>
      </w:r>
    </w:p>
    <w:p>
      <w:r>
        <w:t>1. Great wording for the topic. Better join a white supremacist group, go to Charlottesville, and shout "JEWS WILL NOT REPLACE US!!!" AMIRITE?! ! !  ---  There exists a very legitimate discussion and critique of immigration policies in many western countries, and the mistakes some governments are making.   It would've been fucking great if neo-nazis, white supremacists, and their ardent sympathizer and apologist didn't taint this whole argument such that it's becoming impossible to talk about immigration without being associated with these racist dumbasses. Good job fellas, stay classy.</w:t>
      </w:r>
    </w:p>
    <w:p>
      <w:r>
        <w:rPr>
          <w:b/>
          <w:u w:val="single"/>
        </w:rPr>
        <w:t>149738</w:t>
      </w:r>
    </w:p>
    <w:p>
      <w:r>
        <w:t xml:space="preserve">2. </w:t>
        <w:tab/>
        <w:t>lol "i dont want to stand up for myself because media elites who hate me misrepresent people i agree with"  &amp;#x200B;  This why conservatives have been fucking losers for decades</w:t>
      </w:r>
    </w:p>
    <w:p>
      <w:r>
        <w:rPr>
          <w:b/>
          <w:u w:val="single"/>
        </w:rPr>
        <w:t>149739</w:t>
      </w:r>
    </w:p>
    <w:p>
      <w:r>
        <w:t xml:space="preserve">3. </w:t>
        <w:tab/>
        <w:tab/>
        <w:t>There is standing up for what you believe in, **and making your point across in maaaaaaaaany forms of ways**. And there has been many reasonable people on the right who have voiced their concerns and criticism about immigration in a lot of different ways that are more or less reasonable, without blind ignorance, hate, and propaganda.  And then there is standing up for what you believe in, by making a concession effort to deliver your point using the same wording as the neo-Nazis.  GG, keep being a supremacist sympathizer; that works great in solving our immigration problems.</w:t>
      </w:r>
    </w:p>
    <w:p>
      <w:r>
        <w:rPr>
          <w:b/>
          <w:u w:val="single"/>
        </w:rPr>
        <w:t>149740</w:t>
      </w:r>
    </w:p>
    <w:p>
      <w:r>
        <w:t xml:space="preserve">4. </w:t>
        <w:tab/>
        <w:tab/>
        <w:tab/>
        <w:t>What has your oh so principled position got you big guy? The cucks(you) certainly haven't solved anything. They dont seem to want to. If your weak kneed enough to tie yourself into knots just because you dont want to be accused of racism your giving people who literally hate you all the leverage they need to control you. Quit being a faggot.</w:t>
      </w:r>
    </w:p>
    <w:p>
      <w:r>
        <w:rPr>
          <w:b/>
          <w:u w:val="single"/>
        </w:rPr>
        <w:t>149741</w:t>
      </w:r>
    </w:p>
    <w:p>
      <w:r>
        <w:t xml:space="preserve">5. </w:t>
        <w:tab/>
        <w:tab/>
        <w:tab/>
        <w:tab/>
        <w:t>What a world we live in, you can only be a "cuck faggot", or go around spouting the exact words neo-nazis use and be an apologist for them.  Either be a cuck or Nazi, no other choice in how you represent yourself... you truly are amazingly intelligent buddy /s</w:t>
      </w:r>
    </w:p>
    <w:p>
      <w:r>
        <w:rPr>
          <w:b/>
          <w:u w:val="single"/>
        </w:rPr>
        <w:t>149742</w:t>
      </w:r>
    </w:p>
    <w:p>
      <w:r>
        <w:t>1. Once again, to the brittle little bitch who reported every single comment in here:  you, person, are a pussy. We don't ban or censor here unless its absolutely necessary; you're wasting your time.   But welcome to PPD anyway, where we welcome whiny little cunts like you with open arms. enjoy your stay, boo.    Now if you'll excuse me, I have some reports to ignore.</w:t>
      </w:r>
    </w:p>
    <w:p>
      <w:r>
        <w:rPr>
          <w:b/>
          <w:u w:val="single"/>
        </w:rPr>
        <w:t>149743</w:t>
      </w:r>
    </w:p>
    <w:p>
      <w:r>
        <w:t xml:space="preserve">2. </w:t>
        <w:tab/>
        <w:t>That’s pathetic, a woman raped a fucking 5th grader ffs and they’re reporting comments condemning the rapist and discussing equality?</w:t>
      </w:r>
    </w:p>
    <w:p>
      <w:r>
        <w:rPr>
          <w:b/>
          <w:u w:val="single"/>
        </w:rPr>
        <w:t>149744</w:t>
      </w:r>
    </w:p>
    <w:p>
      <w:r>
        <w:t xml:space="preserve">3. </w:t>
        <w:tab/>
        <w:t>Naw dog. We're all women hating incels here.</w:t>
      </w:r>
    </w:p>
    <w:p>
      <w:r>
        <w:rPr>
          <w:b/>
          <w:u w:val="single"/>
        </w:rPr>
        <w:t>149745</w:t>
      </w:r>
    </w:p>
    <w:p>
      <w:r>
        <w:t xml:space="preserve">4. </w:t>
        <w:tab/>
        <w:t>Apparently</w:t>
      </w:r>
    </w:p>
    <w:p>
      <w:r>
        <w:rPr>
          <w:b/>
          <w:u w:val="single"/>
        </w:rPr>
        <w:t>149746</w:t>
      </w:r>
    </w:p>
    <w:p>
      <w:r>
        <w:t xml:space="preserve">5. </w:t>
        <w:tab/>
        <w:t>Just out of curiosity, what were the supposed "rules" all of these comments were breaking according to the reporter?</w:t>
      </w:r>
    </w:p>
    <w:p>
      <w:r>
        <w:rPr>
          <w:b/>
          <w:u w:val="single"/>
        </w:rPr>
        <w:t>149747</w:t>
      </w:r>
    </w:p>
    <w:p>
      <w:r>
        <w:t xml:space="preserve">6. </w:t>
        <w:tab/>
        <w:t>rude, vulgar, insensitive  and  ban this idiot.</w:t>
      </w:r>
    </w:p>
    <w:p>
      <w:r>
        <w:rPr>
          <w:b/>
          <w:u w:val="single"/>
        </w:rPr>
        <w:t>149748</w:t>
      </w:r>
    </w:p>
    <w:p>
      <w:r>
        <w:t xml:space="preserve">7. </w:t>
        <w:tab/>
        <w:t>&gt; insensitive  Oh that poor child rapist, with people on the internet not being sensitive to her feelings!</w:t>
      </w:r>
    </w:p>
    <w:p>
      <w:r>
        <w:rPr>
          <w:b/>
          <w:u w:val="single"/>
        </w:rPr>
        <w:t>149749</w:t>
      </w:r>
    </w:p>
    <w:p>
      <w:r>
        <w:t xml:space="preserve">8. </w:t>
        <w:tab/>
        <w:t>ban this idiot  ummmm sorry this isn't latestagecapitalism or twoxchromosomes we don't do that here</w:t>
      </w:r>
    </w:p>
    <w:p>
      <w:r>
        <w:rPr>
          <w:b/>
          <w:u w:val="single"/>
        </w:rPr>
        <w:t>149750</w:t>
      </w:r>
    </w:p>
    <w:p>
      <w:r>
        <w:t xml:space="preserve">9. </w:t>
        <w:tab/>
        <w:t>You should totally out the reporter; they clearly are a pedophile.</w:t>
      </w:r>
    </w:p>
    <w:p>
      <w:r>
        <w:rPr>
          <w:b/>
          <w:u w:val="single"/>
        </w:rPr>
        <w:t>149751</w:t>
      </w:r>
    </w:p>
    <w:p>
      <w:r>
        <w:t xml:space="preserve">10. </w:t>
        <w:tab/>
        <w:t>Exactly. Anyone who defends a sexual predator is a sexual predator. It's the only thing that makes sense.</w:t>
      </w:r>
    </w:p>
    <w:p>
      <w:r>
        <w:rPr>
          <w:b/>
          <w:u w:val="single"/>
        </w:rPr>
        <w:t>149752</w:t>
      </w:r>
    </w:p>
    <w:p>
      <w:r>
        <w:t xml:space="preserve">11. </w:t>
        <w:tab/>
        <w:t>To this pathetic, disgusting woman: You are absolutely appalling. What if it was your son who was raped? Or your brother? Fucking use what little brain power you have and just THINK about what you're doing. You're defending a sexual predator. What the fuck is wrong with you? Not releasing your Reddit name to the public is a courtesy you don't deserve.</w:t>
      </w:r>
    </w:p>
    <w:p>
      <w:r>
        <w:rPr>
          <w:b/>
          <w:u w:val="single"/>
        </w:rPr>
        <w:t>149753</w:t>
      </w:r>
    </w:p>
    <w:p>
      <w:r>
        <w:t>1. Who gives a shit? Learn to let go, and you too can stop being a faggot.</w:t>
      </w:r>
    </w:p>
    <w:p>
      <w:r>
        <w:rPr>
          <w:b/>
          <w:u w:val="single"/>
        </w:rPr>
        <w:t>149754</w:t>
      </w:r>
    </w:p>
    <w:p>
      <w:r>
        <w:t xml:space="preserve">2. </w:t>
        <w:tab/>
        <w:t>I will not only **never** let go, but it is also my goddamn right to be a faggot.</w:t>
      </w:r>
    </w:p>
    <w:p>
      <w:r>
        <w:rPr>
          <w:b/>
          <w:u w:val="single"/>
        </w:rPr>
        <w:t>149755</w:t>
      </w:r>
    </w:p>
    <w:p>
      <w:r>
        <w:t>1. The person who wrote that has clearly never suffered with irregular and/or extremely heavy periods. Most definitely NOT something to be enjoyed.</w:t>
      </w:r>
    </w:p>
    <w:p>
      <w:r>
        <w:rPr>
          <w:b/>
          <w:u w:val="single"/>
        </w:rPr>
        <w:t>149756</w:t>
      </w:r>
    </w:p>
    <w:p>
      <w:r>
        <w:t xml:space="preserve">2. </w:t>
        <w:tab/>
        <w:t>Right?! That shit will incapacitate you.</w:t>
      </w:r>
    </w:p>
    <w:p>
      <w:r>
        <w:rPr>
          <w:b/>
          <w:u w:val="single"/>
        </w:rPr>
        <w:t>149757</w:t>
      </w:r>
    </w:p>
    <w:p>
      <w:r>
        <w:t xml:space="preserve">3. </w:t>
        <w:tab/>
        <w:tab/>
        <w:t>Exactly. I have a high pain threshold normally, but at my worst (thanks to PCOS) I can't even get out of bed. I'm lucky to have a great husband though who brings me painkillers and hot water bottles and all the chocolate I need 😂</w:t>
      </w:r>
    </w:p>
    <w:p>
      <w:r>
        <w:rPr>
          <w:b/>
          <w:u w:val="single"/>
        </w:rPr>
        <w:t>149758</w:t>
      </w:r>
    </w:p>
    <w:p>
      <w:r>
        <w:t xml:space="preserve">4. </w:t>
        <w:tab/>
        <w:tab/>
        <w:tab/>
        <w:t>I admire your fecundity.</w:t>
      </w:r>
    </w:p>
    <w:p>
      <w:r>
        <w:rPr>
          <w:b/>
          <w:u w:val="single"/>
        </w:rPr>
        <w:t>149759</w:t>
      </w:r>
    </w:p>
    <w:p>
      <w:r>
        <w:t xml:space="preserve">5. </w:t>
        <w:tab/>
        <w:tab/>
        <w:tab/>
        <w:tab/>
        <w:t>Not cool man</w:t>
      </w:r>
    </w:p>
    <w:p>
      <w:r>
        <w:rPr>
          <w:b/>
          <w:u w:val="single"/>
        </w:rPr>
        <w:t>149760</w:t>
      </w:r>
    </w:p>
    <w:p>
      <w:r>
        <w:t xml:space="preserve">6. </w:t>
        <w:tab/>
        <w:tab/>
        <w:tab/>
        <w:tab/>
        <w:tab/>
        <w:t>I thrust myself upon the altar of your feelings begging for mercy faggot.  ;)</w:t>
      </w:r>
    </w:p>
    <w:p>
      <w:r>
        <w:rPr>
          <w:b/>
          <w:u w:val="single"/>
        </w:rPr>
        <w:t>149761</w:t>
      </w:r>
    </w:p>
    <w:p>
      <w:r>
        <w:t xml:space="preserve">7. </w:t>
        <w:tab/>
        <w:tab/>
        <w:tab/>
        <w:tab/>
        <w:tab/>
        <w:tab/>
        <w:t>I forgive you</w:t>
      </w:r>
    </w:p>
    <w:p>
      <w:r>
        <w:rPr>
          <w:b/>
          <w:u w:val="single"/>
        </w:rPr>
        <w:t>149762</w:t>
      </w:r>
    </w:p>
    <w:p>
      <w:r>
        <w:t>1. What does this have to do with being a woman? Lol it looks like it’s regarding her weight</w:t>
      </w:r>
    </w:p>
    <w:p>
      <w:r>
        <w:rPr>
          <w:b/>
          <w:u w:val="single"/>
        </w:rPr>
        <w:t>149763</w:t>
      </w:r>
    </w:p>
    <w:p>
      <w:r>
        <w:t xml:space="preserve">2. </w:t>
        <w:tab/>
        <w:t>Because it's always female hamplanets that spout this level or retarded shit... because they're always some pathetic no standards having guy that will eventually have sex with them or validate them.. so they actually feel like they can make dumb fucking comments like this to validate their diabetes   Where as with men are typically smart enough to know they should be ashamed of their mayonnaise asteroid belt.</w:t>
      </w:r>
    </w:p>
    <w:p>
      <w:r>
        <w:rPr>
          <w:b/>
          <w:u w:val="single"/>
        </w:rPr>
        <w:t>149764</w:t>
      </w:r>
    </w:p>
    <w:p>
      <w:r>
        <w:t xml:space="preserve">3. </w:t>
        <w:tab/>
        <w:tab/>
        <w:t>Hamplanets.... I haven't heard that word in a long time. Rip fph</w:t>
      </w:r>
    </w:p>
    <w:p>
      <w:r>
        <w:rPr>
          <w:b/>
          <w:u w:val="single"/>
        </w:rPr>
        <w:t>149765</w:t>
      </w:r>
    </w:p>
    <w:p>
      <w:r>
        <w:t xml:space="preserve">4. </w:t>
        <w:tab/>
        <w:tab/>
        <w:tab/>
        <w:t>R.I.P Fph.  we hardly knew ye.....  and we miss you dearly</w:t>
      </w:r>
    </w:p>
    <w:p>
      <w:r>
        <w:rPr>
          <w:b/>
          <w:u w:val="single"/>
        </w:rPr>
        <w:t>149766</w:t>
      </w:r>
    </w:p>
    <w:p>
      <w:r>
        <w:t xml:space="preserve">5. </w:t>
        <w:tab/>
        <w:tab/>
        <w:tab/>
        <w:t>Gone, but not forgotten.</w:t>
      </w:r>
    </w:p>
    <w:p>
      <w:r>
        <w:rPr>
          <w:b/>
          <w:u w:val="single"/>
        </w:rPr>
        <w:t>149767</w:t>
      </w:r>
    </w:p>
    <w:p>
      <w:r>
        <w:t>1. Men being significantly overrepresented at the right end of the bell curve is a fact, but that is only relevant to the 98th+ percentile of the population.  On average, men only score 5 IQ points higher than women. The difference is small enough to pretend it doesn’t exist. Also, there’s a lot of denial about race and IQ, where the mean differences are much bigger.</w:t>
      </w:r>
    </w:p>
    <w:p>
      <w:r>
        <w:rPr>
          <w:b/>
          <w:u w:val="single"/>
        </w:rPr>
        <w:t>149768</w:t>
      </w:r>
    </w:p>
    <w:p>
      <w:r>
        <w:t xml:space="preserve">2. </w:t>
        <w:tab/>
        <w:t>Stop listening to manginas on YouTube. You sound like Stefan Molyneux.</w:t>
      </w:r>
    </w:p>
    <w:p>
      <w:r>
        <w:rPr>
          <w:b/>
          <w:u w:val="single"/>
        </w:rPr>
        <w:t>149769</w:t>
      </w:r>
    </w:p>
    <w:p>
      <w:r>
        <w:t xml:space="preserve">3. </w:t>
        <w:tab/>
        <w:tab/>
        <w:t>I was among the first in this sub to mention that men have slightly higher average IQs than women and not just wider distributions (and a lot of MGTOWs didn’t believe me). That said, men’s bigger brains (+10%) and neuron count (+40%) seem to mainly function for higher spatial awareness and not general intelligence. g is simply not a highly dimorphic trait. If it were, women would be mentally retarded.  Edit: A mean difference of 5 IQ points means that the average man is smarter than [63% of women](https://www.iqcomparisonsite.com/iqtable.aspx). While statistically significant, it's not something to boast about.</w:t>
      </w:r>
    </w:p>
    <w:p>
      <w:r>
        <w:rPr>
          <w:b/>
          <w:u w:val="single"/>
        </w:rPr>
        <w:t>149770</w:t>
      </w:r>
    </w:p>
    <w:p>
      <w:r>
        <w:t>1. Most coppers don't want to live where they work....because they want to be able to live a normal "off duty life " without running into people they have arrested.....in the line up at the grocery store. Or at the local arena, with their 10 year old kid's hockey team.   Surrey is going to have a stiff uphill battle to get this off the ground.   Jim  B.</w:t>
      </w:r>
    </w:p>
    <w:p>
      <w:r>
        <w:rPr>
          <w:b/>
          <w:u w:val="single"/>
        </w:rPr>
        <w:t>149771</w:t>
      </w:r>
    </w:p>
    <w:p>
      <w:r>
        <w:t xml:space="preserve">2. </w:t>
        <w:tab/>
        <w:t>woah. You're **the** Jim B. Since when did they ban you of all people?</w:t>
      </w:r>
    </w:p>
    <w:p>
      <w:r>
        <w:rPr>
          <w:b/>
          <w:u w:val="single"/>
        </w:rPr>
        <w:t>149772</w:t>
      </w:r>
    </w:p>
    <w:p>
      <w:r>
        <w:t xml:space="preserve">3. </w:t>
        <w:tab/>
        <w:tab/>
        <w:t>Hahaha yeah I'm pretty curious about this too.  He's like the reddit grandpa meme, wtf?  Mustafa M.</w:t>
      </w:r>
    </w:p>
    <w:p>
      <w:r>
        <w:rPr>
          <w:b/>
          <w:u w:val="single"/>
        </w:rPr>
        <w:t>149773</w:t>
      </w:r>
    </w:p>
    <w:p>
      <w:r>
        <w:t xml:space="preserve">4. </w:t>
        <w:tab/>
        <w:tab/>
        <w:tab/>
        <w:t>Ease off on the ageist crap. Equality... remember that phrase ?  Jim B.</w:t>
      </w:r>
    </w:p>
    <w:p>
      <w:r>
        <w:rPr>
          <w:b/>
          <w:u w:val="single"/>
        </w:rPr>
        <w:t>149774</w:t>
      </w:r>
    </w:p>
    <w:p>
      <w:r>
        <w:t xml:space="preserve">5. </w:t>
        <w:tab/>
        <w:tab/>
        <w:tab/>
        <w:tab/>
        <w:t>lol oh I forgot, we're not supposed to value widsom and experience.  Alright, I'll just call you a faggot like I call everyone else !@ :P</w:t>
      </w:r>
    </w:p>
    <w:p>
      <w:r>
        <w:rPr>
          <w:b/>
          <w:u w:val="single"/>
        </w:rPr>
        <w:t>149775</w:t>
      </w:r>
    </w:p>
    <w:p>
      <w:r>
        <w:t xml:space="preserve">6. </w:t>
        <w:tab/>
        <w:tab/>
        <w:tab/>
        <w:tab/>
        <w:tab/>
        <w:t>My wife and 3 grown kids would like a word with you...  Jim  B.</w:t>
      </w:r>
    </w:p>
    <w:p>
      <w:r>
        <w:rPr>
          <w:b/>
          <w:u w:val="single"/>
        </w:rPr>
        <w:t>149776</w:t>
      </w:r>
    </w:p>
    <w:p>
      <w:r>
        <w:t xml:space="preserve">7. </w:t>
        <w:tab/>
        <w:tab/>
        <w:tab/>
        <w:tab/>
        <w:tab/>
        <w:tab/>
        <w:t>That sounds like a pretty sexy scenario.</w:t>
      </w:r>
    </w:p>
    <w:p>
      <w:r>
        <w:rPr>
          <w:b/>
          <w:u w:val="single"/>
        </w:rPr>
        <w:t>149777</w:t>
      </w:r>
    </w:p>
    <w:p>
      <w:r>
        <w:t>1. Oh i love this.  I still haven't checked them since they threw us under the bus aside from grabbing that free copy of shadow warrior 2, worst case scenario i have easy access to it without having to worry about seeders  Hopefully they fire this guy's ass, i want to see them get eaten alive for pandering to these cunts</w:t>
      </w:r>
    </w:p>
    <w:p>
      <w:r>
        <w:rPr>
          <w:b/>
          <w:u w:val="single"/>
        </w:rPr>
        <w:t>149778</w:t>
      </w:r>
    </w:p>
    <w:p>
      <w:r>
        <w:t>1. Retarded soyboys</w:t>
      </w:r>
    </w:p>
    <w:p>
      <w:r>
        <w:rPr>
          <w:b/>
          <w:u w:val="single"/>
        </w:rPr>
        <w:t>149779</w:t>
      </w:r>
    </w:p>
    <w:p>
      <w:r>
        <w:t>1. Democrats "Let's make even more laws that criminals won't follow!"</w:t>
      </w:r>
    </w:p>
    <w:p>
      <w:r>
        <w:rPr>
          <w:b/>
          <w:u w:val="single"/>
        </w:rPr>
        <w:t>149780</w:t>
      </w:r>
    </w:p>
    <w:p>
      <w:r>
        <w:t xml:space="preserve">2. </w:t>
        <w:tab/>
        <w:t>No one should follow any gun laws. 2A's purpose is to have sufficient weaponry to overthrow the government if it becomes tyrannical. We should have full autos along with drones, WMDs, everything.  With exceptions like Trump, the government taxes us and can't perform its most essential function which is protecting our borders, so they are stealing our money. And here we are talking about extended clips. We lost our rights a long time ago starting with the 1933 gun ban. Maybe earlier.</w:t>
      </w:r>
    </w:p>
    <w:p>
      <w:r>
        <w:rPr>
          <w:b/>
          <w:u w:val="single"/>
        </w:rPr>
        <w:t>149781</w:t>
      </w:r>
    </w:p>
    <w:p>
      <w:r>
        <w:t xml:space="preserve">3. </w:t>
        <w:tab/>
        <w:tab/>
        <w:t>Considering that at the time when the Second Amendment was written, civilians had the exact same weapons as the military.   So you are 100% correct in your reasoning.</w:t>
      </w:r>
    </w:p>
    <w:p>
      <w:r>
        <w:rPr>
          <w:b/>
          <w:u w:val="single"/>
        </w:rPr>
        <w:t>149782</w:t>
      </w:r>
    </w:p>
    <w:p>
      <w:r>
        <w:t xml:space="preserve">4. </w:t>
        <w:tab/>
        <w:tab/>
        <w:tab/>
        <w:t>If everybody had muskets and cannons, elected officials would be forced to do their job or they'd be swiftly removed. Ocasio-Cortez, a full blown Communist was just elected a U.S. Representative. In her interview with Jake Tapper she couldn't account for $38 trillion of a $40 trillion 10 year spending plan. She wants-  - Federal housing  - 'Free' college  - Medicare for all  - Debt **forgiveness**  Why does she want all this? Because the majority of taxes throughout the entire Western world are paid by white men and she is Puerto Rican representing other Puerto Ricans.</w:t>
      </w:r>
    </w:p>
    <w:p>
      <w:r>
        <w:rPr>
          <w:b/>
          <w:u w:val="single"/>
        </w:rPr>
        <w:t>149783</w:t>
      </w:r>
    </w:p>
    <w:p>
      <w:r>
        <w:t xml:space="preserve">5. </w:t>
        <w:tab/>
        <w:tab/>
        <w:tab/>
        <w:tab/>
        <w:t>Question, what good is free college if you have free housing, food, medical, etc? Why bother to learn anything or better yourself when you can just fuck off and play video games all day and still have everything you'd ordinarily have to work for?</w:t>
      </w:r>
    </w:p>
    <w:p>
      <w:r>
        <w:rPr>
          <w:b/>
          <w:u w:val="single"/>
        </w:rPr>
        <w:t>149784</w:t>
      </w:r>
    </w:p>
    <w:p>
      <w:r>
        <w:t xml:space="preserve">6. </w:t>
        <w:tab/>
        <w:tab/>
        <w:tab/>
        <w:tab/>
        <w:tab/>
        <w:t>Same logic as thinking everyone will jump through all the requirements and time it takes to become a doctor while getting the same pay as a custodian. You have to be utterly retarded for it to make sense.</w:t>
      </w:r>
    </w:p>
    <w:p>
      <w:r>
        <w:rPr>
          <w:b/>
          <w:u w:val="single"/>
        </w:rPr>
        <w:t>149785</w:t>
      </w:r>
    </w:p>
    <w:p>
      <w:r>
        <w:t>1. Joker is mentally ill. Thanos has is own ideology and want to fuck Death. Loki is just a backstabbing cunt!</w:t>
      </w:r>
    </w:p>
    <w:p>
      <w:r>
        <w:rPr>
          <w:b/>
          <w:u w:val="single"/>
        </w:rPr>
        <w:t>149786</w:t>
      </w:r>
    </w:p>
    <w:p>
      <w:r>
        <w:t>1. In all honesty, he doesn’t seem too good at hand to hand combat for a cop! To have to struggle with an untrained person in that manner shows you would be overwhelmed if you met a slightly trained man. I guess that’s why they arm themselves to the teeth and shoot to kill for hardly any reason at all.</w:t>
      </w:r>
    </w:p>
    <w:p>
      <w:r>
        <w:rPr>
          <w:b/>
          <w:u w:val="single"/>
        </w:rPr>
        <w:t>149787</w:t>
      </w:r>
    </w:p>
    <w:p>
      <w:r>
        <w:t xml:space="preserve">2. </w:t>
        <w:tab/>
        <w:t>[deleted]</w:t>
      </w:r>
    </w:p>
    <w:p>
      <w:r>
        <w:rPr>
          <w:b/>
          <w:u w:val="single"/>
        </w:rPr>
        <w:t>149788</w:t>
      </w:r>
    </w:p>
    <w:p>
      <w:r>
        <w:t xml:space="preserve">3. </w:t>
        <w:tab/>
        <w:tab/>
        <w:t>it's hard to 'fight' with someone when you're also trying to not hurt them at the same time.</w:t>
      </w:r>
    </w:p>
    <w:p>
      <w:r>
        <w:rPr>
          <w:b/>
          <w:u w:val="single"/>
        </w:rPr>
        <w:t>149789</w:t>
      </w:r>
    </w:p>
    <w:p>
      <w:r>
        <w:t xml:space="preserve">4. </w:t>
        <w:tab/>
        <w:tab/>
        <w:tab/>
        <w:t>If they start it they have earned the hurt.</w:t>
      </w:r>
    </w:p>
    <w:p>
      <w:r>
        <w:rPr>
          <w:b/>
          <w:u w:val="single"/>
        </w:rPr>
        <w:t>149790</w:t>
      </w:r>
    </w:p>
    <w:p>
      <w:r>
        <w:t xml:space="preserve">5. </w:t>
        <w:tab/>
        <w:tab/>
        <w:tab/>
        <w:tab/>
        <w:t>true - but it all depends on what kind of person you are.  Sure, a good ol' kuncle sammich would be well deserved and justified after trying to kick him in the balls - but then he has to deal with the repercussions whether they be from his higher ups or from society, not to mention himself.    I was a bouncer for years and had this sort of thing arise on a near monthly basis - and I could never bring myself to dish out a nap to some dumb twat, even if they were essentially begging for it.  It would really take me being in some sort of danger to make myself to straight up punch a woman (or tiny dude) in the face.   I usually just sort of kept them away from me or grabbed wrists while blowing up the radio for some backup.  More often than not there was a cop standing right near us or within shouting distance up the street that would be there immediately - and I always felt like if I sort of hammed it up like "please, miss, you have to go, please!", it would make them look worse in the eyes of the cop.</w:t>
      </w:r>
    </w:p>
    <w:p>
      <w:r>
        <w:rPr>
          <w:b/>
          <w:u w:val="single"/>
        </w:rPr>
        <w:t>149791</w:t>
      </w:r>
    </w:p>
    <w:p>
      <w:r>
        <w:t>1. The fact of the matter is that Iron Fist managed to finish its second season in a more interesting place than Luke Cage.  No one is more shocked than I am.  Also, Luke works better as a supporting character frankly.</w:t>
      </w:r>
    </w:p>
    <w:p>
      <w:r>
        <w:rPr>
          <w:b/>
          <w:u w:val="single"/>
        </w:rPr>
        <w:t>149792</w:t>
      </w:r>
    </w:p>
    <w:p>
      <w:r>
        <w:t xml:space="preserve">2. </w:t>
        <w:tab/>
        <w:t>Cottonmouth and bushmaster were solid villains too</w:t>
      </w:r>
    </w:p>
    <w:p>
      <w:r>
        <w:rPr>
          <w:b/>
          <w:u w:val="single"/>
        </w:rPr>
        <w:t>149793</w:t>
      </w:r>
    </w:p>
    <w:p>
      <w:r>
        <w:t xml:space="preserve">3. </w:t>
        <w:tab/>
        <w:tab/>
        <w:t>Uh, no.</w:t>
      </w:r>
    </w:p>
    <w:p>
      <w:r>
        <w:rPr>
          <w:b/>
          <w:u w:val="single"/>
        </w:rPr>
        <w:t>149794</w:t>
      </w:r>
    </w:p>
    <w:p>
      <w:r>
        <w:t xml:space="preserve">4. </w:t>
        <w:tab/>
        <w:tab/>
        <w:tab/>
        <w:t>I liked Bushmaster. He was a simple man. His family got robbed. He wanted to get back what was his and deal with those who robbed them. He did, and then he just went away. He didn't decide to suddenly go off the deep end of villainy after that. He didn't decide that killing Luke was what 'really mattered' like every retard who tries to rob one bank, then spends the rest of his career trying to kill Spider-man for foiling him that one time fifty years back.</w:t>
      </w:r>
    </w:p>
    <w:p>
      <w:r>
        <w:rPr>
          <w:b/>
          <w:u w:val="single"/>
        </w:rPr>
        <w:t>149795</w:t>
      </w:r>
    </w:p>
    <w:p>
      <w:r>
        <w:t xml:space="preserve">5. </w:t>
        <w:tab/>
        <w:tab/>
        <w:tab/>
        <w:tab/>
        <w:t>Bushmaster as a character was halfway decent, but the show wasn't just Bushmaster. It was also scoutmaster Luke Cage, his not so comic relief sidekick, evil headmistress &lt;what's her name&gt;, her silly looking daughter, that goofy guy from Sons Of Anarchy and the rest of the clique.   All the gangster stuff was Charmed level bad.</w:t>
      </w:r>
    </w:p>
    <w:p>
      <w:r>
        <w:rPr>
          <w:b/>
          <w:u w:val="single"/>
        </w:rPr>
        <w:t>149796</w:t>
      </w:r>
    </w:p>
    <w:p>
      <w:r>
        <w:t>1. I can't wait for bitch to be the new nigger, I'll be able to offend twice as many people</w:t>
      </w:r>
    </w:p>
    <w:p>
      <w:r>
        <w:rPr>
          <w:b/>
          <w:u w:val="single"/>
        </w:rPr>
        <w:t>149797</w:t>
      </w:r>
    </w:p>
    <w:p>
      <w:r>
        <w:t xml:space="preserve">2. </w:t>
        <w:tab/>
        <w:t>Yeah, but for every man offended there’ll be .77 women offended.</w:t>
      </w:r>
    </w:p>
    <w:p>
      <w:r>
        <w:rPr>
          <w:b/>
          <w:u w:val="single"/>
        </w:rPr>
        <w:t>149798</w:t>
      </w:r>
    </w:p>
    <w:p>
      <w:r>
        <w:t xml:space="preserve">3. </w:t>
        <w:tab/>
        <w:t xml:space="preserve"> Woah there Rikoj! Next time, please refrain from using this horribly bigoted term. Instead, please use the universally accepted "3/5ths American".  Thank you for your understanding.  *I am a bot, and this action was performed automatically. Please [contact the moderators of this subreddit](/message/compose/?to=/r/ImGoingToHellForThis) if you have any questions or concerns.*</w:t>
      </w:r>
    </w:p>
    <w:p>
      <w:r>
        <w:rPr>
          <w:b/>
          <w:u w:val="single"/>
        </w:rPr>
        <w:t>149799</w:t>
      </w:r>
    </w:p>
    <w:p>
      <w:r>
        <w:t xml:space="preserve">4. </w:t>
        <w:tab/>
        <w:tab/>
        <w:t>Quit acting like such a [3/5ths American]...it doesn't sound the same</w:t>
      </w:r>
    </w:p>
    <w:p>
      <w:r>
        <w:rPr>
          <w:b/>
          <w:u w:val="single"/>
        </w:rPr>
        <w:t>149800</w:t>
      </w:r>
    </w:p>
    <w:p>
      <w:r>
        <w:t xml:space="preserve">5. </w:t>
        <w:tab/>
        <w:t>"Bitch is our word you can't say that"</w:t>
      </w:r>
    </w:p>
    <w:p>
      <w:r>
        <w:rPr>
          <w:b/>
          <w:u w:val="single"/>
        </w:rPr>
        <w:t>149801</w:t>
      </w:r>
    </w:p>
    <w:p>
      <w:r>
        <w:t>1. But muh 800 miles away  Do those fucking retards think you secure your borders over night</w:t>
      </w:r>
    </w:p>
    <w:p>
      <w:r>
        <w:rPr>
          <w:b/>
          <w:u w:val="single"/>
        </w:rPr>
        <w:t>149802</w:t>
      </w:r>
    </w:p>
    <w:p>
      <w:r>
        <w:t xml:space="preserve">2. </w:t>
        <w:tab/>
        <w:t>But Morning Schmoe said they were over a thousand miles away!</w:t>
      </w:r>
    </w:p>
    <w:p>
      <w:r>
        <w:rPr>
          <w:b/>
          <w:u w:val="single"/>
        </w:rPr>
        <w:t>149803</w:t>
      </w:r>
    </w:p>
    <w:p>
      <w:r>
        <w:t>1. Well, at least she wasn't the one who had to shell out 380K to one of her accusers. Someone who was truly a real man took care of it for her so she doesn't really need the job.</w:t>
      </w:r>
    </w:p>
    <w:p>
      <w:r>
        <w:rPr>
          <w:b/>
          <w:u w:val="single"/>
        </w:rPr>
        <w:t>149804</w:t>
      </w:r>
    </w:p>
    <w:p>
      <w:r>
        <w:t xml:space="preserve">2. </w:t>
        <w:tab/>
        <w:t>Not to shit on Bourdains memory, but a real man would have dropped that worthless cunt the moment she demonstrated what a worthless cunt she was.  "Real men" don't have to deal with this type of shit, because they *act* on red flags, instead of doing what most men do, which is ignore them because they want to get their dick wet.  That's my 2 cents, the world doesn't "need" more white knights, what it needs, are for women to stop believing everything is "different" when they do it, because "oppressed vagina".</w:t>
      </w:r>
    </w:p>
    <w:p>
      <w:r>
        <w:rPr>
          <w:b/>
          <w:u w:val="single"/>
        </w:rPr>
        <w:t>149805</w:t>
      </w:r>
    </w:p>
    <w:p>
      <w:r>
        <w:t xml:space="preserve">3. </w:t>
        <w:tab/>
        <w:tab/>
        <w:t>&gt;Not to shit on Bourdains memory, but a real man would have dropped that worthless cunt the moment she demonstrated what a worthless cunt she was.  In general, with people who aren't Armchair Relationship counselours, one doesn't usually consult arbitrary milestones of what it means to "be a man" when they are facing a crisis with their loved one.  Having said that, It would seem to me that this bitch HAD to have displayed OTHER crazy behavior that Bourdain probably should've noticed and peaced out LONG ago, but he likely ignored red flags.</w:t>
      </w:r>
    </w:p>
    <w:p>
      <w:r>
        <w:rPr>
          <w:b/>
          <w:u w:val="single"/>
        </w:rPr>
        <w:t>149806</w:t>
      </w:r>
    </w:p>
    <w:p>
      <w:r>
        <w:t xml:space="preserve">4. </w:t>
        <w:tab/>
        <w:tab/>
        <w:t>Apparently it was well known in the MMA community that her legs were open like a Waffle House. I'm sure Anthony knew and possibly led to his suicide.  This is all, of course, speculation, but seems reasonable.</w:t>
      </w:r>
    </w:p>
    <w:p>
      <w:r>
        <w:rPr>
          <w:b/>
          <w:u w:val="single"/>
        </w:rPr>
        <w:t>149807</w:t>
      </w:r>
    </w:p>
    <w:p>
      <w:r>
        <w:t xml:space="preserve">5. </w:t>
        <w:tab/>
        <w:tab/>
        <w:t>Agree, but it may be different in that the red flags were all dropped on him at once. I'm unfamiliar with "when" the hush money was given out. How far along into their relationship was it when the payment was made and how long before his suicide?</w:t>
      </w:r>
    </w:p>
    <w:p>
      <w:r>
        <w:rPr>
          <w:b/>
          <w:u w:val="single"/>
        </w:rPr>
        <w:t>149808</w:t>
      </w:r>
    </w:p>
    <w:p>
      <w:r>
        <w:t>1. So is it bc they are getting PhDs, they're above the law or bc they're her daughter's friends? What a massive cunt. Her resigning is poetic tho, lmao.</w:t>
      </w:r>
    </w:p>
    <w:p>
      <w:r>
        <w:rPr>
          <w:b/>
          <w:u w:val="single"/>
        </w:rPr>
        <w:t>149809</w:t>
      </w:r>
    </w:p>
    <w:p>
      <w:r>
        <w:t>1. all gamers are pusssieys..</w:t>
      </w:r>
    </w:p>
    <w:p>
      <w:r>
        <w:rPr>
          <w:b/>
          <w:u w:val="single"/>
        </w:rPr>
        <w:t>149810</w:t>
      </w:r>
    </w:p>
    <w:p>
      <w:r>
        <w:t xml:space="preserve">2. </w:t>
        <w:tab/>
        <w:t>And you're a cunt.</w:t>
      </w:r>
    </w:p>
    <w:p>
      <w:r>
        <w:rPr>
          <w:b/>
          <w:u w:val="single"/>
        </w:rPr>
        <w:t>149811</w:t>
      </w:r>
    </w:p>
    <w:p>
      <w:r>
        <w:t>1. hahaha.....fucking cunts</w:t>
      </w:r>
    </w:p>
    <w:p>
      <w:r>
        <w:rPr>
          <w:b/>
          <w:u w:val="single"/>
        </w:rPr>
        <w:t>149812</w:t>
      </w:r>
    </w:p>
    <w:p>
      <w:r>
        <w:t>1. Women are trash.</w:t>
      </w:r>
    </w:p>
    <w:p>
      <w:r>
        <w:rPr>
          <w:b/>
          <w:u w:val="single"/>
        </w:rPr>
        <w:t>149813</w:t>
      </w:r>
    </w:p>
    <w:p>
      <w:r>
        <w:t xml:space="preserve">2. </w:t>
        <w:tab/>
        <w:t>Yo just because some retards started that men are trash bullshit doesn’t mean you need to mimic their shitty idea and start your own version of it.  Some women are trash.</w:t>
      </w:r>
    </w:p>
    <w:p>
      <w:r>
        <w:rPr>
          <w:b/>
          <w:u w:val="single"/>
        </w:rPr>
        <w:t>149814</w:t>
      </w:r>
    </w:p>
    <w:p>
      <w:r>
        <w:t xml:space="preserve">3. </w:t>
        <w:tab/>
        <w:tab/>
        <w:t>You're a funny kid!</w:t>
      </w:r>
    </w:p>
    <w:p>
      <w:r>
        <w:rPr>
          <w:b/>
          <w:u w:val="single"/>
        </w:rPr>
        <w:t>149815</w:t>
      </w:r>
    </w:p>
    <w:p>
      <w:r>
        <w:t xml:space="preserve">4. </w:t>
        <w:tab/>
        <w:tab/>
        <w:tab/>
        <w:t>🌚</w:t>
      </w:r>
    </w:p>
    <w:p>
      <w:r>
        <w:rPr>
          <w:b/>
          <w:u w:val="single"/>
        </w:rPr>
        <w:t>149816</w:t>
      </w:r>
    </w:p>
    <w:p>
      <w:r>
        <w:t>1. Yeah, talk about "the patriarchy" ... the status quo has allowed women to go unchecked. Stereotypes of girls as "sugar and spice" don't match up with reality. Little miss gets away with all kinds of shit until shes a huge bitch.    A genuine article capital A Asshole has either been beat-up many times, or has kicked many asses.</w:t>
      </w:r>
    </w:p>
    <w:p>
      <w:r>
        <w:rPr>
          <w:b/>
          <w:u w:val="single"/>
        </w:rPr>
        <w:t>149817</w:t>
      </w:r>
    </w:p>
    <w:p>
      <w:r>
        <w:t>1. I like to imagine all the background detail of all of this, like her parents bragging about their daughter and how "successful" she is to other parents, and using her as a massive case of how "the future is female etc" to people.  Yeah how did  that turn out eh?  She was worse than unsuccessful, as there is no shame in trying something sincerely and failing, but defrauding people there is nothing but shame.  i remember reading a BBC news article years ago on her singing her praise about how amazing she is (when she was valued at 9billion) and thinking "wow i wish i was in her shoes", lol  not only has her life gone from being a billionaire to being worth $0, her life is worth less as she will be in fucking jail now.  fucking dishonest cunt deserves everything she gets</w:t>
      </w:r>
    </w:p>
    <w:p>
      <w:r>
        <w:rPr>
          <w:b/>
          <w:u w:val="single"/>
        </w:rPr>
        <w:t>149818</w:t>
      </w:r>
    </w:p>
    <w:p>
      <w:r>
        <w:t xml:space="preserve">2. </w:t>
        <w:tab/>
        <w:t>Sure she would have stashed some money somewhere.   Isn’t Kissinger on her board of directors?</w:t>
      </w:r>
    </w:p>
    <w:p>
      <w:r>
        <w:rPr>
          <w:b/>
          <w:u w:val="single"/>
        </w:rPr>
        <w:t>149819</w:t>
      </w:r>
    </w:p>
    <w:p>
      <w:r>
        <w:t xml:space="preserve">3. </w:t>
        <w:tab/>
        <w:tab/>
        <w:t>The board except for one were ex military/government types who were absolutely clueless about science.    To show you how much she can charm people she got former Secretary of State George Schultz to believe her over his own grandson about Theranos legitimacy.   Ironically he actually graduated college with a degree in Biology.</w:t>
      </w:r>
    </w:p>
    <w:p>
      <w:r>
        <w:rPr>
          <w:b/>
          <w:u w:val="single"/>
        </w:rPr>
        <w:t>149820</w:t>
      </w:r>
    </w:p>
    <w:p>
      <w:r>
        <w:t>1. its like looking for candidates playing in Speed 3 - the menace of the WALL post walls of cunt street</w:t>
      </w:r>
    </w:p>
    <w:p>
      <w:r>
        <w:rPr>
          <w:b/>
          <w:u w:val="single"/>
        </w:rPr>
        <w:t>149821</w:t>
      </w:r>
    </w:p>
    <w:p>
      <w:r>
        <w:t>1. Sorry, that cunt deserved to be arrested. You don’t slap an animal, let alone a police animal and especially when on pavement and someone is riding it. I hope she knocked her front teeth out with that stunt.</w:t>
      </w:r>
    </w:p>
    <w:p>
      <w:r>
        <w:rPr>
          <w:b/>
          <w:u w:val="single"/>
        </w:rPr>
        <w:t>149822</w:t>
      </w:r>
    </w:p>
    <w:p>
      <w:r>
        <w:t xml:space="preserve">2. </w:t>
        <w:tab/>
        <w:t>I knocked my front teeth out by faceplanting the ground once. I'm triggered.   But also I agree, she deserved it. So disrespectful to the horse and the officer, and any member of the public in the area if the horse had charged off!</w:t>
      </w:r>
    </w:p>
    <w:p>
      <w:r>
        <w:rPr>
          <w:b/>
          <w:u w:val="single"/>
        </w:rPr>
        <w:t>149823</w:t>
      </w:r>
    </w:p>
    <w:p>
      <w:r>
        <w:t>1. Put down the fork, hit the gym, and stop being a cunt.</w:t>
      </w:r>
    </w:p>
    <w:p>
      <w:r>
        <w:rPr>
          <w:b/>
          <w:u w:val="single"/>
        </w:rPr>
        <w:t>149824</w:t>
      </w:r>
    </w:p>
    <w:p>
      <w:r>
        <w:t>1. Cunt means pussy?</w:t>
      </w:r>
    </w:p>
    <w:p>
      <w:r>
        <w:rPr>
          <w:b/>
          <w:u w:val="single"/>
        </w:rPr>
        <w:t>149825</w:t>
      </w:r>
    </w:p>
    <w:p>
      <w:r>
        <w:t>1. There is a surprisingly high amount of salt in this sub, good lord. Men protecting women isn't sexist, or foolish, or whatever Psychology Today phrases you want... it's just instict. Men have been the protectors &amp; warriors of their tribes, so it's hardwired in many men to take on that role. Turning this into a discussion on Toxic Masculinity is a fucking joke.</w:t>
      </w:r>
    </w:p>
    <w:p>
      <w:r>
        <w:rPr>
          <w:b/>
          <w:u w:val="single"/>
        </w:rPr>
        <w:t>149826</w:t>
      </w:r>
    </w:p>
    <w:p>
      <w:r>
        <w:t xml:space="preserve">2. </w:t>
        <w:tab/>
        <w:t>So would you tell your son that his life is inherently less valuable than a females life and that he should sacrifice himself for them? Even if it's natural, boys should be taught to respect themselves, we should be teaching them that self sacrifice is bad and they should live for themselves. This doesn't mean that people shouldn't be nice to others but risking your life because that's what society has taught you is just toxic, especially when you're taught to sacrifice for one group of people specifically (women) and that you shouldn't expect the same in return.</w:t>
      </w:r>
    </w:p>
    <w:p>
      <w:r>
        <w:rPr>
          <w:b/>
          <w:u w:val="single"/>
        </w:rPr>
        <w:t>149827</w:t>
      </w:r>
    </w:p>
    <w:p>
      <w:r>
        <w:t xml:space="preserve">3. </w:t>
        <w:tab/>
        <w:tab/>
        <w:t>I should teach my son to suppress his natural instincts and feelings because some people currently find it politically inconvenient?  I’d rather let him lead me to who he is and I work with that guy.</w:t>
      </w:r>
    </w:p>
    <w:p>
      <w:r>
        <w:rPr>
          <w:b/>
          <w:u w:val="single"/>
        </w:rPr>
        <w:t>149828</w:t>
      </w:r>
    </w:p>
    <w:p>
      <w:r>
        <w:t xml:space="preserve">4. </w:t>
        <w:tab/>
        <w:tab/>
        <w:tab/>
        <w:t>In prehistoric times it made sense for men to be self sacrificial, we don't live in those times anymore, would you be fine looking over the corpse of your son in his casket because he became a meat shield to some random woman he didn't know which for all you know could have been a piece of shit that forgot about his good deed the next day, having your son leave behind his wife and children for no one to look after and provide for them? If you do then your're genuinely a piece of shit!</w:t>
      </w:r>
    </w:p>
    <w:p>
      <w:r>
        <w:rPr>
          <w:b/>
          <w:u w:val="single"/>
        </w:rPr>
        <w:t>149829</w:t>
      </w:r>
    </w:p>
    <w:p>
      <w:r>
        <w:t xml:space="preserve">5. </w:t>
        <w:tab/>
        <w:tab/>
        <w:tab/>
        <w:tab/>
        <w:t>There's an exchange that you don't fathom so you don't equate self-sacrifice as also beneficial but when men commit acts of self-sacrifice they access or fulfill a series of drives and needs that help them achieve self-fulfillment.  By adhering to our innate intincts men create the absolute best odds of quicky living to their fullest potential and I'm not going to cripple my son, retard his path, or deny him accessibility because you had a thought for him to walk a harder, longer, and more difficult path that provides the worst chances of success to gain something he'd achieve quicker by ignoring your advice and following his own instincts.  Feminism made demands of women and those that didn't compromise their instincts with their feminism write boring articles about the lack of fulfillment they're experiencing in their advanced age despite their fantastic professional careers and you want that for men?</w:t>
      </w:r>
    </w:p>
    <w:p>
      <w:r>
        <w:rPr>
          <w:b/>
          <w:u w:val="single"/>
        </w:rPr>
        <w:t>149830</w:t>
      </w:r>
    </w:p>
    <w:p>
      <w:r>
        <w:t>1. dont bring kangaroos into this ya cunts.</w:t>
      </w:r>
    </w:p>
    <w:p>
      <w:r>
        <w:rPr>
          <w:b/>
          <w:u w:val="single"/>
        </w:rPr>
        <w:t>149831</w:t>
      </w:r>
    </w:p>
    <w:p>
      <w:r>
        <w:t>1. Imagine being obsessed with a terrible show about a fat ugly retard who fucks everything up and has alien mother figures who enables them in every way. Oh wait that's the biggest dream for them.</w:t>
      </w:r>
    </w:p>
    <w:p>
      <w:r>
        <w:rPr>
          <w:b/>
          <w:u w:val="single"/>
        </w:rPr>
        <w:t>149832</w:t>
      </w:r>
    </w:p>
    <w:p>
      <w:r>
        <w:t>1. The feminist movement has it’s clutch on Latin American society so strong it’s sad. I was watching a video the other day where a news anchor was questioning a teenage Argentinian girl if she even knew what an abortion was, to which she never answered btw, but it seems that they’re following this movement blindly only because it seems to be the “trend”. My parents, being of Spaniard-Colombian descent have never witnessed such decline in Latin American culture. These countries are all losing their culture as a result of following these insane ideologies.</w:t>
      </w:r>
    </w:p>
    <w:p>
      <w:r>
        <w:rPr>
          <w:b/>
          <w:u w:val="single"/>
        </w:rPr>
        <w:t>149833</w:t>
      </w:r>
    </w:p>
    <w:p>
      <w:r>
        <w:t xml:space="preserve">2. </w:t>
        <w:tab/>
        <w:t>Youre as delusional as you think they are.</w:t>
      </w:r>
    </w:p>
    <w:p>
      <w:r>
        <w:rPr>
          <w:b/>
          <w:u w:val="single"/>
        </w:rPr>
        <w:t>149834</w:t>
      </w:r>
    </w:p>
    <w:p>
      <w:r>
        <w:t xml:space="preserve">3. </w:t>
        <w:tab/>
        <w:tab/>
        <w:t>Am I? I’m from the states, and having family there, it’s not hard to witness the obvious, Latin America is falling apart.</w:t>
      </w:r>
    </w:p>
    <w:p>
      <w:r>
        <w:rPr>
          <w:b/>
          <w:u w:val="single"/>
        </w:rPr>
        <w:t>149835</w:t>
      </w:r>
    </w:p>
    <w:p>
      <w:r>
        <w:t xml:space="preserve">4. </w:t>
        <w:tab/>
        <w:tab/>
        <w:tab/>
        <w:t>Ok put women back as second rate citizens then. You wont have solved anything the world is changing adapt or die</w:t>
      </w:r>
    </w:p>
    <w:p>
      <w:r>
        <w:rPr>
          <w:b/>
          <w:u w:val="single"/>
        </w:rPr>
        <w:t>149836</w:t>
      </w:r>
    </w:p>
    <w:p>
      <w:r>
        <w:t xml:space="preserve">5. </w:t>
        <w:tab/>
        <w:tab/>
        <w:tab/>
        <w:tab/>
        <w:t>Uhh no, women in Latin America are actually very respected and treated fairly well, in fact too well, hence why incidents like this occur.   Is the world changing for the better? Adapt to what? The fact that men, white men at that, are being unfairly marginalized because of some subjective notion that they’re the reason they’re oppressed? Conform to the fact that everyone in reality has equal rights and these social wars that are being waged in this country are completely ridiculous?   The fact this very movement has been diluted to nothing more than women being violent toward men and taken away from women that are actually oppressed and want a sense of individuality and can’t express that, because women like this try to use feminism as an alibi to do heinous things?   Yeah, I’m good.</w:t>
      </w:r>
    </w:p>
    <w:p>
      <w:r>
        <w:rPr>
          <w:b/>
          <w:u w:val="single"/>
        </w:rPr>
        <w:t>149837</w:t>
      </w:r>
    </w:p>
    <w:p>
      <w:r>
        <w:t xml:space="preserve">6. </w:t>
        <w:tab/>
        <w:tab/>
        <w:tab/>
        <w:tab/>
        <w:tab/>
        <w:t>I lived in Argentina for 4 months (am from Europe) and have never seen anything like it in terms of how endangered women were. Within that time there were 2 women kidnapped within a block of me, and I regularly saw them being harassed on the street. My girlfriend would regularly receive threats of rape from random passers by.  Don't talk shit about treating them "too well" because you're blind to what's going on right beside you.</w:t>
      </w:r>
    </w:p>
    <w:p>
      <w:r>
        <w:rPr>
          <w:b/>
          <w:u w:val="single"/>
        </w:rPr>
        <w:t>149838</w:t>
      </w:r>
    </w:p>
    <w:p>
      <w:r>
        <w:t xml:space="preserve">7. </w:t>
        <w:tab/>
        <w:tab/>
        <w:tab/>
        <w:tab/>
        <w:tab/>
        <w:tab/>
        <w:t>My family is from there.   Opposed to your 4 month span of living there.  Sit your ass down.</w:t>
      </w:r>
    </w:p>
    <w:p>
      <w:r>
        <w:rPr>
          <w:b/>
          <w:u w:val="single"/>
        </w:rPr>
        <w:t>149839</w:t>
      </w:r>
    </w:p>
    <w:p>
      <w:r>
        <w:t xml:space="preserve">8. </w:t>
        <w:tab/>
        <w:tab/>
        <w:tab/>
        <w:tab/>
        <w:tab/>
        <w:tab/>
        <w:tab/>
        <w:t>Haha so what am I lying? Was it just a really unlucky coincidence?? I don't see your point</w:t>
      </w:r>
    </w:p>
    <w:p>
      <w:r>
        <w:rPr>
          <w:b/>
          <w:u w:val="single"/>
        </w:rPr>
        <w:t>149840</w:t>
      </w:r>
    </w:p>
    <w:p>
      <w:r>
        <w:t xml:space="preserve">9. </w:t>
        <w:tab/>
        <w:tab/>
        <w:tab/>
        <w:tab/>
        <w:tab/>
        <w:tab/>
        <w:tab/>
        <w:tab/>
        <w:t>Literally people from Latin America have all conclusively agreed that feminism is a growing, ongoing issue in Latin America. Somebody got awarded gold on here, from Mexico explaining just how powerless the Mexican man is to the wiles of feminism.   And you have the audacity to jump into the conversation for what seems like a desperate attempt for attention to tell me you’ve been living here for 4 months and deny everything I just said. You can politely go fuck yourself.  The Latin American man is an extremely respect man, especially to women.</w:t>
      </w:r>
    </w:p>
    <w:p>
      <w:r>
        <w:rPr>
          <w:b/>
          <w:u w:val="single"/>
        </w:rPr>
        <w:t>149841</w:t>
      </w:r>
    </w:p>
    <w:p>
      <w:r>
        <w:t xml:space="preserve">10. </w:t>
        <w:tab/>
        <w:tab/>
        <w:tab/>
        <w:tab/>
        <w:tab/>
        <w:tab/>
        <w:tab/>
        <w:tab/>
        <w:tab/>
        <w:t>"Literally people from countries from Latin America have all conclusively agreed that feminism is a growing, ongoing issue in Latin America." Is the most fucking retarded sentence I have read In a long time, yours thick as shit. It makes literally no sense hahahahaha. I'm not gonna waste my time arguing with a moron. You can go fuck yourself a lot harder my backwards little caveman friend</w:t>
      </w:r>
    </w:p>
    <w:p>
      <w:r>
        <w:rPr>
          <w:b/>
          <w:u w:val="single"/>
        </w:rPr>
        <w:t>149842</w:t>
      </w:r>
    </w:p>
    <w:p>
      <w:r>
        <w:t xml:space="preserve">11. </w:t>
        <w:tab/>
        <w:tab/>
        <w:tab/>
        <w:tab/>
        <w:tab/>
        <w:tab/>
        <w:tab/>
        <w:tab/>
        <w:tab/>
        <w:tab/>
        <w:t>[deleted]</w:t>
      </w:r>
    </w:p>
    <w:p>
      <w:r>
        <w:rPr>
          <w:b/>
          <w:u w:val="single"/>
        </w:rPr>
        <w:t>149843</w:t>
      </w:r>
    </w:p>
    <w:p>
      <w:r>
        <w:t xml:space="preserve">12. </w:t>
        <w:tab/>
        <w:tab/>
        <w:tab/>
        <w:tab/>
        <w:tab/>
        <w:tab/>
        <w:tab/>
        <w:tab/>
        <w:tab/>
        <w:tab/>
        <w:tab/>
        <w:t>Well firstly I'm flattered you have spent the time to look through my profile history, you must consider me pretty important. But "Petty insults"? I'm talking about the fact you can't even make sense typing a sentence, I'm definitely not dyslexic but I wouldn't sink low enough to make fun of someone if they were. For your information I do speak 3 languages, I don't think someone receiving Reddit gold makes their point any more credible, and I'm not a racist like you are either. The other funny thing is I probably share more ancestry with the American settlers than you do.   I think you need a better understanding of how Reddit works seeing as upvoted and gold seem to mean so much to you. You need to know where 99% of users fall in to on the social political scale. You can get upvoted for saying literally anything if it's in the right sub, the expression is "preaching to the choir".  And "cornered" me? I haven't even engaged in a debate with you because you're not worth my time. I think you're most likely a little teenage boy who doesn't understand the world yet. I gave you a true account of what I witnessed in Argentina and your comeback was some racist shot about being English and that you have family there who have lived there longer. You failed to address one point I made. As much as I love that country, it's a very fucking dangerous place to be, especially if you're a woman, if you were capable of attracting a girlfriend and have her live there you'd maybe see things from a different perspective.</w:t>
      </w:r>
    </w:p>
    <w:p>
      <w:r>
        <w:rPr>
          <w:b/>
          <w:u w:val="single"/>
        </w:rPr>
        <w:t>149844</w:t>
      </w:r>
    </w:p>
    <w:p>
      <w:r>
        <w:t xml:space="preserve">13. </w:t>
        <w:tab/>
        <w:tab/>
        <w:tab/>
        <w:tab/>
        <w:tab/>
        <w:tab/>
        <w:tab/>
        <w:tab/>
        <w:tab/>
        <w:tab/>
        <w:t>[deleted]</w:t>
      </w:r>
    </w:p>
    <w:p>
      <w:r>
        <w:rPr>
          <w:b/>
          <w:u w:val="single"/>
        </w:rPr>
        <w:t>149845</w:t>
      </w:r>
    </w:p>
    <w:p>
      <w:r>
        <w:t xml:space="preserve">14. </w:t>
        <w:tab/>
        <w:tab/>
        <w:tab/>
        <w:tab/>
        <w:tab/>
        <w:tab/>
        <w:tab/>
        <w:tab/>
        <w:tab/>
        <w:tab/>
        <w:tab/>
        <w:t>I'm calling you caveman because you're living in the dark ages with your politics, not because you are Latin American. I have way too many South American  friends to ever be racist towards Latin Americans. You are literally a racist and have shown it repeatedly. I have not said one racist thing to you.</w:t>
      </w:r>
    </w:p>
    <w:p>
      <w:r>
        <w:rPr>
          <w:b/>
          <w:u w:val="single"/>
        </w:rPr>
        <w:t>149846</w:t>
      </w:r>
    </w:p>
    <w:p>
      <w:r>
        <w:t xml:space="preserve">15. </w:t>
        <w:tab/>
        <w:tab/>
        <w:tab/>
        <w:tab/>
        <w:tab/>
        <w:tab/>
        <w:tab/>
        <w:tab/>
        <w:tab/>
        <w:tab/>
        <w:tab/>
        <w:tab/>
        <w:t>[deleted]</w:t>
      </w:r>
    </w:p>
    <w:p>
      <w:r>
        <w:rPr>
          <w:b/>
          <w:u w:val="single"/>
        </w:rPr>
        <w:t>149847</w:t>
      </w:r>
    </w:p>
    <w:p>
      <w:r>
        <w:t xml:space="preserve">16. </w:t>
        <w:tab/>
        <w:tab/>
        <w:tab/>
        <w:tab/>
        <w:tab/>
        <w:tab/>
        <w:tab/>
        <w:tab/>
        <w:tab/>
        <w:tab/>
        <w:tab/>
        <w:tab/>
        <w:tab/>
        <w:t>Name me one thing I've said that was racist. Then I'll begin your ridiculously long list.</w:t>
      </w:r>
    </w:p>
    <w:p>
      <w:r>
        <w:rPr>
          <w:b/>
          <w:u w:val="single"/>
        </w:rPr>
        <w:t>149848</w:t>
      </w:r>
    </w:p>
    <w:p>
      <w:r>
        <w:t>1. Jesus fucking christ what the fuck is wrong with her</w:t>
      </w:r>
    </w:p>
    <w:p>
      <w:r>
        <w:rPr>
          <w:b/>
          <w:u w:val="single"/>
        </w:rPr>
        <w:t>149849</w:t>
      </w:r>
    </w:p>
    <w:p>
      <w:r>
        <w:t xml:space="preserve">2. </w:t>
        <w:tab/>
        <w:t>This is passably sane... Did you miss the crazy hoe who baked bread with her yeast infection and got pissed off when people told her it was downright nasty?</w:t>
      </w:r>
    </w:p>
    <w:p>
      <w:r>
        <w:rPr>
          <w:b/>
          <w:u w:val="single"/>
        </w:rPr>
        <w:t>149850</w:t>
      </w:r>
    </w:p>
    <w:p>
      <w:r>
        <w:t xml:space="preserve">3. </w:t>
        <w:tab/>
        <w:tab/>
        <w:t>Did I miss that? Yes. And I'm glad I did.</w:t>
      </w:r>
    </w:p>
    <w:p>
      <w:r>
        <w:rPr>
          <w:b/>
          <w:u w:val="single"/>
        </w:rPr>
        <w:t>149851</w:t>
      </w:r>
    </w:p>
    <w:p>
      <w:r>
        <w:t xml:space="preserve">4. </w:t>
        <w:tab/>
        <w:tab/>
        <w:tab/>
        <w:t>[Baking and eating #cuntsourdough](https://archive.is/hP4mP)</w:t>
      </w:r>
    </w:p>
    <w:p>
      <w:r>
        <w:rPr>
          <w:b/>
          <w:u w:val="single"/>
        </w:rPr>
        <w:t>149852</w:t>
      </w:r>
    </w:p>
    <w:p>
      <w:r>
        <w:t>1. Yen cast is ridiculous. A mature looking, seductive, confidence inspiring... And they took this innocent looking child. That description from the Witcher Wiki:  &gt; Her eyes were cold and sparkling with a remarkable violet penetrating gaze, in anger blazing with livid, blue-gray fire. Those very eyes also concealed wisdom and imperiousness.  Yea, I just don't see it in this actress. It's just a very poor casting choice for Yennefer.  Won't even bother commenting on the retarded cast of Fringilla. It's insulting for both the audience and especially for the forced diversity hire in a desperate attempt to virtue signal how "progressive" they are by race swapping and shoving some token black chick.  The rest of the cast are as generic, boring and bland as they can be. Don't really think that Henry Cavill could carry the show on his own. And let's be honest, he might be charismatic and one of the most handsome men alive, but his acting abilities are somewhere between that of a cucumber and a chair. Seriously disappointed with the cast. I might be wrong, who knows, they may turn out to be the next Game of Thrones (the first 3 seasons) out of nowhere and the costume &amp; make up department may be able to pull it off. I just don't have much faith in Netflix considering the absurd amount of garbage they are spewing.</w:t>
      </w:r>
    </w:p>
    <w:p>
      <w:r>
        <w:rPr>
          <w:b/>
          <w:u w:val="single"/>
        </w:rPr>
        <w:t>149853</w:t>
      </w:r>
    </w:p>
    <w:p>
      <w:r>
        <w:t xml:space="preserve">2. </w:t>
        <w:tab/>
        <w:t>I"m almost convinced that Cavill's way too good-looking to play Geralt.</w:t>
      </w:r>
    </w:p>
    <w:p>
      <w:r>
        <w:rPr>
          <w:b/>
          <w:u w:val="single"/>
        </w:rPr>
        <w:t>149854</w:t>
      </w:r>
    </w:p>
    <w:p>
      <w:r>
        <w:t xml:space="preserve">3. </w:t>
        <w:tab/>
        <w:t>The actress they've got for Triss looks a decade older than Yen, and probably the right age, which means the actress for Yen is probably twenty years too young to play the character.</w:t>
      </w:r>
    </w:p>
    <w:p>
      <w:r>
        <w:rPr>
          <w:b/>
          <w:u w:val="single"/>
        </w:rPr>
        <w:t>149855</w:t>
      </w:r>
    </w:p>
    <w:p>
      <w:r>
        <w:t xml:space="preserve">4. </w:t>
        <w:tab/>
        <w:tab/>
        <w:t>But they haven't cast Triss.</w:t>
      </w:r>
    </w:p>
    <w:p>
      <w:r>
        <w:rPr>
          <w:b/>
          <w:u w:val="single"/>
        </w:rPr>
        <w:t>149856</w:t>
      </w:r>
    </w:p>
    <w:p>
      <w:r>
        <w:t xml:space="preserve">5. </w:t>
        <w:tab/>
        <w:tab/>
        <w:tab/>
        <w:t>My bad, I wasn't paying enough attention I guess. Saw a name that started with T, didn't zoom in.</w:t>
      </w:r>
    </w:p>
    <w:p>
      <w:r>
        <w:rPr>
          <w:b/>
          <w:u w:val="single"/>
        </w:rPr>
        <w:t>149857</w:t>
      </w:r>
    </w:p>
    <w:p>
      <w:r>
        <w:t>1. This oldie always makes me sad. That guy even in his drunken state was seemingly trying to hold things together even in this retarded situation. The aftermath of this probably involves big bear here still in a cell, while little miss "tough-shit" is probably doing this to someone else.</w:t>
      </w:r>
    </w:p>
    <w:p>
      <w:r>
        <w:rPr>
          <w:b/>
          <w:u w:val="single"/>
        </w:rPr>
        <w:t>149858</w:t>
      </w:r>
    </w:p>
    <w:p>
      <w:r>
        <w:t xml:space="preserve">2. </w:t>
        <w:tab/>
        <w:t>TBF they're probably both terrible people if either of them are doing this shit</w:t>
      </w:r>
    </w:p>
    <w:p>
      <w:r>
        <w:rPr>
          <w:b/>
          <w:u w:val="single"/>
        </w:rPr>
        <w:t>149859</w:t>
      </w:r>
    </w:p>
    <w:p>
      <w:r>
        <w:t>1. List of rules for this bitch:   1) must not get fat. Instead keep looking like a real woman (muscled up ass, thick thighs and great tits and a pretty feminine face)  2) Must have crazy good sex with your husband at least 3 times a week, no week being an exception. I said at least THOT.  3) No nagging after hubby's at home. No housework for hubby BECAUSE THAT'S NOT HIS FUCKING JOB you cunt. Make hubby his favorite meal, properly cooked, serve some ice cold soda with it, and I repeat NO NAGGING   4) Let him let off steam. Talk to him about his issues on a day-to-day basis, be his personal psychologist. Like "what's on your mind, what's troubling you baby" etc.   5) Repeat this EVERY DAMN WEEK, no "But's" fucking cunt</w:t>
      </w:r>
    </w:p>
    <w:p>
      <w:r>
        <w:rPr>
          <w:b/>
          <w:u w:val="single"/>
        </w:rPr>
        <w:t>149860</w:t>
      </w:r>
    </w:p>
    <w:p>
      <w:r>
        <w:t>1. Thats rage inducing. As soon as an honest senator calls out this disingenious hag for her biggotry, she uses it to start a fundraiser and cry "muh oppression, give me even more money I did not earn". As if she did not get enough tax money already. What are you supposed to do, call her out and allowing to enrich herself further with that victim narrative? We need the boondock saints, should go well with an aussie accent instead of irish.</w:t>
      </w:r>
    </w:p>
    <w:p>
      <w:r>
        <w:rPr>
          <w:b/>
          <w:u w:val="single"/>
        </w:rPr>
        <w:t>149861</w:t>
      </w:r>
    </w:p>
    <w:p>
      <w:r>
        <w:t xml:space="preserve">2. </w:t>
        <w:tab/>
        <w:t>She is a massive hypocrite:  https://www.youtube.com/watch?v=VCLWcs-sjXQ  https://www.youtube.com/watch?v=sMf5TRqo4AY</w:t>
      </w:r>
    </w:p>
    <w:p>
      <w:r>
        <w:rPr>
          <w:b/>
          <w:u w:val="single"/>
        </w:rPr>
        <w:t>149862</w:t>
      </w:r>
    </w:p>
    <w:p>
      <w:r>
        <w:t xml:space="preserve">3. </w:t>
        <w:tab/>
        <w:tab/>
        <w:t>Top cunt material right there</w:t>
      </w:r>
    </w:p>
    <w:p>
      <w:r>
        <w:rPr>
          <w:b/>
          <w:u w:val="single"/>
        </w:rPr>
        <w:t>149863</w:t>
      </w:r>
    </w:p>
    <w:p>
      <w:r>
        <w:t xml:space="preserve">4. </w:t>
        <w:tab/>
        <w:tab/>
        <w:tab/>
        <w:t>Or bottom cunt depending on how you look at it</w:t>
      </w:r>
    </w:p>
    <w:p>
      <w:r>
        <w:rPr>
          <w:b/>
          <w:u w:val="single"/>
        </w:rPr>
        <w:t>149864</w:t>
      </w:r>
    </w:p>
    <w:p>
      <w:r>
        <w:t>1. You know the feeling when you're out on the town with people your regard as really smart and respectable and you see a friend from another time in your life that was dumb but entertaining who you kinda stopped hanging out with because they never really "leveled up" in intelligence or maturity and that friend comes up and proves their consistency by saying something embarrassingly retarded in front of your smart friends...  Yeahhh this is that feeling...</w:t>
      </w:r>
    </w:p>
    <w:p>
      <w:r>
        <w:rPr>
          <w:b/>
          <w:u w:val="single"/>
        </w:rPr>
        <w:t>149865</w:t>
      </w:r>
    </w:p>
    <w:p>
      <w:r>
        <w:t>1. I'm trying to decide if that makes the women in that post sluts, or whores?</w:t>
      </w:r>
    </w:p>
    <w:p>
      <w:r>
        <w:rPr>
          <w:b/>
          <w:u w:val="single"/>
        </w:rPr>
        <w:t>149866</w:t>
      </w:r>
    </w:p>
    <w:p>
      <w:r>
        <w:t xml:space="preserve">2. </w:t>
        <w:tab/>
        <w:t>Just bitches. Nothing else. Or cunts, its a good and fitting word aswell.</w:t>
      </w:r>
    </w:p>
    <w:p>
      <w:r>
        <w:rPr>
          <w:b/>
          <w:u w:val="single"/>
        </w:rPr>
        <w:t>149867</w:t>
      </w:r>
    </w:p>
    <w:p>
      <w:r>
        <w:t>1. i wanted to say *ib4 sargoy love boys* but...</w:t>
      </w:r>
    </w:p>
    <w:p>
      <w:r>
        <w:rPr>
          <w:b/>
          <w:u w:val="single"/>
        </w:rPr>
        <w:t>149868</w:t>
      </w:r>
    </w:p>
    <w:p>
      <w:r>
        <w:t xml:space="preserve">2. </w:t>
        <w:tab/>
        <w:t>Ya, it seems being critical of the SoyFather is bad to many here.</w:t>
      </w:r>
    </w:p>
    <w:p>
      <w:r>
        <w:rPr>
          <w:b/>
          <w:u w:val="single"/>
        </w:rPr>
        <w:t>149869</w:t>
      </w:r>
    </w:p>
    <w:p>
      <w:r>
        <w:t xml:space="preserve">3. </w:t>
        <w:tab/>
        <w:tab/>
        <w:t>[deleted]</w:t>
      </w:r>
    </w:p>
    <w:p>
      <w:r>
        <w:rPr>
          <w:b/>
          <w:u w:val="single"/>
        </w:rPr>
        <w:t>149870</w:t>
      </w:r>
    </w:p>
    <w:p>
      <w:r>
        <w:t xml:space="preserve">4. </w:t>
        <w:tab/>
        <w:tab/>
        <w:tab/>
        <w:t>Oh Metokur is a dick and deserves his criticisms but so far most that try to take him on end up getting bitch slapped.  I pointed out he burned Andywarski and he has burned many others but then again, he has no "internet friends."    As for what I'm doing, I'm highlighting an issue that could easily be Candid 2.0 that is being spearheaded by other people and has some big name internet personalities either tricked or involved in spreading it via affiliate link bullshit.  I also wanted to highlight Boogie coming out of his shell a little and redeeming himself on this issue with BetterHelp.    You can accuse me of trying to promote Metokur but really he hasn't played a big role in this, it is Memology and Josh really are the one's we should be looking at with Boogie and Andywarski being the former unwitting pawns now looking at this issue with much more scrutiny.</w:t>
      </w:r>
    </w:p>
    <w:p>
      <w:r>
        <w:rPr>
          <w:b/>
          <w:u w:val="single"/>
        </w:rPr>
        <w:t>149871</w:t>
      </w:r>
    </w:p>
    <w:p>
      <w:r>
        <w:t xml:space="preserve">5. </w:t>
        <w:tab/>
        <w:tab/>
        <w:tab/>
        <w:tab/>
        <w:t>You don't get it. you're not allowed to like Jim's content, not even by proxy. it makes the """"sargon community"""" really mad.</w:t>
      </w:r>
    </w:p>
    <w:p>
      <w:r>
        <w:rPr>
          <w:b/>
          <w:u w:val="single"/>
        </w:rPr>
        <w:t>149872</w:t>
      </w:r>
    </w:p>
    <w:p>
      <w:r>
        <w:t xml:space="preserve">6. </w:t>
        <w:tab/>
        <w:tab/>
        <w:tab/>
        <w:tab/>
        <w:tab/>
        <w:t>[deleted]</w:t>
      </w:r>
    </w:p>
    <w:p>
      <w:r>
        <w:rPr>
          <w:b/>
          <w:u w:val="single"/>
        </w:rPr>
        <w:t>149873</w:t>
      </w:r>
    </w:p>
    <w:p>
      <w:r>
        <w:t xml:space="preserve">7. </w:t>
        <w:tab/>
        <w:tab/>
        <w:tab/>
        <w:tab/>
        <w:tab/>
        <w:tab/>
        <w:t>not mad btw</w:t>
      </w:r>
    </w:p>
    <w:p>
      <w:r>
        <w:rPr>
          <w:b/>
          <w:u w:val="single"/>
        </w:rPr>
        <w:t>149874</w:t>
      </w:r>
    </w:p>
    <w:p>
      <w:r>
        <w:t xml:space="preserve">8. </w:t>
        <w:tab/>
        <w:tab/>
        <w:tab/>
        <w:tab/>
        <w:tab/>
        <w:tab/>
        <w:tab/>
        <w:t>[deleted]</w:t>
      </w:r>
    </w:p>
    <w:p>
      <w:r>
        <w:rPr>
          <w:b/>
          <w:u w:val="single"/>
        </w:rPr>
        <w:t>149875</w:t>
      </w:r>
    </w:p>
    <w:p>
      <w:r>
        <w:t xml:space="preserve">9. </w:t>
        <w:tab/>
        <w:tab/>
        <w:tab/>
        <w:tab/>
        <w:tab/>
        <w:tab/>
        <w:tab/>
        <w:tab/>
        <w:t>this is raw, unrefined cringe. please stop.</w:t>
      </w:r>
    </w:p>
    <w:p>
      <w:r>
        <w:rPr>
          <w:b/>
          <w:u w:val="single"/>
        </w:rPr>
        <w:t>149876</w:t>
      </w:r>
    </w:p>
    <w:p>
      <w:r>
        <w:t xml:space="preserve">10. </w:t>
        <w:tab/>
        <w:tab/>
        <w:tab/>
        <w:tab/>
        <w:tab/>
        <w:tab/>
        <w:tab/>
        <w:tab/>
        <w:tab/>
        <w:t>[deleted]</w:t>
      </w:r>
    </w:p>
    <w:p>
      <w:r>
        <w:rPr>
          <w:b/>
          <w:u w:val="single"/>
        </w:rPr>
        <w:t>149877</w:t>
      </w:r>
    </w:p>
    <w:p>
      <w:r>
        <w:t xml:space="preserve">11. </w:t>
        <w:tab/>
        <w:tab/>
        <w:tab/>
        <w:tab/>
        <w:tab/>
        <w:tab/>
        <w:tab/>
        <w:tab/>
        <w:tab/>
        <w:tab/>
        <w:t>You can take that however you want. doesn't make it any less wrong, though.  you can do your projection thing with your bizarrely deranged diatribe about character (or lack thereof) but you're not achieving much.  well, except for making the """sargon community""" look like absolute numptees.</w:t>
      </w:r>
    </w:p>
    <w:p>
      <w:r>
        <w:rPr>
          <w:b/>
          <w:u w:val="single"/>
        </w:rPr>
        <w:t>149878</w:t>
      </w:r>
    </w:p>
    <w:p>
      <w:r>
        <w:t xml:space="preserve">12. </w:t>
        <w:tab/>
        <w:tab/>
        <w:tab/>
        <w:tab/>
        <w:tab/>
        <w:tab/>
        <w:tab/>
        <w:tab/>
        <w:tab/>
        <w:tab/>
        <w:tab/>
        <w:t>[deleted]</w:t>
      </w:r>
    </w:p>
    <w:p>
      <w:r>
        <w:rPr>
          <w:b/>
          <w:u w:val="single"/>
        </w:rPr>
        <w:t>149879</w:t>
      </w:r>
    </w:p>
    <w:p>
      <w:r>
        <w:t xml:space="preserve">13. </w:t>
        <w:tab/>
        <w:tab/>
        <w:tab/>
        <w:tab/>
        <w:tab/>
        <w:tab/>
        <w:tab/>
        <w:tab/>
        <w:tab/>
        <w:tab/>
        <w:tab/>
        <w:tab/>
        <w:t>How are you reaching these absolutely insane conclusions?  I mean seriously. I have watched most of Carl's content. I just think his handling of this latest drama is bush league, and smacks of a guy who can dish it but can't take it. something Jim suffers from as well.   I like watching metokur's videos because his voice is nice and it is cool to see someone unashamedly advocate for imperialism.  I used to like sargon because it seemed like he was having fun. not anymore, though.  I don't use his* "Teachings" in my daily life nor do I participate in his community. this obsession of yours seems out of place; I don't care that much about any of this drama.   *his means metokur. if anything sargon has taught me more.</w:t>
      </w:r>
    </w:p>
    <w:p>
      <w:r>
        <w:rPr>
          <w:b/>
          <w:u w:val="single"/>
        </w:rPr>
        <w:t>149880</w:t>
      </w:r>
    </w:p>
    <w:p>
      <w:r>
        <w:t xml:space="preserve">14. </w:t>
        <w:tab/>
        <w:tab/>
        <w:tab/>
        <w:tab/>
        <w:tab/>
        <w:tab/>
        <w:tab/>
        <w:tab/>
        <w:tab/>
        <w:tab/>
        <w:tab/>
        <w:tab/>
        <w:tab/>
        <w:t>[deleted]</w:t>
      </w:r>
    </w:p>
    <w:p>
      <w:r>
        <w:rPr>
          <w:b/>
          <w:u w:val="single"/>
        </w:rPr>
        <w:t>149881</w:t>
      </w:r>
    </w:p>
    <w:p>
      <w:r>
        <w:t xml:space="preserve">15. </w:t>
        <w:tab/>
        <w:tab/>
        <w:tab/>
        <w:tab/>
        <w:tab/>
        <w:tab/>
        <w:tab/>
        <w:tab/>
        <w:tab/>
        <w:tab/>
        <w:tab/>
        <w:tab/>
        <w:tab/>
        <w:tab/>
        <w:t xml:space="preserve"> I never defended metokur that explicitly. simply said that sargon dropped the ball, hard.  you need to calm the fuck down and stop attacking people, you are coming across as SERIOUSLY deranged.  I never said hero worship, for instance.   par for the course for the sargon retard cavalcade but jesus man, get some sleep.</w:t>
      </w:r>
    </w:p>
    <w:p>
      <w:r>
        <w:rPr>
          <w:b/>
          <w:u w:val="single"/>
        </w:rPr>
        <w:t>149882</w:t>
      </w:r>
    </w:p>
    <w:p>
      <w:r>
        <w:t>1. 10/10 read title as 'incase yall faggot'</w:t>
      </w:r>
    </w:p>
    <w:p>
      <w:r>
        <w:rPr>
          <w:b/>
          <w:u w:val="single"/>
        </w:rPr>
        <w:t>149883</w:t>
      </w:r>
    </w:p>
    <w:p>
      <w:r>
        <w:t>1. The two women should have been arrested and made to pay a fine for being cunts.</w:t>
      </w:r>
    </w:p>
    <w:p>
      <w:r>
        <w:rPr>
          <w:b/>
          <w:u w:val="single"/>
        </w:rPr>
        <w:t>149884</w:t>
      </w:r>
    </w:p>
    <w:p>
      <w:r>
        <w:t>1. For anyone who wants to participate, please follow these 3 simple rules:  1. Only use the [original design](https://docs.wixstatic.com/ugd/90bdbb_37990863aa934e5895ae553a1ced3c34.pdf), it's a successful brand now with an awesome track record and *if it ain't broke don't fix it*  2. Put up posters on Halloween; a single deployment date boosts the impact + this gives participants an opportunity to wear costumes for anonymity without arousing suspicion (yes posters are legal but unfair retaliation from far left schools / employers is a risk, be safe and smart!)  3. Don't commit vandalism or do anything illegal, for your own sake and to deny MSM an attack angle against the message  Everyone is welcome to participate as long as they follow these rules. Let's expose left wing racism and make them look even worse to undecided voters!</w:t>
      </w:r>
    </w:p>
    <w:p>
      <w:r>
        <w:rPr>
          <w:b/>
          <w:u w:val="single"/>
        </w:rPr>
        <w:t>149885</w:t>
      </w:r>
    </w:p>
    <w:p>
      <w:r>
        <w:t>1. Stupid lying cunt</w:t>
      </w:r>
    </w:p>
    <w:p>
      <w:r>
        <w:rPr>
          <w:b/>
          <w:u w:val="single"/>
        </w:rPr>
        <w:t>149886</w:t>
      </w:r>
    </w:p>
    <w:p>
      <w:r>
        <w:t>1. I am a bit puzzled by the article, I must say.  &gt;Weinman complied with a breathalyzer test...  The article does not say if the test was positive, but the charges listed in the article do not mention anything about drinking. So it seems the test was negative? [This article](https://www.cbsnews.com/news/woman-arrested-in-violent-confrontation-on-new-jersey-beach-indicted-on-several-counts/) says she passed **two** tests and that both were negative.  &gt;but the situation escalated when she refused to give the officers her name.  Isn't she perfectly in her right refusing to give her name if the test was negative?  &gt;One officer could be heard saying saying he's "done with" her and works with another cop to try to arrest the woman  Why? For refusing to give her name? For having an attitude?  &gt;Weinman resisted arrest  Wasn't that arrest illegal to start with?  Honestly, this looks more like a case of police brutality than a ppd.</w:t>
      </w:r>
    </w:p>
    <w:p>
      <w:r>
        <w:rPr>
          <w:b/>
          <w:u w:val="single"/>
        </w:rPr>
        <w:t>149887</w:t>
      </w:r>
    </w:p>
    <w:p>
      <w:r>
        <w:t xml:space="preserve">2. </w:t>
        <w:tab/>
        <w:t>I am tending to agree with this. I hope the cops lose their jobs, disgusting.</w:t>
      </w:r>
    </w:p>
    <w:p>
      <w:r>
        <w:rPr>
          <w:b/>
          <w:u w:val="single"/>
        </w:rPr>
        <w:t>149888</w:t>
      </w:r>
    </w:p>
    <w:p>
      <w:r>
        <w:t xml:space="preserve">3. </w:t>
        <w:tab/>
        <w:tab/>
        <w:t>They were cleared</w:t>
      </w:r>
    </w:p>
    <w:p>
      <w:r>
        <w:rPr>
          <w:b/>
          <w:u w:val="single"/>
        </w:rPr>
        <w:t>149889</w:t>
      </w:r>
    </w:p>
    <w:p>
      <w:r>
        <w:t xml:space="preserve">4. </w:t>
        <w:tab/>
        <w:tab/>
        <w:tab/>
        <w:t>Of course they were. despicable.</w:t>
      </w:r>
    </w:p>
    <w:p>
      <w:r>
        <w:rPr>
          <w:b/>
          <w:u w:val="single"/>
        </w:rPr>
        <w:t>149890</w:t>
      </w:r>
    </w:p>
    <w:p>
      <w:r>
        <w:t xml:space="preserve">5. </w:t>
        <w:tab/>
        <w:tab/>
        <w:t>fuck you</w:t>
      </w:r>
    </w:p>
    <w:p>
      <w:r>
        <w:rPr>
          <w:b/>
          <w:u w:val="single"/>
        </w:rPr>
        <w:t>149891</w:t>
      </w:r>
    </w:p>
    <w:p>
      <w:r>
        <w:t xml:space="preserve">6. </w:t>
        <w:tab/>
        <w:tab/>
        <w:tab/>
        <w:t>Get fucked, loser</w:t>
      </w:r>
    </w:p>
    <w:p>
      <w:r>
        <w:rPr>
          <w:b/>
          <w:u w:val="single"/>
        </w:rPr>
        <w:t>149892</w:t>
      </w:r>
    </w:p>
    <w:p>
      <w:r>
        <w:t xml:space="preserve">7. </w:t>
        <w:tab/>
        <w:tab/>
        <w:tab/>
        <w:tab/>
        <w:t>already have cunt</w:t>
      </w:r>
    </w:p>
    <w:p>
      <w:r>
        <w:rPr>
          <w:b/>
          <w:u w:val="single"/>
        </w:rPr>
        <w:t>149893</w:t>
      </w:r>
    </w:p>
    <w:p>
      <w:r>
        <w:t xml:space="preserve">8. </w:t>
        <w:tab/>
        <w:tab/>
        <w:tab/>
        <w:tab/>
        <w:tab/>
        <w:t>Lol, your own hand does not count</w:t>
      </w:r>
    </w:p>
    <w:p>
      <w:r>
        <w:rPr>
          <w:b/>
          <w:u w:val="single"/>
        </w:rPr>
        <w:t>149894</w:t>
      </w:r>
    </w:p>
    <w:p>
      <w:r>
        <w:t xml:space="preserve">9. </w:t>
        <w:tab/>
        <w:tab/>
        <w:tab/>
        <w:tab/>
        <w:tab/>
        <w:tab/>
        <w:t>dammit</w:t>
      </w:r>
    </w:p>
    <w:p>
      <w:r>
        <w:rPr>
          <w:b/>
          <w:u w:val="single"/>
        </w:rPr>
        <w:t>149895</w:t>
      </w:r>
    </w:p>
    <w:p>
      <w:r>
        <w:t>1. Well, what the fuck is the reason? Go on. Tell me, instead of giving me a bunch of buzzwords that have nothing to do with the matter at hand.</w:t>
      </w:r>
    </w:p>
    <w:p>
      <w:r>
        <w:rPr>
          <w:b/>
          <w:u w:val="single"/>
        </w:rPr>
        <w:t>149896</w:t>
      </w:r>
    </w:p>
    <w:p>
      <w:r>
        <w:t xml:space="preserve">2. </w:t>
        <w:tab/>
        <w:t>For a second I thought you were talking about me what the hell</w:t>
      </w:r>
    </w:p>
    <w:p>
      <w:r>
        <w:rPr>
          <w:b/>
          <w:u w:val="single"/>
        </w:rPr>
        <w:t>149897</w:t>
      </w:r>
    </w:p>
    <w:p>
      <w:r>
        <w:t xml:space="preserve">3. </w:t>
        <w:tab/>
        <w:tab/>
        <w:t>Lol, sorry, guess I should've made it clear it was the retarded poster that made this.</w:t>
      </w:r>
    </w:p>
    <w:p>
      <w:r>
        <w:rPr>
          <w:b/>
          <w:u w:val="single"/>
        </w:rPr>
        <w:t>149898</w:t>
      </w:r>
    </w:p>
    <w:p>
      <w:r>
        <w:t>1. In case of an invasion cunts like these are the first to spread their legs to the invaders. So what is there to protect? Fight for what?</w:t>
      </w:r>
    </w:p>
    <w:p>
      <w:r>
        <w:rPr>
          <w:b/>
          <w:u w:val="single"/>
        </w:rPr>
        <w:t>149899</w:t>
      </w:r>
    </w:p>
    <w:p>
      <w:r>
        <w:t>1. The fuck. Anyone else seen how twitch is giving female gamers scholarships to start streaming, because of "wage gap" in gaming? Now that's fucking sexism. Pretty sure average female streamers make more than proffesh male streamers, because bewbs.</w:t>
      </w:r>
    </w:p>
    <w:p>
      <w:r>
        <w:rPr>
          <w:b/>
          <w:u w:val="single"/>
        </w:rPr>
        <w:t>149900</w:t>
      </w:r>
    </w:p>
    <w:p>
      <w:r>
        <w:t xml:space="preserve">2. </w:t>
        <w:tab/>
        <w:t>That's so fucked up. But I'm not about to start valuing guys' looks to counter. They have us by the balls on this one. #notopeniscleavage</w:t>
      </w:r>
    </w:p>
    <w:p>
      <w:r>
        <w:rPr>
          <w:b/>
          <w:u w:val="single"/>
        </w:rPr>
        <w:t>149901</w:t>
      </w:r>
    </w:p>
    <w:p>
      <w:r>
        <w:t xml:space="preserve">3. </w:t>
        <w:tab/>
        <w:tab/>
        <w:t>Nah guys just need to stop being thirsty cunts and only pay for streamers that have actual skills.   Also twitch should have a dress code.</w:t>
      </w:r>
    </w:p>
    <w:p>
      <w:r>
        <w:rPr>
          <w:b/>
          <w:u w:val="single"/>
        </w:rPr>
        <w:t>149902</w:t>
      </w:r>
    </w:p>
    <w:p>
      <w:r>
        <w:t xml:space="preserve">4. </w:t>
        <w:tab/>
        <w:tab/>
        <w:tab/>
        <w:t>&gt;only pay for streamers that have actual skills.  Like swallowing a dildo without gag reflex? That's the only way I'm paying a streamer.</w:t>
      </w:r>
    </w:p>
    <w:p>
      <w:r>
        <w:rPr>
          <w:b/>
          <w:u w:val="single"/>
        </w:rPr>
        <w:t>149903</w:t>
      </w:r>
    </w:p>
    <w:p>
      <w:r>
        <w:t xml:space="preserve">5. </w:t>
        <w:tab/>
        <w:t>[deleted]</w:t>
      </w:r>
    </w:p>
    <w:p>
      <w:r>
        <w:rPr>
          <w:b/>
          <w:u w:val="single"/>
        </w:rPr>
        <w:t>149904</w:t>
      </w:r>
    </w:p>
    <w:p>
      <w:r>
        <w:t xml:space="preserve">6. </w:t>
        <w:tab/>
        <w:tab/>
        <w:t>Because they are that good at the game. They deserve more money.   I'm saying an average skilled female gamer could make up to par of what a male pro gamer could make. Which is true. Doesn't mean there's a wage gap. Means there's an earnings gap.</w:t>
      </w:r>
    </w:p>
    <w:p>
      <w:r>
        <w:rPr>
          <w:b/>
          <w:u w:val="single"/>
        </w:rPr>
        <w:t>149905</w:t>
      </w:r>
    </w:p>
    <w:p>
      <w:r>
        <w:t xml:space="preserve">7. </w:t>
        <w:tab/>
        <w:tab/>
        <w:tab/>
        <w:t>[deleted]</w:t>
      </w:r>
    </w:p>
    <w:p>
      <w:r>
        <w:rPr>
          <w:b/>
          <w:u w:val="single"/>
        </w:rPr>
        <w:t>149906</w:t>
      </w:r>
    </w:p>
    <w:p>
      <w:r>
        <w:t xml:space="preserve">8. </w:t>
        <w:tab/>
        <w:tab/>
        <w:tab/>
        <w:tab/>
        <w:t>Why should there be wealthy female streamers?</w:t>
      </w:r>
    </w:p>
    <w:p>
      <w:r>
        <w:rPr>
          <w:b/>
          <w:u w:val="single"/>
        </w:rPr>
        <w:t>149907</w:t>
      </w:r>
    </w:p>
    <w:p>
      <w:r>
        <w:t xml:space="preserve">9. </w:t>
        <w:tab/>
        <w:tab/>
        <w:tab/>
        <w:tab/>
        <w:tab/>
        <w:t>[deleted]</w:t>
      </w:r>
    </w:p>
    <w:p>
      <w:r>
        <w:rPr>
          <w:b/>
          <w:u w:val="single"/>
        </w:rPr>
        <w:t>149908</w:t>
      </w:r>
    </w:p>
    <w:p>
      <w:r>
        <w:t xml:space="preserve">10. </w:t>
        <w:tab/>
        <w:tab/>
        <w:tab/>
        <w:tab/>
        <w:tab/>
        <w:tab/>
        <w:t>because being seen as a female streamer is much easier for obvious reasons lol you could argue the ceiling for a male streamer is higher than a female streamer but someone would argue the floor for a female streamer is higher than for a male streamer, bottom line is if you aren't entertaining your viewers with good gameplay, good atmosphere, good jokes or good looks then you aren't going to be getting donations. Most ladies on twitch have only 1 or 2 of those 4.</w:t>
      </w:r>
    </w:p>
    <w:p>
      <w:r>
        <w:rPr>
          <w:b/>
          <w:u w:val="single"/>
        </w:rPr>
        <w:t>149909</w:t>
      </w:r>
    </w:p>
    <w:p>
      <w:r>
        <w:t xml:space="preserve">11. </w:t>
        <w:tab/>
        <w:tab/>
        <w:tab/>
        <w:tab/>
        <w:tab/>
        <w:tab/>
        <w:tab/>
        <w:t>[deleted]</w:t>
      </w:r>
    </w:p>
    <w:p>
      <w:r>
        <w:rPr>
          <w:b/>
          <w:u w:val="single"/>
        </w:rPr>
        <w:t>149910</w:t>
      </w:r>
    </w:p>
    <w:p>
      <w:r>
        <w:t xml:space="preserve">12. </w:t>
        <w:tab/>
        <w:tab/>
        <w:tab/>
        <w:tab/>
        <w:tab/>
        <w:tab/>
        <w:tab/>
        <w:tab/>
        <w:t>&gt;I don't need to argue that fact. You can just look at Twitch numbers instead of pulling shit out of your ass.  Whoa there, Cunt. no need to be rude. Just because men dominate the tippy top of twitch earnings because they got into twitch right away in it's golden age doesn't mean a woman's ceiling can't be higher  &gt;Can you back that claim up with any facts? No, okay.  no, it's anecdotal eye test evidence just like yours was  my point is that it's all up to your viewers. which is why I had replied, "why do you think women streamers should be wealthy?" because there's no "right" to wealth when streaming, it's donation based. I've never seen people so whiny and entitled to getting donations for playing video games.   "If you ain't got it, you ain't got it. The theory is brilliant"  ¯\\\_(ツ)_/¯ lol</w:t>
      </w:r>
    </w:p>
    <w:p>
      <w:r>
        <w:rPr>
          <w:b/>
          <w:u w:val="single"/>
        </w:rPr>
        <w:t>149911</w:t>
      </w:r>
    </w:p>
    <w:p>
      <w:r>
        <w:t xml:space="preserve">13. </w:t>
        <w:tab/>
        <w:tab/>
        <w:tab/>
        <w:tab/>
        <w:tab/>
        <w:tab/>
        <w:tab/>
        <w:tab/>
        <w:tab/>
        <w:t>You dropped this \   ***  ^^&amp;#32;To&amp;#32;prevent&amp;#32;anymore&amp;#32;lost&amp;#32;limbs&amp;#32;throughout&amp;#32;Reddit,&amp;#32;correctly&amp;#32;escape&amp;#32;the&amp;#32;arms&amp;#32;and&amp;#32;shoulders&amp;#32;by&amp;#32;typing&amp;#32;the&amp;#32;shrug&amp;#32;as&amp;#32;`¯\\\_(ツ)_/¯`&amp;#32;or&amp;#32;`¯\\\_(ツ)\_/¯`   [^^Click&amp;#32;here&amp;#32;to&amp;#32;see&amp;#32;why&amp;#32;this&amp;#32;is&amp;#32;necessary](https://np.reddit.com/r/OutOfTheLoop/comments/3fbrg3/is_there_a_reason_why_the_arm_is_always_missing/ctn5gbf/)</w:t>
      </w:r>
    </w:p>
    <w:p>
      <w:r>
        <w:rPr>
          <w:b/>
          <w:u w:val="single"/>
        </w:rPr>
        <w:t>149912</w:t>
      </w:r>
    </w:p>
    <w:p>
      <w:r>
        <w:t>1. Girls have a vagina.      Boys have a penis.          End of story</w:t>
      </w:r>
    </w:p>
    <w:p>
      <w:r>
        <w:rPr>
          <w:b/>
          <w:u w:val="single"/>
        </w:rPr>
        <w:t>149913</w:t>
      </w:r>
    </w:p>
    <w:p>
      <w:r>
        <w:t xml:space="preserve">2. </w:t>
        <w:tab/>
        <w:t>That's a very brief summary of biological sex. Very good. How does that relate to gender, though, if I might ask?</w:t>
      </w:r>
    </w:p>
    <w:p>
      <w:r>
        <w:rPr>
          <w:b/>
          <w:u w:val="single"/>
        </w:rPr>
        <w:t>149914</w:t>
      </w:r>
    </w:p>
    <w:p>
      <w:r>
        <w:t xml:space="preserve">3. </w:t>
        <w:tab/>
        <w:tab/>
        <w:t>Ever notice the similarities between these words?    gender  genital  androgen  estrogen  &amp;#x200B;  Don't be a retard.  &amp;#x200B;</w:t>
      </w:r>
    </w:p>
    <w:p>
      <w:r>
        <w:rPr>
          <w:b/>
          <w:u w:val="single"/>
        </w:rPr>
        <w:t>149915</w:t>
      </w:r>
    </w:p>
    <w:p>
      <w:r>
        <w:t xml:space="preserve">4. </w:t>
        <w:tab/>
        <w:tab/>
        <w:tab/>
        <w:t>They all share a common root. What's that supposed to mean?</w:t>
      </w:r>
    </w:p>
    <w:p>
      <w:r>
        <w:rPr>
          <w:b/>
          <w:u w:val="single"/>
        </w:rPr>
        <w:t>149916</w:t>
      </w:r>
    </w:p>
    <w:p>
      <w:r>
        <w:t>1. [deleted]</w:t>
      </w:r>
    </w:p>
    <w:p>
      <w:r>
        <w:rPr>
          <w:b/>
          <w:u w:val="single"/>
        </w:rPr>
        <w:t>149917</w:t>
      </w:r>
    </w:p>
    <w:p>
      <w:r>
        <w:t xml:space="preserve">2. </w:t>
        <w:tab/>
        <w:t>You’re retarded</w:t>
      </w:r>
    </w:p>
    <w:p>
      <w:r>
        <w:rPr>
          <w:b/>
          <w:u w:val="single"/>
        </w:rPr>
        <w:t>149918</w:t>
      </w:r>
    </w:p>
    <w:p>
      <w:r>
        <w:t>1. YouTube   Rachel and Jun - Japan-based blog channel   Alachia Queen- movie review channel  Internet Historian - comedically goes over internet happenings, such as Dub the Dew, Kony 2012, and Habbo Pool's Closed  Rank10YGO -  reviews Yugioh archetypes   Team APS - another Yugioh channel.   TeamFourStar - DBZ Abridged   Little Kuriboh - Yugioh Abridged   Rob Dyke - True crime channel  ReignBot/Scaretheater - they go over creepy things on the internet   Cinemassacre - AVGN and Monster Madness</w:t>
      </w:r>
    </w:p>
    <w:p>
      <w:r>
        <w:rPr>
          <w:b/>
          <w:u w:val="single"/>
        </w:rPr>
        <w:t>149919</w:t>
      </w:r>
    </w:p>
    <w:p>
      <w:r>
        <w:t>1. This seems to be pretentious twattle to me. I mean it's a Beta. That statement seems perfectly reasonable at the opening of a Beta. Granted Release is close. But I don't think Fallout 76 has anywhere near the anticapatory hype train surrounding it that No Mans Sky did. Every Gamer I've encountered in the wild seems to know fully well what it is and what to expect. "It's repackaged Fallout 4 assets bundled into a Destiny style shared world". Fallout fans are a pretty jaded bunch. Bethesda fans in general are. "If it isn't a buggy mess it just wouldn't feel authentic!"</w:t>
      </w:r>
    </w:p>
    <w:p>
      <w:r>
        <w:rPr>
          <w:b/>
          <w:u w:val="single"/>
        </w:rPr>
        <w:t>149920</w:t>
      </w:r>
    </w:p>
    <w:p>
      <w:r>
        <w:t>1. Talking to them is pointless.  Anything slightly less than blind pussy worship gets their clit in a twist.</w:t>
      </w:r>
    </w:p>
    <w:p>
      <w:r>
        <w:rPr>
          <w:b/>
          <w:u w:val="single"/>
        </w:rPr>
        <w:t>149921</w:t>
      </w:r>
    </w:p>
    <w:p>
      <w:r>
        <w:t xml:space="preserve">2. </w:t>
        <w:tab/>
        <w:t>Is that why in islam they remove clit?</w:t>
      </w:r>
    </w:p>
    <w:p>
      <w:r>
        <w:rPr>
          <w:b/>
          <w:u w:val="single"/>
        </w:rPr>
        <w:t>149922</w:t>
      </w:r>
    </w:p>
    <w:p>
      <w:r>
        <w:t xml:space="preserve">3. </w:t>
        <w:tab/>
        <w:tab/>
        <w:t>No, they do that for the same reason monkeys eat their own shit: they're fucking retarded.  Seriously, you exclusively bang your first cousins for about 2-3 generations and you'll not only have permanently bred sub-moron levels of stupidity and violence into your population, you'll routinely have the kind of grotesque birth defects you see in many Islamic lands. Inbreeding comes at you fast.</w:t>
      </w:r>
    </w:p>
    <w:p>
      <w:r>
        <w:rPr>
          <w:b/>
          <w:u w:val="single"/>
        </w:rPr>
        <w:t>149923</w:t>
      </w:r>
    </w:p>
    <w:p>
      <w:r>
        <w:t xml:space="preserve">4. </w:t>
        <w:tab/>
        <w:tab/>
        <w:tab/>
        <w:t>So why are isolated tribes like the sentinalese not suffering from inbreeding.</w:t>
      </w:r>
    </w:p>
    <w:p>
      <w:r>
        <w:rPr>
          <w:b/>
          <w:u w:val="single"/>
        </w:rPr>
        <w:t>149924</w:t>
      </w:r>
    </w:p>
    <w:p>
      <w:r>
        <w:t xml:space="preserve">5. </w:t>
        <w:tab/>
        <w:tab/>
        <w:tab/>
        <w:tab/>
        <w:t>Stopping inbreeding, even in small communities, is eminently doable. The point is with Islamic communities that practice consanguineous marriage is that they do so consciously and deliberately. It doesn't matter how big your available pool of mates is if you preferentially only fuck your own family members.</w:t>
      </w:r>
    </w:p>
    <w:p>
      <w:r>
        <w:rPr>
          <w:b/>
          <w:u w:val="single"/>
        </w:rPr>
        <w:t>149925</w:t>
      </w:r>
    </w:p>
    <w:p>
      <w:r>
        <w:t xml:space="preserve">6. </w:t>
        <w:tab/>
        <w:tab/>
        <w:tab/>
        <w:tab/>
        <w:tab/>
        <w:t>thats bad. but i think thats an arabic thing. not islamic</w:t>
      </w:r>
    </w:p>
    <w:p>
      <w:r>
        <w:rPr>
          <w:b/>
          <w:u w:val="single"/>
        </w:rPr>
        <w:t>149926</w:t>
      </w:r>
    </w:p>
    <w:p>
      <w:r>
        <w:t xml:space="preserve">7. </w:t>
        <w:tab/>
        <w:tab/>
        <w:tab/>
        <w:tab/>
        <w:tab/>
        <w:tab/>
        <w:t>Whether you're retarded by choice or retarded because your parents are related you're still retarded nonetheless.</w:t>
      </w:r>
    </w:p>
    <w:p>
      <w:r>
        <w:rPr>
          <w:b/>
          <w:u w:val="single"/>
        </w:rPr>
        <w:t>149927</w:t>
      </w:r>
    </w:p>
    <w:p>
      <w:r>
        <w:t>1. women like her are all over the fucking world. death penalty for these cunts</w:t>
      </w:r>
    </w:p>
    <w:p>
      <w:r>
        <w:rPr>
          <w:b/>
          <w:u w:val="single"/>
        </w:rPr>
        <w:t>149928</w:t>
      </w:r>
    </w:p>
    <w:p>
      <w:r>
        <w:t>1. Seems like what High Guardian Spice is shaping up to be.</w:t>
      </w:r>
    </w:p>
    <w:p>
      <w:r>
        <w:rPr>
          <w:b/>
          <w:u w:val="single"/>
        </w:rPr>
        <w:t>149929</w:t>
      </w:r>
    </w:p>
    <w:p>
      <w:r>
        <w:t>1. Lol. Are you retarded?</w:t>
      </w:r>
    </w:p>
    <w:p>
      <w:r>
        <w:rPr>
          <w:b/>
          <w:u w:val="single"/>
        </w:rPr>
        <w:t>149930</w:t>
      </w:r>
    </w:p>
    <w:p>
      <w:r>
        <w:t xml:space="preserve">2. </w:t>
        <w:tab/>
        <w:t>LOL...have fun when the jihad comes for you.</w:t>
      </w:r>
    </w:p>
    <w:p>
      <w:r>
        <w:rPr>
          <w:b/>
          <w:u w:val="single"/>
        </w:rPr>
        <w:t>149931</w:t>
      </w:r>
    </w:p>
    <w:p>
      <w:r>
        <w:t>1. Youtube stuff:  GAMING  * SsethTzeentach - Funny motherfucker  * Game Sack - I love their system reviews. They sound like an autistic kid writing an essay about what they did last summer.  * Videogamedunkey - See SsethTzeentach  * IAmPattyJack - Good for reviewing low hanging fruit.  * PayMoneyWubby - A Ginger Cunt.  * Funhaus - Love Demo Disk and Wheel Haus.  HORROR  * Reignbot - One of the best horror YouTubers  * Dark5 - Cool countdown videos with little in the way of narration and cool ambient music.  * Petscop - One of the better video game creepypastas (granted, that is a low bar to clear).  * The Analog Archivist - Great reviews of old horror VHS tapes  * Dan Bell - Creepy urban exploration videos.</w:t>
      </w:r>
    </w:p>
    <w:p>
      <w:r>
        <w:rPr>
          <w:b/>
          <w:u w:val="single"/>
        </w:rPr>
        <w:t>149932</w:t>
      </w:r>
    </w:p>
    <w:p>
      <w:r>
        <w:t>1. She is the caricature of a self absorbed white girl who can't take no for an answer</w:t>
      </w:r>
    </w:p>
    <w:p>
      <w:r>
        <w:rPr>
          <w:b/>
          <w:u w:val="single"/>
        </w:rPr>
        <w:t>149933</w:t>
      </w:r>
    </w:p>
    <w:p>
      <w:r>
        <w:t xml:space="preserve">2. </w:t>
        <w:tab/>
        <w:t>What the absolute fuck are you talking about? Take no for an answer? *No question was asked*. You however, are the caricature of a basement dwelling incel neckbeard who couldn’t get a piece of pussy if his dick cured cancer.  And if you aren’t one, shape up. Because that’s how you sound right now.</w:t>
      </w:r>
    </w:p>
    <w:p>
      <w:r>
        <w:rPr>
          <w:b/>
          <w:u w:val="single"/>
        </w:rPr>
        <w:t>149934</w:t>
      </w:r>
    </w:p>
    <w:p>
      <w:r>
        <w:t xml:space="preserve">3. </w:t>
        <w:tab/>
        <w:tab/>
        <w:t>You sound triggered.  Did your sippy cup run out of soy milk, my purple-haired pal? 😢</w:t>
      </w:r>
    </w:p>
    <w:p>
      <w:r>
        <w:rPr>
          <w:b/>
          <w:u w:val="single"/>
        </w:rPr>
        <w:t>149935</w:t>
      </w:r>
    </w:p>
    <w:p>
      <w:r>
        <w:t xml:space="preserve">4. </w:t>
        <w:tab/>
        <w:tab/>
        <w:tab/>
        <w:t>Bro stop spamming this thread with soy-boy jokes lol</w:t>
      </w:r>
    </w:p>
    <w:p>
      <w:r>
        <w:rPr>
          <w:b/>
          <w:u w:val="single"/>
        </w:rPr>
        <w:t>149936</w:t>
      </w:r>
    </w:p>
    <w:p>
      <w:r>
        <w:t xml:space="preserve">5. </w:t>
        <w:tab/>
        <w:tab/>
        <w:tab/>
        <w:tab/>
        <w:t>Don’t cry too hard into your soy milk! 😭🥛</w:t>
      </w:r>
    </w:p>
    <w:p>
      <w:r>
        <w:rPr>
          <w:b/>
          <w:u w:val="single"/>
        </w:rPr>
        <w:t>149937</w:t>
      </w:r>
    </w:p>
    <w:p>
      <w:r>
        <w:t xml:space="preserve">6. </w:t>
        <w:tab/>
        <w:tab/>
        <w:tab/>
        <w:tab/>
        <w:tab/>
        <w:t>Kinda gay asking grown men about drinking milk faggot lol</w:t>
      </w:r>
    </w:p>
    <w:p>
      <w:r>
        <w:rPr>
          <w:b/>
          <w:u w:val="single"/>
        </w:rPr>
        <w:t>149938</w:t>
      </w:r>
    </w:p>
    <w:p>
      <w:r>
        <w:t xml:space="preserve">7. </w:t>
        <w:tab/>
        <w:tab/>
        <w:tab/>
        <w:tab/>
        <w:tab/>
        <w:tab/>
        <w:t>Found another purple-haired soyboy!  😆 😂 🤣 😆 😂 🤣</w:t>
      </w:r>
    </w:p>
    <w:p>
      <w:r>
        <w:rPr>
          <w:b/>
          <w:u w:val="single"/>
        </w:rPr>
        <w:t>149939</w:t>
      </w:r>
    </w:p>
    <w:p>
      <w:r>
        <w:t xml:space="preserve">8. </w:t>
        <w:tab/>
        <w:tab/>
        <w:tab/>
        <w:tab/>
        <w:tab/>
        <w:tab/>
        <w:tab/>
        <w:t>the fact that you use emojis enough for me to realize how you probably smell irl</w:t>
      </w:r>
    </w:p>
    <w:p>
      <w:r>
        <w:rPr>
          <w:b/>
          <w:u w:val="single"/>
        </w:rPr>
        <w:t>149940</w:t>
      </w:r>
    </w:p>
    <w:p>
      <w:r>
        <w:t xml:space="preserve">9. </w:t>
        <w:tab/>
        <w:tab/>
        <w:tab/>
        <w:tab/>
        <w:tab/>
        <w:tab/>
        <w:tab/>
        <w:tab/>
        <w:t>BAHAHAHAHA!!!!   Yup!  U mad! 😡   Don’t cry too hard into your waifu faggot!  😆 😂 🤣 😆 😂 🤣 😂 🤣</w:t>
      </w:r>
    </w:p>
    <w:p>
      <w:r>
        <w:rPr>
          <w:b/>
          <w:u w:val="single"/>
        </w:rPr>
        <w:t>149941</w:t>
      </w:r>
    </w:p>
    <w:p>
      <w:r>
        <w:t xml:space="preserve">10. </w:t>
        <w:tab/>
        <w:tab/>
        <w:tab/>
        <w:tab/>
        <w:tab/>
        <w:tab/>
        <w:tab/>
        <w:tab/>
        <w:tab/>
        <w:t>nah man you just smell stank ass bitch lol</w:t>
      </w:r>
    </w:p>
    <w:p>
      <w:r>
        <w:rPr>
          <w:b/>
          <w:u w:val="single"/>
        </w:rPr>
        <w:t>149942</w:t>
      </w:r>
    </w:p>
    <w:p>
      <w:r>
        <w:t xml:space="preserve">11. </w:t>
        <w:tab/>
        <w:tab/>
        <w:tab/>
        <w:tab/>
        <w:tab/>
        <w:tab/>
        <w:tab/>
        <w:tab/>
        <w:tab/>
        <w:tab/>
        <w:t>Good one, my high-estrogen buddy!  “IT WAS HER TURNNNN!!”  😭 &lt;= You</w:t>
      </w:r>
    </w:p>
    <w:p>
      <w:r>
        <w:rPr>
          <w:b/>
          <w:u w:val="single"/>
        </w:rPr>
        <w:t>149943</w:t>
      </w:r>
    </w:p>
    <w:p>
      <w:r>
        <w:t xml:space="preserve">12. </w:t>
        <w:tab/>
        <w:tab/>
        <w:tab/>
        <w:tab/>
        <w:tab/>
        <w:tab/>
        <w:tab/>
        <w:tab/>
        <w:tab/>
        <w:tab/>
        <w:tab/>
        <w:t>ok you lost me, i have no idea what the fuck you just said lmao</w:t>
      </w:r>
    </w:p>
    <w:p>
      <w:r>
        <w:rPr>
          <w:b/>
          <w:u w:val="single"/>
        </w:rPr>
        <w:t>149944</w:t>
      </w:r>
    </w:p>
    <w:p>
      <w:r>
        <w:t>1. Excellent   This should also be featured in r/MurderedByWords but I’m willing to bet If i (or anyone ) posted this we would be called  •Racist  •Sexist  •Whatever-phobic  •Nazi  • Russian troll</w:t>
      </w:r>
    </w:p>
    <w:p>
      <w:r>
        <w:rPr>
          <w:b/>
          <w:u w:val="single"/>
        </w:rPr>
        <w:t>149945</w:t>
      </w:r>
    </w:p>
    <w:p>
      <w:r>
        <w:t xml:space="preserve">2. </w:t>
        <w:tab/>
        <w:t>It gets on my nerves when they insist that you're a Russian troll if you disagree with them.</w:t>
      </w:r>
    </w:p>
    <w:p>
      <w:r>
        <w:rPr>
          <w:b/>
          <w:u w:val="single"/>
        </w:rPr>
        <w:t>149946</w:t>
      </w:r>
    </w:p>
    <w:p>
      <w:r>
        <w:t xml:space="preserve">3. </w:t>
        <w:tab/>
        <w:tab/>
        <w:t>every group has their go-to insult to blindly dismiss everything you say.  libtard. russian troll. nazi...  As soon as you get out of lockstep with them you're suddenly the worst thing they can think of. It becomes obvious when you're even slightly moderate.  if you're not 100% agreeing with everyone trump or fox news says. suddenly you're a "libtard gender studies major". If you say anything bad about a democrat at all it's all "shut the fuck up you redneck MAGA cunt".</w:t>
      </w:r>
    </w:p>
    <w:p>
      <w:r>
        <w:rPr>
          <w:b/>
          <w:u w:val="single"/>
        </w:rPr>
        <w:t>149947</w:t>
      </w:r>
    </w:p>
    <w:p>
      <w:r>
        <w:t>1. Terrible. He's like 7 years old himself. Fuck you people are retarded.</w:t>
      </w:r>
    </w:p>
    <w:p>
      <w:r>
        <w:rPr>
          <w:b/>
          <w:u w:val="single"/>
        </w:rPr>
        <w:t>149948</w:t>
      </w:r>
    </w:p>
    <w:p>
      <w:r>
        <w:t xml:space="preserve">2. </w:t>
        <w:tab/>
        <w:t>It’s also not illegal to hold hands with a minor.</w:t>
      </w:r>
    </w:p>
    <w:p>
      <w:r>
        <w:rPr>
          <w:b/>
          <w:u w:val="single"/>
        </w:rPr>
        <w:t>149949</w:t>
      </w:r>
    </w:p>
    <w:p>
      <w:r>
        <w:t>1. If the Atlantic is just starting to admit this, then Americans overwhelmingly hate pc culture.</w:t>
      </w:r>
    </w:p>
    <w:p>
      <w:r>
        <w:rPr>
          <w:b/>
          <w:u w:val="single"/>
        </w:rPr>
        <w:t>149950</w:t>
      </w:r>
    </w:p>
    <w:p>
      <w:r>
        <w:t xml:space="preserve">2. </w:t>
        <w:tab/>
        <w:t>This pretty much sounds like when Walter Cronkite withdrew his support of LBJ and the vietnam war.  the tides are changing, and november is already almost here, and the democrats have absolutely failed to make a strong showing. The Kavanaugh hearings showed their true nature as they angrily lashed out and kept making the republicans look like the good guys.   They were hoping the Kavanaugh hearings would bolster them, but they ended up looking like crying children, and only confirmed peoples' suspicions about them when people stormed the senate hearings screaming and trying to PULL THE SAME SHIT THAT CAMPUS ACTIVISTS TRY TO PULL DURING SPEECHES THEY DONT LIKE, by screaming nonstop to silence the senators.   If you think this is wrong, fine, but this is what blue collar america saw.  They saw a political party on the ropes wanting to stop a supreme court nomination that they didnt like, made asses of themselves trying to do it, and tried to stop the confirmation vote by sending hundreds of people in screaming and blocking elevators.</w:t>
      </w:r>
    </w:p>
    <w:p>
      <w:r>
        <w:rPr>
          <w:b/>
          <w:u w:val="single"/>
        </w:rPr>
        <w:t>149951</w:t>
      </w:r>
    </w:p>
    <w:p>
      <w:r>
        <w:t>1. r/shufflesdeck</w:t>
      </w:r>
    </w:p>
    <w:p>
      <w:r>
        <w:rPr>
          <w:b/>
          <w:u w:val="single"/>
        </w:rPr>
        <w:t>149952</w:t>
      </w:r>
    </w:p>
    <w:p>
      <w:r>
        <w:t xml:space="preserve">2. </w:t>
        <w:tab/>
        <w:t>I didn't even know I wanted this to be a subreddit until I saw it.</w:t>
      </w:r>
    </w:p>
    <w:p>
      <w:r>
        <w:rPr>
          <w:b/>
          <w:u w:val="single"/>
        </w:rPr>
        <w:t>149953</w:t>
      </w:r>
    </w:p>
    <w:p>
      <w:r>
        <w:t xml:space="preserve">3. </w:t>
        <w:tab/>
        <w:tab/>
        <w:t>it's been a subreddit for a while now actually. :)</w:t>
      </w:r>
    </w:p>
    <w:p>
      <w:r>
        <w:rPr>
          <w:b/>
          <w:u w:val="single"/>
        </w:rPr>
        <w:t>149954</w:t>
      </w:r>
    </w:p>
    <w:p>
      <w:r>
        <w:t xml:space="preserve">4. </w:t>
        <w:tab/>
        <w:tab/>
        <w:tab/>
        <w:t>Two months. That's, like, 14 meme-years old.</w:t>
      </w:r>
    </w:p>
    <w:p>
      <w:r>
        <w:rPr>
          <w:b/>
          <w:u w:val="single"/>
        </w:rPr>
        <w:t>149955</w:t>
      </w:r>
    </w:p>
    <w:p>
      <w:r>
        <w:t xml:space="preserve">5. </w:t>
        <w:tab/>
        <w:tab/>
        <w:tab/>
        <w:tab/>
        <w:t>As i get older, shorter period of time seem longer. Like last week feels like months ago.</w:t>
      </w:r>
    </w:p>
    <w:p>
      <w:r>
        <w:rPr>
          <w:b/>
          <w:u w:val="single"/>
        </w:rPr>
        <w:t>149956</w:t>
      </w:r>
    </w:p>
    <w:p>
      <w:r>
        <w:t xml:space="preserve">6. </w:t>
        <w:tab/>
        <w:tab/>
        <w:tab/>
        <w:tab/>
        <w:tab/>
        <w:t>As time goes on, each passing year is a smaller fraction of your life. On your second birthday, the past year was half of your life. On your 30th birthday, the past year was 1/30th of your life.</w:t>
      </w:r>
    </w:p>
    <w:p>
      <w:r>
        <w:rPr>
          <w:b/>
          <w:u w:val="single"/>
        </w:rPr>
        <w:t>149957</w:t>
      </w:r>
    </w:p>
    <w:p>
      <w:r>
        <w:t xml:space="preserve">7. </w:t>
        <w:tab/>
        <w:tab/>
        <w:tab/>
        <w:tab/>
        <w:tab/>
        <w:tab/>
        <w:t>Wouldn't that describe the exact opposite of what he said he feels?</w:t>
      </w:r>
    </w:p>
    <w:p>
      <w:r>
        <w:rPr>
          <w:b/>
          <w:u w:val="single"/>
        </w:rPr>
        <w:t>149958</w:t>
      </w:r>
    </w:p>
    <w:p>
      <w:r>
        <w:t xml:space="preserve">8. </w:t>
        <w:tab/>
        <w:tab/>
        <w:tab/>
        <w:tab/>
        <w:tab/>
        <w:tab/>
        <w:tab/>
        <w:t>Oh shit I’m retarded</w:t>
      </w:r>
    </w:p>
    <w:p>
      <w:r>
        <w:rPr>
          <w:b/>
          <w:u w:val="single"/>
        </w:rPr>
        <w:t>149959</w:t>
      </w:r>
    </w:p>
    <w:p>
      <w:r>
        <w:t xml:space="preserve">9. </w:t>
        <w:tab/>
        <w:tab/>
        <w:tab/>
        <w:tab/>
        <w:tab/>
        <w:tab/>
        <w:tab/>
        <w:tab/>
        <w:t>See, that might explain the phenomenon.</w:t>
      </w:r>
    </w:p>
    <w:p>
      <w:r>
        <w:rPr>
          <w:b/>
          <w:u w:val="single"/>
        </w:rPr>
        <w:t>149960</w:t>
      </w:r>
    </w:p>
    <w:p>
      <w:r>
        <w:t xml:space="preserve">10. </w:t>
        <w:tab/>
        <w:t>Here's the problem though, it's not a joke. This is a reflection of systematic dehumanizing of white people and especially men  through gender and ethnic studies departments at virtually every university across the country. A Georgetown professor just said that all white men should be murdered and castrated and she isn't even being reprimanded by the school.  This is what happens prior to things like the cultural revolution and the purges.</w:t>
      </w:r>
    </w:p>
    <w:p>
      <w:r>
        <w:rPr>
          <w:b/>
          <w:u w:val="single"/>
        </w:rPr>
        <w:t>149961</w:t>
      </w:r>
    </w:p>
    <w:p>
      <w:r>
        <w:t xml:space="preserve">11. </w:t>
        <w:tab/>
        <w:tab/>
        <w:t>Don’t listen to this fucking retard please</w:t>
      </w:r>
    </w:p>
    <w:p>
      <w:r>
        <w:rPr>
          <w:b/>
          <w:u w:val="single"/>
        </w:rPr>
        <w:t>149962</w:t>
      </w:r>
    </w:p>
    <w:p>
      <w:r>
        <w:t xml:space="preserve">12. </w:t>
        <w:tab/>
        <w:tab/>
        <w:tab/>
        <w:t>DaS riTE!!!</w:t>
      </w:r>
    </w:p>
    <w:p>
      <w:r>
        <w:rPr>
          <w:b/>
          <w:u w:val="single"/>
        </w:rPr>
        <w:t>149963</w:t>
      </w:r>
    </w:p>
    <w:p>
      <w:r>
        <w:t xml:space="preserve">13. </w:t>
        <w:tab/>
        <w:tab/>
        <w:tab/>
        <w:t>P P please!</w:t>
      </w:r>
    </w:p>
    <w:p>
      <w:r>
        <w:rPr>
          <w:b/>
          <w:u w:val="single"/>
        </w:rPr>
        <w:t>149964</w:t>
      </w:r>
    </w:p>
    <w:p>
      <w:r>
        <w:t>1. “Believe all women” claims another victim.</w:t>
      </w:r>
    </w:p>
    <w:p>
      <w:r>
        <w:rPr>
          <w:b/>
          <w:u w:val="single"/>
        </w:rPr>
        <w:t>149965</w:t>
      </w:r>
    </w:p>
    <w:p>
      <w:r>
        <w:t xml:space="preserve">2. </w:t>
        <w:tab/>
        <w:t>It seems many women and their beta orbiters were defending the behavior of that cunt, and hence too many deleted messages.</w:t>
      </w:r>
    </w:p>
    <w:p>
      <w:r>
        <w:rPr>
          <w:b/>
          <w:u w:val="single"/>
        </w:rPr>
        <w:t>149966</w:t>
      </w:r>
    </w:p>
    <w:p>
      <w:r>
        <w:t>1. That's the thing that I've been saying since the beginning of this whole nonsense. it has nothing to do with labels or sides. It has everything to do with human decency. Sometimes it's not so much as someone's racist and homophobic etc. Maybe that guy's just an asshole.</w:t>
      </w:r>
    </w:p>
    <w:p>
      <w:r>
        <w:rPr>
          <w:b/>
          <w:u w:val="single"/>
        </w:rPr>
        <w:t>149967</w:t>
      </w:r>
    </w:p>
    <w:p>
      <w:r>
        <w:t xml:space="preserve">2. </w:t>
        <w:tab/>
        <w:t>As I have been saying to people for most of this mess, being a bigot of any stripe is not the ultimate evil. Being a racist or some such is just a specialized breed of asshole. Sure it isn't nice and you don't really want to be around the person that much but most of them are just twats, they are either smart enough or professional enough to not let it bleed into their work, and they don't do this imaginary attacks. They just stew in their anger, often in private. They don't harm people just because they dislike or even hate them.  Hate crimes are bullshit. The reason is because hating someone shouldn't logically be illegal- harming them directly should be and most of these people- and I don't think nearly as many exist as these hysterical idiots claim do, won't ever get to the point they do that.</w:t>
      </w:r>
    </w:p>
    <w:p>
      <w:r>
        <w:rPr>
          <w:b/>
          <w:u w:val="single"/>
        </w:rPr>
        <w:t>149968</w:t>
      </w:r>
    </w:p>
    <w:p>
      <w:r>
        <w:t xml:space="preserve">3. </w:t>
        <w:tab/>
        <w:tab/>
        <w:t>Yeah yeah, off to the Gulag with you</w:t>
      </w:r>
    </w:p>
    <w:p>
      <w:r>
        <w:rPr>
          <w:b/>
          <w:u w:val="single"/>
        </w:rPr>
        <w:t>149969</w:t>
      </w:r>
    </w:p>
    <w:p>
      <w:r>
        <w:t>1. You fucking retards don't know shitty content when you see it. This don't belong here</w:t>
      </w:r>
    </w:p>
    <w:p>
      <w:r>
        <w:rPr>
          <w:b/>
          <w:u w:val="single"/>
        </w:rPr>
        <w:t>149970</w:t>
      </w:r>
    </w:p>
    <w:p>
      <w:r>
        <w:t>1. Ýou are an entitled mombie which already makes you obnoxious to your surroundings. How about NO. Stop producing crotch fruit, if you need strangers to act like you are the only one that matters as a consequence. The most retarded person on the planet can spawn a babbi, its not a heroic action. Shut the fuck up, and get to the back of the line bitch.</w:t>
      </w:r>
    </w:p>
    <w:p>
      <w:r>
        <w:rPr>
          <w:b/>
          <w:u w:val="single"/>
        </w:rPr>
        <w:t>149971</w:t>
      </w:r>
    </w:p>
    <w:p>
      <w:r>
        <w:t>1. I chose the gender option on my PGCE course as I'm a computer science teacher it seemed like an important topic with all that goes on in computing industry and there is a significant gender difference at the GCSE level (girls make up around 20% of the cohort). One of the things i found hardest about this topic was finding any fucking evidence to support any of the claims that were being banded around. So many of the papers i read seemed to consist of them waffling on a lot, citing each other, and not actually producing any sort of data. Some of the data was blatently cherry picked, some didn't even support the claims that the paper was claiming they supported...I found the whole thing a complete waste of my life, i scraped a pass. The thing that pissed me off the most though was talking to one of the others on the course who bashed out his assignment over a weekend, found some vague sources which supported what he was saying for references and got just short of the top mark bracket for it. I'd spent the best part of 6 weeks of my life when i wasn't on placement, reading papers and writing my own. a lot of them are still on my kindle from where i sent copies to it to read on the commute.   In case anyone is curious, my conclusion is that the industry having a slightly higher ratio of females in tech jobs, than the ratio of university graduates, which in turn is slightly higher then the ratio of university applicants, which is compariable to girls taking the lower education levels indicates that there is no discrimination on the basis of gender, at least not at the industry level (individual companies may do, but its not a general trend) and if anything the numbers more indicate the industry making efforts to recruit and retain talented women where it could find them. This was supported by anecdotal evidence from recruitment companies who basically said skill women who could prove it could dictate their salaries and by the study which showed women have a 2 to 1 hiring advantage in stem subjects. I found a single study indicating that at the primary school level, girls and boys have a similar level of interest in technology (i think it was Finnish, which was apparent a mark against me, despite the fact i couldn't find any uk ones). Which by the time they are 14 has deminished to the point where they don't choose computing as an option. Despite the investment of huge amounts of resources, there has been no noticable change to girls taking up the subject. I was unable to find any data indicating at what point they lose it or why girls lose interest in technology, but felt that more research needs to be done on the 11 to 14 year old age bracket to investigate this trend.</w:t>
      </w:r>
    </w:p>
    <w:p>
      <w:r>
        <w:rPr>
          <w:b/>
          <w:u w:val="single"/>
        </w:rPr>
        <w:t>149972</w:t>
      </w:r>
    </w:p>
    <w:p>
      <w:r>
        <w:t xml:space="preserve">2. </w:t>
        <w:tab/>
        <w:t>Looking to get into the IT world but I have 0 aptitude for programming and still want to get my bachelor's. How is computer science for trying to get  a degree?</w:t>
      </w:r>
    </w:p>
    <w:p>
      <w:r>
        <w:rPr>
          <w:b/>
          <w:u w:val="single"/>
        </w:rPr>
        <w:t>149973</w:t>
      </w:r>
    </w:p>
    <w:p>
      <w:r>
        <w:t xml:space="preserve">3. </w:t>
        <w:tab/>
        <w:tab/>
        <w:t>Sounds like you might like Information Systems better as a degree.</w:t>
      </w:r>
    </w:p>
    <w:p>
      <w:r>
        <w:rPr>
          <w:b/>
          <w:u w:val="single"/>
        </w:rPr>
        <w:t>149974</w:t>
      </w:r>
    </w:p>
    <w:p>
      <w:r>
        <w:t xml:space="preserve">4. </w:t>
        <w:tab/>
        <w:tab/>
        <w:tab/>
        <w:t>I was considering it already, so this helps confirm my suspicions.</w:t>
      </w:r>
    </w:p>
    <w:p>
      <w:r>
        <w:rPr>
          <w:b/>
          <w:u w:val="single"/>
        </w:rPr>
        <w:t>149975</w:t>
      </w:r>
    </w:p>
    <w:p>
      <w:r>
        <w:t xml:space="preserve">5. </w:t>
        <w:tab/>
        <w:tab/>
        <w:tab/>
        <w:tab/>
        <w:t>That's what I graduated in and am now a "systems engineer". I'm still trying to teach myself programming, but it's a good degree if you suck at it like I do.</w:t>
      </w:r>
    </w:p>
    <w:p>
      <w:r>
        <w:rPr>
          <w:b/>
          <w:u w:val="single"/>
        </w:rPr>
        <w:t>149976</w:t>
      </w:r>
    </w:p>
    <w:p>
      <w:r>
        <w:t>1. Lol arredted over a note... sounds as nad as them arresting people for non threatening hate speech online. What a disaster of a cuntry</w:t>
      </w:r>
    </w:p>
    <w:p>
      <w:r>
        <w:rPr>
          <w:b/>
          <w:u w:val="single"/>
        </w:rPr>
        <w:t>149977</w:t>
      </w:r>
    </w:p>
    <w:p>
      <w:r>
        <w:t>1. Eh, who cares. Nothing is inherently wrong with female protags. It’s when people in the industry somehow imply that male protags are bad or worse than their female counterparts. The mere existence of this humble bundle doesn’t strike me as either of those things</w:t>
      </w:r>
    </w:p>
    <w:p>
      <w:r>
        <w:rPr>
          <w:b/>
          <w:u w:val="single"/>
        </w:rPr>
        <w:t>149978</w:t>
      </w:r>
    </w:p>
    <w:p>
      <w:r>
        <w:t xml:space="preserve">2. </w:t>
        <w:tab/>
        <w:t>I'm the kind of cunt that's willing to rub it in.  Someone on this sub told me recently that gaming is NEVER about women.    Well, what a fucking coincidence that someone comes out and says "Look!  Games with female protagonists!"    The weird thing is, you and I both know that this isn't an issue for anyone other than identity politicians...escapism is escapism; meaning that if you really and honestly want escapism, you're not demanding something stupid like having protagonists that look like you.  Gamers just want a good game.  Cultural appropriators want games to be vehicles for their politics and to never be fucking happy even when someone tells them that what they want actually exists.</w:t>
      </w:r>
    </w:p>
    <w:p>
      <w:r>
        <w:rPr>
          <w:b/>
          <w:u w:val="single"/>
        </w:rPr>
        <w:t>149979</w:t>
      </w:r>
    </w:p>
    <w:p>
      <w:r>
        <w:t>1. Why are ther so many faggot right wing assholes on here With no sense of humor.</w:t>
      </w:r>
    </w:p>
    <w:p>
      <w:r>
        <w:rPr>
          <w:b/>
          <w:u w:val="single"/>
        </w:rPr>
        <w:t>149980</w:t>
      </w:r>
    </w:p>
    <w:p>
      <w:r>
        <w:t xml:space="preserve">2. </w:t>
        <w:tab/>
        <w:t xml:space="preserve"> Woah there! Next time, please refrain from using that horribly bigoted term. Instead, please use the universally accepted "languidcorpse".  Thank you for your understanding.  *I am a bot, and this action was performed automatically. Please [contact the moderators of this subreddit](/message/compose/?to=/r/ImGoingToHellForThis) if you have any questions or concerns.*</w:t>
      </w:r>
    </w:p>
    <w:p>
      <w:r>
        <w:rPr>
          <w:b/>
          <w:u w:val="single"/>
        </w:rPr>
        <w:t>149981</w:t>
      </w:r>
    </w:p>
    <w:p>
      <w:r>
        <w:t xml:space="preserve">3. </w:t>
        <w:tab/>
        <w:t>Yeah, everyone lacks a sense of humor except you. Must be that everyone else is fucked, not you.</w:t>
      </w:r>
    </w:p>
    <w:p>
      <w:r>
        <w:rPr>
          <w:b/>
          <w:u w:val="single"/>
        </w:rPr>
        <w:t>149982</w:t>
      </w:r>
    </w:p>
    <w:p>
      <w:r>
        <w:t xml:space="preserve">4. </w:t>
        <w:tab/>
        <w:tab/>
        <w:t>"Yeah!" Obviously from your sentence, you are a joke.</w:t>
      </w:r>
    </w:p>
    <w:p>
      <w:r>
        <w:rPr>
          <w:b/>
          <w:u w:val="single"/>
        </w:rPr>
        <w:t>149983</w:t>
      </w:r>
    </w:p>
    <w:p>
      <w:r>
        <w:t>1. The transphobia in the comments is extending beyond the transtrender bullshit here I think.  That being said, as a trans man, if you're a man who likes women exclusively you're fucking straight. Not that this person is male, anyone who says trans boy generally IDs as a straight woman in ~5 years.</w:t>
      </w:r>
    </w:p>
    <w:p>
      <w:r>
        <w:rPr>
          <w:b/>
          <w:u w:val="single"/>
        </w:rPr>
        <w:t>149984</w:t>
      </w:r>
    </w:p>
    <w:p>
      <w:r>
        <w:t xml:space="preserve">2. </w:t>
        <w:tab/>
        <w:t>I mean,,,I say trans boy, but only because I’m still under eighteen</w:t>
      </w:r>
    </w:p>
    <w:p>
      <w:r>
        <w:rPr>
          <w:b/>
          <w:u w:val="single"/>
        </w:rPr>
        <w:t>149985</w:t>
      </w:r>
    </w:p>
    <w:p>
      <w:r>
        <w:t xml:space="preserve">3. </w:t>
        <w:tab/>
        <w:tab/>
        <w:t>Fair, kids are exempt. Well, somewhat, I'll always be suspicious of uwu flower crown 16 year olds with blue hair and tumblr blogs, but some kids are exempt.</w:t>
      </w:r>
    </w:p>
    <w:p>
      <w:r>
        <w:rPr>
          <w:b/>
          <w:u w:val="single"/>
        </w:rPr>
        <w:t>149986</w:t>
      </w:r>
    </w:p>
    <w:p>
      <w:r>
        <w:t xml:space="preserve">4. </w:t>
        <w:tab/>
        <w:tab/>
        <w:tab/>
        <w:t>Agreed. But as long as someone has dysphoria, I consider them exempt.</w:t>
      </w:r>
    </w:p>
    <w:p>
      <w:r>
        <w:rPr>
          <w:b/>
          <w:u w:val="single"/>
        </w:rPr>
        <w:t>149987</w:t>
      </w:r>
    </w:p>
    <w:p>
      <w:r>
        <w:t>1. I don't understand her logic (of course, she's a retard). She doesn't think Kavanaugh deserves the presumption of innocence, then she must also think that black men don't deserve it, right?</w:t>
      </w:r>
    </w:p>
    <w:p>
      <w:r>
        <w:rPr>
          <w:b/>
          <w:u w:val="single"/>
        </w:rPr>
        <w:t>149988</w:t>
      </w:r>
    </w:p>
    <w:p>
      <w:r>
        <w:t>1. Still referring to rape when a woman is the perpetrator as a "relationship"</w:t>
      </w:r>
    </w:p>
    <w:p>
      <w:r>
        <w:rPr>
          <w:b/>
          <w:u w:val="single"/>
        </w:rPr>
        <w:t>149989</w:t>
      </w:r>
    </w:p>
    <w:p>
      <w:r>
        <w:t xml:space="preserve">2. </w:t>
        <w:tab/>
        <w:t>27 year-old teacher has affair with 14 year-old student. Text messages show how much the student loved the teacher, how attracted they were, can't wait to see them again, etc.   If teacher is male and student is a female, then the reaction is, "I don't care what her text messages say about how much she loved being with the guy, that person is a predator and a monster. She is just a child and that rapist deserves a very harsh penalty".   If teacher is female and student is a male, then the reaction is, "Oh come on, you know the boy *consented*... you really think she forced herself on him? He loved every second of it. He probably broke his wrist from high-fiving all his friends. Where were these teachers when I was a kid?"   It's fascinating because girls mature both physically and emotionally much faster than boys. I'm not saying that any 14 year-old is "ready" for sex, but out of the two, girls are definitely ahead of boys ... yet it's boys only who are allowed to "consent".</w:t>
      </w:r>
    </w:p>
    <w:p>
      <w:r>
        <w:rPr>
          <w:b/>
          <w:u w:val="single"/>
        </w:rPr>
        <w:t>149990</w:t>
      </w:r>
    </w:p>
    <w:p>
      <w:r>
        <w:t xml:space="preserve">3. </w:t>
        <w:tab/>
        <w:tab/>
        <w:t>I mean it's not wrong. Kid is probably king of the school</w:t>
      </w:r>
    </w:p>
    <w:p>
      <w:r>
        <w:rPr>
          <w:b/>
          <w:u w:val="single"/>
        </w:rPr>
        <w:t>149991</w:t>
      </w:r>
    </w:p>
    <w:p>
      <w:r>
        <w:t xml:space="preserve">4. </w:t>
        <w:tab/>
        <w:tab/>
        <w:tab/>
        <w:t>I think youre underestimating the ability for kids to be cruel from envy. Also perhaps the girls his age wont ever want to be with him because of this. It's not all "bro nice bro u did the sex bro" in highschool.</w:t>
      </w:r>
    </w:p>
    <w:p>
      <w:r>
        <w:rPr>
          <w:b/>
          <w:u w:val="single"/>
        </w:rPr>
        <w:t>149992</w:t>
      </w:r>
    </w:p>
    <w:p>
      <w:r>
        <w:t xml:space="preserve">5. </w:t>
        <w:tab/>
        <w:tab/>
        <w:tab/>
        <w:tab/>
        <w:t>I wish it was all "bro nice bro u did the sex bro" for me in high school, instead it was more like "go kill yourself you fat cunt"</w:t>
      </w:r>
    </w:p>
    <w:p>
      <w:r>
        <w:rPr>
          <w:b/>
          <w:u w:val="single"/>
        </w:rPr>
        <w:t>149993</w:t>
      </w:r>
    </w:p>
    <w:p>
      <w:r>
        <w:t xml:space="preserve">6. </w:t>
        <w:tab/>
        <w:tab/>
        <w:tab/>
        <w:tab/>
        <w:tab/>
        <w:t>well thank you for not listening</w:t>
      </w:r>
    </w:p>
    <w:p>
      <w:r>
        <w:rPr>
          <w:b/>
          <w:u w:val="single"/>
        </w:rPr>
        <w:t>149994</w:t>
      </w:r>
    </w:p>
    <w:p>
      <w:r>
        <w:t xml:space="preserve">7. </w:t>
        <w:tab/>
        <w:tab/>
        <w:tab/>
        <w:tab/>
        <w:tab/>
        <w:tab/>
        <w:t>I killed the fat cunt though, just didn't go with him. 50kgs lighter, never been happier.</w:t>
      </w:r>
    </w:p>
    <w:p>
      <w:r>
        <w:rPr>
          <w:b/>
          <w:u w:val="single"/>
        </w:rPr>
        <w:t>149995</w:t>
      </w:r>
    </w:p>
    <w:p>
      <w:r>
        <w:t xml:space="preserve">8. </w:t>
        <w:tab/>
        <w:tab/>
        <w:tab/>
        <w:tab/>
        <w:tab/>
        <w:tab/>
        <w:tab/>
        <w:t>You mad fucking murderer.</w:t>
      </w:r>
    </w:p>
    <w:p>
      <w:r>
        <w:rPr>
          <w:b/>
          <w:u w:val="single"/>
        </w:rPr>
        <w:t>149996</w:t>
      </w:r>
    </w:p>
    <w:p>
      <w:r>
        <w:t xml:space="preserve">9. </w:t>
        <w:tab/>
        <w:tab/>
        <w:tab/>
        <w:tab/>
        <w:tab/>
        <w:tab/>
        <w:tab/>
        <w:t>I also found being picked on to be highly motivating. My group of friends, we all chirp each other, its a great way to keep in check, and laugh at ourselfs.</w:t>
      </w:r>
    </w:p>
    <w:p>
      <w:r>
        <w:rPr>
          <w:b/>
          <w:u w:val="single"/>
        </w:rPr>
        <w:t>149997</w:t>
      </w:r>
    </w:p>
    <w:p>
      <w:r>
        <w:t>1. Why would you take a picture using snapchat and screen shot it instead of just saving it to your gallery?</w:t>
      </w:r>
    </w:p>
    <w:p>
      <w:r>
        <w:rPr>
          <w:b/>
          <w:u w:val="single"/>
        </w:rPr>
        <w:t>149998</w:t>
      </w:r>
    </w:p>
    <w:p>
      <w:r>
        <w:t xml:space="preserve">2. </w:t>
        <w:tab/>
        <w:t>I was high</w:t>
      </w:r>
    </w:p>
    <w:p>
      <w:r>
        <w:rPr>
          <w:b/>
          <w:u w:val="single"/>
        </w:rPr>
        <w:t>149999</w:t>
      </w:r>
    </w:p>
    <w:p>
      <w:r>
        <w:t xml:space="preserve">3. </w:t>
        <w:tab/>
        <w:tab/>
        <w:t>No, you're fuckin retarded.</w:t>
      </w:r>
    </w:p>
    <w:p>
      <w:r>
        <w:rPr>
          <w:b/>
          <w:u w:val="single"/>
        </w:rPr>
        <w:t>150000</w:t>
      </w:r>
    </w:p>
    <w:p>
      <w:r>
        <w:t xml:space="preserve">4. </w:t>
        <w:tab/>
        <w:tab/>
        <w:tab/>
        <w:t>Can't it be both?</w:t>
      </w:r>
    </w:p>
    <w:p>
      <w:r>
        <w:rPr>
          <w:b/>
          <w:u w:val="single"/>
        </w:rPr>
        <w:t>150001</w:t>
      </w:r>
    </w:p>
    <w:p>
      <w:r>
        <w:t>1. Some guy on youtube named Noncompete argues that all of video games failures are the result of Capitalism, that Capitalism itself only has two methods of increasing profits, that DLC, DRM, Microtransactions, Streaming, poor treatment of workers and anti piracy are all measures in one of those two ways, argues that marxism and unions are the only solution to making games and or gaming better and ends with a gamedrop.  &amp;#x200B;  &amp;#x200B;  The video includes many many many many strawmen arguments  &amp;#x200B;  &amp;#x200B;  Time to burn some strawpuppets  This will be faster if I just comment on the idiocy and ignore the constant strawmanning every two seconds  0:24 Bitcoin mining did not take up every card under the sun it was maybe 5 specific cards at most, no one was hoarding 750ti's in 2015 which you can still play gta V on  0:33 up until just before the bubble burst mining could easily offset the electricity costs  0:52 are you arguing that someone that openly pirates nintendo games wouldn't have cracked their copy of gta V?  1:33 there is more than one place to get roms  there is a lot of idiocy in this video, way to much to be normal, figured I would take this time while they rattle of strawman after strawman to write this part since there have been only 4 actual points in the 5 minutes of the video so far  4:59 Are they actually trying to argue piracy is a marxist issue?  5:40 "there are only two ways to increase profits" That is not true in the slightest, there are many many ways to increase profits that not include charging more or cutting costs, you act like consumers are a static non fluctuating number that you can only ever access a maximum sales number from. you argue as if there are only ever 100,000 gamers and that the only way to get more or less money is either cut your costs or rip off that 100 thousand its an amazingly limited viewpoint on how marketing works  6:53 The reason for telltale games failure was it failed to change, every game was identical because they were lazy not because capitalism forced them to do it, there are many franchises that barely change and profit year after year, telltales terrible writing, lack of gameplay are what caused to to go under  6:57 no videogames would do far worse if everyone owned their own labor and had workplace democracy because it ends up like trying to herd cats, everyone wants to do their own thing and push their own ideas leading to nothing ever getting done or worse feature creep, this is why there are team leads and company directors because when these people left a lone none of them could build a straight line without getting into an argument which direction it should face. (funnily enough you are literally arguing for a system like gamergate)  PS. horse you are a retard  7:20 You argue dead cells as if the company isn't founded on capitalism, the reason it can work as an "idea sharing" is because it has 11 people in it, telltale had 275 employees and you want them to all go their own direction? you also ignore companies like tale of tales that couldn't even function with 3 people, you disingenuously jump from comparing large scale productions to a team of 10, saying the failings are purely because those 300 people didn't have that same idea structure while ignoring the 100 or so other factors that lead to success or downfall  7:45 Steam =/= The companies on its platform, you instantly group everything on steam as capitalist when you don't know the composition of any of the studios on there, you cant sit there and argue Dead cells is a working example or Marxism but look at all this shit on steam its Capitalist scum conveniently ignoring Dead cells is on steam that is some amazing cognitive dissonance, since for all you know the Day Z guys could have been using the same team setup and Dead Cells  8:29 Gamergate wasn't about Anita, at least get one fact straight in the entire video  9:08 "So one company made once concession" This is literally the argument you are making to support marxism, that this one company succeeding using a system you like is what should tip the scales against all the other failures using that system  Now we end on more strawmen points</w:t>
      </w:r>
    </w:p>
    <w:p>
      <w:r>
        <w:rPr>
          <w:b/>
          <w:u w:val="single"/>
        </w:rPr>
        <w:t>150002</w:t>
      </w:r>
    </w:p>
    <w:p>
      <w:r>
        <w:t xml:space="preserve">2. </w:t>
        <w:tab/>
        <w:t>You managed to watch it all? I stopped after they said "can't play mobile games because of DLCs"</w:t>
      </w:r>
    </w:p>
    <w:p>
      <w:r>
        <w:rPr>
          <w:b/>
          <w:u w:val="single"/>
        </w:rPr>
        <w:t>150003</w:t>
      </w:r>
    </w:p>
    <w:p>
      <w:r>
        <w:t xml:space="preserve">3. </w:t>
        <w:tab/>
        <w:t>10/10 thanks for saving me 12 minutes</w:t>
      </w:r>
    </w:p>
    <w:p>
      <w:r>
        <w:rPr>
          <w:b/>
          <w:u w:val="single"/>
        </w:rPr>
        <w:t>150004</w:t>
      </w:r>
    </w:p>
    <w:p>
      <w:r>
        <w:t>1. This is what human trash looks like and unfortunately there's so much more of it than these two. :( It's a shame people nowadays are growing into these arrogant halfwits who think they can bully others into doing whatever they want and have no respect at least for those who try to politely reason with them. I feel like this wasn't the case two or three decades ago.</w:t>
      </w:r>
    </w:p>
    <w:p>
      <w:r>
        <w:rPr>
          <w:b/>
          <w:u w:val="single"/>
        </w:rPr>
        <w:t>150005</w:t>
      </w:r>
    </w:p>
    <w:p>
      <w:r>
        <w:t xml:space="preserve">2. </w:t>
        <w:tab/>
        <w:t>We didn’t have videos two or three decades ago to show this behavior, and you’re relying on confirmation bias when realistically there have always been people who are trashy. You just have more mediums to be exposed to it.</w:t>
      </w:r>
    </w:p>
    <w:p>
      <w:r>
        <w:rPr>
          <w:b/>
          <w:u w:val="single"/>
        </w:rPr>
        <w:t>150006</w:t>
      </w:r>
    </w:p>
    <w:p>
      <w:r>
        <w:t xml:space="preserve">3. </w:t>
        <w:tab/>
        <w:tab/>
        <w:t>That's a fair point but I've been interacting with other people for almost three decades, not just perceiving them through videos or other media, and I've talked to many people who have been doing that for six or seven decades. Many of them remember when politeness and basic mutual respect were keystones of our society whereas now you've got little cunts moaning about broken nails and telling you to die without doing much, just wanting to park your car.  Then there's countless demonstrations and organised groups of people continuously moaning about banalities, which I believe to be the result of having such easy lives for the first time in our history. No wars, no food shortage, plenty of entertainment, and this is the result—lack of respect, sense of entitlement, consumerism, excessive pride, false rape accusations because a ‘lady’ didn't get what she wanted, or crying about hurt emotions and Twitter ‘hate speech’, all instead of being happy to be alive and sheltered from real human hardship.</w:t>
      </w:r>
    </w:p>
    <w:p>
      <w:r>
        <w:rPr>
          <w:b/>
          <w:u w:val="single"/>
        </w:rPr>
        <w:t>150007</w:t>
      </w:r>
    </w:p>
    <w:p>
      <w:r>
        <w:t xml:space="preserve">4. </w:t>
        <w:tab/>
        <w:tab/>
        <w:tab/>
        <w:t>&gt;with other people for almost three decades  Counterpoint: Your needs and conflicts change in three decades.    I assume you're almost 30 based on your assertion, unless you were in a vat until you were 18 or so.  Which means you wouldn't have found yourself in OP's situation for half that time.  &gt;and I've talked to many people who have been doing that for six or seven decades.   "many people."  Don't go the Trump train of using "many" and "much" to mean "some" or "a few."  Anyway, it's a universal constant that people think their younger days were full of more civil and polite society.  Hell, there was a [commencement speech](http://www.chicagotribune.com/news/columnists/chi-schmich-sunscreen-column-column.html) (and later [a song](https://www.youtube.com/watch?v=sTJ7AzBIJoI)) written that mentions the concept: 20 years ago!</w:t>
      </w:r>
    </w:p>
    <w:p>
      <w:r>
        <w:rPr>
          <w:b/>
          <w:u w:val="single"/>
        </w:rPr>
        <w:t>150008</w:t>
      </w:r>
    </w:p>
    <w:p>
      <w:r>
        <w:t xml:space="preserve">5. </w:t>
        <w:tab/>
        <w:tab/>
        <w:tab/>
        <w:t>Yep, before smartphones and social media, folks acted civilized in public.  People didn't use to be this shitty.</w:t>
      </w:r>
    </w:p>
    <w:p>
      <w:r>
        <w:rPr>
          <w:b/>
          <w:u w:val="single"/>
        </w:rPr>
        <w:t>150009</w:t>
      </w:r>
    </w:p>
    <w:p>
      <w:r>
        <w:t xml:space="preserve">6. </w:t>
        <w:tab/>
        <w:tab/>
        <w:tab/>
        <w:tab/>
        <w:t>I can assure you people have always been this shitty.  Much worse actually when it comes to history.</w:t>
      </w:r>
    </w:p>
    <w:p>
      <w:r>
        <w:rPr>
          <w:b/>
          <w:u w:val="single"/>
        </w:rPr>
        <w:t>150010</w:t>
      </w:r>
    </w:p>
    <w:p>
      <w:r>
        <w:t xml:space="preserve">7. </w:t>
        <w:tab/>
        <w:tab/>
        <w:tab/>
        <w:t>Shot in the dark based on your above post - you’re a white male, aren’t you?</w:t>
      </w:r>
    </w:p>
    <w:p>
      <w:r>
        <w:rPr>
          <w:b/>
          <w:u w:val="single"/>
        </w:rPr>
        <w:t>150011</w:t>
      </w:r>
    </w:p>
    <w:p>
      <w:r>
        <w:t xml:space="preserve">8. </w:t>
        <w:tab/>
        <w:tab/>
        <w:tab/>
        <w:tab/>
        <w:t>Shot in the dark based on your above post - you have blue hair, don't you?</w:t>
      </w:r>
    </w:p>
    <w:p>
      <w:r>
        <w:rPr>
          <w:b/>
          <w:u w:val="single"/>
        </w:rPr>
        <w:t>150012</w:t>
      </w:r>
    </w:p>
    <w:p>
      <w:r>
        <w:t xml:space="preserve">9. </w:t>
        <w:tab/>
        <w:tab/>
        <w:tab/>
        <w:tab/>
        <w:tab/>
        <w:t>Nope. Middle class white male.</w:t>
      </w:r>
    </w:p>
    <w:p>
      <w:r>
        <w:rPr>
          <w:b/>
          <w:u w:val="single"/>
        </w:rPr>
        <w:t>150013</w:t>
      </w:r>
    </w:p>
    <w:p>
      <w:r>
        <w:t xml:space="preserve">10. </w:t>
        <w:tab/>
        <w:tab/>
        <w:tab/>
        <w:tab/>
        <w:t>And a fairly wealthy one, but that doesn't prevent me from treating other people who face serious issues or in fact anyone else with compassion and common decency. There are, however, people who don't deserve it—professional victims, arrogant and overly proud narcissists, people unwilling to adjust and improve their behaviour, etc.</w:t>
      </w:r>
    </w:p>
    <w:p>
      <w:r>
        <w:rPr>
          <w:b/>
          <w:u w:val="single"/>
        </w:rPr>
        <w:t>150014</w:t>
      </w:r>
    </w:p>
    <w:p>
      <w:r>
        <w:t xml:space="preserve">11. </w:t>
        <w:tab/>
        <w:tab/>
        <w:tab/>
        <w:tab/>
        <w:tab/>
        <w:t>“false rape accusations because a ‘lady’ didn't get what she wanted, or crying about hurt emotions and Twitter ‘hate speech’, all instead of being happy to be alive and sheltered from real human hardship”  That sounds like a very entitled viewpoint to me from someone who lives in a world where these are abstracts rather than personal realities rather than someone that treats people with compassion and common decency.</w:t>
      </w:r>
    </w:p>
    <w:p>
      <w:r>
        <w:rPr>
          <w:b/>
          <w:u w:val="single"/>
        </w:rPr>
        <w:t>150015</w:t>
      </w:r>
    </w:p>
    <w:p>
      <w:r>
        <w:t>1. 14 year old me would of kept my god damned mouth shut. Kids these days are something else.</w:t>
      </w:r>
    </w:p>
    <w:p>
      <w:r>
        <w:rPr>
          <w:b/>
          <w:u w:val="single"/>
        </w:rPr>
        <w:t>150016</w:t>
      </w:r>
    </w:p>
    <w:p>
      <w:r>
        <w:t xml:space="preserve">2. </w:t>
        <w:tab/>
        <w:t>Well when your 14yr old daughter or son is being raped by thier teacher make sure and come back and let us know how they should keep their mouths shut.</w:t>
      </w:r>
    </w:p>
    <w:p>
      <w:r>
        <w:rPr>
          <w:b/>
          <w:u w:val="single"/>
        </w:rPr>
        <w:t>150017</w:t>
      </w:r>
    </w:p>
    <w:p>
      <w:r>
        <w:t xml:space="preserve">3. </w:t>
        <w:tab/>
        <w:tab/>
        <w:t>People like you make shitty arguments when you trying to use loaded words like rape to play on the emotions of someone to win. It’s not rape. It’s statutory rape. Which isn’t rape. It’s just sex with someone not legally allowed to give their own consent.</w:t>
      </w:r>
    </w:p>
    <w:p>
      <w:r>
        <w:rPr>
          <w:b/>
          <w:u w:val="single"/>
        </w:rPr>
        <w:t>150018</w:t>
      </w:r>
    </w:p>
    <w:p>
      <w:r>
        <w:t xml:space="preserve">4. </w:t>
        <w:tab/>
        <w:tab/>
        <w:tab/>
        <w:t>A 14 doesn't know better are you some fucking pedophile?  Oral sex isn't sex....  Statutory rape isn't rape.....it's fucking in the phrase you pedo shit. RAPE... STATUTORY RAPE.  Giving consent is the whole fucking hitch behind rape.  A passed out chick is just a chick that can't legally give consent.  A retarded person is just a person who can't legally give consent.  It's fucking rape.</w:t>
      </w:r>
    </w:p>
    <w:p>
      <w:r>
        <w:rPr>
          <w:b/>
          <w:u w:val="single"/>
        </w:rPr>
        <w:t>150019</w:t>
      </w:r>
    </w:p>
    <w:p>
      <w:r>
        <w:t>1. So I checked the post and none of the top voted posts discuss rape. There are only a few posts mentioning rape and all of them have only a few upvotes. I would hardly call that "internet tells her...".</w:t>
      </w:r>
    </w:p>
    <w:p>
      <w:r>
        <w:rPr>
          <w:b/>
          <w:u w:val="single"/>
        </w:rPr>
        <w:t>150020</w:t>
      </w:r>
    </w:p>
    <w:p>
      <w:r>
        <w:t xml:space="preserve">2. </w:t>
        <w:tab/>
        <w:t>I’m always suspicious of screen caps that never show context, there’s a reason they don’t show the actual comments or directly link to them. It’s like when people only post screen caps of an articles headline instead of linking the actual thing.</w:t>
      </w:r>
    </w:p>
    <w:p>
      <w:r>
        <w:rPr>
          <w:b/>
          <w:u w:val="single"/>
        </w:rPr>
        <w:t>150021</w:t>
      </w:r>
    </w:p>
    <w:p>
      <w:r>
        <w:t>1. "Guess that's why they call it window pane..."</w:t>
      </w:r>
    </w:p>
    <w:p>
      <w:r>
        <w:rPr>
          <w:b/>
          <w:u w:val="single"/>
        </w:rPr>
        <w:t>150022</w:t>
      </w:r>
    </w:p>
    <w:p>
      <w:r>
        <w:t xml:space="preserve">2. </w:t>
        <w:tab/>
        <w:t>I see what you did there!</w:t>
      </w:r>
    </w:p>
    <w:p>
      <w:r>
        <w:rPr>
          <w:b/>
          <w:u w:val="single"/>
        </w:rPr>
        <w:t>150023</w:t>
      </w:r>
    </w:p>
    <w:p>
      <w:r>
        <w:t xml:space="preserve">3. </w:t>
        <w:tab/>
        <w:tab/>
        <w:t>I see what Eminem did there. The trailer trash theme applies.</w:t>
      </w:r>
    </w:p>
    <w:p>
      <w:r>
        <w:rPr>
          <w:b/>
          <w:u w:val="single"/>
        </w:rPr>
        <w:t>150024</w:t>
      </w:r>
    </w:p>
    <w:p>
      <w:r>
        <w:t>1. &gt; some hard truths  The title in article is a little funny. But your title so like an /r/incels post, OP.</w:t>
      </w:r>
    </w:p>
    <w:p>
      <w:r>
        <w:rPr>
          <w:b/>
          <w:u w:val="single"/>
        </w:rPr>
        <w:t>150025</w:t>
      </w:r>
    </w:p>
    <w:p>
      <w:r>
        <w:t xml:space="preserve">2. </w:t>
        <w:tab/>
        <w:t>Mathew! My man! So I understand you're upset? I'm sorry. I really am.  I'm just going to have to ask you to replace that dog's cunt you call a brain and come up with some better insults. The market on the incels insult is getting over saturated, over used. Since we survive off whiny little cunt's salt, we require creativity.  So. Come back when you've got something better. Thanks!!</w:t>
      </w:r>
    </w:p>
    <w:p>
      <w:r>
        <w:rPr>
          <w:b/>
          <w:u w:val="single"/>
        </w:rPr>
        <w:t>150026</w:t>
      </w:r>
    </w:p>
    <w:p>
      <w:r>
        <w:t xml:space="preserve">3. </w:t>
        <w:tab/>
        <w:tab/>
        <w:t>He's implying that it's completely true that all women cry rape so they can get money. Is that really not reminiscent of an incel post (And yes, I know it's overused but I feel like it fits here).</w:t>
      </w:r>
    </w:p>
    <w:p>
      <w:r>
        <w:rPr>
          <w:b/>
          <w:u w:val="single"/>
        </w:rPr>
        <w:t>150027</w:t>
      </w:r>
    </w:p>
    <w:p>
      <w:r>
        <w:t>1. Well ... I guess the author should leave their comfortable life, and move to the third world to prevent the famines, and wars, and other causes of children being orphaned.  Or they might just be a virtue signaling twat.</w:t>
      </w:r>
    </w:p>
    <w:p>
      <w:r>
        <w:rPr>
          <w:b/>
          <w:u w:val="single"/>
        </w:rPr>
        <w:t>150028</w:t>
      </w:r>
    </w:p>
    <w:p>
      <w:r>
        <w:t xml:space="preserve">2. </w:t>
        <w:tab/>
        <w:t>Hey hey hey, they are raising awareness, that's as good if not better than going and helping directly</w:t>
      </w:r>
    </w:p>
    <w:p>
      <w:r>
        <w:rPr>
          <w:b/>
          <w:u w:val="single"/>
        </w:rPr>
        <w:t>150029</w:t>
      </w:r>
    </w:p>
    <w:p>
      <w:r>
        <w:t xml:space="preserve">3. </w:t>
        <w:tab/>
        <w:tab/>
        <w:t>PSA: Bad things happen. Venmo me. Thank you.</w:t>
      </w:r>
    </w:p>
    <w:p>
      <w:r>
        <w:rPr>
          <w:b/>
          <w:u w:val="single"/>
        </w:rPr>
        <w:t>150030</w:t>
      </w:r>
    </w:p>
    <w:p>
      <w:r>
        <w:t xml:space="preserve">4. </w:t>
        <w:tab/>
        <w:tab/>
        <w:tab/>
        <w:t>More like: bad things happen, they make me upset, and I'm better than the rest of you because I'm louder about it.  It's become a point where voicing your opinion on social media is seen as better than actually going and helping people. Having worked in low-income areas, not a single person I worked with mentioned it on social media. The people that were so very vocal about it in the high income area I was in would never dare venture into the lower income areas around us.</w:t>
      </w:r>
    </w:p>
    <w:p>
      <w:r>
        <w:rPr>
          <w:b/>
          <w:u w:val="single"/>
        </w:rPr>
        <w:t>150031</w:t>
      </w:r>
    </w:p>
    <w:p>
      <w:r>
        <w:t xml:space="preserve">5. </w:t>
        <w:tab/>
        <w:t>And the thunder rolls...</w:t>
      </w:r>
    </w:p>
    <w:p>
      <w:r>
        <w:rPr>
          <w:b/>
          <w:u w:val="single"/>
        </w:rPr>
        <w:t>150032</w:t>
      </w:r>
    </w:p>
    <w:p>
      <w:r>
        <w:t xml:space="preserve">6. </w:t>
        <w:tab/>
        <w:tab/>
        <w:t>You sure that wasn't just Bruce farting out a few more IQ points?</w:t>
      </w:r>
    </w:p>
    <w:p>
      <w:r>
        <w:rPr>
          <w:b/>
          <w:u w:val="single"/>
        </w:rPr>
        <w:t>150033</w:t>
      </w:r>
    </w:p>
    <w:p>
      <w:r>
        <w:t xml:space="preserve">7. </w:t>
        <w:tab/>
        <w:tab/>
        <w:tab/>
        <w:t>Oooh the lightning strikes!</w:t>
      </w:r>
    </w:p>
    <w:p>
      <w:r>
        <w:rPr>
          <w:b/>
          <w:u w:val="single"/>
        </w:rPr>
        <w:t>150034</w:t>
      </w:r>
    </w:p>
    <w:p>
      <w:r>
        <w:t xml:space="preserve">8. </w:t>
        <w:tab/>
        <w:tab/>
        <w:tab/>
        <w:tab/>
        <w:t>Ooops! There goes the prostate.  Bruce isn't having a good day.</w:t>
      </w:r>
    </w:p>
    <w:p>
      <w:r>
        <w:rPr>
          <w:b/>
          <w:u w:val="single"/>
        </w:rPr>
        <w:t>150035</w:t>
      </w:r>
    </w:p>
    <w:p>
      <w:r>
        <w:t xml:space="preserve">9. </w:t>
        <w:tab/>
        <w:tab/>
        <w:tab/>
        <w:tab/>
        <w:tab/>
        <w:t>Sundays must be tough for him, being a coward bully faggot.</w:t>
      </w:r>
    </w:p>
    <w:p>
      <w:r>
        <w:rPr>
          <w:b/>
          <w:u w:val="single"/>
        </w:rPr>
        <w:t>150036</w:t>
      </w:r>
    </w:p>
    <w:p>
      <w:r>
        <w:t>1. The best part is that npc is actually a caricature mocking third wave feminists which the SJWs are taking at face value and not realising it.  Rockstar are openly mocking them but they don't see it because it's no different to the things they actually believe.</w:t>
      </w:r>
    </w:p>
    <w:p>
      <w:r>
        <w:rPr>
          <w:b/>
          <w:u w:val="single"/>
        </w:rPr>
        <w:t>150037</w:t>
      </w:r>
    </w:p>
    <w:p>
      <w:r>
        <w:t xml:space="preserve">2. </w:t>
        <w:tab/>
        <w:t>It's not really mockery. They had a reputation for being obnoxious just like today. One retarded suffragette, Emily Davison, tried to run in front of a derby presumably to bring attention to her cause and was trampled by a horse and killed. The jockey, Herbert Jones, was thrown from the horse and suffered significant injuries, including a concussion.  https://www.youtube.com/watch?v=um9GV6_AILM  That's how psycho these women were. They were willing to put the lives of others at risk for the sake of their stupid stunts and today, for some reason, they are thought of as heroes when in reality they were scumbags, just like today, and used their female privilege as a shield to whitewash their own disgusting and disgraceful behavior.</w:t>
      </w:r>
    </w:p>
    <w:p>
      <w:r>
        <w:rPr>
          <w:b/>
          <w:u w:val="single"/>
        </w:rPr>
        <w:t>150038</w:t>
      </w:r>
    </w:p>
    <w:p>
      <w:r>
        <w:t xml:space="preserve">3. </w:t>
        <w:tab/>
        <w:tab/>
        <w:t>I know who the suffragettes were.  The difference is back then they literally didn't have suffrage. There was actually a cause to fight for (albeit selectively for certain sub groups).  I stand by my comments of Rockstar creating a caricature of an extreme element of society where said element of society is too far up its own ass to see it for what it is.  "Women will do a better job than men" etc etc.</w:t>
      </w:r>
    </w:p>
    <w:p>
      <w:r>
        <w:rPr>
          <w:b/>
          <w:u w:val="single"/>
        </w:rPr>
        <w:t>150039</w:t>
      </w:r>
    </w:p>
    <w:p>
      <w:r>
        <w:t xml:space="preserve">4. </w:t>
        <w:tab/>
        <w:tab/>
        <w:tab/>
        <w:t>And I stand by my statement that there is no caricature. If anything, Rockstar understated their agitations and chose a much milder form when there were plenty of other more extreme examples to choose from without exaggeration.</w:t>
      </w:r>
    </w:p>
    <w:p>
      <w:r>
        <w:rPr>
          <w:b/>
          <w:u w:val="single"/>
        </w:rPr>
        <w:t>150040</w:t>
      </w:r>
    </w:p>
    <w:p>
      <w:r>
        <w:t>1. I’m currently in my first year at the university of Southampton and I’m proud of my fellow students that the general response is that she’s in the wrong. The university is in an awkward situation in that the president has taken a year out of her studies to work this position full time, so there’s a lot of admin work to do regarding what to do with her.   Since it’s quite clear the student population aren’t happy with her being the SU President, since although from the outside it seems menial, she and the student union do impact student life massively. She’s been suspended from the position indefinitely, and the mural door is locked only temporarily, since it is of great value to the university and they don’t want it defaced simply to catch those responsible, as I’ve seen a number of people on here suggest. Despite the fuss around it, it seems common sense has prevailed.</w:t>
      </w:r>
    </w:p>
    <w:p>
      <w:r>
        <w:rPr>
          <w:b/>
          <w:u w:val="single"/>
        </w:rPr>
        <w:t>150041</w:t>
      </w:r>
    </w:p>
    <w:p>
      <w:r>
        <w:t xml:space="preserve">2. </w:t>
        <w:tab/>
        <w:t>This is a paid position. Is she still being paid, and why has she not been expelled?</w:t>
      </w:r>
    </w:p>
    <w:p>
      <w:r>
        <w:rPr>
          <w:b/>
          <w:u w:val="single"/>
        </w:rPr>
        <w:t>150042</w:t>
      </w:r>
    </w:p>
    <w:p>
      <w:r>
        <w:t xml:space="preserve">3. </w:t>
        <w:tab/>
        <w:tab/>
        <w:t>I don’t know if she is still being paid I’m afraid, but I don’t think the university believes a person should be expelled from the university for a tweet. And in all honesty I think that would be harsh, she’s already spent a couple of years studying at the uni, and paid for it as well, and is likely in substantial debt because of it. To make all that redundant by expelling her for an offensive tweet is kind of brutal to be honest, she is still a person.</w:t>
      </w:r>
    </w:p>
    <w:p>
      <w:r>
        <w:rPr>
          <w:b/>
          <w:u w:val="single"/>
        </w:rPr>
        <w:t>150043</w:t>
      </w:r>
    </w:p>
    <w:p>
      <w:r>
        <w:t xml:space="preserve">4. </w:t>
        <w:tab/>
        <w:tab/>
        <w:tab/>
        <w:t>&gt; but I don’t think the university believes a person should be expelled from the university for a tweet.  I bet you they do... it just depends on the tweet.  &gt; And in all honesty I think that would be harsh, she’s already spent a couple of years studying at the uni, and paid for it as well, and is likely in substantial debt because of it.  And?  &gt; To make all that redundant by expelling her for an offensive tweet is kind of brutal to be honest, she is still a person.  She's still a person. That doesn't give her a right to attend that university.</w:t>
      </w:r>
    </w:p>
    <w:p>
      <w:r>
        <w:rPr>
          <w:b/>
          <w:u w:val="single"/>
        </w:rPr>
        <w:t>150044</w:t>
      </w:r>
    </w:p>
    <w:p>
      <w:r>
        <w:t xml:space="preserve">5. </w:t>
        <w:tab/>
        <w:tab/>
        <w:tab/>
        <w:tab/>
        <w:t>"Niggers should die", written a man -- hmmm, I'm wondering if that user you're responding to would have such a charitable reaction?    Remember here that we want GENDER EQUALITY, right?  That means women get not only the goodies but also the responsibilities.   Why is that so difficult to understand?    We already know why.  A study cited by Karen Straughan revealed that *both* men and women perceive equal treatment of women as not only sexist but "hostile", and preferential treatment of women as "equal."    Well, shit.   We're gonna have a hard time...</w:t>
      </w:r>
    </w:p>
    <w:p>
      <w:r>
        <w:rPr>
          <w:b/>
          <w:u w:val="single"/>
        </w:rPr>
        <w:t>150045</w:t>
      </w:r>
    </w:p>
    <w:p>
      <w:r>
        <w:t>1. What the fuck is gynsexual? The number of new words I've had to learn to keep up with these retards is tiresome.</w:t>
      </w:r>
    </w:p>
    <w:p>
      <w:r>
        <w:rPr>
          <w:b/>
          <w:u w:val="single"/>
        </w:rPr>
        <w:t>150046</w:t>
      </w:r>
    </w:p>
    <w:p>
      <w:r>
        <w:t xml:space="preserve">2. </w:t>
        <w:tab/>
        <w:t>Gynosexual is attraction to cis women specifically. But I rarely see it even on Tumblr, if it helps you feel any better.</w:t>
      </w:r>
    </w:p>
    <w:p>
      <w:r>
        <w:rPr>
          <w:b/>
          <w:u w:val="single"/>
        </w:rPr>
        <w:t>150047</w:t>
      </w:r>
    </w:p>
    <w:p>
      <w:r>
        <w:t>1. Same shit at all the places I worked, my one friends company had a hr/ accountant lose 3 million fucking  dollars for not processing checks in time  and the beta fucking owner still didn’t want to fire her. She got fired for a fight in the office instead and now the company is going out of business. Wtf this world is so retarded</w:t>
      </w:r>
    </w:p>
    <w:p>
      <w:r>
        <w:rPr>
          <w:b/>
          <w:u w:val="single"/>
        </w:rPr>
        <w:t>150048</w:t>
      </w:r>
    </w:p>
    <w:p>
      <w:r>
        <w:t xml:space="preserve">2. </w:t>
        <w:tab/>
        <w:t>It is, tons of industries are stagnating and tons of men are not where they should be.  I just wish I didn't have to deal with it anymore.</w:t>
      </w:r>
    </w:p>
    <w:p>
      <w:r>
        <w:rPr>
          <w:b/>
          <w:u w:val="single"/>
        </w:rPr>
        <w:t>150049</w:t>
      </w:r>
    </w:p>
    <w:p>
      <w:r>
        <w:t>1. HahahahA.....joke is on you. If you are educated, and with good genetics, why the hell aren't you breeding? Hell, give em all up for adoption if you have to,to maintain your lifestyle, but please in gods name....breed. "I'm so smart because I didn't have children"   Ya, so smart. Doesn't anyone get it? The world is made up mostly of poor people, and alot of them aren't that way just because of government corruption. These are just bad genes. These people are breeding like rabbits while you sit back and mentally masturbate about what you've done for the world. What the hell does anybody think the world is going to be populated with in 50 years? I might as well prepare to water my lawn with Gatorade.</w:t>
      </w:r>
    </w:p>
    <w:p>
      <w:r>
        <w:rPr>
          <w:b/>
          <w:u w:val="single"/>
        </w:rPr>
        <w:t>150050</w:t>
      </w:r>
    </w:p>
    <w:p>
      <w:r>
        <w:t xml:space="preserve">2. </w:t>
        <w:tab/>
        <w:t>An antinatalist's worst nightmare summed up in one comment.  Please don't fucking have kids and please don't fill their heads with this absolute bullshit.</w:t>
      </w:r>
    </w:p>
    <w:p>
      <w:r>
        <w:rPr>
          <w:b/>
          <w:u w:val="single"/>
        </w:rPr>
        <w:t>150051</w:t>
      </w:r>
    </w:p>
    <w:p>
      <w:r>
        <w:t xml:space="preserve">3. </w:t>
        <w:tab/>
        <w:tab/>
        <w:t>First, I am encouraging procreation here. Second, I am responding to a meme that is that enfurs discouragement of procreation, and third...you keep using that word. I do not think it means what you think it means.  You seam to have pretty strong opinions there yourself.  Edit:autocorrect</w:t>
      </w:r>
    </w:p>
    <w:p>
      <w:r>
        <w:rPr>
          <w:b/>
          <w:u w:val="single"/>
        </w:rPr>
        <w:t>150052</w:t>
      </w:r>
    </w:p>
    <w:p>
      <w:r>
        <w:t xml:space="preserve">4. </w:t>
        <w:tab/>
        <w:tab/>
        <w:tab/>
        <w:t>Are you literally retarded?    Look up what the word antinatalist means before you respond to me again you fucking idiot.</w:t>
      </w:r>
    </w:p>
    <w:p>
      <w:r>
        <w:rPr>
          <w:b/>
          <w:u w:val="single"/>
        </w:rPr>
        <w:t>150053</w:t>
      </w:r>
    </w:p>
    <w:p>
      <w:r>
        <w:t xml:space="preserve">5. </w:t>
        <w:tab/>
        <w:tab/>
        <w:tab/>
        <w:tab/>
        <w:t>Antinatalists argue that people should refrain from procreation because it is morally bad (some also recognize the procreation of other sentient beings as morally bad). According to wikipedia So this post is antinalatist. My argument is for people to get moving,and have sex so your offspring can live in the world you wanted for them instead of others offspring claiming their space. I said people who don't do anything about their bad place in society have bad genes.  Where am I being antinatalist? Who do I want to not have babies? Which end are you speaking from?    "Please don't fucking have kids and please don't fill their heads with this absolute bullshit." Literal fucking hypocrite</w:t>
      </w:r>
    </w:p>
    <w:p>
      <w:r>
        <w:rPr>
          <w:b/>
          <w:u w:val="single"/>
        </w:rPr>
        <w:t>150054</w:t>
      </w:r>
    </w:p>
    <w:p>
      <w:r>
        <w:t>1. Most people aren't gay and flowers are usually given to girls, so I can understand her misunderstanding.  This is more cringe than anything though.</w:t>
      </w:r>
    </w:p>
    <w:p>
      <w:r>
        <w:rPr>
          <w:b/>
          <w:u w:val="single"/>
        </w:rPr>
        <w:t>150055</w:t>
      </w:r>
    </w:p>
    <w:p>
      <w:r>
        <w:t xml:space="preserve">2. </w:t>
        <w:tab/>
        <w:t>I've never understood the connection between handing someone part of a plant and wanting to blow your warm load inside someone's body. I've been regularly giving flowers to my male friends for the past 51 years (going on 52 in sept) and none of us are faggots.  Edit: Everybody downvoting are probably too chickenshit to give flowers to their friends</w:t>
      </w:r>
    </w:p>
    <w:p>
      <w:r>
        <w:rPr>
          <w:b/>
          <w:u w:val="single"/>
        </w:rPr>
        <w:t>150056</w:t>
      </w:r>
    </w:p>
    <w:p>
      <w:r>
        <w:t xml:space="preserve">3. </w:t>
        <w:tab/>
        <w:tab/>
        <w:t>I suppose if there's enough of ye telling yourselves that it makes the throbbing in your ring easier to bear</w:t>
      </w:r>
    </w:p>
    <w:p>
      <w:r>
        <w:rPr>
          <w:b/>
          <w:u w:val="single"/>
        </w:rPr>
        <w:t>150057</w:t>
      </w:r>
    </w:p>
    <w:p>
      <w:r>
        <w:t>1. &gt; Roammate is an app targeted towards women to help them feel safer on public transportation by using a buddy system.  Even the basic proposition is retarded as heck. :D  And of course the famous ‘don't be a jerk’ rule which means ‘don't do anything we dislike, but we won't tell you what it is before you do it’.  And of course there is a female whose sole job was to build a presentation, lol.  The competition appears to be a bad joke and I hope you won't leave it at this. Hopefully some media will pick it up if it's as preposterous as you claim.</w:t>
      </w:r>
    </w:p>
    <w:p>
      <w:r>
        <w:rPr>
          <w:b/>
          <w:u w:val="single"/>
        </w:rPr>
        <w:t>150058</w:t>
      </w:r>
    </w:p>
    <w:p>
      <w:r>
        <w:t xml:space="preserve">2. </w:t>
        <w:tab/>
        <w:t>It's about making them *feel* safer... not about actually *being* safer.  They will tell women they are safer using it and the ignorant, stupid, gullible, irrational and naive children we all know as women will believe that they are safer, probably all the way up to the moment of their vitcimization while using it.</w:t>
      </w:r>
    </w:p>
    <w:p>
      <w:r>
        <w:rPr>
          <w:b/>
          <w:u w:val="single"/>
        </w:rPr>
        <w:t>150059</w:t>
      </w:r>
    </w:p>
    <w:p>
      <w:r>
        <w:t xml:space="preserve">3. </w:t>
        <w:tab/>
        <w:t>If a dude is going to rape a woman, the buddy system just means he's going to get a two for one.</w:t>
      </w:r>
    </w:p>
    <w:p>
      <w:r>
        <w:rPr>
          <w:b/>
          <w:u w:val="single"/>
        </w:rPr>
        <w:t>150060</w:t>
      </w:r>
    </w:p>
    <w:p>
      <w:r>
        <w:t xml:space="preserve">4. </w:t>
        <w:tab/>
        <w:tab/>
        <w:t>Pretend I'm a sexual predator. I can log on to this app, contact a woman, and she will tell me here train stop and I know she will be alone because I'm supposed to be from the app. Sounds safe</w:t>
      </w:r>
    </w:p>
    <w:p>
      <w:r>
        <w:rPr>
          <w:b/>
          <w:u w:val="single"/>
        </w:rPr>
        <w:t>150061</w:t>
      </w:r>
    </w:p>
    <w:p>
      <w:r>
        <w:t xml:space="preserve">5. </w:t>
        <w:tab/>
        <w:tab/>
        <w:tab/>
        <w:t>Great idea! Here’s $3k.</w:t>
      </w:r>
    </w:p>
    <w:p>
      <w:r>
        <w:rPr>
          <w:b/>
          <w:u w:val="single"/>
        </w:rPr>
        <w:t>150062</w:t>
      </w:r>
    </w:p>
    <w:p>
      <w:r>
        <w:t xml:space="preserve">6. </w:t>
        <w:tab/>
        <w:tab/>
        <w:tab/>
        <w:tab/>
        <w:t>Do I actually need to make the app?</w:t>
      </w:r>
    </w:p>
    <w:p>
      <w:r>
        <w:rPr>
          <w:b/>
          <w:u w:val="single"/>
        </w:rPr>
        <w:t>150063</w:t>
      </w:r>
    </w:p>
    <w:p>
      <w:r>
        <w:t xml:space="preserve">7. </w:t>
        <w:tab/>
        <w:tab/>
        <w:tab/>
        <w:tab/>
        <w:tab/>
        <w:t>Just fork their app!</w:t>
      </w:r>
    </w:p>
    <w:p>
      <w:r>
        <w:rPr>
          <w:b/>
          <w:u w:val="single"/>
        </w:rPr>
        <w:t>150064</w:t>
      </w:r>
    </w:p>
    <w:p>
      <w:r>
        <w:t xml:space="preserve">8. </w:t>
        <w:tab/>
        <w:tab/>
        <w:tab/>
        <w:tab/>
        <w:tab/>
        <w:tab/>
        <w:t>Ah, sweet, thanks!</w:t>
      </w:r>
    </w:p>
    <w:p>
      <w:r>
        <w:rPr>
          <w:b/>
          <w:u w:val="single"/>
        </w:rPr>
        <w:t>150065</w:t>
      </w:r>
    </w:p>
    <w:p>
      <w:r>
        <w:t xml:space="preserve">9. </w:t>
        <w:tab/>
        <w:t>69 upvotes Nice.</w:t>
      </w:r>
    </w:p>
    <w:p>
      <w:r>
        <w:rPr>
          <w:b/>
          <w:u w:val="single"/>
        </w:rPr>
        <w:t>150066</w:t>
      </w:r>
    </w:p>
    <w:p>
      <w:r>
        <w:t>1. Skyrim has loads, you just didn’t take the time to get to know them.  Assassins creed has even more, but again you just assumed they were straight because you’re homophobic.  Hello neighbor even has gay characters.  The Witcher has gays, that one about vampires, hitman, loads of games have gay characters. You’re just a cunt who doesn’t play games trying to push an agenda in an area which you’re not a part of because you were told by other people also not part of the community that it’s a bad place and needs to cater to your whims. It does already, but you don’t know, because you’d rather stay ignorant and have a villain to fight.</w:t>
      </w:r>
    </w:p>
    <w:p>
      <w:r>
        <w:rPr>
          <w:b/>
          <w:u w:val="single"/>
        </w:rPr>
        <w:t>150067</w:t>
      </w:r>
    </w:p>
    <w:p>
      <w:r>
        <w:t xml:space="preserve">2. </w:t>
        <w:tab/>
        <w:t>Honestly, I'd say Skyrim doesn't really count in that regard.</w:t>
      </w:r>
    </w:p>
    <w:p>
      <w:r>
        <w:rPr>
          <w:b/>
          <w:u w:val="single"/>
        </w:rPr>
        <w:t>150068</w:t>
      </w:r>
    </w:p>
    <w:p>
      <w:r>
        <w:t xml:space="preserve">3. </w:t>
        <w:tab/>
        <w:tab/>
        <w:t>Why not?</w:t>
      </w:r>
    </w:p>
    <w:p>
      <w:r>
        <w:rPr>
          <w:b/>
          <w:u w:val="single"/>
        </w:rPr>
        <w:t>150069</w:t>
      </w:r>
    </w:p>
    <w:p>
      <w:r>
        <w:t xml:space="preserve">4. </w:t>
        <w:tab/>
        <w:tab/>
        <w:tab/>
        <w:t>Everybody is bisexual. I.e. a player of either gender can ask any marriage character to do so and they will.</w:t>
      </w:r>
    </w:p>
    <w:p>
      <w:r>
        <w:rPr>
          <w:b/>
          <w:u w:val="single"/>
        </w:rPr>
        <w:t>150070</w:t>
      </w:r>
    </w:p>
    <w:p>
      <w:r>
        <w:t xml:space="preserve">5. </w:t>
        <w:tab/>
        <w:tab/>
        <w:tab/>
        <w:tab/>
        <w:t>Yeah I know, but I don’t see why it shouldn’t count as a game with LGBT+ representation in it, even if it’s literally all around the place if you decide so haha</w:t>
      </w:r>
    </w:p>
    <w:p>
      <w:r>
        <w:rPr>
          <w:b/>
          <w:u w:val="single"/>
        </w:rPr>
        <w:t>150071</w:t>
      </w:r>
    </w:p>
    <w:p>
      <w:r>
        <w:t xml:space="preserve">6. </w:t>
        <w:tab/>
        <w:tab/>
        <w:tab/>
        <w:t>Basically what the other reply said.  In Skyrim you have the opposite end of characters that seem to completely revolve around their sexuality, with characters where it's pretty much just tacked on.  I think their is only one gay couple (discounting any pairing with the Dragonborn) in the game... and they are both dead.</w:t>
      </w:r>
    </w:p>
    <w:p>
      <w:r>
        <w:rPr>
          <w:b/>
          <w:u w:val="single"/>
        </w:rPr>
        <w:t>150072</w:t>
      </w:r>
    </w:p>
    <w:p>
      <w:r>
        <w:t xml:space="preserve">7. </w:t>
        <w:tab/>
        <w:tab/>
        <w:tab/>
        <w:tab/>
        <w:t>I know all that, but I’m asking why it doesn’t count. The person in the original post is asking if there are any LGBT+ characters in the game and the answer for Skyrim is yes, if you choose so. Don’t see why we shouldn’t count it as a game with LGBT+ representation, that’s all.</w:t>
      </w:r>
    </w:p>
    <w:p>
      <w:r>
        <w:rPr>
          <w:b/>
          <w:u w:val="single"/>
        </w:rPr>
        <w:t>150073</w:t>
      </w:r>
    </w:p>
    <w:p>
      <w:r>
        <w:t>1. Show me that this has happened even a single time. Just once. A single fucking time is all i ask.  But you cant. This has never, in all of human history, happened.</w:t>
      </w:r>
    </w:p>
    <w:p>
      <w:r>
        <w:rPr>
          <w:b/>
          <w:u w:val="single"/>
        </w:rPr>
        <w:t>150074</w:t>
      </w:r>
    </w:p>
    <w:p>
      <w:r>
        <w:t xml:space="preserve">2. </w:t>
        <w:tab/>
        <w:t>fuck.off.faggot it happens to.trans muslims all day</w:t>
      </w:r>
    </w:p>
    <w:p>
      <w:r>
        <w:rPr>
          <w:b/>
          <w:u w:val="single"/>
        </w:rPr>
        <w:t>150075</w:t>
      </w:r>
    </w:p>
    <w:p>
      <w:r>
        <w:t xml:space="preserve">3. </w:t>
        <w:tab/>
        <w:tab/>
        <w:t>every day?</w:t>
      </w:r>
    </w:p>
    <w:p>
      <w:r>
        <w:rPr>
          <w:b/>
          <w:u w:val="single"/>
        </w:rPr>
        <w:t>150076</w:t>
      </w:r>
    </w:p>
    <w:p>
      <w:r>
        <w:t xml:space="preserve">4. </w:t>
        <w:tab/>
        <w:tab/>
        <w:tab/>
        <w:t>well, five times a day...</w:t>
      </w:r>
    </w:p>
    <w:p>
      <w:r>
        <w:rPr>
          <w:b/>
          <w:u w:val="single"/>
        </w:rPr>
        <w:t>150077</w:t>
      </w:r>
    </w:p>
    <w:p>
      <w:r>
        <w:t xml:space="preserve">5. </w:t>
        <w:tab/>
        <w:tab/>
        <w:tab/>
        <w:tab/>
        <w:t>That's a lot of kidney's.</w:t>
      </w:r>
    </w:p>
    <w:p>
      <w:r>
        <w:rPr>
          <w:b/>
          <w:u w:val="single"/>
        </w:rPr>
        <w:t>150078</w:t>
      </w:r>
    </w:p>
    <w:p>
      <w:r>
        <w:t xml:space="preserve">6. </w:t>
        <w:tab/>
        <w:tab/>
        <w:tab/>
        <w:t>Erryday my nizzle</w:t>
      </w:r>
    </w:p>
    <w:p>
      <w:r>
        <w:rPr>
          <w:b/>
          <w:u w:val="single"/>
        </w:rPr>
        <w:t>150079</w:t>
      </w:r>
    </w:p>
    <w:p>
      <w:r>
        <w:t xml:space="preserve">7. </w:t>
        <w:tab/>
        <w:tab/>
        <w:t>I thought trans muslims were just thrown off rooftops</w:t>
      </w:r>
    </w:p>
    <w:p>
      <w:r>
        <w:rPr>
          <w:b/>
          <w:u w:val="single"/>
        </w:rPr>
        <w:t>150080</w:t>
      </w:r>
    </w:p>
    <w:p>
      <w:r>
        <w:t>1. No comment on whether or not she will be charged with making a false accusation, I see. Par for the course. No punishment for false accusers, because what about all the real victims who won’t be able to distinguish between a malicious, lying cunt being punished for an actual crime and a real victim being punished for reporting it.   Our society is fucking retarded.</w:t>
      </w:r>
    </w:p>
    <w:p>
      <w:r>
        <w:rPr>
          <w:b/>
          <w:u w:val="single"/>
        </w:rPr>
        <w:t>150081</w:t>
      </w:r>
    </w:p>
    <w:p>
      <w:r>
        <w:t xml:space="preserve">2. </w:t>
        <w:tab/>
        <w:t>Some could barely be punished for the time they stole from a guy or not be punished at all. As perjury can only give 5 years and there are statutes of limitations for that, which there shouldn't even be.</w:t>
      </w:r>
    </w:p>
    <w:p>
      <w:r>
        <w:rPr>
          <w:b/>
          <w:u w:val="single"/>
        </w:rPr>
        <w:t>150082</w:t>
      </w:r>
    </w:p>
    <w:p>
      <w:r>
        <w:t>1. My question is why did he search her and drunk test her if all he pulled her over for was not wearing a seatbelt (the first time)?</w:t>
      </w:r>
    </w:p>
    <w:p>
      <w:r>
        <w:rPr>
          <w:b/>
          <w:u w:val="single"/>
        </w:rPr>
        <w:t>150083</w:t>
      </w:r>
    </w:p>
    <w:p>
      <w:r>
        <w:t xml:space="preserve">2. </w:t>
        <w:tab/>
        <w:t>Pulled her over twice, then gave her a body search and still the retards ITT think it's just as simple as 'she's a crazy cunt.'</w:t>
      </w:r>
    </w:p>
    <w:p>
      <w:r>
        <w:rPr>
          <w:b/>
          <w:u w:val="single"/>
        </w:rPr>
        <w:t>150084</w:t>
      </w:r>
    </w:p>
    <w:p>
      <w:r>
        <w:t>1. There is a thread in Austin discussing these "protests"</w:t>
      </w:r>
    </w:p>
    <w:p>
      <w:r>
        <w:rPr>
          <w:b/>
          <w:u w:val="single"/>
        </w:rPr>
        <w:t>150085</w:t>
      </w:r>
    </w:p>
    <w:p>
      <w:r>
        <w:t xml:space="preserve">2. </w:t>
        <w:tab/>
        <w:t>Yeah they’re magically taking over a lot of smaller local subs and getting thousands of upvotes somehow. Not done by bots at all 🙄  I remember around the 2016 election, there were all these stickied threads popping up in the most off topic subreddits you could think of talking about how we have to stop Trump now to save humanity or something. I saw them in car related subreddits of all places, with tens of thousands of upvotes in places with a thousand subscribers or so.  Not suspicious at all. Nope. Totally real people</w:t>
      </w:r>
    </w:p>
    <w:p>
      <w:r>
        <w:rPr>
          <w:b/>
          <w:u w:val="single"/>
        </w:rPr>
        <w:t>150086</w:t>
      </w:r>
    </w:p>
    <w:p>
      <w:r>
        <w:t xml:space="preserve">3. </w:t>
        <w:tab/>
        <w:tab/>
        <w:t>The illusion of being outnumbered is more powerful than actually being outnumbered. This is why they use bots to upvote every fucking thing they can to make their opinions seem unanimous.  Never fucking forget that you are a Patriot. One of you is worth thirty of them.</w:t>
      </w:r>
    </w:p>
    <w:p>
      <w:r>
        <w:rPr>
          <w:b/>
          <w:u w:val="single"/>
        </w:rPr>
        <w:t>150087</w:t>
      </w:r>
    </w:p>
    <w:p>
      <w:r>
        <w:t xml:space="preserve">4. </w:t>
        <w:tab/>
        <w:tab/>
        <w:t>God remember the net neutrality holocaust.   Crazy how almost every small local sub was able to get to the front of all at the same time.</w:t>
      </w:r>
    </w:p>
    <w:p>
      <w:r>
        <w:rPr>
          <w:b/>
          <w:u w:val="single"/>
        </w:rPr>
        <w:t>150088</w:t>
      </w:r>
    </w:p>
    <w:p>
      <w:r>
        <w:t xml:space="preserve">5. </w:t>
        <w:tab/>
        <w:tab/>
        <w:t>It's MoveOn astroturf.  There was a hundred of them already planned.</w:t>
      </w:r>
    </w:p>
    <w:p>
      <w:r>
        <w:rPr>
          <w:b/>
          <w:u w:val="single"/>
        </w:rPr>
        <w:t>150089</w:t>
      </w:r>
    </w:p>
    <w:p>
      <w:r>
        <w:t>1. Happened to me right after columbine, a girl didn’t like me, I had blue hair and was an awkward tween. She told the theatre group I was in that I was planning to shoot everyone. Thank god my friend who was a basic white girl who was there witnessed the entire thing and testified I did nothing wrong. Nor said anything of that nature. I was cleared of any and all wrong doing, resigned and never fucking went back.   Absolute cunt.</w:t>
      </w:r>
    </w:p>
    <w:p>
      <w:r>
        <w:rPr>
          <w:b/>
          <w:u w:val="single"/>
        </w:rPr>
        <w:t>150090</w:t>
      </w:r>
    </w:p>
    <w:p>
      <w:r>
        <w:t xml:space="preserve">2. </w:t>
        <w:tab/>
        <w:t>jesus christ dude</w:t>
      </w:r>
    </w:p>
    <w:p>
      <w:r>
        <w:rPr>
          <w:b/>
          <w:u w:val="single"/>
        </w:rPr>
        <w:t>150091</w:t>
      </w:r>
    </w:p>
    <w:p>
      <w:r>
        <w:t>1. I love how the people on TwoX say the TheRedPill, MensRights, pussypassdenied, etc are echo chambers for apparent 'women-hating' but comments are very rarely deleted there and I've seen some of the crassest and most disgusting shit from brigaders on the larger threads.  Yet TwoX is an actual echo chamber for self-delusional people who censor anyone with an other opinion. Have an opinion that seems to actually supported by many people? "No you're disgusting stop being a women hater it's her body it's her life" blah blah banned.</w:t>
      </w:r>
    </w:p>
    <w:p>
      <w:r>
        <w:rPr>
          <w:b/>
          <w:u w:val="single"/>
        </w:rPr>
        <w:t>150092</w:t>
      </w:r>
    </w:p>
    <w:p>
      <w:r>
        <w:t xml:space="preserve">2. </w:t>
        <w:tab/>
        <w:t>Im not saying the double standard doesnt exist but Theredpill is pretty bad at times when its focused on women lol</w:t>
      </w:r>
    </w:p>
    <w:p>
      <w:r>
        <w:rPr>
          <w:b/>
          <w:u w:val="single"/>
        </w:rPr>
        <w:t>150093</w:t>
      </w:r>
    </w:p>
    <w:p>
      <w:r>
        <w:t xml:space="preserve">3. </w:t>
        <w:tab/>
        <w:tab/>
        <w:t>For real, most comments there are just a bunch of dudes circlejerking about their superiority over women and bluepilleds</w:t>
      </w:r>
    </w:p>
    <w:p>
      <w:r>
        <w:rPr>
          <w:b/>
          <w:u w:val="single"/>
        </w:rPr>
        <w:t>150094</w:t>
      </w:r>
    </w:p>
    <w:p>
      <w:r>
        <w:t xml:space="preserve">4. </w:t>
        <w:tab/>
        <w:tab/>
        <w:tab/>
        <w:t>You've misunderstood TRP if you think that's what's happening.  Of course the occasional, lost incel wander in there and try to start the kind of circlejerk you think the whole sub is. But really, some dudes just want to talk shit about women, regardless of sub, or even topic.</w:t>
      </w:r>
    </w:p>
    <w:p>
      <w:r>
        <w:rPr>
          <w:b/>
          <w:u w:val="single"/>
        </w:rPr>
        <w:t>150095</w:t>
      </w:r>
    </w:p>
    <w:p>
      <w:r>
        <w:t xml:space="preserve">5. </w:t>
        <w:tab/>
        <w:tab/>
        <w:tab/>
        <w:tab/>
        <w:t>Oh, I understand the philosophy behind it and I agree with many points. But most commentthreads are just retarded</w:t>
      </w:r>
    </w:p>
    <w:p>
      <w:r>
        <w:rPr>
          <w:b/>
          <w:u w:val="single"/>
        </w:rPr>
        <w:t>150096</w:t>
      </w:r>
    </w:p>
    <w:p>
      <w:r>
        <w:t>1. Nevada has their shit together, a crime of this nature towards a child should have zero sympathy</w:t>
      </w:r>
    </w:p>
    <w:p>
      <w:r>
        <w:rPr>
          <w:b/>
          <w:u w:val="single"/>
        </w:rPr>
        <w:t>150097</w:t>
      </w:r>
    </w:p>
    <w:p>
      <w:r>
        <w:t xml:space="preserve">2. </w:t>
        <w:tab/>
        <w:t>You know what probably scarred this kid even more? The attention, court cases, police interviews, being told he is now damaged and will need therapy ...</w:t>
      </w:r>
    </w:p>
    <w:p>
      <w:r>
        <w:rPr>
          <w:b/>
          <w:u w:val="single"/>
        </w:rPr>
        <w:t>150098</w:t>
      </w:r>
    </w:p>
    <w:p>
      <w:r>
        <w:t xml:space="preserve">3. </w:t>
        <w:tab/>
        <w:tab/>
        <w:t>Pedo enabler</w:t>
      </w:r>
    </w:p>
    <w:p>
      <w:r>
        <w:rPr>
          <w:b/>
          <w:u w:val="single"/>
        </w:rPr>
        <w:t>150099</w:t>
      </w:r>
    </w:p>
    <w:p>
      <w:r>
        <w:t xml:space="preserve">4. </w:t>
        <w:tab/>
        <w:tab/>
        <w:tab/>
        <w:t>Regardless up of your stance, spamming the same message to every comment you don't like is the kind of thing that makes you look like a cunt.</w:t>
      </w:r>
    </w:p>
    <w:p>
      <w:r>
        <w:rPr>
          <w:b/>
          <w:u w:val="single"/>
        </w:rPr>
        <w:t>150100</w:t>
      </w:r>
    </w:p>
    <w:p>
      <w:r>
        <w:t xml:space="preserve">5. </w:t>
        <w:tab/>
        <w:tab/>
        <w:tab/>
        <w:tab/>
        <w:t>He's mad that at 45 he still hasn't touched a breast.</w:t>
      </w:r>
    </w:p>
    <w:p>
      <w:r>
        <w:rPr>
          <w:b/>
          <w:u w:val="single"/>
        </w:rPr>
        <w:t>150101</w:t>
      </w:r>
    </w:p>
    <w:p>
      <w:r>
        <w:t xml:space="preserve">6. </w:t>
        <w:tab/>
        <w:tab/>
        <w:tab/>
        <w:tab/>
        <w:t>He even posted about spamming Pedo enabler:  https://www.reddit.com/r/billionshekelsupreme/comments/8a5k1s/when_you_get_70_downboats_for_calling_someone_a/?st=JFNAZ0RS&amp;sh=d9ef812a</w:t>
      </w:r>
    </w:p>
    <w:p>
      <w:r>
        <w:rPr>
          <w:b/>
          <w:u w:val="single"/>
        </w:rPr>
        <w:t>150102</w:t>
      </w:r>
    </w:p>
    <w:p>
      <w:r>
        <w:t>1. Actually no, my ancestors ran a steel mill that was producing weaponry and vehichles for the allied forces to fight against the nazis. We and our steel mill got the shit bombed out of us and then became poor, all for your freedom, your survival. Without us, you might even be in a concentration camp right this very moment. You're welcome cunt.</w:t>
      </w:r>
    </w:p>
    <w:p>
      <w:r>
        <w:rPr>
          <w:b/>
          <w:u w:val="single"/>
        </w:rPr>
        <w:t>150103</w:t>
      </w:r>
    </w:p>
    <w:p>
      <w:r>
        <w:t>1. That’s a terrible lawyer. Why is she crying???</w:t>
      </w:r>
    </w:p>
    <w:p>
      <w:r>
        <w:rPr>
          <w:b/>
          <w:u w:val="single"/>
        </w:rPr>
        <w:t>150104</w:t>
      </w:r>
    </w:p>
    <w:p>
      <w:r>
        <w:t xml:space="preserve">2. </w:t>
        <w:tab/>
        <w:t>Serious question because I actually have no idea. But wouldnt her crying show that she truly believes that the sentence is too harsh? Her crying showed that she wasnt just assigned to a case and working it because she has to. It does, however, seem unprofessional.</w:t>
      </w:r>
    </w:p>
    <w:p>
      <w:r>
        <w:rPr>
          <w:b/>
          <w:u w:val="single"/>
        </w:rPr>
        <w:t>150105</w:t>
      </w:r>
    </w:p>
    <w:p>
      <w:r>
        <w:t xml:space="preserve">3. </w:t>
        <w:tab/>
        <w:tab/>
        <w:t>Are you retarded?</w:t>
      </w:r>
    </w:p>
    <w:p>
      <w:r>
        <w:rPr>
          <w:b/>
          <w:u w:val="single"/>
        </w:rPr>
        <w:t>150106</w:t>
      </w:r>
    </w:p>
    <w:p>
      <w:r>
        <w:t>1. Nobody, male or female, should be arrested for MDMA.  Women are cuckolding men and making them pay for Chad's kid and you post this?  What a waste of time!</w:t>
      </w:r>
    </w:p>
    <w:p>
      <w:r>
        <w:rPr>
          <w:b/>
          <w:u w:val="single"/>
        </w:rPr>
        <w:t>150107</w:t>
      </w:r>
    </w:p>
    <w:p>
      <w:r>
        <w:t xml:space="preserve">2. </w:t>
        <w:tab/>
        <w:t>&gt;Women are cuckolding men and making them pay for Chad's kid  Then thats the fault of the fucking loser letting themselves be taken along for a ride. As long as the courts arent being biased then Joe Whiteknight retard like you deserves to be raked over the coals.</w:t>
      </w:r>
    </w:p>
    <w:p>
      <w:r>
        <w:rPr>
          <w:b/>
          <w:u w:val="single"/>
        </w:rPr>
        <w:t>150108</w:t>
      </w:r>
    </w:p>
    <w:p>
      <w:r>
        <w:t>1. Time to revamp Maslow's Hiarchy of Needs.</w:t>
      </w:r>
    </w:p>
    <w:p>
      <w:r>
        <w:rPr>
          <w:b/>
          <w:u w:val="single"/>
        </w:rPr>
        <w:t>150109</w:t>
      </w:r>
    </w:p>
    <w:p>
      <w:r>
        <w:t xml:space="preserve">2. </w:t>
        <w:tab/>
        <w:t>WiFi &gt; Likes / Upvotes &gt; Unlimited access to the borders of the United States &gt; Shelter &gt; Pumpkin Spice</w:t>
      </w:r>
    </w:p>
    <w:p>
      <w:r>
        <w:rPr>
          <w:b/>
          <w:u w:val="single"/>
        </w:rPr>
        <w:t>150110</w:t>
      </w:r>
    </w:p>
    <w:p>
      <w:r>
        <w:t>1. Whoa hes making up for yesterday!</w:t>
      </w:r>
    </w:p>
    <w:p>
      <w:r>
        <w:rPr>
          <w:b/>
          <w:u w:val="single"/>
        </w:rPr>
        <w:t>150111</w:t>
      </w:r>
    </w:p>
    <w:p>
      <w:r>
        <w:t xml:space="preserve">2. </w:t>
        <w:tab/>
        <w:t>Each one spicier than the last. We'll witness full on nuke status by the end of the day.</w:t>
      </w:r>
    </w:p>
    <w:p>
      <w:r>
        <w:rPr>
          <w:b/>
          <w:u w:val="single"/>
        </w:rPr>
        <w:t>150112</w:t>
      </w:r>
    </w:p>
    <w:p>
      <w:r>
        <w:t>1. Good post. Deserves to be "hot" so lets upvote. It's always good to get information right from the horse's mouth. This is yet another example of "alpha fucks, beta bucks" in action, and this one basically admits we men should be grateful to get them after they've spent their 20's having sex with over 100 men. No thanks, guys. You know the drill.  The more you guys wake up other (unaware) blue pills, the less these women will get validation and the quicker we can get that nice collapse of western civilization we all want as men basically "quit" participating in the system, thus bankrupting it and the social programs these women rely on. ;)</w:t>
      </w:r>
    </w:p>
    <w:p>
      <w:r>
        <w:rPr>
          <w:b/>
          <w:u w:val="single"/>
        </w:rPr>
        <w:t>150113</w:t>
      </w:r>
    </w:p>
    <w:p>
      <w:r>
        <w:t xml:space="preserve">2. </w:t>
        <w:tab/>
        <w:t>Couldn't have said it any better myself.</w:t>
      </w:r>
    </w:p>
    <w:p>
      <w:r>
        <w:rPr>
          <w:b/>
          <w:u w:val="single"/>
        </w:rPr>
        <w:t>150114</w:t>
      </w:r>
    </w:p>
    <w:p>
      <w:r>
        <w:t xml:space="preserve">3. </w:t>
        <w:tab/>
        <w:tab/>
        <w:t>[removed]</w:t>
      </w:r>
    </w:p>
    <w:p>
      <w:r>
        <w:rPr>
          <w:b/>
          <w:u w:val="single"/>
        </w:rPr>
        <w:t>150115</w:t>
      </w:r>
    </w:p>
    <w:p>
      <w:r>
        <w:t xml:space="preserve">4. </w:t>
        <w:tab/>
        <w:tab/>
        <w:tab/>
        <w:t>yo..kilallwomen2... you sound an unstable incel chomping at the bit the kill people.... Violence doesn't heal anything you fucking retard... guys like you give MGTOW a bad name... we're going our own way,  that doesn't mean we want to inflict violence on people.... find out who this guy is</w:t>
      </w:r>
    </w:p>
    <w:p>
      <w:r>
        <w:rPr>
          <w:b/>
          <w:u w:val="single"/>
        </w:rPr>
        <w:t>150116</w:t>
      </w:r>
    </w:p>
    <w:p>
      <w:r>
        <w:t>1. Ah, [blahckfiss](https://www.youtube.com/watch?v=Cyq6fTYxztc)</w:t>
      </w:r>
    </w:p>
    <w:p>
      <w:r>
        <w:rPr>
          <w:b/>
          <w:u w:val="single"/>
        </w:rPr>
        <w:t>150117</w:t>
      </w:r>
    </w:p>
    <w:p>
      <w:r>
        <w:t xml:space="preserve">2. </w:t>
        <w:tab/>
        <w:t>[removed]</w:t>
      </w:r>
    </w:p>
    <w:p>
      <w:r>
        <w:rPr>
          <w:b/>
          <w:u w:val="single"/>
        </w:rPr>
        <w:t>150118</w:t>
      </w:r>
    </w:p>
    <w:p>
      <w:r>
        <w:t xml:space="preserve">3. </w:t>
        <w:tab/>
        <w:tab/>
        <w:t>People like you are despicable</w:t>
      </w:r>
    </w:p>
    <w:p>
      <w:r>
        <w:rPr>
          <w:b/>
          <w:u w:val="single"/>
        </w:rPr>
        <w:t>150119</w:t>
      </w:r>
    </w:p>
    <w:p>
      <w:r>
        <w:t xml:space="preserve">4. </w:t>
        <w:tab/>
        <w:tab/>
        <w:tab/>
        <w:t>I voted the left party till two years ago. But since every race, except the white-skinned, is allowed to be **AND** is racist, I don't give a shit any more. Sorry of that doesn't fit your worldview.</w:t>
      </w:r>
    </w:p>
    <w:p>
      <w:r>
        <w:rPr>
          <w:b/>
          <w:u w:val="single"/>
        </w:rPr>
        <w:t>150120</w:t>
      </w:r>
    </w:p>
    <w:p>
      <w:r>
        <w:t>1. Bitch if my mother wasn't burning in Hell I could introduce you to someone who physically, verbally, and emotionally abused me.  On top of that she let her sugar daddies/boyfriends sexual abuse me.  So STFU.</w:t>
      </w:r>
    </w:p>
    <w:p>
      <w:r>
        <w:rPr>
          <w:b/>
          <w:u w:val="single"/>
        </w:rPr>
        <w:t>150121</w:t>
      </w:r>
    </w:p>
    <w:p>
      <w:r>
        <w:t xml:space="preserve">2. </w:t>
        <w:tab/>
        <w:t>Damn, that must’ve pissed you off, having been abused like that and then have some retarded bitch come and say that all women are angels when a lot of us are actually demons. I myself was depressed for a while because it seemed like my own mother hated me but we got over it, but what I’m trying to say is that I’ve got a small idea</w:t>
      </w:r>
    </w:p>
    <w:p>
      <w:r>
        <w:rPr>
          <w:b/>
          <w:u w:val="single"/>
        </w:rPr>
        <w:t>150122</w:t>
      </w:r>
    </w:p>
    <w:p>
      <w:r>
        <w:t>1. While I love Bukowski and have read almost everything he's published, I pirate all his stuff and you should too. That cunt of a woman he married (the same one he kicked off his couch in a famous clip from the Bukowski Tapes) was able to brainwash him into leaving his fortune in her hands. That is, HIS KID, his own flesh and blood GOT NOTHING when he died. It all went to Linda, that bitch.   Ergo, I never buy anything by Bukowski. I pirate it all onto my Kindle</w:t>
      </w:r>
    </w:p>
    <w:p>
      <w:r>
        <w:rPr>
          <w:b/>
          <w:u w:val="single"/>
        </w:rPr>
        <w:t>150123</w:t>
      </w:r>
    </w:p>
    <w:p>
      <w:r>
        <w:t xml:space="preserve">2. </w:t>
        <w:tab/>
        <w:t>She was his Yoko. I doubt his brain was more than pickled mush by the time that happened. He wanted women and fell victim like the rest of us.</w:t>
      </w:r>
    </w:p>
    <w:p>
      <w:r>
        <w:rPr>
          <w:b/>
          <w:u w:val="single"/>
        </w:rPr>
        <w:t>150124</w:t>
      </w:r>
    </w:p>
    <w:p>
      <w:r>
        <w:t xml:space="preserve">3. </w:t>
        <w:tab/>
        <w:tab/>
        <w:t>For sure, the poor soul. According to Howard Sounes' biography, the inheritance scam was subtle. First his will promised her 25%, then 50%, then 75%, then all of it.</w:t>
      </w:r>
    </w:p>
    <w:p>
      <w:r>
        <w:rPr>
          <w:b/>
          <w:u w:val="single"/>
        </w:rPr>
        <w:t>150125</w:t>
      </w:r>
    </w:p>
    <w:p>
      <w:r>
        <w:t xml:space="preserve">4. </w:t>
        <w:tab/>
        <w:t>Thanks for the heads up. I rather throw money at his grave than give a single cent to his crusty wife.</w:t>
      </w:r>
    </w:p>
    <w:p>
      <w:r>
        <w:rPr>
          <w:b/>
          <w:u w:val="single"/>
        </w:rPr>
        <w:t>150126</w:t>
      </w:r>
    </w:p>
    <w:p>
      <w:r>
        <w:t>1. [removed]</w:t>
      </w:r>
    </w:p>
    <w:p>
      <w:r>
        <w:rPr>
          <w:b/>
          <w:u w:val="single"/>
        </w:rPr>
        <w:t>150127</w:t>
      </w:r>
    </w:p>
    <w:p>
      <w:r>
        <w:t xml:space="preserve">2. </w:t>
        <w:tab/>
        <w:t>Are you an actual retard? Go fuck yourself</w:t>
      </w:r>
    </w:p>
    <w:p>
      <w:r>
        <w:rPr>
          <w:b/>
          <w:u w:val="single"/>
        </w:rPr>
        <w:t>150128</w:t>
      </w:r>
    </w:p>
    <w:p>
      <w:r>
        <w:t xml:space="preserve">3. </w:t>
        <w:tab/>
        <w:tab/>
        <w:t>This is how mad kids are after the mueller investigation. Total meltdown.</w:t>
      </w:r>
    </w:p>
    <w:p>
      <w:r>
        <w:rPr>
          <w:b/>
          <w:u w:val="single"/>
        </w:rPr>
        <w:t>150129</w:t>
      </w:r>
    </w:p>
    <w:p>
      <w:r>
        <w:t xml:space="preserve">4. </w:t>
        <w:tab/>
        <w:tab/>
        <w:tab/>
        <w:t>.... You *do* realize the *Mueller* investigation is *still* going right???</w:t>
      </w:r>
    </w:p>
    <w:p>
      <w:r>
        <w:rPr>
          <w:b/>
          <w:u w:val="single"/>
        </w:rPr>
        <w:t>150130</w:t>
      </w:r>
    </w:p>
    <w:p>
      <w:r>
        <w:t xml:space="preserve">5. </w:t>
        <w:tab/>
        <w:tab/>
        <w:tab/>
        <w:tab/>
        <w:t>Keep downvoting and keep telling yourselves that. Be sure to downvote all of the people starting to lose faith, maybe you will stop the deluge with your point suppression!   LOOOOOOOOOOOOOOOOL tick tock faggot tick tock</w:t>
      </w:r>
    </w:p>
    <w:p>
      <w:r>
        <w:rPr>
          <w:b/>
          <w:u w:val="single"/>
        </w:rPr>
        <w:t>150131</w:t>
      </w:r>
    </w:p>
    <w:p>
      <w:r>
        <w:t xml:space="preserve">6. </w:t>
        <w:tab/>
        <w:tab/>
        <w:tab/>
        <w:tab/>
        <w:tab/>
        <w:t>lol you truly do not know what is going on, do you?  [Rosenstein defends Mueller: No reason to end special counsel](http://thehill.com/policy/national-security/378035-rosenstein-defends-mueller-probe-no-reason-to-end-special-counsel)  This came out well *after* the *HOUSE REPUBLICANS* self-investigation, of course, came "clean".   Reading comprehension can take you much further than looking like an idiot if actually used for once.</w:t>
      </w:r>
    </w:p>
    <w:p>
      <w:r>
        <w:rPr>
          <w:b/>
          <w:u w:val="single"/>
        </w:rPr>
        <w:t>150132</w:t>
      </w:r>
    </w:p>
    <w:p>
      <w:r>
        <w:t xml:space="preserve">7. </w:t>
        <w:tab/>
        <w:tab/>
        <w:tab/>
        <w:tab/>
        <w:tab/>
        <w:tab/>
        <w:t>Yeah this guy is an actual retarded person.</w:t>
      </w:r>
    </w:p>
    <w:p>
      <w:r>
        <w:rPr>
          <w:b/>
          <w:u w:val="single"/>
        </w:rPr>
        <w:t>150133</w:t>
      </w:r>
    </w:p>
    <w:p>
      <w:r>
        <w:t xml:space="preserve">8. </w:t>
        <w:tab/>
        <w:tab/>
        <w:tab/>
        <w:tab/>
        <w:tab/>
        <w:t>Did you think the congressional republican report was the Mueller investigation?</w:t>
      </w:r>
    </w:p>
    <w:p>
      <w:r>
        <w:rPr>
          <w:b/>
          <w:u w:val="single"/>
        </w:rPr>
        <w:t>150134</w:t>
      </w:r>
    </w:p>
    <w:p>
      <w:r>
        <w:t xml:space="preserve">9. </w:t>
        <w:tab/>
        <w:tab/>
        <w:tab/>
        <w:tab/>
        <w:tab/>
        <w:tab/>
        <w:t>Nope but that is hilarious that we all now know mueller was just buying time to stoke the political flames for the deep state when it took the conservatives so little time to find no collusion lel</w:t>
      </w:r>
    </w:p>
    <w:p>
      <w:r>
        <w:rPr>
          <w:b/>
          <w:u w:val="single"/>
        </w:rPr>
        <w:t>150135</w:t>
      </w:r>
    </w:p>
    <w:p>
      <w:r>
        <w:t xml:space="preserve">10. </w:t>
        <w:tab/>
        <w:tab/>
        <w:tab/>
        <w:tab/>
        <w:tab/>
        <w:tab/>
        <w:tab/>
        <w:t>Qanon isnt real</w:t>
      </w:r>
    </w:p>
    <w:p>
      <w:r>
        <w:rPr>
          <w:b/>
          <w:u w:val="single"/>
        </w:rPr>
        <w:t>150136</w:t>
      </w:r>
    </w:p>
    <w:p>
      <w:r>
        <w:t xml:space="preserve">11. </w:t>
        <w:tab/>
        <w:tab/>
        <w:tab/>
        <w:t>You seriously think the special counsel's investigation and the house intelligence committee investigation are the same thing?  Wow. That's hilarious.</w:t>
      </w:r>
    </w:p>
    <w:p>
      <w:r>
        <w:rPr>
          <w:b/>
          <w:u w:val="single"/>
        </w:rPr>
        <w:t>150137</w:t>
      </w:r>
    </w:p>
    <w:p>
      <w:r>
        <w:t xml:space="preserve">12. </w:t>
        <w:tab/>
        <w:tab/>
        <w:tab/>
        <w:tab/>
        <w:t>lol another liberal who cant read can you forward me the jon oliver episode or jimmy kimmel crying video explaining the mueller investigation? I want to join the resistance</w:t>
      </w:r>
    </w:p>
    <w:p>
      <w:r>
        <w:rPr>
          <w:b/>
          <w:u w:val="single"/>
        </w:rPr>
        <w:t>150138</w:t>
      </w:r>
    </w:p>
    <w:p>
      <w:r>
        <w:t>1. Reminds me of that lying cunt Christine Blasey Fraud</w:t>
      </w:r>
    </w:p>
    <w:p>
      <w:r>
        <w:rPr>
          <w:b/>
          <w:u w:val="single"/>
        </w:rPr>
        <w:t>150139</w:t>
      </w:r>
    </w:p>
    <w:p>
      <w:r>
        <w:t xml:space="preserve">2. </w:t>
        <w:tab/>
        <w:t>Uhhh. I think you mean MEGA CUNT. lol</w:t>
      </w:r>
    </w:p>
    <w:p>
      <w:r>
        <w:rPr>
          <w:b/>
          <w:u w:val="single"/>
        </w:rPr>
        <w:t>150140</w:t>
      </w:r>
    </w:p>
    <w:p>
      <w:r>
        <w:t>1. If I Asia Argento ever put me into a situation where I had to defend myself from her, I would kick her right in the cunt and then when she reels over I'd scoop her up into a powerbomb and slam her through the earth's crust.</w:t>
      </w:r>
    </w:p>
    <w:p>
      <w:r>
        <w:rPr>
          <w:b/>
          <w:u w:val="single"/>
        </w:rPr>
        <w:t>150141</w:t>
      </w:r>
    </w:p>
    <w:p>
      <w:r>
        <w:t xml:space="preserve">2. </w:t>
        <w:tab/>
        <w:t>This guy gets it.</w:t>
      </w:r>
    </w:p>
    <w:p>
      <w:r>
        <w:rPr>
          <w:b/>
          <w:u w:val="single"/>
        </w:rPr>
        <w:t>150142</w:t>
      </w:r>
    </w:p>
    <w:p>
      <w:r>
        <w:t xml:space="preserve">3. </w:t>
        <w:tab/>
        <w:t>K.</w:t>
      </w:r>
    </w:p>
    <w:p>
      <w:r>
        <w:rPr>
          <w:b/>
          <w:u w:val="single"/>
        </w:rPr>
        <w:t>150143</w:t>
      </w:r>
    </w:p>
    <w:p>
      <w:r>
        <w:t xml:space="preserve">4. </w:t>
        <w:tab/>
        <w:t>/r/IAmVeryBadass</w:t>
      </w:r>
    </w:p>
    <w:p>
      <w:r>
        <w:rPr>
          <w:b/>
          <w:u w:val="single"/>
        </w:rPr>
        <w:t>150144</w:t>
      </w:r>
    </w:p>
    <w:p>
      <w:r>
        <w:t>1. &gt; who accused community partner of sexism after constructive criticism fired  It's even worse than described.  Not only was she claiming that all criticism of her lousy writing was simply sexism, and not only was she viciously attacking the fan base of the game she writes for, but she also celebrated after Total Biscuit died of cancer with this classy tweet:  https://twitter.com/Delafina777/status/1000045432007938048</w:t>
      </w:r>
    </w:p>
    <w:p>
      <w:r>
        <w:rPr>
          <w:b/>
          <w:u w:val="single"/>
        </w:rPr>
        <w:t>150145</w:t>
      </w:r>
    </w:p>
    <w:p>
      <w:r>
        <w:t xml:space="preserve">2. </w:t>
        <w:tab/>
        <w:t>Fuck her. She should have been fired for that. What a despicable piece of shit.</w:t>
      </w:r>
    </w:p>
    <w:p>
      <w:r>
        <w:rPr>
          <w:b/>
          <w:u w:val="single"/>
        </w:rPr>
        <w:t>150146</w:t>
      </w:r>
    </w:p>
    <w:p>
      <w:r>
        <w:t xml:space="preserve">3. </w:t>
        <w:tab/>
        <w:t>holy shit, fuck her.    there's no basic human decency anywhere to be found w/ this cunt.</w:t>
      </w:r>
    </w:p>
    <w:p>
      <w:r>
        <w:rPr>
          <w:b/>
          <w:u w:val="single"/>
        </w:rPr>
        <w:t>150147</w:t>
      </w:r>
    </w:p>
    <w:p>
      <w:r>
        <w:t>1. That’s rather cunty of them.</w:t>
      </w:r>
    </w:p>
    <w:p>
      <w:r>
        <w:rPr>
          <w:b/>
          <w:u w:val="single"/>
        </w:rPr>
        <w:t>150148</w:t>
      </w:r>
    </w:p>
    <w:p>
      <w:r>
        <w:t>1. I am blessed and proud to say I really have no clues who this cunt is even though I did "read" about her name here and there....</w:t>
      </w:r>
    </w:p>
    <w:p>
      <w:r>
        <w:rPr>
          <w:b/>
          <w:u w:val="single"/>
        </w:rPr>
        <w:t>150149</w:t>
      </w:r>
    </w:p>
    <w:p>
      <w:r>
        <w:t>1. “I kicked a girl and I liked it”</w:t>
      </w:r>
    </w:p>
    <w:p>
      <w:r>
        <w:rPr>
          <w:b/>
          <w:u w:val="single"/>
        </w:rPr>
        <w:t>150150</w:t>
      </w:r>
    </w:p>
    <w:p>
      <w:r>
        <w:t xml:space="preserve">2. </w:t>
        <w:tab/>
        <w:t>Sounds like an AxCx song</w:t>
      </w:r>
    </w:p>
    <w:p>
      <w:r>
        <w:rPr>
          <w:b/>
          <w:u w:val="single"/>
        </w:rPr>
        <w:t>150151</w:t>
      </w:r>
    </w:p>
    <w:p>
      <w:r>
        <w:t xml:space="preserve">3. </w:t>
        <w:tab/>
        <w:tab/>
        <w:t>You can say Anal Cunt on reddit, you know?</w:t>
      </w:r>
    </w:p>
    <w:p>
      <w:r>
        <w:rPr>
          <w:b/>
          <w:u w:val="single"/>
        </w:rPr>
        <w:t>150152</w:t>
      </w:r>
    </w:p>
    <w:p>
      <w:r>
        <w:t>1. “Clarke claims to suffer from self-diagnosed 'transgenerational trauma' passed down through the indigenous part of her DNA.” This retarded Samantha mumba looking bitch can’t be serious</w:t>
      </w:r>
    </w:p>
    <w:p>
      <w:r>
        <w:rPr>
          <w:b/>
          <w:u w:val="single"/>
        </w:rPr>
        <w:t>150153</w:t>
      </w:r>
    </w:p>
    <w:p>
      <w:r>
        <w:t xml:space="preserve">2. </w:t>
        <w:tab/>
        <w:t>Dude, the lawmakers that put up with that shit are also mentally challenged.</w:t>
      </w:r>
    </w:p>
    <w:p>
      <w:r>
        <w:rPr>
          <w:b/>
          <w:u w:val="single"/>
        </w:rPr>
        <w:t>150154</w:t>
      </w:r>
    </w:p>
    <w:p>
      <w:r>
        <w:t>1. To be fair, I think the lady in the picture is joking.</w:t>
      </w:r>
    </w:p>
    <w:p>
      <w:r>
        <w:rPr>
          <w:b/>
          <w:u w:val="single"/>
        </w:rPr>
        <w:t>150155</w:t>
      </w:r>
    </w:p>
    <w:p>
      <w:r>
        <w:t xml:space="preserve">2. </w:t>
        <w:tab/>
        <w:t>Why do you people think that claiming it's a "joke" make what she wrote any less stupid?</w:t>
      </w:r>
    </w:p>
    <w:p>
      <w:r>
        <w:rPr>
          <w:b/>
          <w:u w:val="single"/>
        </w:rPr>
        <w:t>150156</w:t>
      </w:r>
    </w:p>
    <w:p>
      <w:r>
        <w:t xml:space="preserve">3. </w:t>
        <w:tab/>
        <w:tab/>
        <w:t>Dont be so sensitive.</w:t>
      </w:r>
    </w:p>
    <w:p>
      <w:r>
        <w:rPr>
          <w:b/>
          <w:u w:val="single"/>
        </w:rPr>
        <w:t>150157</w:t>
      </w:r>
    </w:p>
    <w:p>
      <w:r>
        <w:t xml:space="preserve">4. </w:t>
        <w:tab/>
        <w:tab/>
        <w:tab/>
        <w:t>"Dont be so sensitive bro! It was just a prank bro! She was just PRETENDING to be retarded XDDDDD"</w:t>
      </w:r>
    </w:p>
    <w:p>
      <w:r>
        <w:rPr>
          <w:b/>
          <w:u w:val="single"/>
        </w:rPr>
        <w:t>150158</w:t>
      </w:r>
    </w:p>
    <w:p>
      <w:r>
        <w:t xml:space="preserve">5. </w:t>
        <w:tab/>
        <w:tab/>
        <w:tab/>
        <w:tab/>
        <w:t>You would be a blast to take to a comedy show. Stop being a cunt nugget.</w:t>
      </w:r>
    </w:p>
    <w:p>
      <w:r>
        <w:rPr>
          <w:b/>
          <w:u w:val="single"/>
        </w:rPr>
        <w:t>150159</w:t>
      </w:r>
    </w:p>
    <w:p>
      <w:r>
        <w:t xml:space="preserve">6. </w:t>
        <w:tab/>
        <w:tab/>
        <w:tab/>
        <w:tab/>
        <w:tab/>
        <w:t>Ah yes, I forgot about your comedic genius of "ITS JUST A PRANK\SATIRE\JOKE BRO XD". Absolute hilarity.</w:t>
      </w:r>
    </w:p>
    <w:p>
      <w:r>
        <w:rPr>
          <w:b/>
          <w:u w:val="single"/>
        </w:rPr>
        <w:t>150160</w:t>
      </w:r>
    </w:p>
    <w:p>
      <w:r>
        <w:t>1. You raise a lot of valid points but also assume a great many things.  First of all, the hard left -- who are essentially being led, knowingly or not, by a long-run communist insurgency -- only have command over *derive*.  The rest of us -- who are being branded as "the right" and all its variants (now even including Alan Dershowitz, for crying out loud), which includes the actual right -- have command over  *détournement*.  That has created an impasse.  It's not a stalemate, because active hostilities rage.  But neither side is really making progress.  *Détournement* allows all us anti-commies to hijack, derail and reroute ideas almost at will, while *derive* allows the commies to dominate any space they're able to gain entry into, be those real, virtual or corporate.    This is also different than historical radical movements, when the radicals commanded both strategies, but in a far weaker form due to much stronger institutions and cultural norms.  The online aspect changes the dynamics, but not as much as everyone claims.  For example, in the 2016 election, social media influence was ranked between 3rd and 7th in studies I've read in terms of significance in an individual's actual decision whether to vote and how to vote.  The stronger variables, by far, are still what they've always been:  family, community, peer-pressure (from flesh and blood people), faith beliefs, personal lived experiences, etc.  Fat feminist avatars shouting racist or cartoon frogs on twatter turn out to have virtually no measurable effect besides the latter enraging octogenarian boomer harpies who still can't grock that their Kween Killary hasn't been given her rightful Krown yet.</w:t>
      </w:r>
    </w:p>
    <w:p>
      <w:r>
        <w:rPr>
          <w:b/>
          <w:u w:val="single"/>
        </w:rPr>
        <w:t>150161</w:t>
      </w:r>
    </w:p>
    <w:p>
      <w:r>
        <w:t>1. They were much more honest about the outcomes they wanted and why...They may have and frankly did sound like fucking retards, but they did not hide their objectives.</w:t>
      </w:r>
    </w:p>
    <w:p>
      <w:r>
        <w:rPr>
          <w:b/>
          <w:u w:val="single"/>
        </w:rPr>
        <w:t>150162</w:t>
      </w:r>
    </w:p>
    <w:p>
      <w:r>
        <w:t xml:space="preserve">2. </w:t>
        <w:tab/>
        <w:t>I think it's for all its faults, at least Christianity was founded on the ideals of humility and reciprocity. You can shut down a Christian by making them live up to this when they cross the line.  With intersectionality, it's explicitly okay to violate the rules when fighting the oppressor, because you lack "power" due to invisible systems, which then insulates them from having to acknowledge when they use far more overt power.</w:t>
      </w:r>
    </w:p>
    <w:p>
      <w:r>
        <w:rPr>
          <w:b/>
          <w:u w:val="single"/>
        </w:rPr>
        <w:t>150163</w:t>
      </w:r>
    </w:p>
    <w:p>
      <w:r>
        <w:t xml:space="preserve">3. </w:t>
        <w:tab/>
        <w:tab/>
        <w:t>Maybe, but a power seeking zealot is power seeking zealot no matter what ideology they cloak themselves with.  There are plenty of "Sunday" only Christians out there...  And while I prefer cunts that honest about their cuntishness than those that hide it, its still a pair of cunts.</w:t>
      </w:r>
    </w:p>
    <w:p>
      <w:r>
        <w:rPr>
          <w:b/>
          <w:u w:val="single"/>
        </w:rPr>
        <w:t>150164</w:t>
      </w:r>
    </w:p>
    <w:p>
      <w:r>
        <w:t xml:space="preserve">4. </w:t>
        <w:tab/>
        <w:tab/>
        <w:tab/>
        <w:t>&gt; "Sunday" only Christians  Baptist. The word you are looking for is Baptist.</w:t>
      </w:r>
    </w:p>
    <w:p>
      <w:r>
        <w:rPr>
          <w:b/>
          <w:u w:val="single"/>
        </w:rPr>
        <w:t>150165</w:t>
      </w:r>
    </w:p>
    <w:p>
      <w:r>
        <w:t>1. For anyone who wants to participate, please follow these 3 simple rules:  1. Only use the [original design](https://docs.wixstatic.com/ugd/90bdbb_37990863aa934e5895ae553a1ced3c34.pdf), it's a successful brand now with an awesome track record and *if it ain't broke don't fix it*  2. Put up posters on Halloween; a single deployment date boosts the impact + this gives participants an opportunity to wear costumes for anonymity without arousing suspicion (yes posters are legal but unfair retaliation from far left schools / employers is a risk, be safe and smart!)  3. Don't commit vandalism or do anything illegal, for your own sake and to deny MSM an attack angle against the message  Everyone is welcome to participate as long as they follow these rules. Let's expose left wing racism and make them look even worse to undecided voters!  Also, don't worry about these losers getting angry on reddit and thinking they're "prepared to stop the posters" now. They can't do shit. All they know is that the posters will be somewhere on developed land on planet earth, at some time around or after Oct 31st. They would need an army of millions to effectively patrol every building and street to make sure they could remove them all. They can't stop it.</w:t>
      </w:r>
    </w:p>
    <w:p>
      <w:r>
        <w:rPr>
          <w:b/>
          <w:u w:val="single"/>
        </w:rPr>
        <w:t>150166</w:t>
      </w:r>
    </w:p>
    <w:p>
      <w:r>
        <w:t>1. Redpilled at 14 holy fuck you lucky bastard.  As your body goes through more and more changes, it will be more and more difficult to withstand the pressure of the golden vagina but just keep a rational head at all times and you'll be fine.</w:t>
      </w:r>
    </w:p>
    <w:p>
      <w:r>
        <w:rPr>
          <w:b/>
          <w:u w:val="single"/>
        </w:rPr>
        <w:t>150167</w:t>
      </w:r>
    </w:p>
    <w:p>
      <w:r>
        <w:t xml:space="preserve">2. </w:t>
        <w:tab/>
        <w:t>I disagree, divorce, alimony, child support.  These are massive fucking debts, no intelligent male would ever take them if he was aware. Chalk it up to ignorant society brainwashing their children or complete retards if they do know the risks.</w:t>
      </w:r>
    </w:p>
    <w:p>
      <w:r>
        <w:rPr>
          <w:b/>
          <w:u w:val="single"/>
        </w:rPr>
        <w:t>150168</w:t>
      </w:r>
    </w:p>
    <w:p>
      <w:r>
        <w:t xml:space="preserve">3. </w:t>
        <w:tab/>
        <w:tab/>
        <w:t>Never underestimate the power of boners.  The blood goes straight from the head to the dick and guys can no longer think straight.</w:t>
      </w:r>
    </w:p>
    <w:p>
      <w:r>
        <w:rPr>
          <w:b/>
          <w:u w:val="single"/>
        </w:rPr>
        <w:t>150169</w:t>
      </w:r>
    </w:p>
    <w:p>
      <w:r>
        <w:t xml:space="preserve">4. </w:t>
        <w:tab/>
        <w:tab/>
        <w:tab/>
        <w:t>Only if they are bluepilled -</w:t>
      </w:r>
    </w:p>
    <w:p>
      <w:r>
        <w:rPr>
          <w:b/>
          <w:u w:val="single"/>
        </w:rPr>
        <w:t>150170</w:t>
      </w:r>
    </w:p>
    <w:p>
      <w:r>
        <w:t>1. What’s up with the villain thing recently? Did the tumblirinas go on a rampage because a villain was bad and wasn’t white?</w:t>
      </w:r>
    </w:p>
    <w:p>
      <w:r>
        <w:rPr>
          <w:b/>
          <w:u w:val="single"/>
        </w:rPr>
        <w:t>150171</w:t>
      </w:r>
    </w:p>
    <w:p>
      <w:r>
        <w:t xml:space="preserve">2. </w:t>
        <w:tab/>
        <w:t>They’ve been bitching about villains ever since the new Star Wars movies came out, and Kylo Ren, a white guy, proved to be more popular than the virtuous POC heroes. All I ever see on that website is long metas about why you’re literally a Nazi if you think Kylo Ren is a cool character, and now it looks like that mentality is spreading to other fandoms, too.</w:t>
      </w:r>
    </w:p>
    <w:p>
      <w:r>
        <w:rPr>
          <w:b/>
          <w:u w:val="single"/>
        </w:rPr>
        <w:t>150172</w:t>
      </w:r>
    </w:p>
    <w:p>
      <w:r>
        <w:t xml:space="preserve">3. </w:t>
        <w:tab/>
        <w:tab/>
        <w:t>Yeah cause he has a personality and flaws and is fully fleshed out, also Adam driver is an amazing actor</w:t>
      </w:r>
    </w:p>
    <w:p>
      <w:r>
        <w:rPr>
          <w:b/>
          <w:u w:val="single"/>
        </w:rPr>
        <w:t>150173</w:t>
      </w:r>
    </w:p>
    <w:p>
      <w:r>
        <w:t xml:space="preserve">4. </w:t>
        <w:tab/>
        <w:tab/>
        <w:tab/>
        <w:t>I loved him in Logan Lucky</w:t>
      </w:r>
    </w:p>
    <w:p>
      <w:r>
        <w:rPr>
          <w:b/>
          <w:u w:val="single"/>
        </w:rPr>
        <w:t>150174</w:t>
      </w:r>
    </w:p>
    <w:p>
      <w:r>
        <w:t xml:space="preserve">5. </w:t>
        <w:tab/>
        <w:tab/>
        <w:tab/>
        <w:tab/>
        <w:t>Did you just say cauliflower to me</w:t>
      </w:r>
    </w:p>
    <w:p>
      <w:r>
        <w:rPr>
          <w:b/>
          <w:u w:val="single"/>
        </w:rPr>
        <w:t>150175</w:t>
      </w:r>
    </w:p>
    <w:p>
      <w:r>
        <w:t xml:space="preserve">6. </w:t>
        <w:tab/>
        <w:tab/>
        <w:tab/>
        <w:tab/>
        <w:tab/>
        <w:t>Last time you said that I ended up in juvenile hall!</w:t>
      </w:r>
    </w:p>
    <w:p>
      <w:r>
        <w:rPr>
          <w:b/>
          <w:u w:val="single"/>
        </w:rPr>
        <w:t>150176</w:t>
      </w:r>
    </w:p>
    <w:p>
      <w:r>
        <w:t xml:space="preserve">7. </w:t>
        <w:tab/>
        <w:tab/>
        <w:tab/>
        <w:tab/>
        <w:tab/>
        <w:tab/>
        <w:t>*incoherent redneck noises*</w:t>
      </w:r>
    </w:p>
    <w:p>
      <w:r>
        <w:rPr>
          <w:b/>
          <w:u w:val="single"/>
        </w:rPr>
        <w:t>150177</w:t>
      </w:r>
    </w:p>
    <w:p>
      <w:r>
        <w:t>1. Here come the real men of reddit to cheer a young girl getting slapped around. Bunch of tough guys/legal eagles. If only axe body spray was a law degree you could actually take these douche bag threads serious.</w:t>
      </w:r>
    </w:p>
    <w:p>
      <w:r>
        <w:rPr>
          <w:b/>
          <w:u w:val="single"/>
        </w:rPr>
        <w:t>150178</w:t>
      </w:r>
    </w:p>
    <w:p>
      <w:r>
        <w:t xml:space="preserve">2. </w:t>
        <w:tab/>
        <w:t>Here come the White Knights of reddit. Even with clear and concise video evidence, nothing is enough to justify this "princess" being treated with anything but worshipful praise.   Nothing you have stated makes me **wrong**, so go fuck yourself haha. It's just a bunch of name-calling because you have nothing else to say.   /BLOCKED Go sit in the corner and be silent :)</w:t>
      </w:r>
    </w:p>
    <w:p>
      <w:r>
        <w:rPr>
          <w:b/>
          <w:u w:val="single"/>
        </w:rPr>
        <w:t>150179</w:t>
      </w:r>
    </w:p>
    <w:p>
      <w:r>
        <w:t xml:space="preserve">3. </w:t>
        <w:tab/>
        <w:tab/>
        <w:t>The guy's a cunt but bragging about blocking someone is about the most pathetic thing you can do on the internet without involving cam whores.</w:t>
      </w:r>
    </w:p>
    <w:p>
      <w:r>
        <w:rPr>
          <w:b/>
          <w:u w:val="single"/>
        </w:rPr>
        <w:t>150180</w:t>
      </w:r>
    </w:p>
    <w:p>
      <w:r>
        <w:t xml:space="preserve">4. </w:t>
        <w:tab/>
        <w:tab/>
        <w:tab/>
        <w:t>This guy's mad because because someone chose to ignore him on the internet HAHAHAH aww poor baby /BLOCKED Go cry more.</w:t>
      </w:r>
    </w:p>
    <w:p>
      <w:r>
        <w:rPr>
          <w:b/>
          <w:u w:val="single"/>
        </w:rPr>
        <w:t>150181</w:t>
      </w:r>
    </w:p>
    <w:p>
      <w:r>
        <w:t xml:space="preserve">5. </w:t>
        <w:tab/>
        <w:tab/>
        <w:tab/>
        <w:tab/>
        <w:t>Aw, and you're a big man celebrating someone getting roughed up for having an attitude (aw, did the 90 pound girl kick the big burly officer? He must have been so scared!), and BLOCKING anyone who chooses to disagree with you. 2 questions for you, my dude: Who hurt you, and how old are you? Grow the fuck up.   Also, go ahead and BLOCK me. I won't be returning to this thread either way.   PS: I don't agree with resisting arrest or with being rude to police officers. I think that if you treat them with respect and follow their instructions everyone will have a much better time. I also don't believe in a woman getting special treatment just for being a woman. I'm not even saying what happened in the video is wrong. I am saying that it's childish as fuck to sit here and high five each other over a shitty thing (for everyone involved) that happened. *Especially* that very special person bragging that he'd have dropped a knee in to her spine. Are you fucking kidding me, you psychopath? I'm all for retaliation when someone thinks they're untouchable, but you're not going to "drop a knee" in to the spine of a child who kicked you and can't really do any real damage to you. Or an elderly person. If someone's *that* much smaller than you, you have to take it in to account before you bust out your right fucking hook. Jesus Christ, you people are fucked up.</w:t>
      </w:r>
    </w:p>
    <w:p>
      <w:r>
        <w:rPr>
          <w:b/>
          <w:u w:val="single"/>
        </w:rPr>
        <w:t>150182</w:t>
      </w:r>
    </w:p>
    <w:p>
      <w:r>
        <w:t xml:space="preserve">6. </w:t>
        <w:tab/>
        <w:tab/>
        <w:tab/>
        <w:tab/>
        <w:tab/>
        <w:t>Your P.S. is a bunch of bullshit. It's so self-contradicting that we are going to call your waterproof bathtub haha.  &gt;2 questions for you, my dude: Who hurt you, and how old are you? Grow the fuck up.  Says to "grow the fuck up" Yet asks the most childish questions on Reddit. Well, your mom hurt me last night during sex, and my age in none of you damn business boy. Good enough? HAHAHAHAHA</w:t>
      </w:r>
    </w:p>
    <w:p>
      <w:r>
        <w:rPr>
          <w:b/>
          <w:u w:val="single"/>
        </w:rPr>
        <w:t>150183</w:t>
      </w:r>
    </w:p>
    <w:p>
      <w:r>
        <w:t xml:space="preserve">7. </w:t>
        <w:tab/>
        <w:tab/>
        <w:tab/>
        <w:tab/>
        <w:tab/>
        <w:tab/>
        <w:t>&gt;Well, your mom hurt me last night during sex, and my age is none of your business boy.   I know I said I wasn't coming back, but... I'm cracking up right now. Mostly at myself, because I'm *pretty* sure I just dressed down a 12 year old. Go ahead, say something else. You're adorable when you're angry!   Okay, okay, I'm done. I shouldn't tease a child who doesn't know better. You'll figure it out when you're older. Now I'm *really* not coming back, so... hey, little guy, you say whatever you need to say to make yourself feel better.</w:t>
      </w:r>
    </w:p>
    <w:p>
      <w:r>
        <w:rPr>
          <w:b/>
          <w:u w:val="single"/>
        </w:rPr>
        <w:t>150184</w:t>
      </w:r>
    </w:p>
    <w:p>
      <w:r>
        <w:t xml:space="preserve">8. </w:t>
        <w:tab/>
        <w:tab/>
        <w:tab/>
        <w:tab/>
        <w:tab/>
        <w:tab/>
        <w:tab/>
        <w:t>You said you weren't coming back LMAO. Knew you would idiot. Now you're playing "internet mind reader" about anger when all anyone is doing is laughing at your faggot ass.  Didn't even read the bullshit you wrote /BLOCKED now go "Don't come back" again hahaha.</w:t>
      </w:r>
    </w:p>
    <w:p>
      <w:r>
        <w:rPr>
          <w:b/>
          <w:u w:val="single"/>
        </w:rPr>
        <w:t>150185</w:t>
      </w:r>
    </w:p>
    <w:p>
      <w:r>
        <w:t>1. And then they laugh at Alex Jones and his "conspiracy theories" and gay frogs... Which ironically are far more reasonable scenario than this batshit nonsense.  P.S. PFFFAHAHAHAHAHAHAHAHAHA, this is a fucking **RESEARCH PAPER**, HOLY FUCKING SHIT, AHAHAHAHAHAHAHAHAHA... Someone wrote a RESEARCH PAPER ON RUSSIAN TROLLS "DESTROYING" STAR WARS.  Holy. Fucking. SHIT.   Yea, nuking the universities for producing these ultimate trash useless scumbags is not enough at this point. Get Thanos here, we need to eradicate this shit and erase them from existence.  P.S. "University of Southern California"  Of-fucking-course it's Californistan. Can we like delete them or something? I mean not even Sweden is this retarded.</w:t>
      </w:r>
    </w:p>
    <w:p>
      <w:r>
        <w:rPr>
          <w:b/>
          <w:u w:val="single"/>
        </w:rPr>
        <w:t>150186</w:t>
      </w:r>
    </w:p>
    <w:p>
      <w:r>
        <w:t>1. Well I’d be kinda upset if my ex was trying to make my kid a Muslim so I guess I can understand the beef</w:t>
      </w:r>
    </w:p>
    <w:p>
      <w:r>
        <w:rPr>
          <w:b/>
          <w:u w:val="single"/>
        </w:rPr>
        <w:t>150187</w:t>
      </w:r>
    </w:p>
    <w:p>
      <w:r>
        <w:t xml:space="preserve">2. </w:t>
        <w:tab/>
        <w:t>They were both Catholic and had agreed to raise their kid in the Catholic Church.</w:t>
      </w:r>
    </w:p>
    <w:p>
      <w:r>
        <w:rPr>
          <w:b/>
          <w:u w:val="single"/>
        </w:rPr>
        <w:t>150188</w:t>
      </w:r>
    </w:p>
    <w:p>
      <w:r>
        <w:t xml:space="preserve">3. </w:t>
        <w:tab/>
        <w:tab/>
        <w:t>Well that’s bullshit then. What a dick (the mother) now I know why I’m getting yelled at lol</w:t>
      </w:r>
    </w:p>
    <w:p>
      <w:r>
        <w:rPr>
          <w:b/>
          <w:u w:val="single"/>
        </w:rPr>
        <w:t>150189</w:t>
      </w:r>
    </w:p>
    <w:p>
      <w:r>
        <w:t xml:space="preserve">4. </w:t>
        <w:tab/>
        <w:tab/>
        <w:tab/>
        <w:t>Their religion is important to them both and she made the decision to have the child baptized without his father present.</w:t>
      </w:r>
    </w:p>
    <w:p>
      <w:r>
        <w:rPr>
          <w:b/>
          <w:u w:val="single"/>
        </w:rPr>
        <w:t>150190</w:t>
      </w:r>
    </w:p>
    <w:p>
      <w:r>
        <w:t xml:space="preserve">5. </w:t>
        <w:tab/>
        <w:tab/>
        <w:tab/>
        <w:tab/>
        <w:t>Yeah guess so. Why make it about the parents tho? Now the kid has to live a messed up life run through the courts. At least the kid got baptized. I’m catholic as well and fully understand the importance.</w:t>
      </w:r>
    </w:p>
    <w:p>
      <w:r>
        <w:rPr>
          <w:b/>
          <w:u w:val="single"/>
        </w:rPr>
        <w:t>150191</w:t>
      </w:r>
    </w:p>
    <w:p>
      <w:r>
        <w:t xml:space="preserve">6. </w:t>
        <w:tab/>
        <w:tab/>
        <w:tab/>
        <w:tab/>
        <w:tab/>
        <w:t>You’re fucking retarded. It wasn’t the mother’s choice. The dumb bitch thought she could get away with doing what the law said explicitly is not her right.</w:t>
      </w:r>
    </w:p>
    <w:p>
      <w:r>
        <w:rPr>
          <w:b/>
          <w:u w:val="single"/>
        </w:rPr>
        <w:t>150192</w:t>
      </w:r>
    </w:p>
    <w:p>
      <w:r>
        <w:t xml:space="preserve">7. </w:t>
        <w:tab/>
        <w:tab/>
        <w:tab/>
        <w:tab/>
        <w:tab/>
        <w:tab/>
        <w:t>I’m not retarded and I never said it was her right or that what she did was ok. I just hate seeing kids caught up in the us court system. It’s a nightmare</w:t>
      </w:r>
    </w:p>
    <w:p>
      <w:r>
        <w:rPr>
          <w:b/>
          <w:u w:val="single"/>
        </w:rPr>
        <w:t>150193</w:t>
      </w:r>
    </w:p>
    <w:p>
      <w:r>
        <w:t xml:space="preserve">8. </w:t>
        <w:tab/>
        <w:tab/>
        <w:tab/>
        <w:tab/>
        <w:tab/>
        <w:tab/>
        <w:tab/>
        <w:t>Then you should be mad at the mother who manufactured the entire situation from nothing.  And while I'm not a doctor, I am diagnosing you retarded.</w:t>
      </w:r>
    </w:p>
    <w:p>
      <w:r>
        <w:rPr>
          <w:b/>
          <w:u w:val="single"/>
        </w:rPr>
        <w:t>150194</w:t>
      </w:r>
    </w:p>
    <w:p>
      <w:r>
        <w:t xml:space="preserve">9. </w:t>
        <w:tab/>
        <w:tab/>
        <w:tab/>
        <w:tab/>
        <w:tab/>
        <w:tab/>
        <w:tab/>
        <w:tab/>
        <w:t>I am.... ?? When did I say she was in the right? I even said she was a complete dickhead</w:t>
      </w:r>
    </w:p>
    <w:p>
      <w:r>
        <w:rPr>
          <w:b/>
          <w:u w:val="single"/>
        </w:rPr>
        <w:t>150195</w:t>
      </w:r>
    </w:p>
    <w:p>
      <w:r>
        <w:t>1. &gt;But the spotlight on bots has overshadowed the importance of the people who often initiate the flood and flow of information, and how the narratives they build over time influence how we see politics, ourselves, and the world around us.  My god, it's *almost* aware.</w:t>
      </w:r>
    </w:p>
    <w:p>
      <w:r>
        <w:rPr>
          <w:b/>
          <w:u w:val="single"/>
        </w:rPr>
        <w:t>150196</w:t>
      </w:r>
    </w:p>
    <w:p>
      <w:r>
        <w:t xml:space="preserve">2. </w:t>
        <w:tab/>
        <w:t>This is only gonna get worse, my fellow Gators.  We're gonna be in for a rough few days. I suspect everyone with a grievance against us will be popping out of the woodwork.  Stay frosty. Don't feed the trolls.</w:t>
      </w:r>
    </w:p>
    <w:p>
      <w:r>
        <w:rPr>
          <w:b/>
          <w:u w:val="single"/>
        </w:rPr>
        <w:t>150197</w:t>
      </w:r>
    </w:p>
    <w:p>
      <w:r>
        <w:t xml:space="preserve">3. </w:t>
        <w:tab/>
        <w:tab/>
        <w:t>We're definitely already in a industrial scale moral panic pushed by the democrats *hard* onto the media. The fact that GG is indirectly correlated to the Kavanaugh scandal now is only going to make things crazier.  Maybe it will wake normies up though. If Judge gets interviewed and Cory Booker rants at him about GamerGate for 20 minutes, people might actually stop and go "What the fuck is going on?!!" It reminds me of when they brought up GamerGate to Linday Shepard.</w:t>
      </w:r>
    </w:p>
    <w:p>
      <w:r>
        <w:rPr>
          <w:b/>
          <w:u w:val="single"/>
        </w:rPr>
        <w:t>150198</w:t>
      </w:r>
    </w:p>
    <w:p>
      <w:r>
        <w:t xml:space="preserve">4. </w:t>
        <w:tab/>
        <w:tab/>
        <w:tab/>
        <w:t>How long can this continue?   It is another 2 years before the next presidential election. Can the U.S. survive another 2 years of constant ramping up of this panic?</w:t>
      </w:r>
    </w:p>
    <w:p>
      <w:r>
        <w:rPr>
          <w:b/>
          <w:u w:val="single"/>
        </w:rPr>
        <w:t>150199</w:t>
      </w:r>
    </w:p>
    <w:p>
      <w:r>
        <w:t xml:space="preserve">5. </w:t>
        <w:tab/>
        <w:tab/>
        <w:tab/>
        <w:tab/>
        <w:t>I really do feel like the camel's back has to break eventually. It seems each panic is even bigger than the last, and all it takes is one extremely unhinged person to set off a chain reaction.</w:t>
      </w:r>
    </w:p>
    <w:p>
      <w:r>
        <w:rPr>
          <w:b/>
          <w:u w:val="single"/>
        </w:rPr>
        <w:t>150200</w:t>
      </w:r>
    </w:p>
    <w:p>
      <w:r>
        <w:t xml:space="preserve">6. </w:t>
        <w:tab/>
        <w:tab/>
        <w:tab/>
        <w:tab/>
        <w:tab/>
        <w:t>You mean like someone sending Ricin to the Pentagon?</w:t>
      </w:r>
    </w:p>
    <w:p>
      <w:r>
        <w:rPr>
          <w:b/>
          <w:u w:val="single"/>
        </w:rPr>
        <w:t>150201</w:t>
      </w:r>
    </w:p>
    <w:p>
      <w:r>
        <w:t xml:space="preserve">7. </w:t>
        <w:tab/>
        <w:tab/>
        <w:tab/>
        <w:tab/>
        <w:tab/>
        <w:tab/>
        <w:t>Or like opening fire at a congressional softball game.</w:t>
      </w:r>
    </w:p>
    <w:p>
      <w:r>
        <w:rPr>
          <w:b/>
          <w:u w:val="single"/>
        </w:rPr>
        <w:t>150202</w:t>
      </w:r>
    </w:p>
    <w:p>
      <w:r>
        <w:t xml:space="preserve">8. </w:t>
        <w:tab/>
        <w:tab/>
        <w:tab/>
        <w:tab/>
        <w:tab/>
        <w:tab/>
        <w:tab/>
        <w:t>Or doxxing people from inside the fucking kavanaugh hearing... or running people out of restaurants.  Hey, this is all starting to sound kind of y'know, unhinged  I was actually thinking of this on my way home from work this morning because christ almighty there are an actual ton of zodiac killer signs in people's yards down here in houston, both sides seem really amped up to vote but i think the left are going to get fucking crushed because christ almighty they have lost the plot in the most public way possible</w:t>
      </w:r>
    </w:p>
    <w:p>
      <w:r>
        <w:rPr>
          <w:b/>
          <w:u w:val="single"/>
        </w:rPr>
        <w:t>150203</w:t>
      </w:r>
    </w:p>
    <w:p>
      <w:r>
        <w:t xml:space="preserve">9. </w:t>
        <w:tab/>
        <w:tab/>
        <w:tab/>
        <w:tab/>
        <w:tab/>
        <w:tab/>
        <w:tab/>
        <w:tab/>
        <w:t>Well, that and Beto is just the smuggest asshole. I've had to see his stupid face for years as he bounced around in El Paso, and I want to see Icarus fall into the sea.</w:t>
      </w:r>
    </w:p>
    <w:p>
      <w:r>
        <w:rPr>
          <w:b/>
          <w:u w:val="single"/>
        </w:rPr>
        <w:t>150204</w:t>
      </w:r>
    </w:p>
    <w:p>
      <w:r>
        <w:t xml:space="preserve">10. </w:t>
        <w:tab/>
        <w:tab/>
        <w:tab/>
        <w:tab/>
        <w:tab/>
        <w:tab/>
        <w:tab/>
        <w:tab/>
        <w:tab/>
        <w:t>His campaign people called me the other day on my way home from work. They kept nicely correcting me when I called him Beta and I wasted about 45 mins of their day trying to see how stupid of a question I had to ask before they gave up.      Questions like "what is Beta's stance on expanding the current gender model to be more inclusive?" (Whatever the fuck that means) and "What is beta's stance on the terf/trans split? Is he pro or anti feminine penis?". They gave non-answers for these, but they didn't give up. I asked if he supports legalizing weed, then asked about heroin. Then crystal meth. They jumped on the first one, not so much the other two. And on and on the questions went.      Finally I pull up to my house and tell them I have to hang up, they ask if Beta can count on my vote and I inform them that I'm a Nazi and disagree with virtually all of the faggotry he stands for.      Anyone who's curious about why most native Texans can't stand Austin and most of it's inhabitants should just take a good look at Beta O'rourke. He perfectly encapsulates the smug, insufferable douchiness that's infested that once-beautiful city.</w:t>
      </w:r>
    </w:p>
    <w:p>
      <w:r>
        <w:rPr>
          <w:b/>
          <w:u w:val="single"/>
        </w:rPr>
        <w:t>150205</w:t>
      </w:r>
    </w:p>
    <w:p>
      <w:r>
        <w:t>1. I feel like this has more to do with the fact that no one gives a fuck about oceans anything anymore. But I guess it could be a bit of both.</w:t>
      </w:r>
    </w:p>
    <w:p>
      <w:r>
        <w:rPr>
          <w:b/>
          <w:u w:val="single"/>
        </w:rPr>
        <w:t>150206</w:t>
      </w:r>
    </w:p>
    <w:p>
      <w:r>
        <w:t xml:space="preserve">2. </w:t>
        <w:tab/>
        <w:t>It is obvious to anyone and everyone that it isn't a movie. It is a movie for the sake of doing it with all women. That comes across as the clear and obvious 'purpose'. That is the first thing that strikes anyone when seeing a preview of the film. This handicaps the film, because people don't appreciate such pathetic pandering.</w:t>
      </w:r>
    </w:p>
    <w:p>
      <w:r>
        <w:rPr>
          <w:b/>
          <w:u w:val="single"/>
        </w:rPr>
        <w:t>150207</w:t>
      </w:r>
    </w:p>
    <w:p>
      <w:r>
        <w:t xml:space="preserve">3. </w:t>
        <w:tab/>
        <w:tab/>
        <w:t>Well ya. You're probably right. But I also don't really care about any of these movies anymore either. It's way over done at this point.</w:t>
      </w:r>
    </w:p>
    <w:p>
      <w:r>
        <w:rPr>
          <w:b/>
          <w:u w:val="single"/>
        </w:rPr>
        <w:t>150208</w:t>
      </w:r>
    </w:p>
    <w:p>
      <w:r>
        <w:t xml:space="preserve">4. </w:t>
        <w:tab/>
        <w:tab/>
        <w:tab/>
        <w:t>i'd watch ocean's anything to be honest. They were fun for me  when they came out with ocean's 8 to pander to this retarded feminist wave in hollywood I just decided I wasnt gonna waste money in a shitshow</w:t>
      </w:r>
    </w:p>
    <w:p>
      <w:r>
        <w:rPr>
          <w:b/>
          <w:u w:val="single"/>
        </w:rPr>
        <w:t>150209</w:t>
      </w:r>
    </w:p>
    <w:p>
      <w:r>
        <w:t>1. I can't decide if that chick is hott or not, I mean it's there but there's just something... off... about her.</w:t>
      </w:r>
    </w:p>
    <w:p>
      <w:r>
        <w:rPr>
          <w:b/>
          <w:u w:val="single"/>
        </w:rPr>
        <w:t>150210</w:t>
      </w:r>
    </w:p>
    <w:p>
      <w:r>
        <w:t xml:space="preserve">2. </w:t>
        <w:tab/>
        <w:t>You sound thirsty as hell dude.     She's not that attractive, and she's a feminazi cunt.     Go jerk off or do something productive.</w:t>
      </w:r>
    </w:p>
    <w:p>
      <w:r>
        <w:rPr>
          <w:b/>
          <w:u w:val="single"/>
        </w:rPr>
        <w:t>150211</w:t>
      </w:r>
    </w:p>
    <w:p>
      <w:r>
        <w:t>1. Your plant-based shit is also not cruelty-free because chances are it involved a lot of vermin killing.</w:t>
      </w:r>
    </w:p>
    <w:p>
      <w:r>
        <w:rPr>
          <w:b/>
          <w:u w:val="single"/>
        </w:rPr>
        <w:t>150212</w:t>
      </w:r>
    </w:p>
    <w:p>
      <w:r>
        <w:t xml:space="preserve">2. </w:t>
        <w:tab/>
        <w:t>You care about the lives of vermin, right?  Animal agriculture is a threat to vermin because the cows, pigs and chickens need to eat a lot of the soy and grains that we grow. If we would just eat the soy and grains instead of giving it to the animals (that we eat later), a lot less vermin would die, because we need to farm less soy and grains. If you would care about the vermin you wouldn’t eat meat.   You’re just using a shitty argument to justify eating animals, basically.</w:t>
      </w:r>
    </w:p>
    <w:p>
      <w:r>
        <w:rPr>
          <w:b/>
          <w:u w:val="single"/>
        </w:rPr>
        <w:t>150213</w:t>
      </w:r>
    </w:p>
    <w:p>
      <w:r>
        <w:t xml:space="preserve">3. </w:t>
        <w:tab/>
        <w:tab/>
        <w:t>No, I don't care about vermin. I'm just pointing out that your imitation meat is not cruelty-free. And it's funny you think the vast majority of human beings need to "justify" meat eating to a minority of psychos.</w:t>
      </w:r>
    </w:p>
    <w:p>
      <w:r>
        <w:rPr>
          <w:b/>
          <w:u w:val="single"/>
        </w:rPr>
        <w:t>150214</w:t>
      </w:r>
    </w:p>
    <w:p>
      <w:r>
        <w:t xml:space="preserve">4. </w:t>
        <w:tab/>
        <w:tab/>
        <w:tab/>
        <w:t>Of course nothing will ever be perfect. Wouldn’t you want to accidentally kill 1 rabbit instead of 100?   Torturing animals is kinda fucked up, a lot of people are aware of this so they need to justify their meat eating with weird arguments like the one about vermin. Not wanting to hurt animals = psycho? Damn you gotta see how the animals are treated mate</w:t>
      </w:r>
    </w:p>
    <w:p>
      <w:r>
        <w:rPr>
          <w:b/>
          <w:u w:val="single"/>
        </w:rPr>
        <w:t>150215</w:t>
      </w:r>
    </w:p>
    <w:p>
      <w:r>
        <w:t xml:space="preserve">5. </w:t>
        <w:tab/>
        <w:tab/>
        <w:tab/>
        <w:tab/>
        <w:t>There we go, now you're trying to justify your cruelty-filled diet by downplaying the numbers with made up stats. Go start a farm of your own or shut it.  Morally judging people because they eat meat is indeed psychotic. Again, I'm not justifying me eating meat. I don't have to. Also, I just ate a burger.</w:t>
      </w:r>
    </w:p>
    <w:p>
      <w:r>
        <w:rPr>
          <w:b/>
          <w:u w:val="single"/>
        </w:rPr>
        <w:t>150216</w:t>
      </w:r>
    </w:p>
    <w:p>
      <w:r>
        <w:t xml:space="preserve">6. </w:t>
        <w:tab/>
        <w:tab/>
        <w:tab/>
        <w:tab/>
        <w:tab/>
        <w:t>You’re so aggressive for no reason mate. I used to eat meat just like you so I don’t judge you. It’s important to know the consequences and the impact your food has on you, the planet and the animals, and it’s not as pretty as you think.   Don’t talk about cruelty until you’ve seen what the meat/milk/egg industry really looks like.  [Dairy is scary](https://youtu.be/UcN7SGGoCNI)</w:t>
      </w:r>
    </w:p>
    <w:p>
      <w:r>
        <w:rPr>
          <w:b/>
          <w:u w:val="single"/>
        </w:rPr>
        <w:t>150217</w:t>
      </w:r>
    </w:p>
    <w:p>
      <w:r>
        <w:t xml:space="preserve">7. </w:t>
        <w:tab/>
        <w:tab/>
        <w:tab/>
        <w:tab/>
        <w:tab/>
        <w:tab/>
        <w:t>Of course, you used to eat meat. What the hell, you're making it out like it's a religion or something. It's **natural** to eat meat. You **need** to eat meat.  &gt; Don’t talk about cruelty until you’ve seen what the meat/milk/egg industry really looks like.  Again, you keep mistaking me for a person that gives a shit.</w:t>
      </w:r>
    </w:p>
    <w:p>
      <w:r>
        <w:rPr>
          <w:b/>
          <w:u w:val="single"/>
        </w:rPr>
        <w:t>150218</w:t>
      </w:r>
    </w:p>
    <w:p>
      <w:r>
        <w:t xml:space="preserve">8. </w:t>
        <w:tab/>
        <w:tab/>
        <w:tab/>
        <w:tab/>
        <w:tab/>
        <w:tab/>
        <w:tab/>
        <w:t>We don’t need to eat meat and we especially don’t need to eat as much as we do today. It’s unnecessary and not sustainable. Watch the educational video and you might give a shit (it takes literally 5 mins of your life).  Not wanting to learn something is just called being ignorant. If you’re a person that doesn’t give a shit about health, the environment and the animals suffering, let’s end the discussion here and save ourselves some time.</w:t>
      </w:r>
    </w:p>
    <w:p>
      <w:r>
        <w:rPr>
          <w:b/>
          <w:u w:val="single"/>
        </w:rPr>
        <w:t>150219</w:t>
      </w:r>
    </w:p>
    <w:p>
      <w:r>
        <w:t xml:space="preserve">9. </w:t>
        <w:tab/>
        <w:tab/>
        <w:tab/>
        <w:tab/>
        <w:tab/>
        <w:tab/>
        <w:tab/>
        <w:tab/>
        <w:t>We do. Plenty of vegans that get off the dumb diet and started eating meat again see an immense and sudden improvement in their mood and health.  Well, you are the one that keeps coming back for more when I keep saying I don't give a fuck. I'm also not going to be lectured by retards that abuse their carnivore pets by sustaining them on a vegan diet.  Edit: And meat is the reason we evolved from dumb apes. It is etched in our DNA to eat meat. I will not disappoint my ancestors by not eating meat. I will eat meat.</w:t>
      </w:r>
    </w:p>
    <w:p>
      <w:r>
        <w:rPr>
          <w:b/>
          <w:u w:val="single"/>
        </w:rPr>
        <w:t>150220</w:t>
      </w:r>
    </w:p>
    <w:p>
      <w:r>
        <w:t xml:space="preserve">10. </w:t>
        <w:tab/>
        <w:tab/>
        <w:tab/>
        <w:tab/>
        <w:tab/>
        <w:tab/>
        <w:tab/>
        <w:tab/>
        <w:tab/>
        <w:t>Again, you’re so aggressive, mate. Be a little civilized. You refuse to see the other side of the story and choose to be ignorant. You throw empty insults for no reason. Who hurt you?  So much is wrong here. We didn’t evolve from apes, we have a common ancestor. Yes, protein and carbohydrates made us evolve but we can get it from other sources. Many more omnivores that go vegetarian/vegan see improvement in their health and mood. More vegetables = more minerals, vitamins, protein and fiber. Eating less meat = less fat, cholesterol and animal hormones. (+ less environmental damage and ethic related issues.)  You talk about our ancestors like they were eating so much meat. In reality, our ancestors’ diets consisted of only a very small amount of meat. You’re not really making anyone proud.</w:t>
      </w:r>
    </w:p>
    <w:p>
      <w:r>
        <w:rPr>
          <w:b/>
          <w:u w:val="single"/>
        </w:rPr>
        <w:t>150221</w:t>
      </w:r>
    </w:p>
    <w:p>
      <w:r>
        <w:t xml:space="preserve">11. </w:t>
        <w:tab/>
        <w:tab/>
        <w:tab/>
        <w:tab/>
        <w:tab/>
        <w:tab/>
        <w:tab/>
        <w:tab/>
        <w:tab/>
        <w:tab/>
        <w:t>Quit the whining about "aggressiveness." Must be the vegan-caused fragility creeping in that this is considered aggressive.  You're wrong. Way more vegans that give up the retarded diet have become happier and healthier. And our ancestors ate fucktons of meat.</w:t>
      </w:r>
    </w:p>
    <w:p>
      <w:r>
        <w:rPr>
          <w:b/>
          <w:u w:val="single"/>
        </w:rPr>
        <w:t>150222</w:t>
      </w:r>
    </w:p>
    <w:p>
      <w:r>
        <w:t xml:space="preserve">12. </w:t>
        <w:tab/>
        <w:tab/>
        <w:tab/>
        <w:tab/>
        <w:tab/>
        <w:tab/>
        <w:tab/>
        <w:tab/>
        <w:tab/>
        <w:tab/>
        <w:tab/>
        <w:t>Wrong and wrong. Again, who hurt you? Why are you so angry? Your ability to debate is laughable and I feel bad for you. Every argument is just thrown away and responded to with an insult. I hate to break it to you my friend but that is not how you debate.</w:t>
      </w:r>
    </w:p>
    <w:p>
      <w:r>
        <w:rPr>
          <w:b/>
          <w:u w:val="single"/>
        </w:rPr>
        <w:t>150223</w:t>
      </w:r>
    </w:p>
    <w:p>
      <w:r>
        <w:t>1. Fuck sake, just because some fucking retards got triggered.</w:t>
      </w:r>
    </w:p>
    <w:p>
      <w:r>
        <w:rPr>
          <w:b/>
          <w:u w:val="single"/>
        </w:rPr>
        <w:t>150224</w:t>
      </w:r>
    </w:p>
    <w:p>
      <w:r>
        <w:t>1. this is a nasty fucking sub. Celebrating mass executions makes you the same as isis supporters</w:t>
      </w:r>
    </w:p>
    <w:p>
      <w:r>
        <w:rPr>
          <w:b/>
          <w:u w:val="single"/>
        </w:rPr>
        <w:t>150225</w:t>
      </w:r>
    </w:p>
    <w:p>
      <w:r>
        <w:t xml:space="preserve">2. </w:t>
        <w:tab/>
        <w:t>Upvoting this makes me as bad as a terrorist supporter? How detached from reality are you?</w:t>
      </w:r>
    </w:p>
    <w:p>
      <w:r>
        <w:rPr>
          <w:b/>
          <w:u w:val="single"/>
        </w:rPr>
        <w:t>150226</w:t>
      </w:r>
    </w:p>
    <w:p>
      <w:r>
        <w:t xml:space="preserve">3. </w:t>
        <w:tab/>
        <w:tab/>
        <w:t>I upvoted this clown not because I agree with this cunt, but because people need to see these pro islam idiots for what they really are.</w:t>
      </w:r>
    </w:p>
    <w:p>
      <w:r>
        <w:rPr>
          <w:b/>
          <w:u w:val="single"/>
        </w:rPr>
        <w:t>150227</w:t>
      </w:r>
    </w:p>
    <w:p>
      <w:r>
        <w:t>1. Did that cunt try to hit him with a broken bottle?</w:t>
      </w:r>
    </w:p>
    <w:p>
      <w:r>
        <w:rPr>
          <w:b/>
          <w:u w:val="single"/>
        </w:rPr>
        <w:t>150228</w:t>
      </w:r>
    </w:p>
    <w:p>
      <w:r>
        <w:t>1. It's rare someone that big can lose weight but look worse. I'm guessing uppers.</w:t>
      </w:r>
    </w:p>
    <w:p>
      <w:r>
        <w:rPr>
          <w:b/>
          <w:u w:val="single"/>
        </w:rPr>
        <w:t>150229</w:t>
      </w:r>
    </w:p>
    <w:p>
      <w:r>
        <w:t xml:space="preserve">2. </w:t>
        <w:tab/>
        <w:t>that's because she lost weight and went 100% dyke for some reason</w:t>
      </w:r>
    </w:p>
    <w:p>
      <w:r>
        <w:rPr>
          <w:b/>
          <w:u w:val="single"/>
        </w:rPr>
        <w:t>150230</w:t>
      </w:r>
    </w:p>
    <w:p>
      <w:r>
        <w:t>1. Then block it and shut the fuck up retard</w:t>
      </w:r>
    </w:p>
    <w:p>
      <w:r>
        <w:rPr>
          <w:b/>
          <w:u w:val="single"/>
        </w:rPr>
        <w:t>150231</w:t>
      </w:r>
    </w:p>
    <w:p>
      <w:r>
        <w:t>1. O.k. then... Apparently disagreeing with blatant money-grabs in favor of good quality content/games is toxic masculinity.   This is not the argument of anybody at all interested in gaming as a real hobby or culture.  It's a fucking sad state of affairs...  Unfortunately, given that the mobile game is still probably going to make shitloads of money, he'll probably be able to use that fact in the future that he was actually right about this nonsensical claim.  &amp;nbsp;  I'm more and more disgusted with the fact that most of AAA gaming is turning into Hollywood 2.0 where all that matters is squeezing increasingly mediocre amounts of money out of half-assed sequels and copycats of marginally original independent games.  &amp;nbsp;  As a gamer that's 45 years old and still remembers the excitement of playing Pitfall on an old Atari 2600, it's become fucking hard to even give a 'meh' about any 'big' release these days.</w:t>
      </w:r>
    </w:p>
    <w:p>
      <w:r>
        <w:rPr>
          <w:b/>
          <w:u w:val="single"/>
        </w:rPr>
        <w:t>150232</w:t>
      </w:r>
    </w:p>
    <w:p>
      <w:r>
        <w:t xml:space="preserve">2. </w:t>
        <w:tab/>
        <w:t>See also RDR2, where one of the bigger hype points about it was horse balls being more realistic.  My wife ordered it for me because I played the hell out of the first one, and I gave it a good 30 seconds of thought before refunding.</w:t>
      </w:r>
    </w:p>
    <w:p>
      <w:r>
        <w:rPr>
          <w:b/>
          <w:u w:val="single"/>
        </w:rPr>
        <w:t>150233</w:t>
      </w:r>
    </w:p>
    <w:p>
      <w:r>
        <w:t xml:space="preserve">3. </w:t>
        <w:tab/>
        <w:tab/>
        <w:t>You might be a fucking retard, RDR2 is one of, if not the best game ever. If you think horse testicle realism is the pinnacle of what RDR2 has to offer, you're willfully ignorant at best.</w:t>
      </w:r>
    </w:p>
    <w:p>
      <w:r>
        <w:rPr>
          <w:b/>
          <w:u w:val="single"/>
        </w:rPr>
        <w:t>150234</w:t>
      </w:r>
    </w:p>
    <w:p>
      <w:r>
        <w:t xml:space="preserve">4. </w:t>
        <w:tab/>
        <w:tab/>
        <w:tab/>
        <w:t>&gt;You might be a fucking retard, RDR2 is one of, if not the best game ever.   ಠ_ಠ</w:t>
      </w:r>
    </w:p>
    <w:p>
      <w:r>
        <w:rPr>
          <w:b/>
          <w:u w:val="single"/>
        </w:rPr>
        <w:t>150235</w:t>
      </w:r>
    </w:p>
    <w:p>
      <w:r>
        <w:t xml:space="preserve">5. </w:t>
        <w:tab/>
        <w:tab/>
        <w:tab/>
        <w:tab/>
        <w:t>The fact this is in mod voice makes it even better, as though it's an indisputable fact.  That said, yeah, it's not even in the running. It's good, but it takes more than good to beat Super Metroid.</w:t>
      </w:r>
    </w:p>
    <w:p>
      <w:r>
        <w:rPr>
          <w:b/>
          <w:u w:val="single"/>
        </w:rPr>
        <w:t>150236</w:t>
      </w:r>
    </w:p>
    <w:p>
      <w:r>
        <w:t xml:space="preserve">6. </w:t>
        <w:tab/>
        <w:tab/>
        <w:tab/>
        <w:t>Oh, no, it also has bugs to offer that keep people out of your group for whole chapters if you use a checkpoint.</w:t>
      </w:r>
    </w:p>
    <w:p>
      <w:r>
        <w:rPr>
          <w:b/>
          <w:u w:val="single"/>
        </w:rPr>
        <w:t>150237</w:t>
      </w:r>
    </w:p>
    <w:p>
      <w:r>
        <w:t>1. Soooo when w oman has sex with an under age child the news writed her as "having sex" but when a man her age has sex with child of same age hes "raping" and "molesting". Cunts deserve the same wording.</w:t>
      </w:r>
    </w:p>
    <w:p>
      <w:r>
        <w:rPr>
          <w:b/>
          <w:u w:val="single"/>
        </w:rPr>
        <w:t>150238</w:t>
      </w:r>
    </w:p>
    <w:p>
      <w:r>
        <w:t>1. Haha ice cold. Told her to shove her bullshit up her ass in the most calm way. She was looking for a fight and to act morally superior. He shut her down.</w:t>
      </w:r>
    </w:p>
    <w:p>
      <w:r>
        <w:rPr>
          <w:b/>
          <w:u w:val="single"/>
        </w:rPr>
        <w:t>150239</w:t>
      </w:r>
    </w:p>
    <w:p>
      <w:r>
        <w:t xml:space="preserve">2. </w:t>
        <w:tab/>
        <w:t>Yeah but look at some of the comments on the thread. Most the people replying to her are saying she was in the right but I think that she sounds psycho controlling.</w:t>
      </w:r>
    </w:p>
    <w:p>
      <w:r>
        <w:rPr>
          <w:b/>
          <w:u w:val="single"/>
        </w:rPr>
        <w:t>150240</w:t>
      </w:r>
    </w:p>
    <w:p>
      <w:r>
        <w:t xml:space="preserve">3. </w:t>
        <w:tab/>
        <w:tab/>
        <w:t>That's because she is in the "GenderCritical" group which is an extremist radical feminist group. So like just as crazy as any other extremist group. They hate pretty much anything men do or that's associated with men. This woman could have said "my boyfriend won't serve me like a slave and won't cut his balls off" and they would all be like "fucking patriarchy"</w:t>
      </w:r>
    </w:p>
    <w:p>
      <w:r>
        <w:rPr>
          <w:b/>
          <w:u w:val="single"/>
        </w:rPr>
        <w:t>150241</w:t>
      </w:r>
    </w:p>
    <w:p>
      <w:r>
        <w:t xml:space="preserve">4. </w:t>
        <w:tab/>
        <w:tab/>
        <w:tab/>
        <w:t>The fuck?I just read their side bar and it straight up says radical feminists. How is reddit allowing that?</w:t>
      </w:r>
    </w:p>
    <w:p>
      <w:r>
        <w:rPr>
          <w:b/>
          <w:u w:val="single"/>
        </w:rPr>
        <w:t>150242</w:t>
      </w:r>
    </w:p>
    <w:p>
      <w:r>
        <w:t xml:space="preserve">5. </w:t>
        <w:tab/>
        <w:tab/>
        <w:tab/>
        <w:tab/>
        <w:t>I don't see the problem? Groups of all kinds get subs, why not them?  [and if they can't have a sub, then what do we say when someone says we can't have a sub]</w:t>
      </w:r>
    </w:p>
    <w:p>
      <w:r>
        <w:rPr>
          <w:b/>
          <w:u w:val="single"/>
        </w:rPr>
        <w:t>150243</w:t>
      </w:r>
    </w:p>
    <w:p>
      <w:r>
        <w:t xml:space="preserve">6. </w:t>
        <w:tab/>
        <w:tab/>
        <w:tab/>
        <w:tab/>
        <w:tab/>
        <w:t>Exactly. Free Speech is a fine thing and when the Reddit Admins themselves dont go full judgement on what is and what isnt allowed on Reddit, we also profit from it.</w:t>
      </w:r>
    </w:p>
    <w:p>
      <w:r>
        <w:rPr>
          <w:b/>
          <w:u w:val="single"/>
        </w:rPr>
        <w:t>150244</w:t>
      </w:r>
    </w:p>
    <w:p>
      <w:r>
        <w:t xml:space="preserve">7. </w:t>
        <w:tab/>
        <w:tab/>
        <w:tab/>
        <w:tab/>
        <w:tab/>
        <w:tab/>
        <w:t>There are thousands of users constantly trying to shut down The Donald and other subs like it. Reddit isn't some magical bastion of free speech. It's another media outlet that has biases and caves to social pressure and bad press.</w:t>
      </w:r>
    </w:p>
    <w:p>
      <w:r>
        <w:rPr>
          <w:b/>
          <w:u w:val="single"/>
        </w:rPr>
        <w:t>150245</w:t>
      </w:r>
    </w:p>
    <w:p>
      <w:r>
        <w:t xml:space="preserve">8. </w:t>
        <w:tab/>
        <w:tab/>
        <w:tab/>
        <w:tab/>
        <w:tab/>
        <w:tab/>
        <w:tab/>
        <w:t>I dont want to make it out like that, but thankfully the Admins didnt do it (yet).  Also, we can freely converse for now, so at this moment my opinions is positive.   Either way, theres subreddits filled with actual bigots and idiots and subreddits i thought of as good, sadly have a political bias, that is unfathomable stupid. Heck, not even politics. Just overall idiocy that is mainstream there.  /r/Christianity? Full of catholics that are going to shit on you, when you talk shit about their church. Still i enjoy it.  /r/Inceltears? I enjoy it too and its purpose is one i can get behind. But its so heavily Left-leaning, the Mod admitted its an Anti-Anti-PC sub, Feminism is advocated as good there and defended and comments that talk shit about Trump or the right are upvoted.  /r/Braincels? Not as bad as people make it out to be, but it sadly has its degenerates too and likes to say some nasty shit. But im regulary upvoted when trying to converse with empathetic comments.   /r/PPD? Its good, but the lack of good content is good and bad at the same time. Its either cause reporting true PPD gets shut down with censoring (unlikely in my eyes), or that equality really, really starts to strike and theres less and less people pulling the women card. Also, it sometimes DOES upvote misogynistic comments, but its mostly good.  Theres subreddits like /r/dankchristianmemes, /r/imgoingtohellforthis and /r/pawg that are just perfect subreddits where i dont experience any general negativity, except the rare idiot  that tries to argue.  I went off topic, oops. But Tl;Dr i generally enjoy reddit, even though it has its retardation and bigot lefts here and there.</w:t>
      </w:r>
    </w:p>
    <w:p>
      <w:r>
        <w:rPr>
          <w:b/>
          <w:u w:val="single"/>
        </w:rPr>
        <w:t>150246</w:t>
      </w:r>
    </w:p>
    <w:p>
      <w:r>
        <w:t>1. More context: She changed her declarations like 10 times to get a pass  She said it was in self-defense, which is stupid since he was shot in the BACK....Didn't work, then she said it was an accident which is even more retarded since he was shot twice in the back.... Didn't work, now she tried the ultimate pussypass way: she said he was abusive to her, and ofc it Failed since it [WAS THE OTHER WAY AROUND](http://www.conclusion.com.ar/wp-content/uploads/2018/07/nahir.jpg)</w:t>
      </w:r>
    </w:p>
    <w:p>
      <w:r>
        <w:rPr>
          <w:b/>
          <w:u w:val="single"/>
        </w:rPr>
        <w:t>150247</w:t>
      </w:r>
    </w:p>
    <w:p>
      <w:r>
        <w:t xml:space="preserve">2. </w:t>
        <w:tab/>
        <w:t>What does that last picture show</w:t>
      </w:r>
    </w:p>
    <w:p>
      <w:r>
        <w:rPr>
          <w:b/>
          <w:u w:val="single"/>
        </w:rPr>
        <w:t>150248</w:t>
      </w:r>
    </w:p>
    <w:p>
      <w:r>
        <w:t xml:space="preserve">3. </w:t>
        <w:tab/>
        <w:tab/>
        <w:t>Look at his left eye, its clearly bruised from the regular beatdowns he recived when he was alive</w:t>
      </w:r>
    </w:p>
    <w:p>
      <w:r>
        <w:rPr>
          <w:b/>
          <w:u w:val="single"/>
        </w:rPr>
        <w:t>150249</w:t>
      </w:r>
    </w:p>
    <w:p>
      <w:r>
        <w:t>1. It kind of rustled my jimmies to hear someone refer to a solid, realistic, no-nonsense dark fantasy work as "edgelord crap". I mean, how fucking retarded do you have to be to complain that "dark fantasy is dark" and "fantasy fiction does fantasy stuff"? News flash, every story has already been told. We're just rehashing them with new coats of paint and varnish.   I really wish Americans would accept that sex and sexuality (and by extension, sexual violence) are a thing that exists and that happens, and including any of the above doesn't make something "edgy".   Other then that, solid video.</w:t>
      </w:r>
    </w:p>
    <w:p>
      <w:r>
        <w:rPr>
          <w:b/>
          <w:u w:val="single"/>
        </w:rPr>
        <w:t>150250</w:t>
      </w:r>
    </w:p>
    <w:p>
      <w:r>
        <w:t xml:space="preserve">2. </w:t>
        <w:tab/>
        <w:t>Well I mean, most accepted it when Drogo rapped Daenerys. And that is paltry to what the rest of the Dothraki have done. I think it's because Momoa is hot</w:t>
      </w:r>
    </w:p>
    <w:p>
      <w:r>
        <w:rPr>
          <w:b/>
          <w:u w:val="single"/>
        </w:rPr>
        <w:t>150251</w:t>
      </w:r>
    </w:p>
    <w:p>
      <w:r>
        <w:t xml:space="preserve">3. </w:t>
        <w:tab/>
        <w:tab/>
        <w:t>Yeah, it's kind of telling that the rape outcry was from the off-screen scene from the Black Wedding rather than Danny's onscreen abuse.  It seems like its because Jason Mamoa is super-hot (and I say this as a straight guy) while Iwan Rheon is kind of goofy-looking.</w:t>
      </w:r>
    </w:p>
    <w:p>
      <w:r>
        <w:rPr>
          <w:b/>
          <w:u w:val="single"/>
        </w:rPr>
        <w:t>150252</w:t>
      </w:r>
    </w:p>
    <w:p>
      <w:r>
        <w:t xml:space="preserve">4. </w:t>
        <w:tab/>
        <w:tab/>
        <w:t>"rapped"  Also, did you read the books, or just watch the quarter-assed TV series?</w:t>
      </w:r>
    </w:p>
    <w:p>
      <w:r>
        <w:rPr>
          <w:b/>
          <w:u w:val="single"/>
        </w:rPr>
        <w:t>150253</w:t>
      </w:r>
    </w:p>
    <w:p>
      <w:r>
        <w:t xml:space="preserve">5. </w:t>
        <w:tab/>
        <w:tab/>
        <w:tab/>
        <w:t>&gt;rapped  Drogo threw out some sick rhymes.</w:t>
      </w:r>
    </w:p>
    <w:p>
      <w:r>
        <w:rPr>
          <w:b/>
          <w:u w:val="single"/>
        </w:rPr>
        <w:t>150254</w:t>
      </w:r>
    </w:p>
    <w:p>
      <w:r>
        <w:t xml:space="preserve">6. </w:t>
        <w:tab/>
        <w:tab/>
        <w:tab/>
        <w:tab/>
        <w:t>Those rhymes should be illegal and have him put on a list.</w:t>
      </w:r>
    </w:p>
    <w:p>
      <w:r>
        <w:rPr>
          <w:b/>
          <w:u w:val="single"/>
        </w:rPr>
        <w:t>150255</w:t>
      </w:r>
    </w:p>
    <w:p>
      <w:r>
        <w:t xml:space="preserve">7. </w:t>
        <w:tab/>
        <w:tab/>
        <w:tab/>
        <w:t>&gt;"rapped"  I mean, his mixtape WAS pretty fresh.</w:t>
      </w:r>
    </w:p>
    <w:p>
      <w:r>
        <w:rPr>
          <w:b/>
          <w:u w:val="single"/>
        </w:rPr>
        <w:t>150256</w:t>
      </w:r>
    </w:p>
    <w:p>
      <w:r>
        <w:t xml:space="preserve">8. </w:t>
        <w:tab/>
        <w:t>Exactly. Whenever there's a book or movie or TV show that's advertised as "dark", it's usually just full of dark humor, cheap horror, or SAW-movie levels of violence.  It's more than that.</w:t>
      </w:r>
    </w:p>
    <w:p>
      <w:r>
        <w:rPr>
          <w:b/>
          <w:u w:val="single"/>
        </w:rPr>
        <w:t>150257</w:t>
      </w:r>
    </w:p>
    <w:p>
      <w:r>
        <w:t xml:space="preserve">9. </w:t>
        <w:tab/>
        <w:t>Jeez, don't generalize all Americans like that, many of us are self aware about what happens daily and alot of it isn't pretty, especially with my dad being a cop and telling me what nasty shit happens in the city.</w:t>
      </w:r>
    </w:p>
    <w:p>
      <w:r>
        <w:rPr>
          <w:b/>
          <w:u w:val="single"/>
        </w:rPr>
        <w:t>150258</w:t>
      </w:r>
    </w:p>
    <w:p>
      <w:r>
        <w:t xml:space="preserve">10. </w:t>
        <w:tab/>
        <w:t>Isn't edgelord crap when a show tries so hard to be dark but ends just looking like teenage emo drama? Like Tokyo Ghoul.  GS is the real deal.</w:t>
      </w:r>
    </w:p>
    <w:p>
      <w:r>
        <w:rPr>
          <w:b/>
          <w:u w:val="single"/>
        </w:rPr>
        <w:t>150259</w:t>
      </w:r>
    </w:p>
    <w:p>
      <w:r>
        <w:t xml:space="preserve">11. </w:t>
        <w:tab/>
        <w:t>Haven't watch Goblins Slayer yet to judge it but could it be how quickly it throws the rape at the viewer.  Sounds it happens in episode 1.  Beserk is dark fantasy and Casca's rape and the massacre of the eclipse are huge plot points.  Now one accuses it of being edgelord because they built up to the big betrayal and it is a huge plot point.  In my experience the line between edgelord and dark is the execution.  Edgelord is just bad dark, just like you have generic shonen trash and more interesting tales of growth.</w:t>
      </w:r>
    </w:p>
    <w:p>
      <w:r>
        <w:rPr>
          <w:b/>
          <w:u w:val="single"/>
        </w:rPr>
        <w:t>150260</w:t>
      </w:r>
    </w:p>
    <w:p>
      <w:r>
        <w:t>1. Yeah, I agree, no blue eyed blonde girl should be looking up to a disgusting sand nigger /s</w:t>
      </w:r>
    </w:p>
    <w:p>
      <w:r>
        <w:rPr>
          <w:b/>
          <w:u w:val="single"/>
        </w:rPr>
        <w:t>150261</w:t>
      </w:r>
    </w:p>
    <w:p>
      <w:r>
        <w:t xml:space="preserve">2. </w:t>
        <w:tab/>
        <w:t>[removed]</w:t>
      </w:r>
    </w:p>
    <w:p>
      <w:r>
        <w:rPr>
          <w:b/>
          <w:u w:val="single"/>
        </w:rPr>
        <w:t>150262</w:t>
      </w:r>
    </w:p>
    <w:p>
      <w:r>
        <w:t xml:space="preserve">3. </w:t>
        <w:tab/>
        <w:tab/>
        <w:t>Your submission or comment was removed for the following reason(s):   ---  ---  **[Rule 3B](https://www.reddit.com/r/TumblrInAction/wiki/the_tia_rulebook#wiki_b.29_treat_your_fellow_shitlords_excellently.): You need to treat your fellow shitlords excellently.**  &gt; Have discussions with respect to the person behind the username. It's okay to disagree, but don't get hostile or start brazenly insulting others. TiA isn't a safe space, but that doesn't give you a pass to be uncivil.  ---    ---  If you have any questions or comments about this action, **Use this link to send us a mod mail message** [here](https://www.reddit.com/message/compose?to=%2Fr%2FTumblrInAction&amp;subject=About my removed submission&amp;message=I'm writing to you about the following removal: https://www.reddit.com/r/TumblrInAction/comments/9igm0p/-/e6kv238/. %0D%0DMy issue is:).     **Any PM sent to individual mods about this action will likely be ignored.  Mod mail is the proper channel and will be your best bet for any appeals, so please use the link above.**</w:t>
      </w:r>
    </w:p>
    <w:p>
      <w:r>
        <w:rPr>
          <w:b/>
          <w:u w:val="single"/>
        </w:rPr>
        <w:t>150263</w:t>
      </w:r>
    </w:p>
    <w:p>
      <w:r>
        <w:t>1. F   Cya, cunt. Hope you heal, mate.</w:t>
      </w:r>
    </w:p>
    <w:p>
      <w:r>
        <w:rPr>
          <w:b/>
          <w:u w:val="single"/>
        </w:rPr>
        <w:t>150264</w:t>
      </w:r>
    </w:p>
    <w:p>
      <w:r>
        <w:t>1. I've read the article but still slightly confused about what happened... Did she cheat on the murderer with her ex to provoke him to kill him?</w:t>
      </w:r>
    </w:p>
    <w:p>
      <w:r>
        <w:rPr>
          <w:b/>
          <w:u w:val="single"/>
        </w:rPr>
        <w:t>150265</w:t>
      </w:r>
    </w:p>
    <w:p>
      <w:r>
        <w:t xml:space="preserve">2. </w:t>
        <w:tab/>
        <w:t>She has a crazy ex.  And a nice calm new boyfriend.  She likes drama.  She had sex with newBo, took photos, and sent them to crazyEx to piss him off.  Then she said "feel free to smack the cunt", inticing crazy ex to attack nice NewBo.  When crazy ex comes around, she doesn't allow newBo to hide out in the house, she forces him to leave, where he gets chased and stabbed in the heart.  She gets jail for encouraging assault.  He gets jail for murder.</w:t>
      </w:r>
    </w:p>
    <w:p>
      <w:r>
        <w:rPr>
          <w:b/>
          <w:u w:val="single"/>
        </w:rPr>
        <w:t>150266</w:t>
      </w:r>
    </w:p>
    <w:p>
      <w:r>
        <w:t xml:space="preserve">3. </w:t>
        <w:tab/>
        <w:tab/>
        <w:t>Jesus christ</w:t>
      </w:r>
    </w:p>
    <w:p>
      <w:r>
        <w:rPr>
          <w:b/>
          <w:u w:val="single"/>
        </w:rPr>
        <w:t>150267</w:t>
      </w:r>
    </w:p>
    <w:p>
      <w:r>
        <w:t>1. [deleted]</w:t>
      </w:r>
    </w:p>
    <w:p>
      <w:r>
        <w:rPr>
          <w:b/>
          <w:u w:val="single"/>
        </w:rPr>
        <w:t>150268</w:t>
      </w:r>
    </w:p>
    <w:p>
      <w:r>
        <w:t xml:space="preserve">2. </w:t>
        <w:tab/>
        <w:t>I disagree, deodorant is absolutely necessary. It's not a one or the other situation; always deodorize after you shower.</w:t>
      </w:r>
    </w:p>
    <w:p>
      <w:r>
        <w:rPr>
          <w:b/>
          <w:u w:val="single"/>
        </w:rPr>
        <w:t>150269</w:t>
      </w:r>
    </w:p>
    <w:p>
      <w:r>
        <w:t xml:space="preserve">3. </w:t>
        <w:tab/>
        <w:tab/>
        <w:t>Depends a lot on your diet aswell  Eat like shit, smell like shit  Deodorant isn't 100% necessary if you're a healthy, hygienic person who regulates their temp effectively and you're in the right climate. If I lived in Nevada I'd agree that deodorant is necessary</w:t>
      </w:r>
    </w:p>
    <w:p>
      <w:r>
        <w:rPr>
          <w:b/>
          <w:u w:val="single"/>
        </w:rPr>
        <w:t>150270</w:t>
      </w:r>
    </w:p>
    <w:p>
      <w:r>
        <w:t xml:space="preserve">4. </w:t>
        <w:tab/>
        <w:tab/>
        <w:tab/>
        <w:t>https://www.medicalnewstoday.com/articles/173478.php</w:t>
      </w:r>
    </w:p>
    <w:p>
      <w:r>
        <w:rPr>
          <w:b/>
          <w:u w:val="single"/>
        </w:rPr>
        <w:t>150271</w:t>
      </w:r>
    </w:p>
    <w:p>
      <w:r>
        <w:t xml:space="preserve">5. </w:t>
        <w:tab/>
        <w:tab/>
        <w:tab/>
        <w:tab/>
        <w:t>&gt; Curry, garlic, and other spicy foods have the potential to make some people's sweat more pungent. Some experts believe a diet high in red meat may also raise the risk of developing more rapid body odor</w:t>
      </w:r>
    </w:p>
    <w:p>
      <w:r>
        <w:rPr>
          <w:b/>
          <w:u w:val="single"/>
        </w:rPr>
        <w:t>150272</w:t>
      </w:r>
    </w:p>
    <w:p>
      <w:r>
        <w:t>1. So only faggots get to speak?</w:t>
      </w:r>
    </w:p>
    <w:p>
      <w:r>
        <w:rPr>
          <w:b/>
          <w:u w:val="single"/>
        </w:rPr>
        <w:t>150273</w:t>
      </w:r>
    </w:p>
    <w:p>
      <w:r>
        <w:t>1. The good thing is that the media attention has likely destroyed her reputation and chances of a medical career.   It doesn’t matter even if her sentence is light, it’s still a conviction on her record.   The bad thing is that, she will still probably end up in a high flying career thanks to her daddy’s money and connections.  What a cunt. Would be poetic to see her become some kind of drug addicted pornstar. That way we can all wank over her downfall.</w:t>
      </w:r>
    </w:p>
    <w:p>
      <w:r>
        <w:rPr>
          <w:b/>
          <w:u w:val="single"/>
        </w:rPr>
        <w:t>150274</w:t>
      </w:r>
    </w:p>
    <w:p>
      <w:r>
        <w:t>1. This is a reminder that the Firewatch developers threatened to abuse YouTube’s copyright system against PewDiePie because he accidentally said “Nigger” while streaming PUBG, a game they have no involvement in at all.  Shadow Warrior 2 is not as good as the first one was but pretty fun and Superhot is interesting.</w:t>
      </w:r>
    </w:p>
    <w:p>
      <w:r>
        <w:rPr>
          <w:b/>
          <w:u w:val="single"/>
        </w:rPr>
        <w:t>150275</w:t>
      </w:r>
    </w:p>
    <w:p>
      <w:r>
        <w:t xml:space="preserve">2. </w:t>
        <w:tab/>
        <w:t>I ended up voting for Firewatch due to that being the only one I haven't played. I got Shadow Warrior 2 due to a price error with Payday 2 bundle and got Superhot from a friend that had Humble Monthly. So being able to play the one game I don't have without paying for it seemed like the best choice.</w:t>
      </w:r>
    </w:p>
    <w:p>
      <w:r>
        <w:rPr>
          <w:b/>
          <w:u w:val="single"/>
        </w:rPr>
        <w:t>150276</w:t>
      </w:r>
    </w:p>
    <w:p>
      <w:r>
        <w:t xml:space="preserve">3. </w:t>
        <w:tab/>
        <w:tab/>
        <w:t>It's not a good game. I bought it day one and ended up being greatly disappointed with it's extremely poor story.</w:t>
      </w:r>
    </w:p>
    <w:p>
      <w:r>
        <w:rPr>
          <w:b/>
          <w:u w:val="single"/>
        </w:rPr>
        <w:t>150277</w:t>
      </w:r>
    </w:p>
    <w:p>
      <w:r>
        <w:t xml:space="preserve">4. </w:t>
        <w:tab/>
        <w:tab/>
        <w:tab/>
        <w:t>Well I want to be able to properly tear it apart if someone mentions it being good though, which means I need to play it. By getting it via a giveaway I can do that without supporting the devs.</w:t>
      </w:r>
    </w:p>
    <w:p>
      <w:r>
        <w:rPr>
          <w:b/>
          <w:u w:val="single"/>
        </w:rPr>
        <w:t>150278</w:t>
      </w:r>
    </w:p>
    <w:p>
      <w:r>
        <w:t xml:space="preserve">5. </w:t>
        <w:tab/>
        <w:tab/>
        <w:tab/>
        <w:t>I thought it was a lot better than Gone Home.</w:t>
      </w:r>
    </w:p>
    <w:p>
      <w:r>
        <w:rPr>
          <w:b/>
          <w:u w:val="single"/>
        </w:rPr>
        <w:t>150279</w:t>
      </w:r>
    </w:p>
    <w:p>
      <w:r>
        <w:t xml:space="preserve">6. </w:t>
        <w:tab/>
        <w:tab/>
        <w:tab/>
        <w:tab/>
        <w:t>I took a shit this morning that was better than Gone Home.</w:t>
      </w:r>
    </w:p>
    <w:p>
      <w:r>
        <w:rPr>
          <w:b/>
          <w:u w:val="single"/>
        </w:rPr>
        <w:t>150280</w:t>
      </w:r>
    </w:p>
    <w:p>
      <w:r>
        <w:t xml:space="preserve">7. </w:t>
        <w:tab/>
        <w:tab/>
        <w:tab/>
        <w:tab/>
        <w:tab/>
        <w:t>Still, Gone Home &gt;&gt;&gt;&gt;&gt;&gt;&gt;&gt;&gt;&gt;&gt;&gt; Depression Quest.  Which must make Depression Quest the video game equivalent of Two Girls, One Cup, but without the LOLz.  Two Girls, One Cup... Five Guys, Burgers and Fries.  Hey, maybe that is funny.</w:t>
      </w:r>
    </w:p>
    <w:p>
      <w:r>
        <w:rPr>
          <w:b/>
          <w:u w:val="single"/>
        </w:rPr>
        <w:t>150281</w:t>
      </w:r>
    </w:p>
    <w:p>
      <w:r>
        <w:t xml:space="preserve">8. </w:t>
        <w:tab/>
        <w:tab/>
        <w:tab/>
        <w:tab/>
        <w:t>It is but Firewatch is like seeing a trailer for an interesting movie, seeing it, then realizing you just wasted your time and money. It goes nowhere and makes the first 3/4 of the game feel pointless.</w:t>
      </w:r>
    </w:p>
    <w:p>
      <w:r>
        <w:rPr>
          <w:b/>
          <w:u w:val="single"/>
        </w:rPr>
        <w:t>150282</w:t>
      </w:r>
    </w:p>
    <w:p>
      <w:r>
        <w:t xml:space="preserve">9. </w:t>
        <w:tab/>
        <w:tab/>
        <w:tab/>
        <w:tab/>
        <w:tab/>
        <w:t>It was almost gold, I think. Had a lot of great ideas but it just went nowhere.</w:t>
      </w:r>
    </w:p>
    <w:p>
      <w:r>
        <w:rPr>
          <w:b/>
          <w:u w:val="single"/>
        </w:rPr>
        <w:t>150283</w:t>
      </w:r>
    </w:p>
    <w:p>
      <w:r>
        <w:t xml:space="preserve">10. </w:t>
        <w:tab/>
        <w:tab/>
        <w:t>I voted for what I want others to play rather than myself.</w:t>
      </w:r>
    </w:p>
    <w:p>
      <w:r>
        <w:rPr>
          <w:b/>
          <w:u w:val="single"/>
        </w:rPr>
        <w:t>150284</w:t>
      </w:r>
    </w:p>
    <w:p>
      <w:r>
        <w:t xml:space="preserve">11. </w:t>
        <w:tab/>
        <w:tab/>
        <w:t>People are downvoting you, ostensibly because they think you're pro-Firewatch devs, but the game being *given* away is probably the best "fuck you" to them for people that want to get the game.</w:t>
      </w:r>
    </w:p>
    <w:p>
      <w:r>
        <w:rPr>
          <w:b/>
          <w:u w:val="single"/>
        </w:rPr>
        <w:t>150285</w:t>
      </w:r>
    </w:p>
    <w:p>
      <w:r>
        <w:t xml:space="preserve">12. </w:t>
        <w:tab/>
        <w:tab/>
        <w:tab/>
        <w:t>Yea, I'm definitely not pro the dev. I just already own the other two games and honestly them being given away makes them more likely to be added to GoG Connect so I'd be able to get them on there anyway. So if I can get Firewatch for free I can properly bash it without giving the devs any money. I've done similar with Humble Bundles where I make sure devs I don't like get none of my money while I get their game, like Fez for example.</w:t>
      </w:r>
    </w:p>
    <w:p>
      <w:r>
        <w:rPr>
          <w:b/>
          <w:u w:val="single"/>
        </w:rPr>
        <w:t>150286</w:t>
      </w:r>
    </w:p>
    <w:p>
      <w:r>
        <w:t xml:space="preserve">13. </w:t>
        <w:tab/>
        <w:tab/>
        <w:t>Firewatch is absolute fucking TRASH. Its a story driven game, meaning you do absolutely nothing other than walk around and dialogue. Which im fine with if the story is good. Firewatch's story unfortunately is total shit. With multiple m night shamylan twist that all amount to nothing and were just thrown in to hide how bland and shit the narrarive is. The end is horribly written amd makes no sense from how the characters act the whole rest of the game. And its 5 hours long. Probably my most hated game.</w:t>
      </w:r>
    </w:p>
    <w:p>
      <w:r>
        <w:rPr>
          <w:b/>
          <w:u w:val="single"/>
        </w:rPr>
        <w:t>150287</w:t>
      </w:r>
    </w:p>
    <w:p>
      <w:r>
        <w:t xml:space="preserve">14. </w:t>
        <w:tab/>
        <w:tab/>
        <w:t>The worst part about this story is that Pewdiepie was on "chat with friends only" when he said nigga. He say it because he got angry during lag, as it happens to all of us someday lets dont lie about it, and there was a black guy in his friends who heard that and did start to laugh.   Yet ofc people are picking up this story , ignore facts and rewrite it as a clickbait such as "Pewdiepie say N word towards other people on the internet"</w:t>
      </w:r>
    </w:p>
    <w:p>
      <w:r>
        <w:rPr>
          <w:b/>
          <w:u w:val="single"/>
        </w:rPr>
        <w:t>150288</w:t>
      </w:r>
    </w:p>
    <w:p>
      <w:r>
        <w:t>1. Well . . . Adding 'straight' in there just makes it 'everybody'. So, kinda not the point.  Also seconding that if so, the S belongs at the end, or perhaps it's time to alphabetize the identity soup.</w:t>
      </w:r>
    </w:p>
    <w:p>
      <w:r>
        <w:rPr>
          <w:b/>
          <w:u w:val="single"/>
        </w:rPr>
        <w:t>150289</w:t>
      </w:r>
    </w:p>
    <w:p>
      <w:r>
        <w:t xml:space="preserve">2. </w:t>
        <w:tab/>
        <w:t>It needs an actually name. This acronym stuff has turned into a shitshow.</w:t>
      </w:r>
    </w:p>
    <w:p>
      <w:r>
        <w:rPr>
          <w:b/>
          <w:u w:val="single"/>
        </w:rPr>
        <w:t>150290</w:t>
      </w:r>
    </w:p>
    <w:p>
      <w:r>
        <w:t xml:space="preserve">3. </w:t>
        <w:tab/>
        <w:tab/>
        <w:t>Solution: Queer community. Taking a degorative term and applying it to yourself not in a self-deprecating way, but as a sort of *haha, take that!* manner. It'd also make the word queer in older books even sillier, but that's just a bonus.</w:t>
      </w:r>
    </w:p>
    <w:p>
      <w:r>
        <w:rPr>
          <w:b/>
          <w:u w:val="single"/>
        </w:rPr>
        <w:t>150291</w:t>
      </w:r>
    </w:p>
    <w:p>
      <w:r>
        <w:t xml:space="preserve">4. </w:t>
        <w:tab/>
        <w:tab/>
        <w:tab/>
        <w:t>That would work. As long as "queer" doesn't become like "nigger/nigga" and be a big taboo for anyone that's not part of the Right Group to say.</w:t>
      </w:r>
    </w:p>
    <w:p>
      <w:r>
        <w:rPr>
          <w:b/>
          <w:u w:val="single"/>
        </w:rPr>
        <w:t>150292</w:t>
      </w:r>
    </w:p>
    <w:p>
      <w:r>
        <w:t xml:space="preserve">5. </w:t>
        <w:tab/>
        <w:tab/>
        <w:tab/>
        <w:tab/>
        <w:t>A lot of people in the gay community hate word queer due to its roots in being a slur. The word started off as being a word to legitimately describe something strange and evolved into a slur.   That would be equivalent to the word "retard" being used to describe the disabled community. Same thing. Started off as a descriptor, ended up a slur.  Queer seems to be less insulting/abrasive though. Either way a lot of people hate the word, and also feel that queer is too much of a catch-all for straight people to get involved in the community when they shouldn't really be (ie. people in the BDSM community calling themselves queer despite being straight).   I know a lot of TERFs and ace-exclusionists hate the word because the word is commonly used by people who are just "straights who want to pretend that they're not straight" (ie. "demisexual", "aromantic", "asexual").  TL;DR not everyone in the community is fond of the term for varying reasons.</w:t>
      </w:r>
    </w:p>
    <w:p>
      <w:r>
        <w:rPr>
          <w:b/>
          <w:u w:val="single"/>
        </w:rPr>
        <w:t>150293</w:t>
      </w:r>
    </w:p>
    <w:p>
      <w:r>
        <w:t>1. So this sub is just woman hating? WTF does this have to do with her getting a pussy pass? Fin Dom goes both ways too...</w:t>
      </w:r>
    </w:p>
    <w:p>
      <w:r>
        <w:rPr>
          <w:b/>
          <w:u w:val="single"/>
        </w:rPr>
        <w:t>150294</w:t>
      </w:r>
    </w:p>
    <w:p>
      <w:r>
        <w:t xml:space="preserve">2. </w:t>
        <w:tab/>
        <w:t>I think the OP left out some of the nuances of this post. Rule of thumb is "If this were a man doing this to women" would the consequences or lack thereof be the same?  I truly believe that a man making fun of women about findom and calling them "desperate cunts", would be doxxed, swatted and threatened by Internet Feminists.</w:t>
      </w:r>
    </w:p>
    <w:p>
      <w:r>
        <w:rPr>
          <w:b/>
          <w:u w:val="single"/>
        </w:rPr>
        <w:t>150295</w:t>
      </w:r>
    </w:p>
    <w:p>
      <w:r>
        <w:t>1. Oh they are so pushing to lump in these people with MRAs, MTGOW and Incels across the board, I can see it fucking coming, they'll be pushing for laws next and to define MRAs as a hate group, they want this badly.</w:t>
      </w:r>
    </w:p>
    <w:p>
      <w:r>
        <w:rPr>
          <w:b/>
          <w:u w:val="single"/>
        </w:rPr>
        <w:t>150296</w:t>
      </w:r>
    </w:p>
    <w:p>
      <w:r>
        <w:t xml:space="preserve">2. </w:t>
        <w:tab/>
        <w:t>Let them. Do you realize how retarded that would be longterm? If mgtow, incel, mra, are all lumped together as a hate group than are they going to lump in atheists and libertarians next? Cauuuuse a lot of those types are libertarians and atheists. Fedora terrorism   And once everyone is a terrorist who enforces it? You can't police every man goofy goober  I mean you can try. But you'll fail</w:t>
      </w:r>
    </w:p>
    <w:p>
      <w:r>
        <w:rPr>
          <w:b/>
          <w:u w:val="single"/>
        </w:rPr>
        <w:t>150297</w:t>
      </w:r>
    </w:p>
    <w:p>
      <w:r>
        <w:t xml:space="preserve">3. </w:t>
        <w:tab/>
        <w:tab/>
        <w:t>Oh I agree, I think everybody is fucking daring them to do it, but they want people to be on side with the legislation which is why they're being cautious. For example with the way they're trying to make 'misogyny' a hate crime, they want people to just vote for it blindly and then that's when they'll get everybody. However people caught on to what they were planning it seems and they're trying to make Misandry into a hate crime law as well lol.</w:t>
      </w:r>
    </w:p>
    <w:p>
      <w:r>
        <w:rPr>
          <w:b/>
          <w:u w:val="single"/>
        </w:rPr>
        <w:t>150298</w:t>
      </w:r>
    </w:p>
    <w:p>
      <w:r>
        <w:t>1. do straight people do anything other than get offended lmfao</w:t>
      </w:r>
    </w:p>
    <w:p>
      <w:r>
        <w:rPr>
          <w:b/>
          <w:u w:val="single"/>
        </w:rPr>
        <w:t>150299</w:t>
      </w:r>
    </w:p>
    <w:p>
      <w:r>
        <w:t xml:space="preserve">2. </w:t>
        <w:tab/>
        <w:t>When faggots make stupid and asinine comments, yes. They have every right to.</w:t>
      </w:r>
    </w:p>
    <w:p>
      <w:r>
        <w:rPr>
          <w:b/>
          <w:u w:val="single"/>
        </w:rPr>
        <w:t>150300</w:t>
      </w:r>
    </w:p>
    <w:p>
      <w:r>
        <w:t xml:space="preserve">3. </w:t>
        <w:tab/>
        <w:tab/>
        <w:t>ooooooh edgy! lemme know when you finish middle school, big boy</w:t>
      </w:r>
    </w:p>
    <w:p>
      <w:r>
        <w:rPr>
          <w:b/>
          <w:u w:val="single"/>
        </w:rPr>
        <w:t>150301</w:t>
      </w:r>
    </w:p>
    <w:p>
      <w:r>
        <w:t>1. faggot.</w:t>
      </w:r>
    </w:p>
    <w:p>
      <w:r>
        <w:rPr>
          <w:b/>
          <w:u w:val="single"/>
        </w:rPr>
        <w:t>150302</w:t>
      </w:r>
    </w:p>
    <w:p>
      <w:r>
        <w:t>1. Like... I get it... bitch was bein racist, but c'mon. That's not the way to react. So you're gonna throw a tantrum and your fists at someone who says something hurtful or that you don't like? You're in for a rough life.      Yeah, you beat up someone who said something that offended you. Does that really put you on the moral high ground?      EDIT: Here, [this](https://www.reddit.com/r/JusticePorn/comments/8odakm/horrible_kid_harasses_man/) was just posted on the front page. THIS is why you shouldn't tell your kids to hit someone if they say something you don't like. This is how we get little shits like this kid. Keep arguing with me.   ITT: Sane people who think he overreacted, and the idiots who downvote those sane people.</w:t>
      </w:r>
    </w:p>
    <w:p>
      <w:r>
        <w:rPr>
          <w:b/>
          <w:u w:val="single"/>
        </w:rPr>
        <w:t>150303</w:t>
      </w:r>
    </w:p>
    <w:p>
      <w:r>
        <w:t xml:space="preserve">2. </w:t>
        <w:tab/>
        <w:t>Moral high ground is an internet thing.. You're safely behind your computer so you can say whatever you like.. Clearly..  The real fucking world is different.. you beat someone who is trying to verbally abuse you.. You're good to go.</w:t>
      </w:r>
    </w:p>
    <w:p>
      <w:r>
        <w:rPr>
          <w:b/>
          <w:u w:val="single"/>
        </w:rPr>
        <w:t>150304</w:t>
      </w:r>
    </w:p>
    <w:p>
      <w:r>
        <w:t xml:space="preserve">3. </w:t>
        <w:tab/>
        <w:tab/>
        <w:t>Yeah, cuz that's a good lesson to teach kids. "It's not okay to hit someone... unless they're saying something REAL bad."   Again, if in reality everyone's solution was to just beat up those who are saying 'icky' things, we'd be in utter chaos.      Moral high ground isn't limited to one aspect of life. In fact i'd argue that it's harder to keep that position on the internet than irl. This isn't from a 'behind a keyboard' stance, this is a 'recalling my own past' stance. I've been there, and I did the opposite of what this guy did. I reported them. I didn't even have video proof like this dude does. Luckily they took my word for it, and the other kid was suspended. Dude never picked on me again, problem solved.      Or, are you saying I should've beat that kid up, and then gotten suspended myself? But at least i'd FEEL like a winner, right? Someone my parents could be proud of? lol</w:t>
      </w:r>
    </w:p>
    <w:p>
      <w:r>
        <w:rPr>
          <w:b/>
          <w:u w:val="single"/>
        </w:rPr>
        <w:t>150305</w:t>
      </w:r>
    </w:p>
    <w:p>
      <w:r>
        <w:t xml:space="preserve">4. </w:t>
        <w:tab/>
        <w:tab/>
        <w:tab/>
        <w:t>No matter how hard to want to believe it.. Humans are animals.. we fight    If my kid is being bullied I've taught him to punch people in the face.. yes it's the last resort but I'd rather he has self esteem because he has all the tools to stand up for himself.. Which after saying no.. Leave me alone.. He has every right to do.  This passive movement isn't based in reality..  sometimes a punch in the face is necessary.   Get over it.. You're clearly a pussy..</w:t>
      </w:r>
    </w:p>
    <w:p>
      <w:r>
        <w:rPr>
          <w:b/>
          <w:u w:val="single"/>
        </w:rPr>
        <w:t>150306</w:t>
      </w:r>
    </w:p>
    <w:p>
      <w:r>
        <w:t xml:space="preserve">5. </w:t>
        <w:tab/>
        <w:tab/>
        <w:tab/>
        <w:tab/>
        <w:t>If your kid is being physically bullied, I can agree. Fight back. Defend yourself. On that we can agree. However, if they are bullying with words, it's much better to teach kids to turn the other cheek. People are always going to say things you don't like, but they have the freedom to do it. However if it is hurtful things, they should tell on them.      "They called me a doodoo head."   "Did you punch em in the face?"   "Mhm!"   "Good lad."   How is that proper parenting? lol      If that's truly how you raise your kids, you're doing it completely wrong. To say that we have the right to inflict physical harm on another human being just because we disagree with something they said is downright ignorant. Act civilized ffs (Clearly something you can't do, since you can't hold a conversation without resorting to insults yourself. And you're a parent? I weep for the future.)</w:t>
      </w:r>
    </w:p>
    <w:p>
      <w:r>
        <w:rPr>
          <w:b/>
          <w:u w:val="single"/>
        </w:rPr>
        <w:t>150307</w:t>
      </w:r>
    </w:p>
    <w:p>
      <w:r>
        <w:t xml:space="preserve">6. </w:t>
        <w:tab/>
        <w:tab/>
        <w:tab/>
        <w:tab/>
        <w:tab/>
        <w:t>Except it's nigger and not doodoo head.</w:t>
      </w:r>
    </w:p>
    <w:p>
      <w:r>
        <w:rPr>
          <w:b/>
          <w:u w:val="single"/>
        </w:rPr>
        <w:t>150308</w:t>
      </w:r>
    </w:p>
    <w:p>
      <w:r>
        <w:t xml:space="preserve">7. </w:t>
        <w:tab/>
        <w:tab/>
        <w:tab/>
        <w:tab/>
        <w:tab/>
        <w:tab/>
        <w:t>I appreciate you reading this conversation 6 days late, but...      How does one hurt you more than the other?   Doodoohead doesn't affect you because you realized as you got older that that's a silly childish insult. Like I started this whole conversation, a word or insult is only as hurtful or powerful as you let it be. Something that most people learn as kids is that words can't hurt you.      Problem is, apparently people forget that lesson that even children are told, and so as they get older, they allow simple words to trigger them.</w:t>
      </w:r>
    </w:p>
    <w:p>
      <w:r>
        <w:rPr>
          <w:b/>
          <w:u w:val="single"/>
        </w:rPr>
        <w:t>150309</w:t>
      </w:r>
    </w:p>
    <w:p>
      <w:r>
        <w:t>1. Hi and welcome to this episode of Reddit cooking show. Preheat the oven to 315 Fahrenheit. We'll start of by using the r/TumblrInAction as a base and then layer other ingredients on top. Add a dash of r/thathappened spice it up with r/iamverybadass and you've got yourself this shit lasagna of a post.</w:t>
      </w:r>
    </w:p>
    <w:p>
      <w:r>
        <w:rPr>
          <w:b/>
          <w:u w:val="single"/>
        </w:rPr>
        <w:t>150310</w:t>
      </w:r>
    </w:p>
    <w:p>
      <w:r>
        <w:t xml:space="preserve">2. </w:t>
        <w:tab/>
        <w:t>Sounds tasty!</w:t>
      </w:r>
    </w:p>
    <w:p>
      <w:r>
        <w:rPr>
          <w:b/>
          <w:u w:val="single"/>
        </w:rPr>
        <w:t>150311</w:t>
      </w:r>
    </w:p>
    <w:p>
      <w:r>
        <w:t>1. Look, whether or not you agree with lolicon being CP, it isn’t a good look having that type of stuff on your platform, especially since it is ILLEGAL IN CERTAIN COUNTRIES (It’s a gray area in the States) and with big tech wanting to take them out by any means necessary, it is best not to give them ammo by allowing it on the platform.  THIS IS ALSO DIFFERENT FROM NAZI PUG TOO SO KNOCK IT OFF WITH THAT NONSENSE.</w:t>
      </w:r>
    </w:p>
    <w:p>
      <w:r>
        <w:rPr>
          <w:b/>
          <w:u w:val="single"/>
        </w:rPr>
        <w:t>150312</w:t>
      </w:r>
    </w:p>
    <w:p>
      <w:r>
        <w:t xml:space="preserve">2. </w:t>
        <w:tab/>
        <w:t>Hate speech is illegal in certain countries, too. In fact, in UK you can get fined/sent to jail, in some countries (in particular blasphemy/atheism) can get you killed as well, etc.</w:t>
      </w:r>
    </w:p>
    <w:p>
      <w:r>
        <w:rPr>
          <w:b/>
          <w:u w:val="single"/>
        </w:rPr>
        <w:t>150313</w:t>
      </w:r>
    </w:p>
    <w:p>
      <w:r>
        <w:t xml:space="preserve">3. </w:t>
        <w:tab/>
        <w:tab/>
        <w:t>Except pretty much every person in said prison WILL ATTEMPT TO KILL YOUR ASS if you say you got in for CP possession, regardless of political affiliation, race, or religion.  Hate speech laws are retarded but so is using fucking lolicon as your hill to die on.  Edit: Also political activists USE LOLICON and plant it on websites and yell that said website is housing child predators and get the attention of media outlets. Outright banning it allows Gab the option say that they banned CP and lolicon on their website and is not allowed there.</w:t>
      </w:r>
    </w:p>
    <w:p>
      <w:r>
        <w:rPr>
          <w:b/>
          <w:u w:val="single"/>
        </w:rPr>
        <w:t>150314</w:t>
      </w:r>
    </w:p>
    <w:p>
      <w:r>
        <w:t xml:space="preserve">4. </w:t>
        <w:tab/>
        <w:tab/>
        <w:tab/>
        <w:t>Sure, although it's irrelevant to the topic given you brought up the law as an argument lol.  Also, loli =/= cp. Why they've done it, and whether or not it's justified as prevention (which again... it's not as if some didn't try and pull host from them over hate speech, like with some other as well), it's still censorship over rather benign thing(s). If what you're saying is true, it only makes it worse and demonstrates uselessness of Gab to a degree, especially if things head towards more censorious direction. Whether it's loli, "alt-right hate groups," "extremist hate speech that will lead to violence," it'll end up being the same.</w:t>
      </w:r>
    </w:p>
    <w:p>
      <w:r>
        <w:rPr>
          <w:b/>
          <w:u w:val="single"/>
        </w:rPr>
        <w:t>150315</w:t>
      </w:r>
    </w:p>
    <w:p>
      <w:r>
        <w:t xml:space="preserve">5. </w:t>
        <w:tab/>
        <w:tab/>
        <w:tab/>
        <w:tab/>
        <w:t>[removed]</w:t>
      </w:r>
    </w:p>
    <w:p>
      <w:r>
        <w:rPr>
          <w:b/>
          <w:u w:val="single"/>
        </w:rPr>
        <w:t>150316</w:t>
      </w:r>
    </w:p>
    <w:p>
      <w:r>
        <w:t xml:space="preserve">6. </w:t>
        <w:tab/>
        <w:tab/>
        <w:tab/>
        <w:tab/>
        <w:tab/>
        <w:t>Stop spamming the same message over and over. Your excessive posts of the same text have been removed. This is your warning for spam posting.</w:t>
      </w:r>
    </w:p>
    <w:p>
      <w:r>
        <w:rPr>
          <w:b/>
          <w:u w:val="single"/>
        </w:rPr>
        <w:t>150317</w:t>
      </w:r>
    </w:p>
    <w:p>
      <w:r>
        <w:t xml:space="preserve">7. </w:t>
        <w:tab/>
        <w:tab/>
        <w:tab/>
        <w:tab/>
        <w:tab/>
        <w:tab/>
        <w:t>Alright.</w:t>
      </w:r>
    </w:p>
    <w:p>
      <w:r>
        <w:rPr>
          <w:b/>
          <w:u w:val="single"/>
        </w:rPr>
        <w:t>150318</w:t>
      </w:r>
    </w:p>
    <w:p>
      <w:r>
        <w:t xml:space="preserve">8. </w:t>
        <w:tab/>
        <w:tab/>
        <w:tab/>
        <w:tab/>
        <w:tab/>
        <w:tab/>
        <w:tab/>
        <w:t>Now why am I getting the feeling that you are the same autist who keeps on copy-pasting the same damn links and arguments on certain Youtube videos and /v/ threads pertaining this subject?</w:t>
      </w:r>
    </w:p>
    <w:p>
      <w:r>
        <w:rPr>
          <w:b/>
          <w:u w:val="single"/>
        </w:rPr>
        <w:t>150319</w:t>
      </w:r>
    </w:p>
    <w:p>
      <w:r>
        <w:t xml:space="preserve">9. </w:t>
        <w:tab/>
        <w:tab/>
        <w:tab/>
        <w:tab/>
        <w:tab/>
        <w:tab/>
        <w:tab/>
        <w:tab/>
        <w:t>Because you're paranoid?</w:t>
      </w:r>
    </w:p>
    <w:p>
      <w:r>
        <w:rPr>
          <w:b/>
          <w:u w:val="single"/>
        </w:rPr>
        <w:t>150320</w:t>
      </w:r>
    </w:p>
    <w:p>
      <w:r>
        <w:t xml:space="preserve">10. </w:t>
        <w:tab/>
        <w:tab/>
        <w:tab/>
        <w:tab/>
        <w:tab/>
        <w:tab/>
        <w:tab/>
        <w:tab/>
        <w:tab/>
        <w:t>If you say so[.](http://www.Parson1991.com/)</w:t>
      </w:r>
    </w:p>
    <w:p>
      <w:r>
        <w:rPr>
          <w:b/>
          <w:u w:val="single"/>
        </w:rPr>
        <w:t>150321</w:t>
      </w:r>
    </w:p>
    <w:p>
      <w:r>
        <w:t xml:space="preserve">11. </w:t>
        <w:tab/>
        <w:tab/>
        <w:tab/>
        <w:tab/>
        <w:t>I got asked to stop repeating the entire thing wholesale so [here's the link instead](https://www.reddit.com/r/KotakuInAction/comments/9rfvf9/selfpost_count_dankula_on_the_gab_loli_ban/e8gum1j). It effectively does equal child pornography in the USA.</w:t>
      </w:r>
    </w:p>
    <w:p>
      <w:r>
        <w:rPr>
          <w:b/>
          <w:u w:val="single"/>
        </w:rPr>
        <w:t>150322</w:t>
      </w:r>
    </w:p>
    <w:p>
      <w:r>
        <w:t>1. I swear to god if SJWs fuck up MST3K too, i will fucking rage.</w:t>
      </w:r>
    </w:p>
    <w:p>
      <w:r>
        <w:rPr>
          <w:b/>
          <w:u w:val="single"/>
        </w:rPr>
        <w:t>150323</w:t>
      </w:r>
    </w:p>
    <w:p>
      <w:r>
        <w:t xml:space="preserve">2. </w:t>
        <w:tab/>
        <w:t>They ditched the Satellite (they're on "the dark side of the moon"), the Test Subject's smile is suspiciously soy-gapey, and Forrester is played by Felicia "I Cross The Street To Avoid Gamers" Day.   Can't wait for "I Accuse My Parents (of Being Cishet)", "Masculine Monster-a-Go-Go", and "Did You Just Assume My Eegah?".</w:t>
      </w:r>
    </w:p>
    <w:p>
      <w:r>
        <w:rPr>
          <w:b/>
          <w:u w:val="single"/>
        </w:rPr>
        <w:t>150324</w:t>
      </w:r>
    </w:p>
    <w:p>
      <w:r>
        <w:t xml:space="preserve">3. </w:t>
        <w:tab/>
        <w:tab/>
        <w:t>Yeah, I wasn't a huge fan of the new season, it had its moments, but when Felicia Day showed up, I knew where this shit was going.</w:t>
      </w:r>
    </w:p>
    <w:p>
      <w:r>
        <w:rPr>
          <w:b/>
          <w:u w:val="single"/>
        </w:rPr>
        <w:t>150325</w:t>
      </w:r>
    </w:p>
    <w:p>
      <w:r>
        <w:t xml:space="preserve">4. </w:t>
        <w:tab/>
        <w:tab/>
        <w:tab/>
        <w:t>I was a huge MST3K geek - watched it from the early Comedy Channel days, went on AOL after episodes to discuss, even had MST3K-based plates on my car (and a Mike and the Bots mug on my desk right now, full of pens...). But I wound up losing interest during the Pearl era, and never looked back.</w:t>
      </w:r>
    </w:p>
    <w:p>
      <w:r>
        <w:rPr>
          <w:b/>
          <w:u w:val="single"/>
        </w:rPr>
        <w:t>150326</w:t>
      </w:r>
    </w:p>
    <w:p>
      <w:r>
        <w:t xml:space="preserve">5. </w:t>
        <w:tab/>
        <w:tab/>
        <w:tab/>
        <w:tab/>
        <w:t>Mike era is best era. fight me bitch!</w:t>
      </w:r>
    </w:p>
    <w:p>
      <w:r>
        <w:rPr>
          <w:b/>
          <w:u w:val="single"/>
        </w:rPr>
        <w:t>150327</w:t>
      </w:r>
    </w:p>
    <w:p>
      <w:r>
        <w:t xml:space="preserve">6. </w:t>
        <w:tab/>
        <w:tab/>
        <w:tab/>
        <w:tab/>
        <w:tab/>
        <w:t>Joel's dry Minnesota wit is too sophisticated for you, pleb.</w:t>
      </w:r>
    </w:p>
    <w:p>
      <w:r>
        <w:rPr>
          <w:b/>
          <w:u w:val="single"/>
        </w:rPr>
        <w:t>150328</w:t>
      </w:r>
    </w:p>
    <w:p>
      <w:r>
        <w:t xml:space="preserve">7. </w:t>
        <w:tab/>
        <w:tab/>
        <w:tab/>
        <w:tab/>
        <w:tab/>
        <w:tab/>
        <w:t>He's a goof, Mike was hilariously cruel.</w:t>
      </w:r>
    </w:p>
    <w:p>
      <w:r>
        <w:rPr>
          <w:b/>
          <w:u w:val="single"/>
        </w:rPr>
        <w:t>150329</w:t>
      </w:r>
    </w:p>
    <w:p>
      <w:r>
        <w:t xml:space="preserve">8. </w:t>
        <w:tab/>
        <w:tab/>
        <w:tab/>
        <w:tab/>
        <w:tab/>
        <w:tab/>
        <w:tab/>
        <w:t>I loved them both, but I grew up mostly watching Mike, so I'm a little more biased in his favor.</w:t>
      </w:r>
    </w:p>
    <w:p>
      <w:r>
        <w:rPr>
          <w:b/>
          <w:u w:val="single"/>
        </w:rPr>
        <w:t>150330</w:t>
      </w:r>
    </w:p>
    <w:p>
      <w:r>
        <w:t xml:space="preserve">9. </w:t>
        <w:tab/>
        <w:tab/>
        <w:tab/>
        <w:tab/>
        <w:tab/>
        <w:tab/>
        <w:tab/>
        <w:tab/>
        <w:t>The difference is this: Joel and the bots is much more a father son relationship. It's mild, kind, "good hearted" as it were.   Mike and the bots are buddies, much more equal, they have bite. It's much more akin to you and some NE buddies watching a movie and tearing it apart.   It's two completely different attitudes. If Mr. Rogers went into riffing, it'd be like Joel.</w:t>
      </w:r>
    </w:p>
    <w:p>
      <w:r>
        <w:rPr>
          <w:b/>
          <w:u w:val="single"/>
        </w:rPr>
        <w:t>150331</w:t>
      </w:r>
    </w:p>
    <w:p>
      <w:r>
        <w:t xml:space="preserve">10. </w:t>
        <w:tab/>
        <w:tab/>
        <w:tab/>
        <w:tab/>
        <w:tab/>
        <w:tab/>
        <w:tab/>
        <w:tab/>
        <w:tab/>
        <w:t>Also the difference is the Joel episodes were literally the product of a cable-access project that was really only being seen by a few hundred thousand people in Midwestern US markets.  I was living in Chicago at the time, so I happened to get to see them when they first came on.  They were something entirely different, interesting and new.  Something we'd put on while pregaming before hitting the bars on a weekend.</w:t>
      </w:r>
    </w:p>
    <w:p>
      <w:r>
        <w:rPr>
          <w:b/>
          <w:u w:val="single"/>
        </w:rPr>
        <w:t>150332</w:t>
      </w:r>
    </w:p>
    <w:p>
      <w:r>
        <w:t xml:space="preserve">11. </w:t>
        <w:tab/>
        <w:tab/>
        <w:tab/>
        <w:tab/>
        <w:tab/>
        <w:tab/>
        <w:t>Con confirm. Joel best Gaifu ("guy-foo").</w:t>
      </w:r>
    </w:p>
    <w:p>
      <w:r>
        <w:rPr>
          <w:b/>
          <w:u w:val="single"/>
        </w:rPr>
        <w:t>150333</w:t>
      </w:r>
    </w:p>
    <w:p>
      <w:r>
        <w:t xml:space="preserve">12. </w:t>
        <w:tab/>
        <w:tab/>
        <w:tab/>
        <w:t>Host segments were the butter to the toast of the original. They're unfunny, and the cheapness and rushed nature of them is jarring.</w:t>
      </w:r>
    </w:p>
    <w:p>
      <w:r>
        <w:rPr>
          <w:b/>
          <w:u w:val="single"/>
        </w:rPr>
        <w:t>150334</w:t>
      </w:r>
    </w:p>
    <w:p>
      <w:r>
        <w:t xml:space="preserve">13. </w:t>
        <w:tab/>
        <w:tab/>
        <w:t>Don't forget the classic "Man: the Hands of Rape."</w:t>
      </w:r>
    </w:p>
    <w:p>
      <w:r>
        <w:rPr>
          <w:b/>
          <w:u w:val="single"/>
        </w:rPr>
        <w:t>150335</w:t>
      </w:r>
    </w:p>
    <w:p>
      <w:r>
        <w:t>1. So wait, why isn't she in jail?</w:t>
      </w:r>
    </w:p>
    <w:p>
      <w:r>
        <w:rPr>
          <w:b/>
          <w:u w:val="single"/>
        </w:rPr>
        <w:t>150336</w:t>
      </w:r>
    </w:p>
    <w:p>
      <w:r>
        <w:t xml:space="preserve">2. </w:t>
        <w:tab/>
        <w:t>Feminists believe that punishing false accusers will somehow make actual victims less likely to report a sexual assault. District attorneys are elected officials afraid to upset the feminists.</w:t>
      </w:r>
    </w:p>
    <w:p>
      <w:r>
        <w:rPr>
          <w:b/>
          <w:u w:val="single"/>
        </w:rPr>
        <w:t>150337</w:t>
      </w:r>
    </w:p>
    <w:p>
      <w:r>
        <w:t xml:space="preserve">3. </w:t>
        <w:tab/>
        <w:tab/>
        <w:t>I mean, it's really fucked up but there is some truth there. Imagine if you were actually raped and wanted to report it, but if your evidence isn't sufficient enough you're thrown in jail?</w:t>
      </w:r>
    </w:p>
    <w:p>
      <w:r>
        <w:rPr>
          <w:b/>
          <w:u w:val="single"/>
        </w:rPr>
        <w:t>150338</w:t>
      </w:r>
    </w:p>
    <w:p>
      <w:r>
        <w:t xml:space="preserve">4. </w:t>
        <w:tab/>
        <w:tab/>
        <w:tab/>
        <w:t>Nobody here is saying that an alleged rapist being found innocent means that the woman should go to jail.  What we're saying is that a disgruntled woman who maliciously accuses a man of rape, when he has proof that he was hundreds of miles away at the time of the alleged rape, should be punished for wasting the time of the police and trying to have an innocent man thrown in jail.  ie I could accuse you of raping and murdering my dog (RIP Fluffy). But if you can prove that you've never been within a thousand miles of my dog, then my false accusation about your despicable acts of bestiality should be punished.</w:t>
      </w:r>
    </w:p>
    <w:p>
      <w:r>
        <w:rPr>
          <w:b/>
          <w:u w:val="single"/>
        </w:rPr>
        <w:t>150339</w:t>
      </w:r>
    </w:p>
    <w:p>
      <w:r>
        <w:t xml:space="preserve">5. </w:t>
        <w:tab/>
        <w:tab/>
        <w:tab/>
        <w:tab/>
        <w:t>Ahh, yeah. That's definitely fair enough</w:t>
      </w:r>
    </w:p>
    <w:p>
      <w:r>
        <w:rPr>
          <w:b/>
          <w:u w:val="single"/>
        </w:rPr>
        <w:t>150340</w:t>
      </w:r>
    </w:p>
    <w:p>
      <w:r>
        <w:t>1. What if the "male" kid that you refuse to have grows up to realize they're trans?  Awfully closed minded of you to assume that baby's gender.    /s</w:t>
      </w:r>
    </w:p>
    <w:p>
      <w:r>
        <w:rPr>
          <w:b/>
          <w:u w:val="single"/>
        </w:rPr>
        <w:t>150341</w:t>
      </w:r>
    </w:p>
    <w:p>
      <w:r>
        <w:t xml:space="preserve">2. </w:t>
        <w:tab/>
        <w:t>Look at the tags.  &gt;TERF  This bitch doesn't even believe in trans people.</w:t>
      </w:r>
    </w:p>
    <w:p>
      <w:r>
        <w:rPr>
          <w:b/>
          <w:u w:val="single"/>
        </w:rPr>
        <w:t>150342</w:t>
      </w:r>
    </w:p>
    <w:p>
      <w:r>
        <w:t xml:space="preserve">3. </w:t>
        <w:tab/>
        <w:tab/>
        <w:t>[deleted]</w:t>
      </w:r>
    </w:p>
    <w:p>
      <w:r>
        <w:rPr>
          <w:b/>
          <w:u w:val="single"/>
        </w:rPr>
        <w:t>150343</w:t>
      </w:r>
    </w:p>
    <w:p>
      <w:r>
        <w:t xml:space="preserve">4. </w:t>
        <w:tab/>
        <w:tab/>
        <w:tab/>
        <w:t>I like the chromosone crusaders. Or just plain "retards"</w:t>
      </w:r>
    </w:p>
    <w:p>
      <w:r>
        <w:rPr>
          <w:b/>
          <w:u w:val="single"/>
        </w:rPr>
        <w:t>150344</w:t>
      </w:r>
    </w:p>
    <w:p>
      <w:r>
        <w:t>1. Notley's out of a job soon.  She'll be forced to make do being paid fantastic amounts of money to make ~~retard mouth noises~~ speeches until Jr. T gives her a senate seat because there apparently isn't enough representation from the "fiscally inept morons" segment of Canadian society.</w:t>
      </w:r>
    </w:p>
    <w:p>
      <w:r>
        <w:rPr>
          <w:b/>
          <w:u w:val="single"/>
        </w:rPr>
        <w:t>150345</w:t>
      </w:r>
    </w:p>
    <w:p>
      <w:r>
        <w:t xml:space="preserve">2. </w:t>
        <w:tab/>
        <w:t>cant come soon enough fuk</w:t>
      </w:r>
    </w:p>
    <w:p>
      <w:r>
        <w:rPr>
          <w:b/>
          <w:u w:val="single"/>
        </w:rPr>
        <w:t>150346</w:t>
      </w:r>
    </w:p>
    <w:p>
      <w:r>
        <w:t xml:space="preserve">3. </w:t>
        <w:tab/>
        <w:t>She will win her riding handily. Worst case for her is Leader of the Opposition.</w:t>
      </w:r>
    </w:p>
    <w:p>
      <w:r>
        <w:rPr>
          <w:b/>
          <w:u w:val="single"/>
        </w:rPr>
        <w:t>150347</w:t>
      </w:r>
    </w:p>
    <w:p>
      <w:r>
        <w:t>1. Rich Mundane Matt.  Why won't you make a video where you compare G-fuel shilling to BetterHelp, you sneak fuck?</w:t>
      </w:r>
    </w:p>
    <w:p>
      <w:r>
        <w:rPr>
          <w:b/>
          <w:u w:val="single"/>
        </w:rPr>
        <w:t>150348</w:t>
      </w:r>
    </w:p>
    <w:p>
      <w:r>
        <w:t xml:space="preserve">2. </w:t>
        <w:tab/>
        <w:t>He got what he was looking for on the Killstream when Keem confronted him about G-Fuel. But yea, I don't know why your comment is disliked. The Quarterpounder is exactly the same whiny cunt as all of those he's criticizing. He was also shitting on the Killstream during his own stream and then acted like an innocent virgin when he went on the Killstream.   I know people agree with what he's saying, but if you think about it, it just common sense. Everything he says in opposition of the despicable SJWs he's criticizing is just logical because he's arguing with some of the most insufferable and moronic people to exist in media.</w:t>
      </w:r>
    </w:p>
    <w:p>
      <w:r>
        <w:rPr>
          <w:b/>
          <w:u w:val="single"/>
        </w:rPr>
        <w:t>150349</w:t>
      </w:r>
    </w:p>
    <w:p>
      <w:r>
        <w:t xml:space="preserve">3. </w:t>
        <w:tab/>
        <w:tab/>
        <w:t>Because KIA aren't stooges for the Killatream and Mister Metokur. We know that repeating dumb nicknames like "Quarterpounder" or "Donga" or "Ching Chong" is cringey and someone with the mental capacity of a 12 year old would do. We're not cultists who revel in the stupidity of Jim and Ethan Ralph constantly starting internet beefs so they can rack in their superchays from gullible viewers.</w:t>
      </w:r>
    </w:p>
    <w:p>
      <w:r>
        <w:rPr>
          <w:b/>
          <w:u w:val="single"/>
        </w:rPr>
        <w:t>150350</w:t>
      </w:r>
    </w:p>
    <w:p>
      <w:r>
        <w:t xml:space="preserve">4. </w:t>
        <w:tab/>
        <w:tab/>
        <w:tab/>
        <w:t>I agree. The beef is fun for me but I realize all of them are idiots and they're arguing about stupid YouTube videos. I'm just saying that The Quartering is a particularly bad part of that community.</w:t>
      </w:r>
    </w:p>
    <w:p>
      <w:r>
        <w:rPr>
          <w:b/>
          <w:u w:val="single"/>
        </w:rPr>
        <w:t>150351</w:t>
      </w:r>
    </w:p>
    <w:p>
      <w:r>
        <w:t>1. Only in gaming journalism are customers "entitled" to want a desirable end product.</w:t>
      </w:r>
    </w:p>
    <w:p>
      <w:r>
        <w:rPr>
          <w:b/>
          <w:u w:val="single"/>
        </w:rPr>
        <w:t>150352</w:t>
      </w:r>
    </w:p>
    <w:p>
      <w:r>
        <w:t xml:space="preserve">2. </w:t>
        <w:tab/>
        <w:t>It's projection once again. They feel "Entitled" to our fucking money and adoration, and get pissy when we don't give it. Try earning it you helicopter parented twatbags.  They don't *have* to give us the games we want, it's not the law. Nor do we *have* to give them any fucking money. The only thing that could be law or a have to thing would be them not overly lying about what they mean to sell us, and that's a grey area legally what with the concept of Caveat emptor and such.  Having said that I sat through a pretty funny rekita law stream where a guy sued to get his down payment back on a house because the former owner didn't warn him it was haunted.  If I understood the judgement properly, the guy won. The judge did tons of ghost related dad jokes and seemed to rule that "Yeah you should have warned him it was haunted, how was he suppose to know?"  So the house is *legally* haunted.</w:t>
      </w:r>
    </w:p>
    <w:p>
      <w:r>
        <w:rPr>
          <w:b/>
          <w:u w:val="single"/>
        </w:rPr>
        <w:t>150353</w:t>
      </w:r>
    </w:p>
    <w:p>
      <w:r>
        <w:t>1. She looks like the type to aggressively hit on 19 year old guys at the bar who are clearly uncomfortable with her advances.</w:t>
      </w:r>
    </w:p>
    <w:p>
      <w:r>
        <w:rPr>
          <w:b/>
          <w:u w:val="single"/>
        </w:rPr>
        <w:t>150354</w:t>
      </w:r>
    </w:p>
    <w:p>
      <w:r>
        <w:t xml:space="preserve">2. </w:t>
        <w:tab/>
        <w:t>why are 19 year old guys at a bar?</w:t>
      </w:r>
    </w:p>
    <w:p>
      <w:r>
        <w:rPr>
          <w:b/>
          <w:u w:val="single"/>
        </w:rPr>
        <w:t>150355</w:t>
      </w:r>
    </w:p>
    <w:p>
      <w:r>
        <w:t xml:space="preserve">3. </w:t>
        <w:tab/>
        <w:tab/>
        <w:t>Because america isn't the only country in the world</w:t>
      </w:r>
    </w:p>
    <w:p>
      <w:r>
        <w:rPr>
          <w:b/>
          <w:u w:val="single"/>
        </w:rPr>
        <w:t>150356</w:t>
      </w:r>
    </w:p>
    <w:p>
      <w:r>
        <w:t xml:space="preserve">4. </w:t>
        <w:tab/>
        <w:tab/>
        <w:tab/>
        <w:t>but florida where this story hails is from america and in america in florida you must be 21 to drink therefore your comment is 10 days late and retarded</w:t>
      </w:r>
    </w:p>
    <w:p>
      <w:r>
        <w:rPr>
          <w:b/>
          <w:u w:val="single"/>
        </w:rPr>
        <w:t>150357</w:t>
      </w:r>
    </w:p>
    <w:p>
      <w:r>
        <w:t xml:space="preserve">5. </w:t>
        <w:tab/>
        <w:tab/>
        <w:tab/>
        <w:tab/>
        <w:t>Read the original comment</w:t>
      </w:r>
    </w:p>
    <w:p>
      <w:r>
        <w:rPr>
          <w:b/>
          <w:u w:val="single"/>
        </w:rPr>
        <w:t>150358</w:t>
      </w:r>
    </w:p>
    <w:p>
      <w:r>
        <w:t xml:space="preserve">6. </w:t>
        <w:tab/>
        <w:tab/>
        <w:tab/>
        <w:tab/>
        <w:tab/>
        <w:t>I am the original comment bucko</w:t>
      </w:r>
    </w:p>
    <w:p>
      <w:r>
        <w:rPr>
          <w:b/>
          <w:u w:val="single"/>
        </w:rPr>
        <w:t>150359</w:t>
      </w:r>
    </w:p>
    <w:p>
      <w:r>
        <w:t xml:space="preserve">7. </w:t>
        <w:tab/>
        <w:tab/>
        <w:tab/>
        <w:tab/>
        <w:tab/>
        <w:tab/>
        <w:t>It was a hypothetical scenario and You took it as real. They said she’s the ‘type’ of women to hit on 19 year olds in bars, not that she actually does. Therefore doesn’t matter if she’s from Canada or USA she still that Type of person.</w:t>
      </w:r>
    </w:p>
    <w:p>
      <w:r>
        <w:rPr>
          <w:b/>
          <w:u w:val="single"/>
        </w:rPr>
        <w:t>150360</w:t>
      </w:r>
    </w:p>
    <w:p>
      <w:r>
        <w:t xml:space="preserve">8. </w:t>
        <w:tab/>
        <w:tab/>
        <w:tab/>
        <w:tab/>
        <w:tab/>
        <w:tab/>
        <w:tab/>
        <w:t>but thats what im asking is you cant have a hypothetical with 19 yr olds in a bar because hypothetically they can't drink so they wouldnt be there for her to hit on?</w:t>
      </w:r>
    </w:p>
    <w:p>
      <w:r>
        <w:rPr>
          <w:b/>
          <w:u w:val="single"/>
        </w:rPr>
        <w:t>150361</w:t>
      </w:r>
    </w:p>
    <w:p>
      <w:r>
        <w:t xml:space="preserve">9. </w:t>
        <w:tab/>
        <w:tab/>
        <w:tab/>
        <w:tab/>
        <w:tab/>
        <w:tab/>
        <w:tab/>
        <w:tab/>
        <w:t>They can drink at 18 in Canada so maybe she hypothetically flew from Florida to Canada to hit on these 19 year olds. Case solved</w:t>
      </w:r>
    </w:p>
    <w:p>
      <w:r>
        <w:rPr>
          <w:b/>
          <w:u w:val="single"/>
        </w:rPr>
        <w:t>150362</w:t>
      </w:r>
    </w:p>
    <w:p>
      <w:r>
        <w:t xml:space="preserve">10. </w:t>
        <w:tab/>
        <w:tab/>
        <w:tab/>
        <w:tab/>
        <w:tab/>
        <w:tab/>
        <w:tab/>
        <w:tab/>
        <w:tab/>
        <w:t>no?</w:t>
      </w:r>
    </w:p>
    <w:p>
      <w:r>
        <w:rPr>
          <w:b/>
          <w:u w:val="single"/>
        </w:rPr>
        <w:t>150363</w:t>
      </w:r>
    </w:p>
    <w:p>
      <w:r>
        <w:t xml:space="preserve">11. </w:t>
        <w:tab/>
        <w:tab/>
        <w:tab/>
        <w:tab/>
        <w:tab/>
        <w:tab/>
        <w:tab/>
        <w:tab/>
        <w:tab/>
        <w:tab/>
        <w:t>Your a troll. Nobody is this dumb. You said there can’t be a hypothetical situation with this teacher and 19 year olds and I just gave you one. What don’t you understand??</w:t>
      </w:r>
    </w:p>
    <w:p>
      <w:r>
        <w:rPr>
          <w:b/>
          <w:u w:val="single"/>
        </w:rPr>
        <w:t>150364</w:t>
      </w:r>
    </w:p>
    <w:p>
      <w:r>
        <w:t xml:space="preserve">12. </w:t>
        <w:tab/>
        <w:tab/>
        <w:tab/>
        <w:tab/>
        <w:tab/>
        <w:tab/>
        <w:tab/>
        <w:tab/>
        <w:tab/>
        <w:tab/>
        <w:tab/>
        <w:t>Because she was in florida not canada so thats not hypothetical</w:t>
      </w:r>
    </w:p>
    <w:p>
      <w:r>
        <w:rPr>
          <w:b/>
          <w:u w:val="single"/>
        </w:rPr>
        <w:t>150365</w:t>
      </w:r>
    </w:p>
    <w:p>
      <w:r>
        <w:t xml:space="preserve">13. </w:t>
        <w:tab/>
        <w:tab/>
        <w:tab/>
        <w:tab/>
        <w:tab/>
        <w:tab/>
        <w:tab/>
        <w:tab/>
        <w:tab/>
        <w:tab/>
        <w:tab/>
        <w:tab/>
        <w:t>Your mistaking hypothetical for literal</w:t>
      </w:r>
    </w:p>
    <w:p>
      <w:r>
        <w:rPr>
          <w:b/>
          <w:u w:val="single"/>
        </w:rPr>
        <w:t>150366</w:t>
      </w:r>
    </w:p>
    <w:p>
      <w:r>
        <w:t xml:space="preserve">14. </w:t>
        <w:tab/>
        <w:tab/>
        <w:tab/>
        <w:tab/>
        <w:tab/>
        <w:tab/>
        <w:tab/>
        <w:tab/>
        <w:tab/>
        <w:tab/>
        <w:tab/>
        <w:tab/>
        <w:tab/>
        <w:t>you mistake a literal situation for a hypothetical one</w:t>
      </w:r>
    </w:p>
    <w:p>
      <w:r>
        <w:rPr>
          <w:b/>
          <w:u w:val="single"/>
        </w:rPr>
        <w:t>150367</w:t>
      </w:r>
    </w:p>
    <w:p>
      <w:r>
        <w:t>1. Not working</w:t>
      </w:r>
    </w:p>
    <w:p>
      <w:r>
        <w:rPr>
          <w:b/>
          <w:u w:val="single"/>
        </w:rPr>
        <w:t>150368</w:t>
      </w:r>
    </w:p>
    <w:p>
      <w:r>
        <w:t xml:space="preserve">2. </w:t>
        <w:tab/>
        <w:t>I think you can click on the word youtube next to ops name.</w:t>
      </w:r>
    </w:p>
    <w:p>
      <w:r>
        <w:rPr>
          <w:b/>
          <w:u w:val="single"/>
        </w:rPr>
        <w:t>150369</w:t>
      </w:r>
    </w:p>
    <w:p>
      <w:r>
        <w:t xml:space="preserve">3. </w:t>
        <w:tab/>
        <w:tab/>
        <w:t>Thanks!!</w:t>
      </w:r>
    </w:p>
    <w:p>
      <w:r>
        <w:rPr>
          <w:b/>
          <w:u w:val="single"/>
        </w:rPr>
        <w:t>150370</w:t>
      </w:r>
    </w:p>
    <w:p>
      <w:r>
        <w:t xml:space="preserve">4. </w:t>
        <w:tab/>
        <w:tab/>
        <w:tab/>
        <w:t>What you think i did it for you get the fuck out of here you cunt.</w:t>
      </w:r>
    </w:p>
    <w:p>
      <w:r>
        <w:rPr>
          <w:b/>
          <w:u w:val="single"/>
        </w:rPr>
        <w:t>150371</w:t>
      </w:r>
    </w:p>
    <w:p>
      <w:r>
        <w:t>1. this is a stupid post. she shouldn't be convicted. she killed the man who was using her for sex. she was 16. this is a really stupid post</w:t>
      </w:r>
    </w:p>
    <w:p>
      <w:r>
        <w:rPr>
          <w:b/>
          <w:u w:val="single"/>
        </w:rPr>
        <w:t>150372</w:t>
      </w:r>
    </w:p>
    <w:p>
      <w:r>
        <w:t xml:space="preserve">2. </w:t>
        <w:tab/>
        <w:t>"she killed the man who was using her for sex"  Didn't it say he PAID her for sex? He wasn't forcing her, you cunt.</w:t>
      </w:r>
    </w:p>
    <w:p>
      <w:r>
        <w:rPr>
          <w:b/>
          <w:u w:val="single"/>
        </w:rPr>
        <w:t>150373</w:t>
      </w:r>
    </w:p>
    <w:p>
      <w:r>
        <w:t>1. You fucking people are insane.  Was he a 17 year old retard or was he a normal, sexually charged almost adult?   Cuz that is prime time ass.</w:t>
      </w:r>
    </w:p>
    <w:p>
      <w:r>
        <w:rPr>
          <w:b/>
          <w:u w:val="single"/>
        </w:rPr>
        <w:t>150374</w:t>
      </w:r>
    </w:p>
    <w:p>
      <w:r>
        <w:t xml:space="preserve">2. </w:t>
        <w:tab/>
        <w:t>Look at the mugshot. Prime Ass disappeared 10 long years ago.</w:t>
      </w:r>
    </w:p>
    <w:p>
      <w:r>
        <w:rPr>
          <w:b/>
          <w:u w:val="single"/>
        </w:rPr>
        <w:t>150375</w:t>
      </w:r>
    </w:p>
    <w:p>
      <w:r>
        <w:t>1. Couple dykes want a dog?  You know they sell those things at the mall, or a for a few bucks on craigslist.</w:t>
      </w:r>
    </w:p>
    <w:p>
      <w:r>
        <w:rPr>
          <w:b/>
          <w:u w:val="single"/>
        </w:rPr>
        <w:t>150376</w:t>
      </w:r>
    </w:p>
    <w:p>
      <w:r>
        <w:t>1. What the hell did I just watch and why do I feel like I need to go read something by James Burke to get some IQ points back?</w:t>
      </w:r>
    </w:p>
    <w:p>
      <w:r>
        <w:rPr>
          <w:b/>
          <w:u w:val="single"/>
        </w:rPr>
        <w:t>150377</w:t>
      </w:r>
    </w:p>
    <w:p>
      <w:r>
        <w:t xml:space="preserve">2. </w:t>
        <w:tab/>
        <w:t>Oh don’t bother. It’s all gone. Everyone that watched this is now mentally retarded. There goes software engineering.. if I ever come in power, I’m going to make being a feminist illegal af.</w:t>
      </w:r>
    </w:p>
    <w:p>
      <w:r>
        <w:rPr>
          <w:b/>
          <w:u w:val="single"/>
        </w:rPr>
        <w:t>150378</w:t>
      </w:r>
    </w:p>
    <w:p>
      <w:r>
        <w:t>1. Uber cars need ejector seats.</w:t>
      </w:r>
    </w:p>
    <w:p>
      <w:r>
        <w:rPr>
          <w:b/>
          <w:u w:val="single"/>
        </w:rPr>
        <w:t>150379</w:t>
      </w:r>
    </w:p>
    <w:p>
      <w:r>
        <w:t xml:space="preserve">2. </w:t>
        <w:tab/>
        <w:t>I would love to see them get ejected into the air and land a block away.</w:t>
      </w:r>
    </w:p>
    <w:p>
      <w:r>
        <w:rPr>
          <w:b/>
          <w:u w:val="single"/>
        </w:rPr>
        <w:t>150380</w:t>
      </w:r>
    </w:p>
    <w:p>
      <w:r>
        <w:t xml:space="preserve">3. </w:t>
        <w:tab/>
        <w:tab/>
        <w:t>I would love to see them get ejected and then explode at the highest point. Entitled cunt fireworks.</w:t>
      </w:r>
    </w:p>
    <w:p>
      <w:r>
        <w:rPr>
          <w:b/>
          <w:u w:val="single"/>
        </w:rPr>
        <w:t>150381</w:t>
      </w:r>
    </w:p>
    <w:p>
      <w:r>
        <w:t>1. As a fat person, I can confirm that these people are retarded and refuse to accept that being fat is unhealthy.</w:t>
      </w:r>
    </w:p>
    <w:p>
      <w:r>
        <w:rPr>
          <w:b/>
          <w:u w:val="single"/>
        </w:rPr>
        <w:t>150382</w:t>
      </w:r>
    </w:p>
    <w:p>
      <w:r>
        <w:t xml:space="preserve">2. </w:t>
        <w:tab/>
        <w:t>Hey buddy! Glad to hear you haven't been sucked into their BS. I don't know if you're losing weight or not but we'd love to have you over at /r/1500isplenty!</w:t>
      </w:r>
    </w:p>
    <w:p>
      <w:r>
        <w:rPr>
          <w:b/>
          <w:u w:val="single"/>
        </w:rPr>
        <w:t>150383</w:t>
      </w:r>
    </w:p>
    <w:p>
      <w:r>
        <w:t xml:space="preserve">3. </w:t>
        <w:tab/>
        <w:tab/>
        <w:t>Oh yeah definitely! I’ve lost 10 pounds over a month now and I’m still trying to lose weight until I’m normal weight. The 10 pounds I lost made me go from obese to overweight, but at least it’s progress.</w:t>
      </w:r>
    </w:p>
    <w:p>
      <w:r>
        <w:rPr>
          <w:b/>
          <w:u w:val="single"/>
        </w:rPr>
        <w:t>150384</w:t>
      </w:r>
    </w:p>
    <w:p>
      <w:r>
        <w:t xml:space="preserve">4. </w:t>
        <w:tab/>
        <w:tab/>
        <w:tab/>
        <w:t>Glad to hear it! Best of luck!</w:t>
      </w:r>
    </w:p>
    <w:p>
      <w:r>
        <w:rPr>
          <w:b/>
          <w:u w:val="single"/>
        </w:rPr>
        <w:t>150385</w:t>
      </w:r>
    </w:p>
    <w:p>
      <w:r>
        <w:t>1. Fucking bitch cunt</w:t>
      </w:r>
    </w:p>
    <w:p>
      <w:r>
        <w:rPr>
          <w:b/>
          <w:u w:val="single"/>
        </w:rPr>
        <w:t>150386</w:t>
      </w:r>
    </w:p>
    <w:p>
      <w:r>
        <w:t>1. He is little rude.</w:t>
      </w:r>
    </w:p>
    <w:p>
      <w:r>
        <w:rPr>
          <w:b/>
          <w:u w:val="single"/>
        </w:rPr>
        <w:t>150387</w:t>
      </w:r>
    </w:p>
    <w:p>
      <w:r>
        <w:t xml:space="preserve">2. </w:t>
        <w:tab/>
        <w:t>And that old twat wasn’t?</w:t>
      </w:r>
    </w:p>
    <w:p>
      <w:r>
        <w:rPr>
          <w:b/>
          <w:u w:val="single"/>
        </w:rPr>
        <w:t>150388</w:t>
      </w:r>
    </w:p>
    <w:p>
      <w:r>
        <w:t xml:space="preserve">3. </w:t>
        <w:tab/>
        <w:tab/>
        <w:t>Yes she was, but he was still very unprofessional. I think he might be the 'respect mah authoritaay' type.</w:t>
      </w:r>
    </w:p>
    <w:p>
      <w:r>
        <w:rPr>
          <w:b/>
          <w:u w:val="single"/>
        </w:rPr>
        <w:t>150389</w:t>
      </w:r>
    </w:p>
    <w:p>
      <w:r>
        <w:t>1. I mean it's not complicated—some of the fags here genuinely hate women and are shit with them, but the smart guys understand that "MGTOW" is just the retard's way of saying of "prioritizing self-interest above all else"</w:t>
      </w:r>
    </w:p>
    <w:p>
      <w:r>
        <w:rPr>
          <w:b/>
          <w:u w:val="single"/>
        </w:rPr>
        <w:t>150390</w:t>
      </w:r>
    </w:p>
    <w:p>
      <w:r>
        <w:t xml:space="preserve">2. </w:t>
        <w:tab/>
        <w:t>This</w:t>
      </w:r>
    </w:p>
    <w:p>
      <w:r>
        <w:rPr>
          <w:b/>
          <w:u w:val="single"/>
        </w:rPr>
        <w:t>150391</w:t>
      </w:r>
    </w:p>
    <w:p>
      <w:r>
        <w:t>1. Why are none of the outlets running stories that describe the actual alleged acts? You can say "sex trafficking" all you want, but if what really happened was someone told person A to lick person B's twat, and both person A and B could get up and leave at any time, then I guess I'd need someone to explain exactly what is criminal here.   edit: also stipulating that everyone is of age. I haven't heard any charges that mention the word "underage", so I really hope there's no underage crap going on.</w:t>
      </w:r>
    </w:p>
    <w:p>
      <w:r>
        <w:rPr>
          <w:b/>
          <w:u w:val="single"/>
        </w:rPr>
        <w:t>150392</w:t>
      </w:r>
    </w:p>
    <w:p>
      <w:r>
        <w:t xml:space="preserve">2. </w:t>
        <w:tab/>
        <w:t>A couple of the girls are alleging they were blackmailed into stuff, and KR has been busted with underage girls. Underage+sex+state lines=sex trafficking</w:t>
      </w:r>
    </w:p>
    <w:p>
      <w:r>
        <w:rPr>
          <w:b/>
          <w:u w:val="single"/>
        </w:rPr>
        <w:t>150393</w:t>
      </w:r>
    </w:p>
    <w:p>
      <w:r>
        <w:t xml:space="preserve">3. </w:t>
        <w:tab/>
        <w:tab/>
        <w:t>Okay then, there it is. Bona fide sex crimes. Let's get this shit proved beyond a reasonable doubt, and then let's throw away the key.</w:t>
      </w:r>
    </w:p>
    <w:p>
      <w:r>
        <w:rPr>
          <w:b/>
          <w:u w:val="single"/>
        </w:rPr>
        <w:t>150394</w:t>
      </w:r>
    </w:p>
    <w:p>
      <w:r>
        <w:t xml:space="preserve">4. </w:t>
        <w:tab/>
        <w:t>The 'church' was paid extremely well by wealthy individuals to provide them with what amounts to very young sex slaves.  I doubt much will come of this, the people who made 'donations' have way too much money and influence.</w:t>
      </w:r>
    </w:p>
    <w:p>
      <w:r>
        <w:rPr>
          <w:b/>
          <w:u w:val="single"/>
        </w:rPr>
        <w:t>150395</w:t>
      </w:r>
    </w:p>
    <w:p>
      <w:r>
        <w:t>1. I had some idiot on another subbreddit tell me that capitalism has killed more people than communism. Where is the lab that these retards are grown in?</w:t>
      </w:r>
    </w:p>
    <w:p>
      <w:r>
        <w:rPr>
          <w:b/>
          <w:u w:val="single"/>
        </w:rPr>
        <w:t>150396</w:t>
      </w:r>
    </w:p>
    <w:p>
      <w:r>
        <w:t xml:space="preserve">2. </w:t>
        <w:tab/>
        <w:t>Just ask him for a source on that one. They’ll never produce one. Quick way to shut down that discussion.</w:t>
      </w:r>
    </w:p>
    <w:p>
      <w:r>
        <w:rPr>
          <w:b/>
          <w:u w:val="single"/>
        </w:rPr>
        <w:t>150397</w:t>
      </w:r>
    </w:p>
    <w:p>
      <w:r>
        <w:t xml:space="preserve">3. </w:t>
        <w:tab/>
        <w:tab/>
        <w:t>That’s where you’re wrong shitlord. My source is you’re racist!</w:t>
      </w:r>
    </w:p>
    <w:p>
      <w:r>
        <w:rPr>
          <w:b/>
          <w:u w:val="single"/>
        </w:rPr>
        <w:t>150398</w:t>
      </w:r>
    </w:p>
    <w:p>
      <w:r>
        <w:t xml:space="preserve">4. </w:t>
        <w:tab/>
        <w:tab/>
        <w:t>The funny thing was that he demanded sources to prove that communism had killed 100 million people. They are literally everywhere lol. He still defended communism after I posted multiple sources, and of course he attacked me for supporting Trump.</w:t>
      </w:r>
    </w:p>
    <w:p>
      <w:r>
        <w:rPr>
          <w:b/>
          <w:u w:val="single"/>
        </w:rPr>
        <w:t>150399</w:t>
      </w:r>
    </w:p>
    <w:p>
      <w:r>
        <w:t xml:space="preserve">5. </w:t>
        <w:tab/>
        <w:tab/>
        <w:tab/>
        <w:t>That’s a pretty easy source to produce and you won’t find many people arguing against it because it’s considered a historical fact at this point.</w:t>
      </w:r>
    </w:p>
    <w:p>
      <w:r>
        <w:rPr>
          <w:b/>
          <w:u w:val="single"/>
        </w:rPr>
        <w:t>150400</w:t>
      </w:r>
    </w:p>
    <w:p>
      <w:r>
        <w:t xml:space="preserve">6. </w:t>
        <w:tab/>
        <w:tab/>
        <w:tab/>
        <w:tab/>
        <w:t>Apparently not to the escaped lab experiment I was talking to.</w:t>
      </w:r>
    </w:p>
    <w:p>
      <w:r>
        <w:rPr>
          <w:b/>
          <w:u w:val="single"/>
        </w:rPr>
        <w:t>150401</w:t>
      </w:r>
    </w:p>
    <w:p>
      <w:r>
        <w:t xml:space="preserve">7. </w:t>
        <w:tab/>
        <w:t>They are conflating deaths due to lack of availability to healthcare and such in capitalist societies to murdering of political opponents.  For example if you cannot pay for your cancer treatment the communists consider that a capitalism-related death.</w:t>
      </w:r>
    </w:p>
    <w:p>
      <w:r>
        <w:rPr>
          <w:b/>
          <w:u w:val="single"/>
        </w:rPr>
        <w:t>150402</w:t>
      </w:r>
    </w:p>
    <w:p>
      <w:r>
        <w:t xml:space="preserve">8. </w:t>
        <w:tab/>
        <w:t>[removed]</w:t>
      </w:r>
    </w:p>
    <w:p>
      <w:r>
        <w:rPr>
          <w:b/>
          <w:u w:val="single"/>
        </w:rPr>
        <w:t>150403</w:t>
      </w:r>
    </w:p>
    <w:p>
      <w:r>
        <w:t xml:space="preserve">9. </w:t>
        <w:tab/>
        <w:tab/>
        <w:t>What?</w:t>
      </w:r>
    </w:p>
    <w:p>
      <w:r>
        <w:rPr>
          <w:b/>
          <w:u w:val="single"/>
        </w:rPr>
        <w:t>150404</w:t>
      </w:r>
    </w:p>
    <w:p>
      <w:r>
        <w:t xml:space="preserve">10. </w:t>
        <w:tab/>
        <w:tab/>
        <w:tab/>
        <w:t>[removed]</w:t>
      </w:r>
    </w:p>
    <w:p>
      <w:r>
        <w:rPr>
          <w:b/>
          <w:u w:val="single"/>
        </w:rPr>
        <w:t>150405</w:t>
      </w:r>
    </w:p>
    <w:p>
      <w:r>
        <w:t xml:space="preserve">11. </w:t>
        <w:tab/>
        <w:tab/>
        <w:tab/>
        <w:tab/>
        <w:t>Okay anon just chill. I know you don’t like Jews but we talk about that on /pol</w:t>
      </w:r>
    </w:p>
    <w:p>
      <w:r>
        <w:rPr>
          <w:b/>
          <w:u w:val="single"/>
        </w:rPr>
        <w:t>150406</w:t>
      </w:r>
    </w:p>
    <w:p>
      <w:r>
        <w:t xml:space="preserve">12. </w:t>
        <w:tab/>
        <w:tab/>
        <w:tab/>
        <w:tab/>
        <w:t>Yeah. Sure, pal.</w:t>
      </w:r>
    </w:p>
    <w:p>
      <w:r>
        <w:rPr>
          <w:b/>
          <w:u w:val="single"/>
        </w:rPr>
        <w:t>150407</w:t>
      </w:r>
    </w:p>
    <w:p>
      <w:r>
        <w:t>1. Ah yes.  True to form, after getting Alex Jones banned everywhere, the despicable progressive despots are now crying for everyone else to be banned from "their" internet.</w:t>
      </w:r>
    </w:p>
    <w:p>
      <w:r>
        <w:rPr>
          <w:b/>
          <w:u w:val="single"/>
        </w:rPr>
        <w:t>150408</w:t>
      </w:r>
    </w:p>
    <w:p>
      <w:r>
        <w:t xml:space="preserve">2. </w:t>
        <w:tab/>
        <w:t>They're trying to get Gab banned now.  They tell people to make their own service and try to ban that service when it's successful.</w:t>
      </w:r>
    </w:p>
    <w:p>
      <w:r>
        <w:rPr>
          <w:b/>
          <w:u w:val="single"/>
        </w:rPr>
        <w:t>150409</w:t>
      </w:r>
    </w:p>
    <w:p>
      <w:r>
        <w:t xml:space="preserve">3. </w:t>
        <w:tab/>
        <w:tab/>
        <w:t>They're not just trying, they're damn close to succeeding.</w:t>
      </w:r>
    </w:p>
    <w:p>
      <w:r>
        <w:rPr>
          <w:b/>
          <w:u w:val="single"/>
        </w:rPr>
        <w:t>150410</w:t>
      </w:r>
    </w:p>
    <w:p>
      <w:r>
        <w:t xml:space="preserve">4. </w:t>
        <w:tab/>
        <w:tab/>
        <w:t>Which means "we just don't want you and your wrong thoughts and opinions to exist around us" is actually "we don't want you and your wrong thoughts and opinions to exist anywhere".</w:t>
      </w:r>
    </w:p>
    <w:p>
      <w:r>
        <w:rPr>
          <w:b/>
          <w:u w:val="single"/>
        </w:rPr>
        <w:t>150411</w:t>
      </w:r>
    </w:p>
    <w:p>
      <w:r>
        <w:t xml:space="preserve">5. </w:t>
        <w:tab/>
        <w:tab/>
        <w:tab/>
        <w:t>These people want you broke, dead, your kids raped and brainwashed, and they think it's funny.</w:t>
      </w:r>
    </w:p>
    <w:p>
      <w:r>
        <w:rPr>
          <w:b/>
          <w:u w:val="single"/>
        </w:rPr>
        <w:t>150412</w:t>
      </w:r>
    </w:p>
    <w:p>
      <w:r>
        <w:t xml:space="preserve">6. </w:t>
        <w:tab/>
        <w:t>"Start your own channel", they said. And then they demand and succeed in your channel being shut down.   "Start your own website", they said. And then they come for the companies that allow it to function and be accessed online.   "Start your own social network", they said. And then they come for the cloud hosting companies and payment processors.   "Start your own bank", they said. And then they come for the private companies that provide your bank with service and custom.   "Start your own supermarket", they said. And then they protest anyone that uses your store and demand firms refuse to deliver goods to your store.   "Start your own farm"... \[to be continued\]</w:t>
      </w:r>
    </w:p>
    <w:p>
      <w:r>
        <w:rPr>
          <w:b/>
          <w:u w:val="single"/>
        </w:rPr>
        <w:t>150413</w:t>
      </w:r>
    </w:p>
    <w:p>
      <w:r>
        <w:t>1. How on earth did they reach the conclusion that men work ~~less~~ fewer hours</w:t>
      </w:r>
    </w:p>
    <w:p>
      <w:r>
        <w:rPr>
          <w:b/>
          <w:u w:val="single"/>
        </w:rPr>
        <w:t>150414</w:t>
      </w:r>
    </w:p>
    <w:p>
      <w:r>
        <w:t xml:space="preserve">2. </w:t>
        <w:tab/>
        <w:t>P R O P A G A N D A</w:t>
      </w:r>
    </w:p>
    <w:p>
      <w:r>
        <w:rPr>
          <w:b/>
          <w:u w:val="single"/>
        </w:rPr>
        <w:t>150415</w:t>
      </w:r>
    </w:p>
    <w:p>
      <w:r>
        <w:t xml:space="preserve">3. </w:t>
        <w:tab/>
        <w:tab/>
        <w:t>https://www.dailymail.co.uk/femail/article-205049/Women-work-longer-hours-men.html  Says the guy posting a photoshopped image of an article from 2004.</w:t>
      </w:r>
    </w:p>
    <w:p>
      <w:r>
        <w:rPr>
          <w:b/>
          <w:u w:val="single"/>
        </w:rPr>
        <w:t>150416</w:t>
      </w:r>
    </w:p>
    <w:p>
      <w:r>
        <w:t xml:space="preserve">4. </w:t>
        <w:tab/>
        <w:tab/>
        <w:tab/>
        <w:t>Well are you going to respond? I mean you acted like a snarky twat and were proven wrong, I don't think a simple "my bad" is asking to much from you.</w:t>
      </w:r>
    </w:p>
    <w:p>
      <w:r>
        <w:rPr>
          <w:b/>
          <w:u w:val="single"/>
        </w:rPr>
        <w:t>150417</w:t>
      </w:r>
    </w:p>
    <w:p>
      <w:r>
        <w:t xml:space="preserve">5. </w:t>
        <w:tab/>
        <w:tab/>
        <w:tab/>
        <w:tab/>
        <w:t>BTFO</w:t>
      </w:r>
    </w:p>
    <w:p>
      <w:r>
        <w:rPr>
          <w:b/>
          <w:u w:val="single"/>
        </w:rPr>
        <w:t>150418</w:t>
      </w:r>
    </w:p>
    <w:p>
      <w:r>
        <w:t xml:space="preserve">6. </w:t>
        <w:tab/>
        <w:t>They were cuntfused by all those pesky numbers and facts.</w:t>
      </w:r>
    </w:p>
    <w:p>
      <w:r>
        <w:rPr>
          <w:b/>
          <w:u w:val="single"/>
        </w:rPr>
        <w:t>150419</w:t>
      </w:r>
    </w:p>
    <w:p>
      <w:r>
        <w:t>1. wonder how many centuries this negro would get if this weren't on tape</w:t>
      </w:r>
    </w:p>
    <w:p>
      <w:r>
        <w:rPr>
          <w:b/>
          <w:u w:val="single"/>
        </w:rPr>
        <w:t>150420</w:t>
      </w:r>
    </w:p>
    <w:p>
      <w:r>
        <w:t xml:space="preserve">2. </w:t>
        <w:tab/>
        <w:t>I laughed, burped, and vomited just a bit when I read this.</w:t>
      </w:r>
    </w:p>
    <w:p>
      <w:r>
        <w:rPr>
          <w:b/>
          <w:u w:val="single"/>
        </w:rPr>
        <w:t>150421</w:t>
      </w:r>
    </w:p>
    <w:p>
      <w:r>
        <w:t xml:space="preserve">3. </w:t>
        <w:tab/>
        <w:tab/>
        <w:t>its sad but true. americans have been buying into this bullshit that certain people rape certain people at magical astronomical rates without any evidence.  i mean remember that willy horton ad?  now think of how Trump helped a serial rapist and murderer stay out of prison by pressuring the NYPD to 'give the death penalty' to a bunch of teenagers that were arrested somewhere near a rape in central park on zero evidence, and tortured into confessing.  then it turns out the guy that did it stayed out of prison for years raped and murdered numerous women, then years after he was caught confessed to doing it alone after finding out other people were in jail for it  the 'well they must have done something wrong' mentality is why the us is so fucked.</w:t>
      </w:r>
    </w:p>
    <w:p>
      <w:r>
        <w:rPr>
          <w:b/>
          <w:u w:val="single"/>
        </w:rPr>
        <w:t>150422</w:t>
      </w:r>
    </w:p>
    <w:p>
      <w:r>
        <w:t xml:space="preserve">4. </w:t>
        <w:tab/>
        <w:tab/>
        <w:tab/>
        <w:t>Looks like you're working hard on your victim status too.  Maybe the chick in the video and you have a lot in common.</w:t>
      </w:r>
    </w:p>
    <w:p>
      <w:r>
        <w:rPr>
          <w:b/>
          <w:u w:val="single"/>
        </w:rPr>
        <w:t>150423</w:t>
      </w:r>
    </w:p>
    <w:p>
      <w:r>
        <w:t xml:space="preserve">5. </w:t>
        <w:tab/>
        <w:tab/>
        <w:tab/>
        <w:tab/>
        <w:t>How is that victim status that's literally what happened.   Retard in chief helped a rapist and murderer stay out of jail by pressuring the cops to kill teenagers on 0 fucking evidence. While the other guy was bashing women's brains out and raping them on sidewalks.  Guess what? Only his DNA matched.  Has nothing to do with wanting to be a victim. Just pointing out the retarded behavior of Americans.</w:t>
      </w:r>
    </w:p>
    <w:p>
      <w:r>
        <w:rPr>
          <w:b/>
          <w:u w:val="single"/>
        </w:rPr>
        <w:t>150424</w:t>
      </w:r>
    </w:p>
    <w:p>
      <w:r>
        <w:t xml:space="preserve">6. </w:t>
        <w:tab/>
        <w:tab/>
        <w:tab/>
        <w:tab/>
        <w:tab/>
        <w:t>It's unfortunate but apart from many people on this sub hating women, their also pretty racist.</w:t>
      </w:r>
    </w:p>
    <w:p>
      <w:r>
        <w:rPr>
          <w:b/>
          <w:u w:val="single"/>
        </w:rPr>
        <w:t>150425</w:t>
      </w:r>
    </w:p>
    <w:p>
      <w:r>
        <w:t>1. Less pussypass and more like RACEPASS. If she were white and the victim was black, she'd get the death penalty.</w:t>
      </w:r>
    </w:p>
    <w:p>
      <w:r>
        <w:rPr>
          <w:b/>
          <w:u w:val="single"/>
        </w:rPr>
        <w:t>150426</w:t>
      </w:r>
    </w:p>
    <w:p>
      <w:r>
        <w:t xml:space="preserve">2. </w:t>
        <w:tab/>
        <w:t>No, retard. It was entirely Pussypass.</w:t>
      </w:r>
    </w:p>
    <w:p>
      <w:r>
        <w:rPr>
          <w:b/>
          <w:u w:val="single"/>
        </w:rPr>
        <w:t>150427</w:t>
      </w:r>
    </w:p>
    <w:p>
      <w:r>
        <w:t xml:space="preserve">3. </w:t>
        <w:tab/>
        <w:tab/>
        <w:t>No pussypass if it was a white woman torturing a black man</w:t>
      </w:r>
    </w:p>
    <w:p>
      <w:r>
        <w:rPr>
          <w:b/>
          <w:u w:val="single"/>
        </w:rPr>
        <w:t>150428</w:t>
      </w:r>
    </w:p>
    <w:p>
      <w:r>
        <w:t xml:space="preserve">4. </w:t>
        <w:tab/>
        <w:tab/>
        <w:tab/>
        <w:t>You're either an SJW feminist shill, or a stooge being manipulated by SJW feminist shills.  Blasting racial shit on this sub doesn't help you. It only discredits this sub. Now, why would you want to do that??</w:t>
      </w:r>
    </w:p>
    <w:p>
      <w:r>
        <w:rPr>
          <w:b/>
          <w:u w:val="single"/>
        </w:rPr>
        <w:t>150429</w:t>
      </w:r>
    </w:p>
    <w:p>
      <w:r>
        <w:t xml:space="preserve">5. </w:t>
        <w:tab/>
        <w:tab/>
        <w:tab/>
        <w:tab/>
        <w:t>No it’s just my best guess if the situation was different. Maybe she still wouldve gotten a lighter sentence, but released on probation a year later? Nah</w:t>
      </w:r>
    </w:p>
    <w:p>
      <w:r>
        <w:rPr>
          <w:b/>
          <w:u w:val="single"/>
        </w:rPr>
        <w:t>150430</w:t>
      </w:r>
    </w:p>
    <w:p>
      <w:r>
        <w:t xml:space="preserve">6. </w:t>
        <w:tab/>
        <w:tab/>
        <w:tab/>
        <w:tab/>
        <w:tab/>
        <w:t>Well, you're wrong. The pussypass is a bigger deal than you think.</w:t>
      </w:r>
    </w:p>
    <w:p>
      <w:r>
        <w:rPr>
          <w:b/>
          <w:u w:val="single"/>
        </w:rPr>
        <w:t>150431</w:t>
      </w:r>
    </w:p>
    <w:p>
      <w:r>
        <w:t xml:space="preserve">7. </w:t>
        <w:tab/>
        <w:tab/>
        <w:tab/>
        <w:t>There definitely would be.</w:t>
      </w:r>
    </w:p>
    <w:p>
      <w:r>
        <w:rPr>
          <w:b/>
          <w:u w:val="single"/>
        </w:rPr>
        <w:t>150432</w:t>
      </w:r>
    </w:p>
    <w:p>
      <w:r>
        <w:t>1. all, please click here and upvote to combat the femi-CUNTS   [https://www.urbandictionary.com/define.php?term=Duty%20Sex](https://www.urbandictionary.com/define.php?term=Duty%20Sex)</w:t>
      </w:r>
    </w:p>
    <w:p>
      <w:r>
        <w:rPr>
          <w:b/>
          <w:u w:val="single"/>
        </w:rPr>
        <w:t>150433</w:t>
      </w:r>
    </w:p>
    <w:p>
      <w:r>
        <w:t xml:space="preserve">2. </w:t>
        <w:tab/>
        <w:t>Been over to the site and upvoted you.....</w:t>
      </w:r>
    </w:p>
    <w:p>
      <w:r>
        <w:rPr>
          <w:b/>
          <w:u w:val="single"/>
        </w:rPr>
        <w:t>150434</w:t>
      </w:r>
    </w:p>
    <w:p>
      <w:r>
        <w:t xml:space="preserve">3. </w:t>
        <w:tab/>
        <w:tab/>
        <w:t>thanks !!!</w:t>
      </w:r>
    </w:p>
    <w:p>
      <w:r>
        <w:rPr>
          <w:b/>
          <w:u w:val="single"/>
        </w:rPr>
        <w:t>150435</w:t>
      </w:r>
    </w:p>
    <w:p>
      <w:r>
        <w:t>1. Seems California, Illinois, and New York are in a contest to see who's most retarded</w:t>
      </w:r>
    </w:p>
    <w:p>
      <w:r>
        <w:rPr>
          <w:b/>
          <w:u w:val="single"/>
        </w:rPr>
        <w:t>150436</w:t>
      </w:r>
    </w:p>
    <w:p>
      <w:r>
        <w:t>1. &gt;The victim explained how life has changed and how he now suffers from post traumatic stress disorder, an eating disorder and other problems. He also said he now distrusts adults.  &gt;"I fear being taken advantage of again," he said, adding, "The trauma of it all is debilitating in my daily life."  &gt;At one point, as some of the nearly two dozen Torbick supporters spoke, the victim began to cry and left the courtroom.   Oh, but this poor *woman* was such a wonderful guidance counselor, and you can see she's very very sorry, so, judge, please go easy on her!  2.5 years is nothing for this predator. And all her supports are cunts not much better than she is. In this society, too often female child rapists get more social support than the actual victims. And yet the narrative of us living in a patriarchy of male privilege and rape culture against women continues to be ignorantly perpetuated</w:t>
      </w:r>
    </w:p>
    <w:p>
      <w:r>
        <w:rPr>
          <w:b/>
          <w:u w:val="single"/>
        </w:rPr>
        <w:t>150437</w:t>
      </w:r>
    </w:p>
    <w:p>
      <w:r>
        <w:t xml:space="preserve">2. </w:t>
        <w:tab/>
        <w:t>Yeah if this was done by a male there would be a public outcry. Meanwhile she gets off lightly..</w:t>
      </w:r>
    </w:p>
    <w:p>
      <w:r>
        <w:rPr>
          <w:b/>
          <w:u w:val="single"/>
        </w:rPr>
        <w:t>150438</w:t>
      </w:r>
    </w:p>
    <w:p>
      <w:r>
        <w:t xml:space="preserve">3. </w:t>
        <w:tab/>
        <w:t>Well I'll say this for the article, while not saying "rape" they are using some of the strongest language I've seen yet against a female predator. I don't remember anyone referring to it as "sexual assault" In any recent cases.</w:t>
      </w:r>
    </w:p>
    <w:p>
      <w:r>
        <w:rPr>
          <w:b/>
          <w:u w:val="single"/>
        </w:rPr>
        <w:t>150439</w:t>
      </w:r>
    </w:p>
    <w:p>
      <w:r>
        <w:t xml:space="preserve">4. </w:t>
        <w:tab/>
        <w:t>&gt; "I fear being taken advantage of again," he said, adding, "The trauma of it all is debilitating in my daily life."  Well...fairs fair. Sex drives between genders are different. I cannot sympathise with this whine. There's enough legitimate material without resorting to male adolescent fantasies.</w:t>
      </w:r>
    </w:p>
    <w:p>
      <w:r>
        <w:rPr>
          <w:b/>
          <w:u w:val="single"/>
        </w:rPr>
        <w:t>150440</w:t>
      </w:r>
    </w:p>
    <w:p>
      <w:r>
        <w:t xml:space="preserve">5. </w:t>
        <w:tab/>
        <w:tab/>
        <w:t>Don't project your perversions onto children. Just because you have rape fantasies, doesn't mean it's true about every adolescent male. Evidently, it's not; whether you personally can sympathize with him doesn't change this fact. How is it "fair" to ignore the response of an actual victim in favor of a baseless stereotype? It's literally ignoring reality in favor of ideology</w:t>
      </w:r>
    </w:p>
    <w:p>
      <w:r>
        <w:rPr>
          <w:b/>
          <w:u w:val="single"/>
        </w:rPr>
        <w:t>150441</w:t>
      </w:r>
    </w:p>
    <w:p>
      <w:r>
        <w:t xml:space="preserve">6. </w:t>
        <w:tab/>
        <w:tab/>
        <w:tab/>
        <w:t>&gt; doesn't mean it's true about every adolescent male'  I am male. At one stage, I was a hormone-addled adolescent. A popular fantasy among us male hormone-addled adolescents was to be ravished - usually by a hot female teacher.</w:t>
      </w:r>
    </w:p>
    <w:p>
      <w:r>
        <w:rPr>
          <w:b/>
          <w:u w:val="single"/>
        </w:rPr>
        <w:t>150442</w:t>
      </w:r>
    </w:p>
    <w:p>
      <w:r>
        <w:t xml:space="preserve">7. </w:t>
        <w:tab/>
        <w:tab/>
        <w:t>There is no difference in libidos between the sexes -- just a difference in libidos between individual human beings. All of my girlfriends have been absolute horndogs. If your SO seems to have a libido lower than yours, it probably only seems that way to you. Happens to people who suck in bed....</w:t>
      </w:r>
    </w:p>
    <w:p>
      <w:r>
        <w:rPr>
          <w:b/>
          <w:u w:val="single"/>
        </w:rPr>
        <w:t>150443</w:t>
      </w:r>
    </w:p>
    <w:p>
      <w:r>
        <w:t xml:space="preserve">8. </w:t>
        <w:tab/>
        <w:tab/>
        <w:tab/>
        <w:t>&gt; Happens to people who suck in bed....  Probably. The libido's are similar, the drivers and motivators for each gender are different.</w:t>
      </w:r>
    </w:p>
    <w:p>
      <w:r>
        <w:rPr>
          <w:b/>
          <w:u w:val="single"/>
        </w:rPr>
        <w:t>150444</w:t>
      </w:r>
    </w:p>
    <w:p>
      <w:r>
        <w:t xml:space="preserve">9. </w:t>
        <w:tab/>
        <w:tab/>
        <w:tab/>
        <w:tab/>
        <w:t>Keep telling yourself that.</w:t>
      </w:r>
    </w:p>
    <w:p>
      <w:r>
        <w:rPr>
          <w:b/>
          <w:u w:val="single"/>
        </w:rPr>
        <w:t>150445</w:t>
      </w:r>
    </w:p>
    <w:p>
      <w:r>
        <w:t>1. Why did it only limit the RNC? Why would they agree to such a 1 sided decree? I always KNEW the Republicans in Washington were PANTY WASTE PUSSYS BOYS but THIS seals it! It also seals the FACT that the UNIPARTY DOES exist!</w:t>
      </w:r>
    </w:p>
    <w:p>
      <w:r>
        <w:rPr>
          <w:b/>
          <w:u w:val="single"/>
        </w:rPr>
        <w:t>150446</w:t>
      </w:r>
    </w:p>
    <w:p>
      <w:r>
        <w:t xml:space="preserve">2. </w:t>
        <w:tab/>
        <w:t>Because reagan was the world's worst dealmaker. As POTUS he was the head of the GOP and responsible for this under his watch.  Look at that retarded amnesty law for all illegals he signed.  SPEZ: Nice downvotes. The truth hurts doesn't it? Reagan as GOP governor of CA also signed the 1967 therapeutic abortion act that was the prime law cited to create roe v. wade.</w:t>
      </w:r>
    </w:p>
    <w:p>
      <w:r>
        <w:rPr>
          <w:b/>
          <w:u w:val="single"/>
        </w:rPr>
        <w:t>150447</w:t>
      </w:r>
    </w:p>
    <w:p>
      <w:r>
        <w:t>1. So they are "investigating" someone who has nothing to do with the school anymore about something that happened in their free time years ago... And lets say the accused is guilty of whatever it is, what are they gonna do about it? Its not like they could even fire the person since they left like a year ago.  Personally I don't give a fuck if the person got drunk, stood on the top of a sky scraper butt nekkid and screamed "NIGGER NIGGER NIGGER" for a solid hour while waving their dick around like a helicopter. It happened outside of their job, no one was harmed and considering its Mexico is probably not even against their version of the law so who gives a fuck.</w:t>
      </w:r>
    </w:p>
    <w:p>
      <w:r>
        <w:rPr>
          <w:b/>
          <w:u w:val="single"/>
        </w:rPr>
        <w:t>150448</w:t>
      </w:r>
    </w:p>
    <w:p>
      <w:r>
        <w:t xml:space="preserve">2. </w:t>
        <w:tab/>
        <w:t>He probably said build the wall.</w:t>
      </w:r>
    </w:p>
    <w:p>
      <w:r>
        <w:rPr>
          <w:b/>
          <w:u w:val="single"/>
        </w:rPr>
        <w:t>150449</w:t>
      </w:r>
    </w:p>
    <w:p>
      <w:r>
        <w:t xml:space="preserve">3. </w:t>
        <w:tab/>
        <w:t>Lmao.  You made my day man.</w:t>
      </w:r>
    </w:p>
    <w:p>
      <w:r>
        <w:rPr>
          <w:b/>
          <w:u w:val="single"/>
        </w:rPr>
        <w:t>150450</w:t>
      </w:r>
    </w:p>
    <w:p>
      <w:r>
        <w:t>1. In Italy, up until a few years ago, daytime television was heavily censored. For example, jokes that would put Christianity in a bad light used to be removed.   Since the early 90s we have something called "the green zone", a programming block suitable for all ages. That is: tits and asses are a-ok, as long as it's in soap opera or talk show form. But anything else is no-no-no.   An "independent" group called MOIGE (MOvimento Italiano GEnitori - Italian Parents Movement) used to dictate what was allowed on television, maybe they still do. Of course, this is Italy, everybody knew it was a front for the Catholic Church. The Simpsons episode "Funeral For a Fiend" (Season 19, Episode 8) was censored: when Kent Brockman lists a number of "outlaws loved after their deaths", Jesus is cut from the Mediaset broadcast. Sky broadcasts, however, are uncut.   They went as far as censoring the nipples and armpits of a male wrestler with an old TV set as his head because it promoted homosexuality, clearly. It appeared for less than 2 seconds... on a network ad promoting the green zone. That was in early 2000s on La7.  An insignificant change my ass.  That reminds me of late-blooming me staying up at 3am to watch "Fouri Orario" on Rai3, where they would, occasionally, show forbidden art films. Ah, those were the days!</w:t>
      </w:r>
    </w:p>
    <w:p>
      <w:r>
        <w:rPr>
          <w:b/>
          <w:u w:val="single"/>
        </w:rPr>
        <w:t>150451</w:t>
      </w:r>
    </w:p>
    <w:p>
      <w:r>
        <w:t xml:space="preserve">2. </w:t>
        <w:tab/>
        <w:t>Yall still got porn on at 11pm or what?</w:t>
      </w:r>
    </w:p>
    <w:p>
      <w:r>
        <w:rPr>
          <w:b/>
          <w:u w:val="single"/>
        </w:rPr>
        <w:t>150452</w:t>
      </w:r>
    </w:p>
    <w:p>
      <w:r>
        <w:t xml:space="preserve">3. </w:t>
        <w:tab/>
        <w:tab/>
        <w:t>Nah, ahah! It's very clean, we don't have nightly talk shows so programming is mostly PG and TV-14 shows. Instead of airing at 10:30, like it's usually the case in the US, it's 11:00-30PM to 1AM. Some channels air R-rated movies exclusively after 11:00, but then again most are adapted for TV. Tinto Brass and such, if it ever airs nowadays, is after midnight.  That show at 3AM used to air very spicy stuff. I remember one with a scene where two adolescents (I think) have sex on a field, the camera is taken from the point of view of the girl and there's this silhouette of the other kid's tiny limp dick bumping on her body. 3 seconds, scared the shit out of 15-year-old me. Another movie I remember was a (gay?) drama where, in one scene, a man is giving a blowjob to some bearded guy behind a... mausoleum? And another scene in which one of those two men is impaled in the eye by a FUCKING REBAR! Still looking for the title. My guess it would be a precursor to New French Extreme, because it looked like it was shot in the late '70s, very early '80s, maybe not French, but unmistakably european.  Another two were most probably New French Extreme. One where a young man has his throat cut by some thugs in the middle of the street, and another one where a girl is raped. This last one I know is French, because in a scene she is standing next to an Intermarché.  I'm describing just these scenes because I was too much of a pussy to watch the whole thing, still am. But an enlightening experience nonetheless.</w:t>
      </w:r>
    </w:p>
    <w:p>
      <w:r>
        <w:rPr>
          <w:b/>
          <w:u w:val="single"/>
        </w:rPr>
        <w:t>150453</w:t>
      </w:r>
    </w:p>
    <w:p>
      <w:r>
        <w:t>1. Even if you are completely fucking nuts and think nonbinary is a thing, how exactly would it fit into an AssCreed game? Those games put you back in history. Surely they aren't quite deluded enough yet to believe history has always been filled with nonbinary otherkin just being part of daily life? I'd have thought they'll need another decade or two of rewriting everything before they get legitimately confused about that. Apparently not.</w:t>
      </w:r>
    </w:p>
    <w:p>
      <w:r>
        <w:rPr>
          <w:b/>
          <w:u w:val="single"/>
        </w:rPr>
        <w:t>150454</w:t>
      </w:r>
    </w:p>
    <w:p>
      <w:r>
        <w:t xml:space="preserve">2. </w:t>
        <w:tab/>
        <w:t>How the fuck is being in-between male and female supposed to work for NPCs addressing you? If we were being realistic about it, they would assume you male or female, or get confused and not be sure what to call you. They're not going to automatically call you special pronouns or anything. These are probably the same people who think cross dressing is automatically transgender or that a little boy or girl who doesn't act "100%" male or female might be transgender.  Being transgender myself, I'll make my characters female if it has no major impact on gameplay, not this special in-between space. No doubt the non-SJW transgender people want to be seen as the sex they're transitioning too as well, not trying to pass off as someone intentionally trying to blur gender lines.  Nevermind history, even today the whole in-between thing doesn't work because out in public, people are going to address you as what they think you are, not what you claim to be. If you look like a man, people are going to address you as such and vice versa. The whole preferred pronouns thing means jack shit to random strangers.</w:t>
      </w:r>
    </w:p>
    <w:p>
      <w:r>
        <w:rPr>
          <w:b/>
          <w:u w:val="single"/>
        </w:rPr>
        <w:t>150455</w:t>
      </w:r>
    </w:p>
    <w:p>
      <w:r>
        <w:t xml:space="preserve">3. </w:t>
        <w:tab/>
        <w:tab/>
        <w:t>&gt; How the fuck is being in-between male and female supposed to work for NPCs addressing you?  "Well met, faggot!"</w:t>
      </w:r>
    </w:p>
    <w:p>
      <w:r>
        <w:rPr>
          <w:b/>
          <w:u w:val="single"/>
        </w:rPr>
        <w:t>150456</w:t>
      </w:r>
    </w:p>
    <w:p>
      <w:r>
        <w:t xml:space="preserve">4. </w:t>
        <w:tab/>
        <w:tab/>
        <w:tab/>
        <w:t>"Let me guess, someone stole your penis?"</w:t>
      </w:r>
    </w:p>
    <w:p>
      <w:r>
        <w:rPr>
          <w:b/>
          <w:u w:val="single"/>
        </w:rPr>
        <w:t>150457</w:t>
      </w:r>
    </w:p>
    <w:p>
      <w:r>
        <w:t xml:space="preserve">5. </w:t>
        <w:tab/>
        <w:tab/>
        <w:tab/>
        <w:tab/>
        <w:t>M'aiq thinks you make a beautiful girl</w:t>
      </w:r>
    </w:p>
    <w:p>
      <w:r>
        <w:rPr>
          <w:b/>
          <w:u w:val="single"/>
        </w:rPr>
        <w:t>150458</w:t>
      </w:r>
    </w:p>
    <w:p>
      <w:r>
        <w:t xml:space="preserve">6. </w:t>
        <w:tab/>
        <w:tab/>
        <w:tab/>
        <w:tab/>
        <w:tab/>
        <w:t>&gt;M'aiq thinks you make a beautiful girl   M'aiq the **LIAR**</w:t>
      </w:r>
    </w:p>
    <w:p>
      <w:r>
        <w:rPr>
          <w:b/>
          <w:u w:val="single"/>
        </w:rPr>
        <w:t>150459</w:t>
      </w:r>
    </w:p>
    <w:p>
      <w:r>
        <w:t xml:space="preserve">7. </w:t>
        <w:tab/>
        <w:tab/>
        <w:tab/>
        <w:t>"I used to be a cishet male like you then I went to university"</w:t>
      </w:r>
    </w:p>
    <w:p>
      <w:r>
        <w:rPr>
          <w:b/>
          <w:u w:val="single"/>
        </w:rPr>
        <w:t>150460</w:t>
      </w:r>
    </w:p>
    <w:p>
      <w:r>
        <w:t xml:space="preserve">8. </w:t>
        <w:tab/>
        <w:tab/>
        <w:tab/>
        <w:tab/>
        <w:t>"But then I took a penis to the me."</w:t>
      </w:r>
    </w:p>
    <w:p>
      <w:r>
        <w:rPr>
          <w:b/>
          <w:u w:val="single"/>
        </w:rPr>
        <w:t>150461</w:t>
      </w:r>
    </w:p>
    <w:p>
      <w:r>
        <w:t xml:space="preserve">9. </w:t>
        <w:tab/>
        <w:tab/>
        <w:t>Easy.  "Hello, mentally ill retard." -NPC</w:t>
      </w:r>
    </w:p>
    <w:p>
      <w:r>
        <w:rPr>
          <w:b/>
          <w:u w:val="single"/>
        </w:rPr>
        <w:t>150462</w:t>
      </w:r>
    </w:p>
    <w:p>
      <w:r>
        <w:t xml:space="preserve">10. </w:t>
        <w:tab/>
        <w:tab/>
        <w:t>Or just play the game how the creators intended to and not make such a fucking big deal out of gender.      Nobody gave a shit about this till sjws flooded in, I bought games that looked fun and didnt give a shit about male or female and only cared about whether or not they were well written, plot, gameplay etc. Such a non-issue that should be laughed at. Devs should make characters that are appealing to all because theyre likeable not to bigots who cant relate to someone unless they look, speak and act like them.    They pulled off a female character well in syndicate, I liked the twins and how they had their own playstyle. An assassins creed that has a female character that emphasizes more on skill and stealth would be cool, a feudal japanese era one with a kunoichi would be pretty awesome tbh.      I dont get the whole identify with the character you're playing thing honestly. You're playing a fictional fantasy game not rooted in reality, why do you need pixels to rep you and feel good about your gender its more important to relate to the characters as a person not a "x or y". you play games to pretend to be something you're not.       Personally in online games or customized character games I choose what looks more appealing or relevant and not based on my gender. Like a cute female sorcerer or a mountain of a man paladin. I want to like looking at my character ... if i wanted to see myself i would just look at a mirror 😏</w:t>
      </w:r>
    </w:p>
    <w:p>
      <w:r>
        <w:rPr>
          <w:b/>
          <w:u w:val="single"/>
        </w:rPr>
        <w:t>150463</w:t>
      </w:r>
    </w:p>
    <w:p>
      <w:r>
        <w:t xml:space="preserve">11. </w:t>
        <w:tab/>
        <w:tab/>
        <w:tab/>
        <w:t>&gt; Or just play the game how the creators intended to and not make such a fucking big deal out of gender.  Geez, are you implying that random assorted genderfaggots and miscellaneous otherqueers cannot have a decisive say in what game developers and artists do??? Aren't you suggesting by any chance that entertainment and art should be a medium of free expression, and not completely subjugated to the ever-changing dogma of today?</w:t>
      </w:r>
    </w:p>
    <w:p>
      <w:r>
        <w:rPr>
          <w:b/>
          <w:u w:val="single"/>
        </w:rPr>
        <w:t>150464</w:t>
      </w:r>
    </w:p>
    <w:p>
      <w:r>
        <w:t xml:space="preserve">12. </w:t>
        <w:tab/>
        <w:tab/>
        <w:tab/>
        <w:tab/>
        <w:t>Yes, because good boy points can only get mummy to buy so many games. Need to save em up for nuggies</w:t>
      </w:r>
    </w:p>
    <w:p>
      <w:r>
        <w:rPr>
          <w:b/>
          <w:u w:val="single"/>
        </w:rPr>
        <w:t>150465</w:t>
      </w:r>
    </w:p>
    <w:p>
      <w:r>
        <w:t xml:space="preserve">13. </w:t>
        <w:tab/>
        <w:t>You would have to be nuts to think that nonbinary isn't a thing  Saying there's no such thing as nonbinary is like saying "there's no one who's ever worn a grey shirt. There are only black shirts and white shirts"  or like saying  "There are no ace people: everyone has sex."  or  "There are no bisexuals: only gays and straights (if you even believe in gays)"   There is an entire state of Russia that says "There are no gays in Chechnya." *That* is what "nuts" looks like  No one used the term "nonbinary" 2000 years ago. But no one used the term "bread" or "smartphone" either. If you think there haven't been people in-between or outside of the M-F gender binary then you're actually too stupid to talk to so I'm wasting my time.  When you say "I don't believe in nonbinary" what you're really saying is "I haven't met a nonbinary person and I feel secure that no one else has either."  And just to be clear: you understand that the premise of the game is that you sit in a machine that lets you re-live the memories of your ancestors... do you... do you think THAT is real? That would be truly "nuts"  My best advice: read a book. They have information in them that you don't currently posses and your ignorance is on display for the world   The post makes a good point though. SJW's are never satisfied. As far as I can tell they just want to spread around their own insecurities,. Maybe YOU should join up since that seems to be your goal</w:t>
      </w:r>
    </w:p>
    <w:p>
      <w:r>
        <w:rPr>
          <w:b/>
          <w:u w:val="single"/>
        </w:rPr>
        <w:t>150466</w:t>
      </w:r>
    </w:p>
    <w:p>
      <w:r>
        <w:t xml:space="preserve">14. </w:t>
        <w:tab/>
        <w:tab/>
        <w:t>Even as a transwoman, I don't know what the fuck non-binary is. The people who try to explain it do a piss poor job of it. It mostly boils down to "you're a bigot for not understanding it" which doesn't help explain things at all. It gets further confusing when I see people call themselves non-binary, but also a lesbian. Right now you're basically saying "educate yourself" without even bothering to point anyone in the right direction. "Read a book" doesn't count because there's a shit ton of books out there. Which are the "right" ones? Better yet if you're trying to convince us of your argument, how come we're the ones who have to do all the leg work?  Now I am aware of things like two spirited people, but that's mostly an ancient thing and not at all like how people say non-binary is nowadays.</w:t>
      </w:r>
    </w:p>
    <w:p>
      <w:r>
        <w:rPr>
          <w:b/>
          <w:u w:val="single"/>
        </w:rPr>
        <w:t>150467</w:t>
      </w:r>
    </w:p>
    <w:p>
      <w:r>
        <w:t xml:space="preserve">15. </w:t>
        <w:tab/>
        <w:tab/>
        <w:tab/>
        <w:t>I can explain very simply: You know how you desire to be perceived a certain way? So do other people  By the same token that you wish to be perceived as female some people wish to be perceived as male. And by that exact same token some people wish to be perceived a way that is neither male nor female. It's not up to you or me to gatekeep which identities are legitimate.  Let me repeat that because it is the core of my "argument" (I'm not arguing with anyone. No one has made any point on the topic that could be considered logical or countered by logical argument. I am shedding light on ignorance)  &gt;It's not up to you or me to gatekeep which identities are legitimate.  Do I understand what a "non-binary lesbian is?" No. I consider that label paradoxical. **But** that doesn't mean that it doesn't make sense to the people who use that label. I would have to talk to one of them to find out what it means to them  Using your ignorance as a stand-in for understanding is not the same as being informed; it is the opposite. People who do not understand an issue yet feel confident that they are correct are fools in the most classical sense of the word.   I was not attempting to educate. I was attempting to shed light on ignorance. It is too fucking easy to educate yourself for you to put the "burden of proof" on anyone but yourself unless you're in a debate setting. If you are ignorant in 2018 with a smartphone in your pocket it's because you CHOOSE to be that way. "Read a book" is a phrase I use to let people know that it's obvious that they do not take the time to consider the perspectives of others (and to belittle them because I value being informed and belittle those who are uninformed). Because once you've read a book by a person who believes things that you don't believe you immediately realize that your viewpoint isn't worth shit compared to the reality that we collectively experience.   I spent 2 sec to google ["non-binary person interview"](http://lifeoutsidethebinary.com/post/91182016548/interview-with-a-nonbinary-person-about-their) and here's just one of 10 million results. If you want to sit through a poorly-edited highly-slanted view of events I'm sure Buzzfeed has made a dozen youtube videos about nonbinary people. Just like all other perspectives you expose yourself to you will have to be a critical thinker (which I think we can all agree on considering this is the GamerGate subreddit). There are no "right books;" there are only books. There are no "right perspectives;" there are only perspectives. Some people's perspectives are informed and compassionate. Some people's perspectives are uninformed and uncaring. Who's viewpoints do you value?  Make choices. If you want respect then give it. If you want condemnation then spit it at others. If you want ignorance then spread it around. Everybody has choices. And we should all respect each others' personal choices because none of us are right about this world.  Hope that helps. And if it doesn't then I really couldn't care less, random-person-on-the-internet-who-chooses-to-talk-shit-instead-of-becoming-informed-about-an-issue-that-they-know-they-are-ignorant-about...</w:t>
      </w:r>
    </w:p>
    <w:p>
      <w:r>
        <w:rPr>
          <w:b/>
          <w:u w:val="single"/>
        </w:rPr>
        <w:t>150468</w:t>
      </w:r>
    </w:p>
    <w:p>
      <w:r>
        <w:t xml:space="preserve">16. </w:t>
        <w:tab/>
        <w:tab/>
        <w:tab/>
        <w:tab/>
        <w:t>This isn't about me gatekeeping identities. It's about how society at large will react. With transwomen, they are biologically male but they go through numerous processes to pass as female so that society will treat them as such. To try to pass as non-binary is going to get people to think you're either an effeminate guy or a tomboy. They're not going to see someone as being outside male or female. Do people make assumptions about gender? Sure, but they're right most of the time. You can't just go out in public, look like a man, then claim you're female and expect everyone around you to magically know you're supposed to be female. It may work among friends and in very specific spaces, but to the public at large, that doesn't work.  I'm well aware of dealing with people acting like experts on things they don't understand. I deal with this a lot on numerous subject matters like my autism. It's even worse over the Internet. I don't claim to be informed on non-binary. I freely admit my ignorance when it comes to that. However it doesn't mean I won't question it just like how I question everything else. Hell people question me a lot over me saying I'm a transwoman.  You're right. A lot of the stuff that can probably be found about non-binary are poorly done Buzzfeed study videos. Even if I did get informed, if I still choose to talk shit it doesn't mean I'm not informed. Perhaps if I heard what non-binary meant from a non-SJW viewpoint I would be a lot more understanding. I'm already in the same boat with being transgender and much of the transgender people mentioned in this sub are SJWs, making it look bad on us non-SJW transgenders. Blaire White is probably one of the only popular non-SJW transgender people and she gets a lot of shit from the far left because of that.</w:t>
      </w:r>
    </w:p>
    <w:p>
      <w:r>
        <w:rPr>
          <w:b/>
          <w:u w:val="single"/>
        </w:rPr>
        <w:t>150469</w:t>
      </w:r>
    </w:p>
    <w:p>
      <w:r>
        <w:t xml:space="preserve">17. </w:t>
        <w:tab/>
        <w:tab/>
        <w:tab/>
        <w:tab/>
        <w:tab/>
        <w:t>I agree completely, especially about how hard it is to be a non-leftist transperson and how many people don't understand autism (30%+ amiright?).  But: you HAVE heard the definition of "nonbinary" from a non-SJW. It's just everything that isn't male or female (which means that it is INCREDIBLY broad. That's why it doesn't make sense to say there aren't nonbinary people).  You're right that society is totally geared to label people into M and F. But that's changing because people are changing.  Humans are naturally biased to reduce any topic down to a binary. But as we know that doesn't reflect reality; it is simply a shortcoming of the way we process information (and normally it isn't a shortcoming and it helps us solve a lot of our problems).  IMO 20 years ago a **huge** portion of society didn't *believe* in trans identities. They looked at a person and said: "that's a dude in a dress" or "I bet that bulldyke is a carpet-muncher" (or whatever they said. I wasn't old enough to notice so I'll just be as offensive and basic as I can imagine lol). But now trans identities are commonly recognized and generally understood (especially since the time when GG started). I foresee that a similar level of understanding will organically (aka slowly) spread over the next 20 years about people who don't feel comfortable identifying as male or female.  I might be completely off-base. Maybe society is only capable of being tolerant towards MtF and FtM and nothing else. But that isn't really the way societal movements move from my understanding of history.</w:t>
      </w:r>
    </w:p>
    <w:p>
      <w:r>
        <w:rPr>
          <w:b/>
          <w:u w:val="single"/>
        </w:rPr>
        <w:t>150470</w:t>
      </w:r>
    </w:p>
    <w:p>
      <w:r>
        <w:t>1. If it weren't for the men, no one would have survived, cunt. LMAO.  Nevermind who built the fucking thing, operated it, served food on it, ect. It was all MEN.</w:t>
      </w:r>
    </w:p>
    <w:p>
      <w:r>
        <w:rPr>
          <w:b/>
          <w:u w:val="single"/>
        </w:rPr>
        <w:t>150471</w:t>
      </w:r>
    </w:p>
    <w:p>
      <w:r>
        <w:t xml:space="preserve">2. </w:t>
        <w:tab/>
        <w:t>&gt; Nevermind who built the fucking thing,  Lol not a bragging point there</w:t>
      </w:r>
    </w:p>
    <w:p>
      <w:r>
        <w:rPr>
          <w:b/>
          <w:u w:val="single"/>
        </w:rPr>
        <w:t>150472</w:t>
      </w:r>
    </w:p>
    <w:p>
      <w:r>
        <w:t xml:space="preserve">3. </w:t>
        <w:tab/>
        <w:tab/>
        <w:t>I mean even the most fool proof objects fail when smashed at full speed into an iceberg.</w:t>
      </w:r>
    </w:p>
    <w:p>
      <w:r>
        <w:rPr>
          <w:b/>
          <w:u w:val="single"/>
        </w:rPr>
        <w:t>150473</w:t>
      </w:r>
    </w:p>
    <w:p>
      <w:r>
        <w:t xml:space="preserve">4. </w:t>
        <w:tab/>
        <w:tab/>
        <w:t>The Titanic actually had a decent design IIRC, it went down due to overconfidence and operator error.</w:t>
      </w:r>
    </w:p>
    <w:p>
      <w:r>
        <w:rPr>
          <w:b/>
          <w:u w:val="single"/>
        </w:rPr>
        <w:t>150474</w:t>
      </w:r>
    </w:p>
    <w:p>
      <w:r>
        <w:t xml:space="preserve">5. </w:t>
        <w:tab/>
        <w:tab/>
        <w:tab/>
        <w:t>I remember learning in history lessons that they left gaps in the watertight compartments so they weren't watertight. So even though the crew managed to shut the compartments immediately, it didn't help slow how fast it sunk.</w:t>
      </w:r>
    </w:p>
    <w:p>
      <w:r>
        <w:rPr>
          <w:b/>
          <w:u w:val="single"/>
        </w:rPr>
        <w:t>150475</w:t>
      </w:r>
    </w:p>
    <w:p>
      <w:r>
        <w:t xml:space="preserve">6. </w:t>
        <w:tab/>
        <w:tab/>
        <w:tab/>
        <w:tab/>
        <w:t>I had learned that the ship only had a few watertight compartments and they used crappy steel and rivets to make the compartments. Several of the compartments were breached and the others were too small to keep the ship afloat. I could be wrong though.</w:t>
      </w:r>
    </w:p>
    <w:p>
      <w:r>
        <w:rPr>
          <w:b/>
          <w:u w:val="single"/>
        </w:rPr>
        <w:t>150476</w:t>
      </w:r>
    </w:p>
    <w:p>
      <w:r>
        <w:t xml:space="preserve">7. </w:t>
        <w:tab/>
        <w:tab/>
        <w:t>It was a marvel of enginering. The iceberg doesn’t make it any less so.</w:t>
      </w:r>
    </w:p>
    <w:p>
      <w:r>
        <w:rPr>
          <w:b/>
          <w:u w:val="single"/>
        </w:rPr>
        <w:t>150477</w:t>
      </w:r>
    </w:p>
    <w:p>
      <w:r>
        <w:t xml:space="preserve">8. </w:t>
        <w:tab/>
        <w:tab/>
        <w:tab/>
        <w:t>There were design flaws that contributed to it sinking.</w:t>
      </w:r>
    </w:p>
    <w:p>
      <w:r>
        <w:rPr>
          <w:b/>
          <w:u w:val="single"/>
        </w:rPr>
        <w:t>150478</w:t>
      </w:r>
    </w:p>
    <w:p>
      <w:r>
        <w:t xml:space="preserve">9. </w:t>
        <w:tab/>
        <w:tab/>
        <w:tab/>
        <w:tab/>
        <w:t>Yeah, it was built in an archaic time. But my point still stands.</w:t>
      </w:r>
    </w:p>
    <w:p>
      <w:r>
        <w:rPr>
          <w:b/>
          <w:u w:val="single"/>
        </w:rPr>
        <w:t>150479</w:t>
      </w:r>
    </w:p>
    <w:p>
      <w:r>
        <w:t xml:space="preserve">10. </w:t>
        <w:tab/>
        <w:tab/>
        <w:tab/>
        <w:tab/>
        <w:tab/>
        <w:t>Tbh I agree with you that it was an marvel at the time. Unfortunately it was just that at the time it was common to compromise on safety and knowingly build flawed designs for aesthetic and convenience.</w:t>
      </w:r>
    </w:p>
    <w:p>
      <w:r>
        <w:rPr>
          <w:b/>
          <w:u w:val="single"/>
        </w:rPr>
        <w:t>150480</w:t>
      </w:r>
    </w:p>
    <w:p>
      <w:r>
        <w:t xml:space="preserve">11. </w:t>
        <w:tab/>
        <w:t>The dudes down in the engine rooms with generators and boilers. Most of them died trying to keep the ship afloat for as long as possible. Even when things were still pretty calm on deck those guys were dying down there.  I'm not sure how long skeletons last in salt water, but they could still be down there.</w:t>
      </w:r>
    </w:p>
    <w:p>
      <w:r>
        <w:rPr>
          <w:b/>
          <w:u w:val="single"/>
        </w:rPr>
        <w:t>150481</w:t>
      </w:r>
    </w:p>
    <w:p>
      <w:r>
        <w:t xml:space="preserve">12. </w:t>
        <w:tab/>
        <w:t>There were women working on the ship tho</w:t>
      </w:r>
    </w:p>
    <w:p>
      <w:r>
        <w:rPr>
          <w:b/>
          <w:u w:val="single"/>
        </w:rPr>
        <w:t>150482</w:t>
      </w:r>
    </w:p>
    <w:p>
      <w:r>
        <w:t xml:space="preserve">13. </w:t>
        <w:tab/>
        <w:tab/>
        <w:t>How many, and in what capacity? Curious.</w:t>
      </w:r>
    </w:p>
    <w:p>
      <w:r>
        <w:rPr>
          <w:b/>
          <w:u w:val="single"/>
        </w:rPr>
        <w:t>150483</w:t>
      </w:r>
    </w:p>
    <w:p>
      <w:r>
        <w:t xml:space="preserve">14. </w:t>
        <w:tab/>
        <w:tab/>
        <w:tab/>
        <w:t>There were 22 women worked on the ship. Note this is the number who worked on the ship when it was sailing.</w:t>
      </w:r>
    </w:p>
    <w:p>
      <w:r>
        <w:rPr>
          <w:b/>
          <w:u w:val="single"/>
        </w:rPr>
        <w:t>150484</w:t>
      </w:r>
    </w:p>
    <w:p>
      <w:r>
        <w:t xml:space="preserve">15. </w:t>
        <w:tab/>
        <w:tab/>
        <w:tab/>
        <w:tab/>
        <w:t>Out of a thousand in the crew lol.  And only three of them died.  Great point......</w:t>
      </w:r>
    </w:p>
    <w:p>
      <w:r>
        <w:rPr>
          <w:b/>
          <w:u w:val="single"/>
        </w:rPr>
        <w:t>150485</w:t>
      </w:r>
    </w:p>
    <w:p>
      <w:r>
        <w:t xml:space="preserve">16. </w:t>
        <w:tab/>
        <w:tab/>
        <w:tab/>
        <w:tab/>
        <w:tab/>
        <w:t>You said the whole crew was men. While that is almost correct 2.2% of the crew weren’t men. All I said was that women worked as part of the crew. Which one of us was incorrect?</w:t>
      </w:r>
    </w:p>
    <w:p>
      <w:r>
        <w:rPr>
          <w:b/>
          <w:u w:val="single"/>
        </w:rPr>
        <w:t>150486</w:t>
      </w:r>
    </w:p>
    <w:p>
      <w:r>
        <w:t xml:space="preserve">17. </w:t>
        <w:tab/>
        <w:tab/>
        <w:tab/>
        <w:tab/>
        <w:tab/>
        <w:tab/>
        <w:t>From an outside view it looks like your both being petty.</w:t>
      </w:r>
    </w:p>
    <w:p>
      <w:r>
        <w:rPr>
          <w:b/>
          <w:u w:val="single"/>
        </w:rPr>
        <w:t>150487</w:t>
      </w:r>
    </w:p>
    <w:p>
      <w:r>
        <w:t xml:space="preserve">18. </w:t>
        <w:tab/>
        <w:tab/>
        <w:tab/>
        <w:tab/>
        <w:t>Lmao.</w:t>
      </w:r>
    </w:p>
    <w:p>
      <w:r>
        <w:rPr>
          <w:b/>
          <w:u w:val="single"/>
        </w:rPr>
        <w:t>150488</w:t>
      </w:r>
    </w:p>
    <w:p>
      <w:r>
        <w:t>1. [removed]</w:t>
      </w:r>
    </w:p>
    <w:p>
      <w:r>
        <w:rPr>
          <w:b/>
          <w:u w:val="single"/>
        </w:rPr>
        <w:t>150489</w:t>
      </w:r>
    </w:p>
    <w:p>
      <w:r>
        <w:t xml:space="preserve">2. </w:t>
        <w:tab/>
        <w:t>So asks the nigger kike xD</w:t>
      </w:r>
    </w:p>
    <w:p>
      <w:r>
        <w:rPr>
          <w:b/>
          <w:u w:val="single"/>
        </w:rPr>
        <w:t>150490</w:t>
      </w:r>
    </w:p>
    <w:p>
      <w:r>
        <w:t>1. Capitalism, bitch</w:t>
      </w:r>
    </w:p>
    <w:p>
      <w:r>
        <w:rPr>
          <w:b/>
          <w:u w:val="single"/>
        </w:rPr>
        <w:t>150491</w:t>
      </w:r>
    </w:p>
    <w:p>
      <w:r>
        <w:t xml:space="preserve">2. </w:t>
        <w:tab/>
        <w:t>Don’t curse</w:t>
      </w:r>
    </w:p>
    <w:p>
      <w:r>
        <w:rPr>
          <w:b/>
          <w:u w:val="single"/>
        </w:rPr>
        <w:t>150492</w:t>
      </w:r>
    </w:p>
    <w:p>
      <w:r>
        <w:t xml:space="preserve">3. </w:t>
        <w:tab/>
        <w:tab/>
        <w:t>Shit piss fuck cunt cocksucker motherfucker tits fart turd twat.</w:t>
      </w:r>
    </w:p>
    <w:p>
      <w:r>
        <w:rPr>
          <w:b/>
          <w:u w:val="single"/>
        </w:rPr>
        <w:t>150493</w:t>
      </w:r>
    </w:p>
    <w:p>
      <w:r>
        <w:t>1. Mission accomplished  https://i.imgur.com/hV16RkY.png  /u/ShaneH7646 added us to the list. Check bottom right of the screen cap. He then promptly locked the submission as his sub was getting torn apart in it.   Any sub whose message is so fragile that it needs to ban users, lock threads and censor the fuck out of the narrative is pure comedy. Thanks Shane. Looking forward to you eating your hat when we do not get banned yet again.</w:t>
      </w:r>
    </w:p>
    <w:p>
      <w:r>
        <w:rPr>
          <w:b/>
          <w:u w:val="single"/>
        </w:rPr>
        <w:t>150494</w:t>
      </w:r>
    </w:p>
    <w:p>
      <w:r>
        <w:t xml:space="preserve">2. </w:t>
        <w:tab/>
        <w:t>I've been preaching this for a while.  Yesterday I was telling people at r/JordanPeterson.   2 weeks ago I was saying this on some gun subs.  We should JOIN THE LEFTISTS in a call for massive censorship for as much as possible.  Force the issue and make it nuclear.    Don't let this group of fascist faggots do their "phases of banning".  We should do whatever they are doing at the same time to the entire list and more.  The very best thing that could happen would be if reddit and youtube and twitter and all the social media companies went full retard and banned as many people as possible at once which would break their companies and provide an incentive for alternative platforms....or the massive push for widespread banning makes them realize that the list will never stop growing, it will end their companies and they flatly reject the entire movement right now.  **incrementalism is the strongest tool the radical left has, but it is entirely within our power to negate it.**</w:t>
      </w:r>
    </w:p>
    <w:p>
      <w:r>
        <w:rPr>
          <w:b/>
          <w:u w:val="single"/>
        </w:rPr>
        <w:t>150495</w:t>
      </w:r>
    </w:p>
    <w:p>
      <w:r>
        <w:t>1. Bitches need to break through the glass ceiling and become cunts.</w:t>
      </w:r>
    </w:p>
    <w:p>
      <w:r>
        <w:rPr>
          <w:b/>
          <w:u w:val="single"/>
        </w:rPr>
        <w:t>150496</w:t>
      </w:r>
    </w:p>
    <w:p>
      <w:r>
        <w:t>1. That’s what these cunts do.</w:t>
      </w:r>
    </w:p>
    <w:p>
      <w:r>
        <w:rPr>
          <w:b/>
          <w:u w:val="single"/>
        </w:rPr>
        <w:t>150497</w:t>
      </w:r>
    </w:p>
    <w:p>
      <w:r>
        <w:t>1. It's too bad that all a Tumblrina has to say is "Only white people can be racist because of the their privilege" for them to "win" the debate in their mind and totally miss the entire point of the post</w:t>
      </w:r>
    </w:p>
    <w:p>
      <w:r>
        <w:rPr>
          <w:b/>
          <w:u w:val="single"/>
        </w:rPr>
        <w:t>150498</w:t>
      </w:r>
    </w:p>
    <w:p>
      <w:r>
        <w:t xml:space="preserve">2. </w:t>
        <w:tab/>
        <w:t>My favorite point is "Where was that privilege when I grew up poor?" Or some other adjective that immediately undermines any stupid "privilege" arguments.  Edit: Good to see this sparked a lot of healthy debate. Proves that it can be done unlike what the subjects of this sub think.</w:t>
      </w:r>
    </w:p>
    <w:p>
      <w:r>
        <w:rPr>
          <w:b/>
          <w:u w:val="single"/>
        </w:rPr>
        <w:t>150499</w:t>
      </w:r>
    </w:p>
    <w:p>
      <w:r>
        <w:t xml:space="preserve">3. </w:t>
        <w:tab/>
        <w:tab/>
        <w:t>I've heard them say that a successful black man is still less privileged than a homeless white man. Hell, they've *made fun* of homeless white people because "they have all of this privilege and they're still homeless". Nothing is ever a bulletproof rebuttal for them, their shittiness has no limits.</w:t>
      </w:r>
    </w:p>
    <w:p>
      <w:r>
        <w:rPr>
          <w:b/>
          <w:u w:val="single"/>
        </w:rPr>
        <w:t>150500</w:t>
      </w:r>
    </w:p>
    <w:p>
      <w:r>
        <w:t xml:space="preserve">4. </w:t>
        <w:tab/>
        <w:tab/>
        <w:tab/>
        <w:t>I used to have long hair and dressed bummy.  I go into a store and could expect a employee to come and ask "Do you need any help?" in that get out of our store kinda way, then hang close to make sure we don't steal shit.  I could shave my head and change my clothes and they would be more than glad to help me the next day.  A black kid would get the same suspicious treatment, but he can't go change his blackness.    **A white guy is carrying the baggage of the group he associates with.  A black man is carrying the baggage of the whole black race.**</w:t>
      </w:r>
    </w:p>
    <w:p>
      <w:r>
        <w:rPr>
          <w:b/>
          <w:u w:val="single"/>
        </w:rPr>
        <w:t>150501</w:t>
      </w:r>
    </w:p>
    <w:p>
      <w:r>
        <w:t xml:space="preserve">5. </w:t>
        <w:tab/>
        <w:tab/>
        <w:tab/>
        <w:tab/>
        <w:t>All of this is based off of your personal assumption that a black guy would have been treated the same way you are, which you absolutely cannot know.</w:t>
      </w:r>
    </w:p>
    <w:p>
      <w:r>
        <w:rPr>
          <w:b/>
          <w:u w:val="single"/>
        </w:rPr>
        <w:t>150502</w:t>
      </w:r>
    </w:p>
    <w:p>
      <w:r>
        <w:t xml:space="preserve">6. </w:t>
        <w:tab/>
        <w:tab/>
        <w:tab/>
        <w:tab/>
        <w:tab/>
        <w:t>You assume that.  I've had this discussion with friends along with talking about getting stopped by cops, applying for jobs, and buying weed among other things I don't remember anymore.  One guy used to call me a Monopoly card because the cops would leave them alone when I was around.  That shit isn't hard to see when you live around it.  I went into the projects a few times too - would never gone in there alone.  That's just how it was.  SLPT: If you're gonna drink a gallon of cheap wine, eat half a stick of butter first.</w:t>
      </w:r>
    </w:p>
    <w:p>
      <w:r>
        <w:rPr>
          <w:b/>
          <w:u w:val="single"/>
        </w:rPr>
        <w:t>150503</w:t>
      </w:r>
    </w:p>
    <w:p>
      <w:r>
        <w:t xml:space="preserve">7. </w:t>
        <w:tab/>
        <w:tab/>
        <w:tab/>
        <w:tab/>
        <w:tab/>
        <w:tab/>
        <w:t>&gt;  I went into the projects a few times too - would never gone in there alone.   How the hell is *that* an example of "white privilege"? There's whole parts of your country you can't go into unescorted due to your skin colour?</w:t>
      </w:r>
    </w:p>
    <w:p>
      <w:r>
        <w:rPr>
          <w:b/>
          <w:u w:val="single"/>
        </w:rPr>
        <w:t>150504</w:t>
      </w:r>
    </w:p>
    <w:p>
      <w:r>
        <w:t xml:space="preserve">8. </w:t>
        <w:tab/>
        <w:tab/>
        <w:tab/>
        <w:tab/>
        <w:tab/>
        <w:tab/>
        <w:tab/>
        <w:t>Ha It’s not, I started rambling.  Being poor and thinking you’ll live forever seems a lot more fun than planning for comfortable retirement.  &gt; There's whole parts of your country you can't go into unescorted due to your skin colour?  I think most project housing towers in the US got torn down (think Britts call them Council Estates or something?) in the last couple decades.  Failed 60’s idea.    Being white just made it obvious you didn’t live there and that meant you were an easy target for crime in a very poor nearly all black high crime place.  There were whites that lived there too, but they knew them.</w:t>
      </w:r>
    </w:p>
    <w:p>
      <w:r>
        <w:rPr>
          <w:b/>
          <w:u w:val="single"/>
        </w:rPr>
        <w:t>150505</w:t>
      </w:r>
    </w:p>
    <w:p>
      <w:r>
        <w:t xml:space="preserve">9. </w:t>
        <w:tab/>
        <w:t>If that happens just say "lol shut up dumb cunt" and watch them wet themselves with outrage at being called a cunt.</w:t>
      </w:r>
    </w:p>
    <w:p>
      <w:r>
        <w:rPr>
          <w:b/>
          <w:u w:val="single"/>
        </w:rPr>
        <w:t>150506</w:t>
      </w:r>
    </w:p>
    <w:p>
      <w:r>
        <w:t>1. She doesn't actually need glasses. She thinks it makes her look smart.  Fucking whore.</w:t>
      </w:r>
    </w:p>
    <w:p>
      <w:r>
        <w:rPr>
          <w:b/>
          <w:u w:val="single"/>
        </w:rPr>
        <w:t>150507</w:t>
      </w:r>
    </w:p>
    <w:p>
      <w:r>
        <w:t xml:space="preserve">2. </w:t>
        <w:tab/>
        <w:t>don't talk shit like that, whores are honest service providing women! that girl is a slug scum piece of shit of the earth tramp slut cunt. don't talk bad about sex workers, they actually suck dick.</w:t>
      </w:r>
    </w:p>
    <w:p>
      <w:r>
        <w:rPr>
          <w:b/>
          <w:u w:val="single"/>
        </w:rPr>
        <w:t>150508</w:t>
      </w:r>
    </w:p>
    <w:p>
      <w:r>
        <w:t>1. "I probably won't open another package sent to our house from now on," Carlson said.    ---  This isn't an effort to enlighten but to intimidate. It is an outrage.  At some point, deplorables are going to push back against this bullshit. This is Third World banana republic shit that doesn't belong in America.</w:t>
      </w:r>
    </w:p>
    <w:p>
      <w:r>
        <w:rPr>
          <w:b/>
          <w:u w:val="single"/>
        </w:rPr>
        <w:t>150509</w:t>
      </w:r>
    </w:p>
    <w:p>
      <w:r>
        <w:t xml:space="preserve">2. </w:t>
        <w:tab/>
        <w:t>Suspicious packages were just sent to democrats a couple weeks ago, not just the left doing it</w:t>
      </w:r>
    </w:p>
    <w:p>
      <w:r>
        <w:rPr>
          <w:b/>
          <w:u w:val="single"/>
        </w:rPr>
        <w:t>150510</w:t>
      </w:r>
    </w:p>
    <w:p>
      <w:r>
        <w:t>1. I mean, sure. For big AAA projects, it's fucking retarded to just target people all willy-nilly. But if it's someone going out of their way to make themselves stand out (for the wrong reasons), ESPECIALLY as an independant, then sorry, but you are putting yourself in the crossfire for nothing other than ego.</w:t>
      </w:r>
    </w:p>
    <w:p>
      <w:r>
        <w:rPr>
          <w:b/>
          <w:u w:val="single"/>
        </w:rPr>
        <w:t>150511</w:t>
      </w:r>
    </w:p>
    <w:p>
      <w:r>
        <w:t>1. Rent-seeking useless cunts.  &amp;#x200B;</w:t>
      </w:r>
    </w:p>
    <w:p>
      <w:r>
        <w:rPr>
          <w:b/>
          <w:u w:val="single"/>
        </w:rPr>
        <w:t>150512</w:t>
      </w:r>
    </w:p>
    <w:p>
      <w:r>
        <w:t>1. Read the whole article.  My only reply. So?</w:t>
      </w:r>
    </w:p>
    <w:p>
      <w:r>
        <w:rPr>
          <w:b/>
          <w:u w:val="single"/>
        </w:rPr>
        <w:t>150513</w:t>
      </w:r>
    </w:p>
    <w:p>
      <w:r>
        <w:t xml:space="preserve">2. </w:t>
        <w:tab/>
        <w:t>there's no place for racists to hide online.</w:t>
      </w:r>
    </w:p>
    <w:p>
      <w:r>
        <w:rPr>
          <w:b/>
          <w:u w:val="single"/>
        </w:rPr>
        <w:t>150514</w:t>
      </w:r>
    </w:p>
    <w:p>
      <w:r>
        <w:t xml:space="preserve">3. </w:t>
        <w:tab/>
        <w:tab/>
        <w:t>Funny, if it weren't for the leftist white-bashing, I wouldn't have done the research and shed my "we're-all-the-same" programming.  I'm racist.  Deal with it.  "muhh outliers!"  Fuck off, faggot.  Y'all should be forced to watch liveleak for an hour per day.  That'll redpill the fuck out of you twats.</w:t>
      </w:r>
    </w:p>
    <w:p>
      <w:r>
        <w:rPr>
          <w:b/>
          <w:u w:val="single"/>
        </w:rPr>
        <w:t>150515</w:t>
      </w:r>
    </w:p>
    <w:p>
      <w:r>
        <w:t>1. Who cares.</w:t>
      </w:r>
    </w:p>
    <w:p>
      <w:r>
        <w:rPr>
          <w:b/>
          <w:u w:val="single"/>
        </w:rPr>
        <w:t>150516</w:t>
      </w:r>
    </w:p>
    <w:p>
      <w:r>
        <w:t xml:space="preserve">2. </w:t>
        <w:tab/>
        <w:t>+1  This thread is retarded  That it's sticky'd is embarrassing for the sub</w:t>
      </w:r>
    </w:p>
    <w:p>
      <w:r>
        <w:rPr>
          <w:b/>
          <w:u w:val="single"/>
        </w:rPr>
        <w:t>150517</w:t>
      </w:r>
    </w:p>
    <w:p>
      <w:r>
        <w:t>1. Entitled cunt. Hope he dumped her.</w:t>
      </w:r>
    </w:p>
    <w:p>
      <w:r>
        <w:rPr>
          <w:b/>
          <w:u w:val="single"/>
        </w:rPr>
        <w:t>150518</w:t>
      </w:r>
    </w:p>
    <w:p>
      <w:r>
        <w:t xml:space="preserve">2. </w:t>
        <w:tab/>
        <w:t>I think he took the floor with him when he left too.</w:t>
      </w:r>
    </w:p>
    <w:p>
      <w:r>
        <w:rPr>
          <w:b/>
          <w:u w:val="single"/>
        </w:rPr>
        <w:t>150519</w:t>
      </w:r>
    </w:p>
    <w:p>
      <w:r>
        <w:t xml:space="preserve">3. </w:t>
        <w:tab/>
        <w:tab/>
        <w:t>Haha! Good catch, didn't notice.</w:t>
      </w:r>
    </w:p>
    <w:p>
      <w:r>
        <w:rPr>
          <w:b/>
          <w:u w:val="single"/>
        </w:rPr>
        <w:t>150520</w:t>
      </w:r>
    </w:p>
    <w:p>
      <w:r>
        <w:t>1. To Mods: Please post reports on this post for extra spice. 😋</w:t>
      </w:r>
    </w:p>
    <w:p>
      <w:r>
        <w:rPr>
          <w:b/>
          <w:u w:val="single"/>
        </w:rPr>
        <w:t>150521</w:t>
      </w:r>
    </w:p>
    <w:p>
      <w:r>
        <w:t xml:space="preserve">2. </w:t>
        <w:tab/>
        <w:t>There's more than normal. Soon as I get to pc I'll post.</w:t>
      </w:r>
    </w:p>
    <w:p>
      <w:r>
        <w:rPr>
          <w:b/>
          <w:u w:val="single"/>
        </w:rPr>
        <w:t>150522</w:t>
      </w:r>
    </w:p>
    <w:p>
      <w:r>
        <w:t xml:space="preserve">3. </w:t>
        <w:tab/>
        <w:tab/>
        <w:t>Based!</w:t>
      </w:r>
    </w:p>
    <w:p>
      <w:r>
        <w:rPr>
          <w:b/>
          <w:u w:val="single"/>
        </w:rPr>
        <w:t>150523</w:t>
      </w:r>
    </w:p>
    <w:p>
      <w:r>
        <w:t>1. why is every other comment here regarding how ugly she is... *watches the clip* oh never mind continue away.. Haha if she sees these comments, wonder how that will make her feel.. I don't know if plastic surgery can even help her. I'd say poor girl but she's kind of a cunt.</w:t>
      </w:r>
    </w:p>
    <w:p>
      <w:r>
        <w:rPr>
          <w:b/>
          <w:u w:val="single"/>
        </w:rPr>
        <w:t>150524</w:t>
      </w:r>
    </w:p>
    <w:p>
      <w:r>
        <w:t>1. The classic " he's just a friend" line.</w:t>
      </w:r>
    </w:p>
    <w:p>
      <w:r>
        <w:rPr>
          <w:b/>
          <w:u w:val="single"/>
        </w:rPr>
        <w:t>150525</w:t>
      </w:r>
    </w:p>
    <w:p>
      <w:r>
        <w:t xml:space="preserve">2. </w:t>
        <w:tab/>
        <w:t>Bitch, you better not have no brothers.</w:t>
      </w:r>
    </w:p>
    <w:p>
      <w:r>
        <w:rPr>
          <w:b/>
          <w:u w:val="single"/>
        </w:rPr>
        <w:t>150526</w:t>
      </w:r>
    </w:p>
    <w:p>
      <w:r>
        <w:t xml:space="preserve">3. </w:t>
        <w:tab/>
        <w:tab/>
        <w:t>Listen cunt. Today ain't yo day</w:t>
      </w:r>
    </w:p>
    <w:p>
      <w:r>
        <w:rPr>
          <w:b/>
          <w:u w:val="single"/>
        </w:rPr>
        <w:t>150527</w:t>
      </w:r>
    </w:p>
    <w:p>
      <w:r>
        <w:t xml:space="preserve">4. </w:t>
        <w:tab/>
        <w:tab/>
        <w:tab/>
        <w:t>I'mma have your whole family making me sandwiches all night!</w:t>
      </w:r>
    </w:p>
    <w:p>
      <w:r>
        <w:rPr>
          <w:b/>
          <w:u w:val="single"/>
        </w:rPr>
        <w:t>150528</w:t>
      </w:r>
    </w:p>
    <w:p>
      <w:r>
        <w:t xml:space="preserve">5. </w:t>
        <w:tab/>
        <w:tab/>
        <w:tab/>
        <w:t>Get me a chicken sandwich and some waffle fries... For free!</w:t>
      </w:r>
    </w:p>
    <w:p>
      <w:r>
        <w:rPr>
          <w:b/>
          <w:u w:val="single"/>
        </w:rPr>
        <w:t>150529</w:t>
      </w:r>
    </w:p>
    <w:p>
      <w:r>
        <w:t xml:space="preserve">6. </w:t>
        <w:tab/>
        <w:tab/>
        <w:tab/>
        <w:tab/>
        <w:t>Unforgivable!!!</w:t>
      </w:r>
    </w:p>
    <w:p>
      <w:r>
        <w:rPr>
          <w:b/>
          <w:u w:val="single"/>
        </w:rPr>
        <w:t>150530</w:t>
      </w:r>
    </w:p>
    <w:p>
      <w:r>
        <w:t xml:space="preserve">7. </w:t>
        <w:tab/>
        <w:tab/>
        <w:tab/>
        <w:t>Bitch, that's just my B.O.</w:t>
      </w:r>
    </w:p>
    <w:p>
      <w:r>
        <w:rPr>
          <w:b/>
          <w:u w:val="single"/>
        </w:rPr>
        <w:t>150531</w:t>
      </w:r>
    </w:p>
    <w:p>
      <w:r>
        <w:t>1. &gt;being so autistic you wonder if satirical memes are an attack against you  Big oof</w:t>
      </w:r>
    </w:p>
    <w:p>
      <w:r>
        <w:rPr>
          <w:b/>
          <w:u w:val="single"/>
        </w:rPr>
        <w:t>150532</w:t>
      </w:r>
    </w:p>
    <w:p>
      <w:r>
        <w:t xml:space="preserve">2. </w:t>
        <w:tab/>
        <w:t>Some retards are actually using it exactly like that though.</w:t>
      </w:r>
    </w:p>
    <w:p>
      <w:r>
        <w:rPr>
          <w:b/>
          <w:u w:val="single"/>
        </w:rPr>
        <w:t>150533</w:t>
      </w:r>
    </w:p>
    <w:p>
      <w:r>
        <w:t>1. Good. Its good seeing people on the left call this out.</w:t>
      </w:r>
    </w:p>
    <w:p>
      <w:r>
        <w:rPr>
          <w:b/>
          <w:u w:val="single"/>
        </w:rPr>
        <w:t>150534</w:t>
      </w:r>
    </w:p>
    <w:p>
      <w:r>
        <w:t xml:space="preserve">2. </w:t>
        <w:tab/>
        <w:t>Sadly there are also NPC's [like this](https://imgur.com/a/utbPHhu)</w:t>
      </w:r>
    </w:p>
    <w:p>
      <w:r>
        <w:rPr>
          <w:b/>
          <w:u w:val="single"/>
        </w:rPr>
        <w:t>150535</w:t>
      </w:r>
    </w:p>
    <w:p>
      <w:r>
        <w:t xml:space="preserve">3. </w:t>
        <w:tab/>
        <w:tab/>
        <w:t>&gt;Literally advocates hunting women who got abortions  How are these retards real?   &gt;Lemme just go grab my orange cap and .308, it’s wine aunt season.</w:t>
      </w:r>
    </w:p>
    <w:p>
      <w:r>
        <w:rPr>
          <w:b/>
          <w:u w:val="single"/>
        </w:rPr>
        <w:t>150536</w:t>
      </w:r>
    </w:p>
    <w:p>
      <w:r>
        <w:t xml:space="preserve">4. </w:t>
        <w:tab/>
        <w:tab/>
        <w:tab/>
        <w:t>&gt;Obama... never tried to pit Americans against themselves   🐂💩</w:t>
      </w:r>
    </w:p>
    <w:p>
      <w:r>
        <w:rPr>
          <w:b/>
          <w:u w:val="single"/>
        </w:rPr>
        <w:t>150537</w:t>
      </w:r>
    </w:p>
    <w:p>
      <w:r>
        <w:t xml:space="preserve">5. </w:t>
        <w:tab/>
        <w:tab/>
        <w:tab/>
        <w:tab/>
        <w:t>if I had a son...</w:t>
      </w:r>
    </w:p>
    <w:p>
      <w:r>
        <w:rPr>
          <w:b/>
          <w:u w:val="single"/>
        </w:rPr>
        <w:t>150538</w:t>
      </w:r>
    </w:p>
    <w:p>
      <w:r>
        <w:t xml:space="preserve">6. </w:t>
        <w:tab/>
        <w:tab/>
        <w:tab/>
        <w:t>&gt; it’s wine aunt season  This slayed me.</w:t>
      </w:r>
    </w:p>
    <w:p>
      <w:r>
        <w:rPr>
          <w:b/>
          <w:u w:val="single"/>
        </w:rPr>
        <w:t>150539</w:t>
      </w:r>
    </w:p>
    <w:p>
      <w:r>
        <w:t xml:space="preserve">7. </w:t>
        <w:tab/>
        <w:tab/>
        <w:tab/>
        <w:t>I see you know my aunt</w:t>
      </w:r>
    </w:p>
    <w:p>
      <w:r>
        <w:rPr>
          <w:b/>
          <w:u w:val="single"/>
        </w:rPr>
        <w:t>150540</w:t>
      </w:r>
    </w:p>
    <w:p>
      <w:r>
        <w:t xml:space="preserve">8. </w:t>
        <w:tab/>
        <w:tab/>
        <w:t>Jesus Christ these people are becoming more retarded every single day. Literally nothing that nutjob said was based in reality.</w:t>
      </w:r>
    </w:p>
    <w:p>
      <w:r>
        <w:rPr>
          <w:b/>
          <w:u w:val="single"/>
        </w:rPr>
        <w:t>150541</w:t>
      </w:r>
    </w:p>
    <w:p>
      <w:r>
        <w:t xml:space="preserve">9. </w:t>
        <w:tab/>
        <w:tab/>
        <w:tab/>
        <w:t>Aaaaaaaaaaaand, that is the exact reason I have a conceal carry.</w:t>
      </w:r>
    </w:p>
    <w:p>
      <w:r>
        <w:rPr>
          <w:b/>
          <w:u w:val="single"/>
        </w:rPr>
        <w:t>150542</w:t>
      </w:r>
    </w:p>
    <w:p>
      <w:r>
        <w:t>1. Freelancer was Chris's baby, his magnum opus, his big dream. It was 18 months late on release and that was only because Microsoft removed Chris from production management and put more effective managers in charge. It released with most of its major promised features either scaled down or stripped entirely, not even having proper 6DoF movement which was already standard for both contemporary free body and semi-Newtonian flight models. Plus it was so far over budget Chris had to sell his studio to Microsoft where it was stripped of IP and developer assets then shuttered.  This is Chris's MO. Wasteful directionless development that breaks its own successes so often that for every five steps forward it takes four steps back. Rather than creating a base mechanical system and then expanding on it, SC now has a hundred modular expansions but the core it in flux and every time it changes all of those modules need reworking. The dev itself is very good at keeping details from the public, but thanks to Star Marine being sent to a third party we know why it died. SIG provided what they claimed was a near final copy of the game engine, some years into development, and the module was built off that.... But of course the core was nowhere near competed so after doing a ton of work getting it sorted Foundry 42 handed back their version and found it was completely incompatible with the game engine SC had moved into by that time. Then, shortly after, SC moved to an entirely different game engine altogether. So the Star Marine module was entirely rebuilt. - for those of you keeping track at home, that means the module was scratch built three times before partial Alpha release, and needs constant work to keep it functional without adding new features or content even now.  Chris is currently on a yearly salary of over $900,000, more than even EA's CEO, he has multiple family members on the payroll for a total of over $3 million.... In perspective his families total salary earnings to date are over $20million according to their tax returns. You could develop a solid AAA-level game for that if you start with a functional engine. Is it any wonder people think there's a personal motivation to sell jpegs? That being said, I personally think it's worse than just a simple scam. I think Chris has started to believe his own bullshit, reinforced by the fan base, and doesn't realise he's a great visionary but a shit-tier manager.  Now come at me with all your best down votes you StarTards. I'm sure it feels weird to you, changing virtual numbers without needing a credit card.</w:t>
      </w:r>
    </w:p>
    <w:p>
      <w:r>
        <w:rPr>
          <w:b/>
          <w:u w:val="single"/>
        </w:rPr>
        <w:t>150543</w:t>
      </w:r>
    </w:p>
    <w:p>
      <w:r>
        <w:t xml:space="preserve">2. </w:t>
        <w:tab/>
        <w:t>You do know that the fanbase calls him a god, holy, savior etc as a way to mock his shit tier management skills and the thing with Microsoft?</w:t>
      </w:r>
    </w:p>
    <w:p>
      <w:r>
        <w:rPr>
          <w:b/>
          <w:u w:val="single"/>
        </w:rPr>
        <w:t>150544</w:t>
      </w:r>
    </w:p>
    <w:p>
      <w:r>
        <w:t xml:space="preserve">3. </w:t>
        <w:tab/>
        <w:tab/>
        <w:t>Some of them do, but the fan base in general will still break into chants of "Derek Smart" to attack anyone who suggests time and money is being wasted. Any criticism of Chris is treated as heretical.  Edit: I've just checked the subreddit. In order to criticise the game without getting attacked you still need to kowtow and profess profusely "I love the game, I love Chris, glory to SIG, Hail Star Citizen.... But just one small minor irrelevant thing" its embarrassing. SC has the worst community of any online game at the moment, and it's not even a game yet.</w:t>
      </w:r>
    </w:p>
    <w:p>
      <w:r>
        <w:rPr>
          <w:b/>
          <w:u w:val="single"/>
        </w:rPr>
        <w:t>150545</w:t>
      </w:r>
    </w:p>
    <w:p>
      <w:r>
        <w:t xml:space="preserve">4. </w:t>
        <w:tab/>
        <w:tab/>
        <w:tab/>
        <w:t>It's the same on r/Games. Every time there's a post about Star Citizen, you will always see a bunch of zealots defending the game even against the vast majority of the community.  I guess after they threw hundreds if not thousands of dollars to the game, the need to defend it</w:t>
      </w:r>
    </w:p>
    <w:p>
      <w:r>
        <w:rPr>
          <w:b/>
          <w:u w:val="single"/>
        </w:rPr>
        <w:t>150546</w:t>
      </w:r>
    </w:p>
    <w:p>
      <w:r>
        <w:t xml:space="preserve">5. </w:t>
        <w:tab/>
        <w:tab/>
        <w:tab/>
        <w:tab/>
        <w:t>&gt; It's the same on r/Games. Every time there's a post about Star Citizen, you will always see a bunch of zealots defending the game  I like to talk about games I enjoy, and Star Citizen is one of them.  I find it weirder that there are anti-Star Citizen zealots who will spend their time attacking something they aren't interested in.</w:t>
      </w:r>
    </w:p>
    <w:p>
      <w:r>
        <w:rPr>
          <w:b/>
          <w:u w:val="single"/>
        </w:rPr>
        <w:t>150547</w:t>
      </w:r>
    </w:p>
    <w:p>
      <w:r>
        <w:t xml:space="preserve">6. </w:t>
        <w:tab/>
        <w:tab/>
        <w:tab/>
        <w:tab/>
        <w:tab/>
        <w:t>Because you're being strung along with the bare minimum to show "progress". They licensed an engine, they have multiple studios and hundreds of employees and still haven't shit out a game four years late?  Somehow the people pointing out this is *exactly* what he's done in the past makes them "anti-Star Citizen zealots"? The fuck is wrong with you?</w:t>
      </w:r>
    </w:p>
    <w:p>
      <w:r>
        <w:rPr>
          <w:b/>
          <w:u w:val="single"/>
        </w:rPr>
        <w:t>150548</w:t>
      </w:r>
    </w:p>
    <w:p>
      <w:r>
        <w:t xml:space="preserve">7. </w:t>
        <w:tab/>
        <w:tab/>
        <w:tab/>
        <w:tab/>
        <w:tab/>
        <w:tab/>
        <w:t>&gt; Somehow the people pointing out this is exactly what he's done in the past makes them "anti-Star Citizen zealots"? The fuck is wrong with you?  Because some people don't know shit about the whole project yet pass the meager knowledges they have of it as fucking gospel that it's either a scam or that it will tank hard.  Jesus Christ, CR is directing the shite like a retard and doing alot of stuff to bomb the project before it even release, we all know that, but god damnit SC became a full prod MMO in dev since 2015 and you can't shit a MMO that got that pretentious scale to release in 3 years, i'm all for tearing CIG ass to shred if they fail, but at least wait for the game to be released before tossing it in the blender, especialy if you haven't a skin in the game and isn't planing to play it to begin with.</w:t>
      </w:r>
    </w:p>
    <w:p>
      <w:r>
        <w:rPr>
          <w:b/>
          <w:u w:val="single"/>
        </w:rPr>
        <w:t>150549</w:t>
      </w:r>
    </w:p>
    <w:p>
      <w:r>
        <w:t>1. Spicy!</w:t>
      </w:r>
    </w:p>
    <w:p>
      <w:r>
        <w:rPr>
          <w:b/>
          <w:u w:val="single"/>
        </w:rPr>
        <w:t>150550</w:t>
      </w:r>
    </w:p>
    <w:p>
      <w:r>
        <w:t>1. If the linked video is longer than 5 minutes, don't forget to include a summary as per [rule 3](https://www.reddit.com/r/KotakuInAction/wiki/rules#wiki_3._posting_guidelines).  *I am a bot, and this action was performed automatically. Please [contact the moderators of this subreddit](/message/compose/?to=/r/KotakuInAction) if you have any questions or concerns.*</w:t>
      </w:r>
    </w:p>
    <w:p>
      <w:r>
        <w:rPr>
          <w:b/>
          <w:u w:val="single"/>
        </w:rPr>
        <w:t>150551</w:t>
      </w:r>
    </w:p>
    <w:p>
      <w:r>
        <w:t xml:space="preserve">2. </w:t>
        <w:tab/>
        <w:t>The Quartering just posted a video about a new Kotaku article written by a feminist who wants you to know when she got her period and thinks about homosexual relations in video games... Only the hardest hitting journalism from the folks at Kotaku...</w:t>
      </w:r>
    </w:p>
    <w:p>
      <w:r>
        <w:rPr>
          <w:b/>
          <w:u w:val="single"/>
        </w:rPr>
        <w:t>150552</w:t>
      </w:r>
    </w:p>
    <w:p>
      <w:r>
        <w:t xml:space="preserve">3. </w:t>
        <w:tab/>
        <w:tab/>
        <w:t>Do people seriously patronize Kotaku? Even if you're not a GGer I can't see anything of value to be found there, as a gamer or otherwise.</w:t>
      </w:r>
    </w:p>
    <w:p>
      <w:r>
        <w:rPr>
          <w:b/>
          <w:u w:val="single"/>
        </w:rPr>
        <w:t>150553</w:t>
      </w:r>
    </w:p>
    <w:p>
      <w:r>
        <w:t xml:space="preserve">4. </w:t>
        <w:tab/>
        <w:tab/>
        <w:tab/>
        <w:t>Normies do. One of my normie buddies, who isn't a gamer beyond halo and nba2k, linked that smash players smell article from kotaku in our group chat today.</w:t>
      </w:r>
    </w:p>
    <w:p>
      <w:r>
        <w:rPr>
          <w:b/>
          <w:u w:val="single"/>
        </w:rPr>
        <w:t>150554</w:t>
      </w:r>
    </w:p>
    <w:p>
      <w:r>
        <w:t xml:space="preserve">5. </w:t>
        <w:tab/>
        <w:tab/>
        <w:tab/>
        <w:tab/>
        <w:t>It's your job to educate him, though. The more people you get away from that drivel of shit, the better.</w:t>
      </w:r>
    </w:p>
    <w:p>
      <w:r>
        <w:rPr>
          <w:b/>
          <w:u w:val="single"/>
        </w:rPr>
        <w:t>150555</w:t>
      </w:r>
    </w:p>
    <w:p>
      <w:r>
        <w:t xml:space="preserve">6. </w:t>
        <w:tab/>
        <w:tab/>
        <w:tab/>
        <w:tab/>
        <w:tab/>
        <w:t>That'll never happen. All my friends live in either Chicago or Minneapolis. They're retarded lefties but I still love em</w:t>
      </w:r>
    </w:p>
    <w:p>
      <w:r>
        <w:rPr>
          <w:b/>
          <w:u w:val="single"/>
        </w:rPr>
        <w:t>150556</w:t>
      </w:r>
    </w:p>
    <w:p>
      <w:r>
        <w:t>1. They're easy to offend because they always want to be offended.   Also, I identify as gendernigger.</w:t>
      </w:r>
    </w:p>
    <w:p>
      <w:r>
        <w:rPr>
          <w:b/>
          <w:u w:val="single"/>
        </w:rPr>
        <w:t>150557</w:t>
      </w:r>
    </w:p>
    <w:p>
      <w:r>
        <w:t>1. She’s such a cunt.</w:t>
      </w:r>
    </w:p>
    <w:p>
      <w:r>
        <w:rPr>
          <w:b/>
          <w:u w:val="single"/>
        </w:rPr>
        <w:t>150558</w:t>
      </w:r>
    </w:p>
    <w:p>
      <w:r>
        <w:t>1. A beauty technique is an excellent assessment of someone’s strength, you strong, independent womyn! /s</w:t>
      </w:r>
    </w:p>
    <w:p>
      <w:r>
        <w:rPr>
          <w:b/>
          <w:u w:val="single"/>
        </w:rPr>
        <w:t>150559</w:t>
      </w:r>
    </w:p>
    <w:p>
      <w:r>
        <w:t xml:space="preserve">2. </w:t>
        <w:tab/>
        <w:t>I don't even know what she's trying to say. Is she saying she held her boyfriend down and plucked his eyebrows? Or that he's less impressive now that she's fucked with his eyebrows?</w:t>
      </w:r>
    </w:p>
    <w:p>
      <w:r>
        <w:rPr>
          <w:b/>
          <w:u w:val="single"/>
        </w:rPr>
        <w:t>150560</w:t>
      </w:r>
    </w:p>
    <w:p>
      <w:r>
        <w:t xml:space="preserve">3. </w:t>
        <w:tab/>
        <w:tab/>
        <w:t>I can tell you exactly what this is about. It’s a form of shit test. She was playing around with him and asked to pluck some eyebrows. Being smitten with her, he agreed. She pulled one or a few, and he pussed out. She emasculated him and now she’s advertising it on social media.  It’s fucked up but she’s testing how much of a “man” you are, so you better grit and bear it.   That or she works in a salon.</w:t>
      </w:r>
    </w:p>
    <w:p>
      <w:r>
        <w:rPr>
          <w:b/>
          <w:u w:val="single"/>
        </w:rPr>
        <w:t>150561</w:t>
      </w:r>
    </w:p>
    <w:p>
      <w:r>
        <w:t xml:space="preserve">4. </w:t>
        <w:tab/>
        <w:tab/>
        <w:tab/>
        <w:t>[deleted]</w:t>
      </w:r>
    </w:p>
    <w:p>
      <w:r>
        <w:rPr>
          <w:b/>
          <w:u w:val="single"/>
        </w:rPr>
        <w:t>150562</w:t>
      </w:r>
    </w:p>
    <w:p>
      <w:r>
        <w:t xml:space="preserve">5. </w:t>
        <w:tab/>
        <w:tab/>
        <w:tab/>
        <w:tab/>
        <w:t>Did I say it’s what relationships are supposed to be about?  It’s dumb shit immature women do.</w:t>
      </w:r>
    </w:p>
    <w:p>
      <w:r>
        <w:rPr>
          <w:b/>
          <w:u w:val="single"/>
        </w:rPr>
        <w:t>150563</w:t>
      </w:r>
    </w:p>
    <w:p>
      <w:r>
        <w:t xml:space="preserve">6. </w:t>
        <w:tab/>
        <w:tab/>
        <w:tab/>
        <w:tab/>
        <w:tab/>
        <w:t>[deleted]</w:t>
      </w:r>
    </w:p>
    <w:p>
      <w:r>
        <w:rPr>
          <w:b/>
          <w:u w:val="single"/>
        </w:rPr>
        <w:t>150564</w:t>
      </w:r>
    </w:p>
    <w:p>
      <w:r>
        <w:t xml:space="preserve">7. </w:t>
        <w:tab/>
        <w:tab/>
        <w:tab/>
        <w:tab/>
        <w:tab/>
        <w:tab/>
        <w:t>Yeah, she has. Most women do that shit. However it wasn’t relevant to what I’m saying and it registered with me that this girl may not even be talking about her man, so I felt compelled to be fair and add the part about the salon.</w:t>
      </w:r>
    </w:p>
    <w:p>
      <w:r>
        <w:rPr>
          <w:b/>
          <w:u w:val="single"/>
        </w:rPr>
        <w:t>150565</w:t>
      </w:r>
    </w:p>
    <w:p>
      <w:r>
        <w:t xml:space="preserve">8. </w:t>
        <w:tab/>
        <w:tab/>
        <w:tab/>
        <w:tab/>
        <w:tab/>
        <w:tab/>
        <w:tab/>
        <w:t>[deleted]</w:t>
      </w:r>
    </w:p>
    <w:p>
      <w:r>
        <w:rPr>
          <w:b/>
          <w:u w:val="single"/>
        </w:rPr>
        <w:t>150566</w:t>
      </w:r>
    </w:p>
    <w:p>
      <w:r>
        <w:t xml:space="preserve">9. </w:t>
        <w:tab/>
        <w:tab/>
        <w:tab/>
        <w:tab/>
        <w:tab/>
        <w:tab/>
        <w:tab/>
        <w:tab/>
        <w:t>I’m dating a grad student and our relationship is fun as hell. Stop taking things so seriously. Your relationship must be dry as fuck.</w:t>
      </w:r>
    </w:p>
    <w:p>
      <w:r>
        <w:rPr>
          <w:b/>
          <w:u w:val="single"/>
        </w:rPr>
        <w:t>150567</w:t>
      </w:r>
    </w:p>
    <w:p>
      <w:r>
        <w:t xml:space="preserve">10. </w:t>
        <w:tab/>
        <w:tab/>
        <w:tab/>
        <w:tab/>
        <w:tab/>
        <w:tab/>
        <w:tab/>
        <w:tab/>
        <w:tab/>
        <w:t>[deleted]</w:t>
      </w:r>
    </w:p>
    <w:p>
      <w:r>
        <w:rPr>
          <w:b/>
          <w:u w:val="single"/>
        </w:rPr>
        <w:t>150568</w:t>
      </w:r>
    </w:p>
    <w:p>
      <w:r>
        <w:t xml:space="preserve">11. </w:t>
        <w:tab/>
        <w:tab/>
        <w:tab/>
        <w:tab/>
        <w:tab/>
        <w:tab/>
        <w:tab/>
        <w:tab/>
        <w:tab/>
        <w:tab/>
        <w:t>Man what the heck. I think we’re talking about two different things here. We “harass” or pick at each other all the time. Doesn’t mean we’re going to take it to the internet and use against each other like this dumb cunt on Facebook. There’s a line.</w:t>
      </w:r>
    </w:p>
    <w:p>
      <w:r>
        <w:rPr>
          <w:b/>
          <w:u w:val="single"/>
        </w:rPr>
        <w:t>150569</w:t>
      </w:r>
    </w:p>
    <w:p>
      <w:r>
        <w:t xml:space="preserve">12. </w:t>
        <w:tab/>
        <w:t>Two observations, first it's lovely that the profile pic of the upper-cunter has a preggo woman in it - we can only hope.  Second, initial poster deserves the word 'rach' in her name.</w:t>
      </w:r>
    </w:p>
    <w:p>
      <w:r>
        <w:rPr>
          <w:b/>
          <w:u w:val="single"/>
        </w:rPr>
        <w:t>150570</w:t>
      </w:r>
    </w:p>
    <w:p>
      <w:r>
        <w:t xml:space="preserve">13. </w:t>
        <w:tab/>
        <w:tab/>
        <w:t>I think that's two dudes in the upper-cunters profile pic</w:t>
      </w:r>
    </w:p>
    <w:p>
      <w:r>
        <w:rPr>
          <w:b/>
          <w:u w:val="single"/>
        </w:rPr>
        <w:t>150571</w:t>
      </w:r>
    </w:p>
    <w:p>
      <w:r>
        <w:t xml:space="preserve">14. </w:t>
        <w:tab/>
        <w:tab/>
        <w:tab/>
        <w:t>If one of them is not pregcunt I'm not buying the lot.  Last offer earth mule.</w:t>
      </w:r>
    </w:p>
    <w:p>
      <w:r>
        <w:rPr>
          <w:b/>
          <w:u w:val="single"/>
        </w:rPr>
        <w:t>150572</w:t>
      </w:r>
    </w:p>
    <w:p>
      <w:r>
        <w:t xml:space="preserve">15. </w:t>
        <w:tab/>
        <w:tab/>
        <w:t>It was a joke, chill out holy shit.</w:t>
      </w:r>
    </w:p>
    <w:p>
      <w:r>
        <w:rPr>
          <w:b/>
          <w:u w:val="single"/>
        </w:rPr>
        <w:t>150573</w:t>
      </w:r>
    </w:p>
    <w:p>
      <w:r>
        <w:t xml:space="preserve">16. </w:t>
        <w:tab/>
        <w:tab/>
        <w:tab/>
        <w:t>You wouldn't know a joke if it bit you in the clit.</w:t>
      </w:r>
    </w:p>
    <w:p>
      <w:r>
        <w:rPr>
          <w:b/>
          <w:u w:val="single"/>
        </w:rPr>
        <w:t>150574</w:t>
      </w:r>
    </w:p>
    <w:p>
      <w:r>
        <w:t>1. Doesn't matter if its 4 staff for 400.  The fact remains you shouldn't be working 100 hour weeks, that's still bad management.</w:t>
      </w:r>
    </w:p>
    <w:p>
      <w:r>
        <w:rPr>
          <w:b/>
          <w:u w:val="single"/>
        </w:rPr>
        <w:t>150575</w:t>
      </w:r>
    </w:p>
    <w:p>
      <w:r>
        <w:t xml:space="preserve">2. </w:t>
        <w:tab/>
        <w:t>Then how would you manage the team in order to get the game out on time and within budget?</w:t>
      </w:r>
    </w:p>
    <w:p>
      <w:r>
        <w:rPr>
          <w:b/>
          <w:u w:val="single"/>
        </w:rPr>
        <w:t>150576</w:t>
      </w:r>
    </w:p>
    <w:p>
      <w:r>
        <w:t xml:space="preserve">3. </w:t>
        <w:tab/>
        <w:tab/>
        <w:t>I wouldn't. I'd set the release date back if needed, and budget isn't an issue anyway since Rockstar has billions to spend.</w:t>
      </w:r>
    </w:p>
    <w:p>
      <w:r>
        <w:rPr>
          <w:b/>
          <w:u w:val="single"/>
        </w:rPr>
        <w:t>150577</w:t>
      </w:r>
    </w:p>
    <w:p>
      <w:r>
        <w:t xml:space="preserve">4. </w:t>
        <w:tab/>
        <w:tab/>
        <w:tab/>
        <w:t>Yeah and then your company would go bankrupt and all those devs would be working zero hours a week. Awesome solution.</w:t>
      </w:r>
    </w:p>
    <w:p>
      <w:r>
        <w:rPr>
          <w:b/>
          <w:u w:val="single"/>
        </w:rPr>
        <w:t>150578</w:t>
      </w:r>
    </w:p>
    <w:p>
      <w:r>
        <w:t xml:space="preserve">5. </w:t>
        <w:tab/>
        <w:tab/>
        <w:tab/>
        <w:tab/>
        <w:t>sooo,you're saying slavery is ok because otherwise poor gaming companies would go bankrupt. It is the virtually same argument as the one that cotton ain't gonna pick itself.</w:t>
      </w:r>
    </w:p>
    <w:p>
      <w:r>
        <w:rPr>
          <w:b/>
          <w:u w:val="single"/>
        </w:rPr>
        <w:t>150579</w:t>
      </w:r>
    </w:p>
    <w:p>
      <w:r>
        <w:t xml:space="preserve">6. </w:t>
        <w:tab/>
        <w:tab/>
        <w:tab/>
        <w:tab/>
        <w:tab/>
        <w:t>Except a slave can’t quit? These people do not have to work at Rockstar.</w:t>
      </w:r>
    </w:p>
    <w:p>
      <w:r>
        <w:rPr>
          <w:b/>
          <w:u w:val="single"/>
        </w:rPr>
        <w:t>150580</w:t>
      </w:r>
    </w:p>
    <w:p>
      <w:r>
        <w:t xml:space="preserve">7. </w:t>
        <w:tab/>
        <w:tab/>
        <w:tab/>
        <w:tab/>
        <w:tab/>
        <w:tab/>
        <w:t>As if huge student loans aren't just as exploitative.   There are thousands of hyper-specialised "game design courses" and "business degrees". You have to take jobs from the people who support the industry behind such courses to get out of debt.</w:t>
      </w:r>
    </w:p>
    <w:p>
      <w:r>
        <w:rPr>
          <w:b/>
          <w:u w:val="single"/>
        </w:rPr>
        <w:t>150581</w:t>
      </w:r>
    </w:p>
    <w:p>
      <w:r>
        <w:t xml:space="preserve">8. </w:t>
        <w:tab/>
        <w:tab/>
        <w:tab/>
        <w:tab/>
        <w:tab/>
        <w:tab/>
        <w:tab/>
        <w:t>why are you taking student loans out unless you're retarded and think academia is worth any money at all</w:t>
      </w:r>
    </w:p>
    <w:p>
      <w:r>
        <w:rPr>
          <w:b/>
          <w:u w:val="single"/>
        </w:rPr>
        <w:t>150582</w:t>
      </w:r>
    </w:p>
    <w:p>
      <w:r>
        <w:t>1. Sorry, I've been using Better Help for a few months now after hearing people like DeFranco talk about it. I haven't really been able to get much from regular therapy and it's hard to fit it into my schedule. Using Better Help hasn't done me wrong at any point. I don't see why everyone here seems to think the people aren't professionals when you can do a background check on anyone you're matched with to see the legitimacy of their credentials. Like, shit like this is why people don't get help for depression. There isn't a "right" way to do it.   The only shit I see people in here saying is that it's a trash app from people that don't use it. Every Better Help ad I've seen has been plainly listed and referred to as an ad. I'm genuinely curious how someone getting mental help or just having a therapist to talk to and suggesting it to someone else is "shilling". This just looks like such a hot take with no substantial evidence supporting it. Like, who is anyone here to determine who is or isn't legitimately depressed?</w:t>
      </w:r>
    </w:p>
    <w:p>
      <w:r>
        <w:rPr>
          <w:b/>
          <w:u w:val="single"/>
        </w:rPr>
        <w:t>150583</w:t>
      </w:r>
    </w:p>
    <w:p>
      <w:r>
        <w:t xml:space="preserve">2. </w:t>
        <w:tab/>
        <w:t>&gt; Like, who is anyone here to determine who is or isn't legitimately depressed?  I was going to leave a more detailed response until I got to this part. I think you're too close to this to view this from an unbiased point of view. I truly do hope you get the help that you need but please do understand that YouTubers (especially after the ad-pocalypse) would definitely take money from a company, pretend to be depressed, and manipulate their audience to try and get that sweet, sweet referral money.   Again, if it helps you than I am happy for you and I hope you get better but if you watched all three parts of these series and didn't at least get suspicious of some wrong-doing than I don't know what would move you.</w:t>
      </w:r>
    </w:p>
    <w:p>
      <w:r>
        <w:rPr>
          <w:b/>
          <w:u w:val="single"/>
        </w:rPr>
        <w:t>150584</w:t>
      </w:r>
    </w:p>
    <w:p>
      <w:r>
        <w:t xml:space="preserve">3. </w:t>
        <w:tab/>
        <w:tab/>
        <w:t>I'd rather you left your originally intended response and not assume things about me. I have no problems being corrected if wrong when presented with evidence to counter my claims. Dismissing me because of some perceived bias doesn't really do anything. I've used the service and it helps, how am I somehow less qualified to talk about it compared to the various people in here talking shit with 0 experience with it. If the problem is underhanded advertising, then fine, that's whatever. While I typically agree its fucked, the service seems genuinely helpful and the vast majority of complaints I see about it here have no factual basic. For what it's worth, while I did discover the service through Youtubers, I didn't use a sponsor link.   Also, even if someone isn't deeply depressed, having a therapist can be pretty helpful to just deal with different issues or provide some direction if it's needed. Obviously a person that doesn't need it if they don't feel a need for therapy or counseling. However, making it more available and advertising that service to people that aren't getting help but want it are fairly good things.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