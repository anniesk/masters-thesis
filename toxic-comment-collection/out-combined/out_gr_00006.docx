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744567</w:t>
      </w:r>
    </w:p>
    <w:p>
      <w:r>
        <w:t>@leaathenatabako Ah, malo fejknjuzaš... obstajajo tudi pasje dive, ki nočejo ven, ko je premrzlo in te ponoči rinejo iz postelje.</w:t>
      </w:r>
    </w:p>
    <w:p>
      <w:r>
        <w:rPr>
          <w:b/>
          <w:u w:val="single"/>
        </w:rPr>
        <w:t>744568</w:t>
      </w:r>
    </w:p>
    <w:p>
      <w:r>
        <w:t>Očitki, da v Evropskem parlamentu poslanci nadlegujejo mlade asistentke. https://t.co/3COA40qoba</w:t>
      </w:r>
    </w:p>
    <w:p>
      <w:r>
        <w:rPr>
          <w:b/>
          <w:u w:val="single"/>
        </w:rPr>
        <w:t>744569</w:t>
      </w:r>
    </w:p>
    <w:p>
      <w:r>
        <w:t>@jelka_godec Zofija SDS z Zidarčino je postavila temelje za uničevanje zdravstva. Prijetno sta se zagugala na gradbeni podrtiji falota Zidar</w:t>
      </w:r>
    </w:p>
    <w:p>
      <w:r>
        <w:rPr>
          <w:b/>
          <w:u w:val="single"/>
        </w:rPr>
        <w:t>744570</w:t>
      </w:r>
    </w:p>
    <w:p>
      <w:r>
        <w:t>@LeskovecNot in, kdor me bo drkal, bo fasal blok tako hitro, da se niti pokadilo ne bo. vsaj nad tem imam še kontrolo. si mislim.</w:t>
      </w:r>
    </w:p>
    <w:p>
      <w:r>
        <w:rPr>
          <w:b/>
          <w:u w:val="single"/>
        </w:rPr>
        <w:t>744571</w:t>
      </w:r>
    </w:p>
    <w:p>
      <w:r>
        <w:t>13.2.2016 ob 20h vabljeni na Veliki koncert Tomislava Bralića in Klape Intrade z gostjo Nušo Derenda v Dvorano Vitranc v Kranjsko Goro!</w:t>
      </w:r>
    </w:p>
    <w:p>
      <w:r>
        <w:rPr>
          <w:b/>
          <w:u w:val="single"/>
        </w:rPr>
        <w:t>744572</w:t>
      </w:r>
    </w:p>
    <w:p>
      <w:r>
        <w:t>@MarkoSket @GPreac @LeskovecNot @psychocandy71 @protoreakcionar @strankaSDS Fant, ko boš mož boš kulturnejši, do takrat pa molči.</w:t>
      </w:r>
    </w:p>
    <w:p>
      <w:r>
        <w:rPr>
          <w:b/>
          <w:u w:val="single"/>
        </w:rPr>
        <w:t>744573</w:t>
      </w:r>
    </w:p>
    <w:p>
      <w:r>
        <w:t>@MazzoVanKlein @dreychee @Bodem43 To je vido onega vietnamca, kak šlape zamenja, pa jih zaj ne pušča okoli. 😂</w:t>
      </w:r>
    </w:p>
    <w:p>
      <w:r>
        <w:rPr>
          <w:b/>
          <w:u w:val="single"/>
        </w:rPr>
        <w:t>744574</w:t>
      </w:r>
    </w:p>
    <w:p>
      <w:r>
        <w:t>norčki,ki kličete 090...vedeževalcepolnite žepe medijem=ste enaki volilcem levih strank-pamet v glavo👍voli desno https://t.co/iTDpVSp0rH</w:t>
      </w:r>
    </w:p>
    <w:p>
      <w:r>
        <w:rPr>
          <w:b/>
          <w:u w:val="single"/>
        </w:rPr>
        <w:t>744575</w:t>
      </w:r>
    </w:p>
    <w:p>
      <w:r>
        <w:t>@vanfranco @Jure_Bajic @nadkaku @vikibozak4 @drVinkoGorenak kdo je pa odlična pevka</w:t>
      </w:r>
    </w:p>
    <w:p>
      <w:r>
        <w:rPr>
          <w:b/>
          <w:u w:val="single"/>
        </w:rPr>
        <w:t>744576</w:t>
      </w:r>
    </w:p>
    <w:p>
      <w:r>
        <w:t>@PrstanSi @Libertarec Šarec Inc. delajo to, kar bi zdavnaj morali narediti drugi. Režejo SD hobotnico Jamnik, Narat in sopotniki.</w:t>
      </w:r>
    </w:p>
    <w:p>
      <w:r>
        <w:rPr>
          <w:b/>
          <w:u w:val="single"/>
        </w:rPr>
        <w:t>744577</w:t>
      </w:r>
    </w:p>
    <w:p>
      <w:r>
        <w:t>@ErikaPlaninsec Čestitke babici in vsem ostalim naj ji zvezde rojenice stojijo ob strani! 👏👏👏🍀🌷</w:t>
      </w:r>
    </w:p>
    <w:p>
      <w:r>
        <w:rPr>
          <w:b/>
          <w:u w:val="single"/>
        </w:rPr>
        <w:t>744578</w:t>
      </w:r>
    </w:p>
    <w:p>
      <w:r>
        <w:t>Pekrski dogodki so simbol brezpogojnega združenja Slovencev, bo JUTRI, v sredo, 23.</w:t>
      </w:r>
    </w:p>
    <w:p>
      <w:r>
        <w:rPr>
          <w:b/>
          <w:u w:val="single"/>
        </w:rPr>
        <w:t>744579</w:t>
      </w:r>
    </w:p>
    <w:p>
      <w:r>
        <w:t>Bratuškova z novim besediščem prekaša samo sebe. Zadeve bo “pohitrila”. Če si pameten, si pač pameten, bi rekel Serpentinšek.</w:t>
      </w:r>
    </w:p>
    <w:p>
      <w:r>
        <w:rPr>
          <w:b/>
          <w:u w:val="single"/>
        </w:rPr>
        <w:t>744580</w:t>
      </w:r>
    </w:p>
    <w:p>
      <w:r>
        <w:t>@petrasovdat Vecinoma igralci s klopi, vzdusje pa pride nazaj, ko jim spet kaj uspe. ;) #bandwagoningsociety</w:t>
      </w:r>
    </w:p>
    <w:p>
      <w:r>
        <w:rPr>
          <w:b/>
          <w:u w:val="single"/>
        </w:rPr>
        <w:t>744581</w:t>
      </w:r>
    </w:p>
    <w:p>
      <w:r>
        <w:t>Vendar je ni imel pristojnosti zaustaviti, saj jo je ukazal predsednik republike.</w:t>
      </w:r>
    </w:p>
    <w:p>
      <w:r>
        <w:rPr>
          <w:b/>
          <w:u w:val="single"/>
        </w:rPr>
        <w:t>744582</w:t>
      </w:r>
    </w:p>
    <w:p>
      <w:r>
        <w:t>@LidijaKocuvan @KanglerFranc nič mu ne delam reklame. Rajši bi videl desno vlado</w:t>
      </w:r>
    </w:p>
    <w:p>
      <w:r>
        <w:rPr>
          <w:b/>
          <w:u w:val="single"/>
        </w:rPr>
        <w:t>744583</w:t>
      </w:r>
    </w:p>
    <w:p>
      <w:r>
        <w:t>@janbuc8 @NKDomzale @nktaborsezana Ja. Smešni so s to svojo rumeno družino, potem pa noben znotraj nje ni sposoben prevzeti firme.</w:t>
      </w:r>
    </w:p>
    <w:p>
      <w:r>
        <w:rPr>
          <w:b/>
          <w:u w:val="single"/>
        </w:rPr>
        <w:t>744584</w:t>
      </w:r>
    </w:p>
    <w:p>
      <w:r>
        <w:t>IZRAČUN ZA STAROSTNO POKOJNINO JE 56,63% kje je razlika do 100% Jankoviću pa šenkamo 16 milijonov, banda pokvarjenih, vrnite pokradeno</w:t>
      </w:r>
    </w:p>
    <w:p>
      <w:r>
        <w:rPr>
          <w:b/>
          <w:u w:val="single"/>
        </w:rPr>
        <w:t>744585</w:t>
      </w:r>
    </w:p>
    <w:p>
      <w:r>
        <w:t>"Otroci za otroke" - peka božičnega peciva za otroke, ki bodo praznike preživeli ločeno od staršev. https://t.co/hZkuctksl3</w:t>
      </w:r>
    </w:p>
    <w:p>
      <w:r>
        <w:rPr>
          <w:b/>
          <w:u w:val="single"/>
        </w:rPr>
        <w:t>744586</w:t>
      </w:r>
    </w:p>
    <w:p>
      <w:r>
        <w:t>Zapora odstranjena. Avtobusi ponovno vozijo po ustaljeni trasi. #Alpetour #javniprevoz</w:t>
      </w:r>
    </w:p>
    <w:p>
      <w:r>
        <w:rPr>
          <w:b/>
          <w:u w:val="single"/>
        </w:rPr>
        <w:t>744587</w:t>
      </w:r>
    </w:p>
    <w:p>
      <w:r>
        <w:t>#Nebuloze na @Val202 : Kako razmete kreditno blokado Banke Slovenije? Šarec pravi, da nima stika z realnostjo? Ali to res drži?</w:t>
      </w:r>
    </w:p>
    <w:p>
      <w:r>
        <w:rPr>
          <w:b/>
          <w:u w:val="single"/>
        </w:rPr>
        <w:t>744588</w:t>
      </w:r>
    </w:p>
    <w:p>
      <w:r>
        <w:t>Pri maši sodelujejo tudi praporščaki VSO s pokrakinskimi prapori. https://t.co/en3sWPx4Fn</w:t>
      </w:r>
    </w:p>
    <w:p>
      <w:r>
        <w:rPr>
          <w:b/>
          <w:u w:val="single"/>
        </w:rPr>
        <w:t>744589</w:t>
      </w:r>
    </w:p>
    <w:p>
      <w:r>
        <w:t>@iztokX @aleksandertusek @TVOdmevi Medtem ko boš ti z lopato prekopaval njivo in pasel kravo.</w:t>
      </w:r>
    </w:p>
    <w:p>
      <w:r>
        <w:rPr>
          <w:b/>
          <w:u w:val="single"/>
        </w:rPr>
        <w:t>744590</w:t>
      </w:r>
    </w:p>
    <w:p>
      <w:r>
        <w:t>@Moj_ca Kaj pa bi ti raje, piceka. Redno jem svinjino, pa ze 25 let nimam povisane</w:t>
        <w:br/>
        <w:t>telesne temperature.</w:t>
        <w:br/>
        <w:t>eles</w:t>
        <w:br/>
        <w:br/>
        <w:t>ne temp</w:t>
      </w:r>
    </w:p>
    <w:p>
      <w:r>
        <w:rPr>
          <w:b/>
          <w:u w:val="single"/>
        </w:rPr>
        <w:t>744591</w:t>
      </w:r>
    </w:p>
    <w:p>
      <w:r>
        <w:t>@petrasovdat Kdo jim je vzel vse tiste linije, za katere so sami zajebali? Pa folk okoli riti v žep vozili?</w:t>
      </w:r>
    </w:p>
    <w:p>
      <w:r>
        <w:rPr>
          <w:b/>
          <w:u w:val="single"/>
        </w:rPr>
        <w:t>744592</w:t>
      </w:r>
    </w:p>
    <w:p>
      <w:r>
        <w:t>@gavroent Eradikacija, ja, ob idealnem obnasanju in vedenju tistih, ki so okuzeni. In dostopu do precej drage terapije. Kar nekaj "if".</w:t>
      </w:r>
    </w:p>
    <w:p>
      <w:r>
        <w:rPr>
          <w:b/>
          <w:u w:val="single"/>
        </w:rPr>
        <w:t>744593</w:t>
      </w:r>
    </w:p>
    <w:p>
      <w:r>
        <w:t>@KinoBezigrad Hojla KGBjevci! Je za nocojsnji Trainspotting se kej frej sedezev?</w:t>
      </w:r>
    </w:p>
    <w:p>
      <w:r>
        <w:rPr>
          <w:b/>
          <w:u w:val="single"/>
        </w:rPr>
        <w:t>744594</w:t>
      </w:r>
    </w:p>
    <w:p>
      <w:r>
        <w:t>Interpelacija zoper @ErjavecKarl: Zloraba OVS, zavajanja, nezakonita razrešitev Škerbinca! https://t.co/iyS2rd6h5E via @vecer</w:t>
      </w:r>
    </w:p>
    <w:p>
      <w:r>
        <w:rPr>
          <w:b/>
          <w:u w:val="single"/>
        </w:rPr>
        <w:t>744595</w:t>
      </w:r>
    </w:p>
    <w:p>
      <w:r>
        <w:t>To je pač zvok planeta RAČUNOVODSTVA.</w:t>
        <w:br/>
        <w:t>https://t.co/wCjrfVUP7s</w:t>
        <w:br/>
        <w:t>Pridi na naš planet. Lepši bo tvoj svet. https://t.co/79tfRHTBlZ</w:t>
      </w:r>
    </w:p>
    <w:p>
      <w:r>
        <w:rPr>
          <w:b/>
          <w:u w:val="single"/>
        </w:rPr>
        <w:t>744596</w:t>
      </w:r>
    </w:p>
    <w:p>
      <w:r>
        <w:t>Ravnokar sem po pomoti ubil pajka in mu potem zamotal mrezo okrog vrata... jebiga, naj zgleda kot samomor 😂😂😂😂</w:t>
      </w:r>
    </w:p>
    <w:p>
      <w:r>
        <w:rPr>
          <w:b/>
          <w:u w:val="single"/>
        </w:rPr>
        <w:t>744597</w:t>
      </w:r>
    </w:p>
    <w:p>
      <w:r>
        <w:t>@dreychee @ToneMartinjak Ti brigadirji so gradili domovino, "brigadir" Tonček Krkovič pa jo je rušil!</w:t>
      </w:r>
    </w:p>
    <w:p>
      <w:r>
        <w:rPr>
          <w:b/>
          <w:u w:val="single"/>
        </w:rPr>
        <w:t>744598</w:t>
      </w:r>
    </w:p>
    <w:p>
      <w:r>
        <w:t>Mudel, gnoj delaš.</w:t>
        <w:br/>
        <w:t>Sprost' se mal, drgač nauš nč naredu, AŠTEKAŠ! https://t.co/EXzYM3QxBW</w:t>
      </w:r>
    </w:p>
    <w:p>
      <w:r>
        <w:rPr>
          <w:b/>
          <w:u w:val="single"/>
        </w:rPr>
        <w:t>744599</w:t>
      </w:r>
    </w:p>
    <w:p>
      <w:r>
        <w:t>Ščulac dela čuda! Po zmagi Brd nad Ilirijo 5:0, sedaj Primorci ob polčasu vodijo v Radomljah 0:2! Bravo! #2snl</w:t>
      </w:r>
    </w:p>
    <w:p>
      <w:r>
        <w:rPr>
          <w:b/>
          <w:u w:val="single"/>
        </w:rPr>
        <w:t>744600</w:t>
      </w:r>
    </w:p>
    <w:p>
      <w:r>
        <w:t>@VegANA19 @marko_misko @JJansaSDS Aja, če ti kaj ne paše, pa začneš mahati s primitivci!</w:t>
      </w:r>
    </w:p>
    <w:p>
      <w:r>
        <w:rPr>
          <w:b/>
          <w:u w:val="single"/>
        </w:rPr>
        <w:t>744601</w:t>
      </w:r>
    </w:p>
    <w:p>
      <w:r>
        <w:t>@Stanisl15592752 PPolitiki v Nemčiji so ponoreli upajmo da bodo volivci pametni.</w:t>
      </w:r>
    </w:p>
    <w:p>
      <w:r>
        <w:rPr>
          <w:b/>
          <w:u w:val="single"/>
        </w:rPr>
        <w:t>744602</w:t>
      </w:r>
    </w:p>
    <w:p>
      <w:r>
        <w:t>@IndijancTecumse @PlanetTV Nimam televizije, ampak včasih vame to sranje butne z interneta, ma to je grozno, grozno.</w:t>
      </w:r>
    </w:p>
    <w:p>
      <w:r>
        <w:rPr>
          <w:b/>
          <w:u w:val="single"/>
        </w:rPr>
        <w:t>744603</w:t>
      </w:r>
    </w:p>
    <w:p>
      <w:r>
        <w:t xml:space="preserve">@KatarinaDbr Sprichst du Deutsch? Na temo ženske in avtomobili ali kako šovinistična budala dobi svojo lekcijo. </w:t>
        <w:br/>
        <w:t>https://t.co/G1tSooV976</w:t>
      </w:r>
    </w:p>
    <w:p>
      <w:r>
        <w:rPr>
          <w:b/>
          <w:u w:val="single"/>
        </w:rPr>
        <w:t>744604</w:t>
      </w:r>
    </w:p>
    <w:p>
      <w:r>
        <w:t>@xxx24241454 @roma9na Ta patron si zmišljuje! Njegovo pot smo videli na lastne oči...ogenj in padec. Pika.</w:t>
      </w:r>
    </w:p>
    <w:p>
      <w:r>
        <w:rPr>
          <w:b/>
          <w:u w:val="single"/>
        </w:rPr>
        <w:t>744605</w:t>
      </w:r>
    </w:p>
    <w:p>
      <w:r>
        <w:t>A ste vi resni? Del dan jemljete bogu cajt za nekaj, kar je že vnaprej znano. #interpelacija Ura je že jutr, oni pa še kar lapajo.</w:t>
      </w:r>
    </w:p>
    <w:p>
      <w:r>
        <w:rPr>
          <w:b/>
          <w:u w:val="single"/>
        </w:rPr>
        <w:t>744606</w:t>
      </w:r>
    </w:p>
    <w:p>
      <w:r>
        <w:t>Golobi v Benetkah ti jedo iz roke, ko pa se dvignejo ti serjejo po glavi! https://t.co/7QAtwBf37v</w:t>
      </w:r>
    </w:p>
    <w:p>
      <w:r>
        <w:rPr>
          <w:b/>
          <w:u w:val="single"/>
        </w:rPr>
        <w:t>744607</w:t>
      </w:r>
    </w:p>
    <w:p>
      <w:r>
        <w:t>Pošast iz Zadra je za 16 let posiljevanja svoje najstarejše hčerke doletela kazen v višini 40 let https://t.co/WjCQXRQriL via @Nova24TV</w:t>
      </w:r>
    </w:p>
    <w:p>
      <w:r>
        <w:rPr>
          <w:b/>
          <w:u w:val="single"/>
        </w:rPr>
        <w:t>744608</w:t>
      </w:r>
    </w:p>
    <w:p>
      <w:r>
        <w:t>Meni pa to ni niti malo smešno. Eno tako nadlegovanje. Zoprno... https://t.co/7wng1cOqIf</w:t>
      </w:r>
    </w:p>
    <w:p>
      <w:r>
        <w:rPr>
          <w:b/>
          <w:u w:val="single"/>
        </w:rPr>
        <w:t>744609</w:t>
      </w:r>
    </w:p>
    <w:p>
      <w:r>
        <w:t>@LahovnikMatej Podjetja pa tako nujno rabijo delavce, da jih iščejo že z obcestnimi panoji.</w:t>
      </w:r>
    </w:p>
    <w:p>
      <w:r>
        <w:rPr>
          <w:b/>
          <w:u w:val="single"/>
        </w:rPr>
        <w:t>744610</w:t>
      </w:r>
    </w:p>
    <w:p>
      <w:r>
        <w:t>Tko, prispevam k #radiobattleSI, ne pričakujte pa ful tvitov, ker ima tamala drede in jih moram razčesati. #sampovem</w:t>
      </w:r>
    </w:p>
    <w:p>
      <w:r>
        <w:rPr>
          <w:b/>
          <w:u w:val="single"/>
        </w:rPr>
        <w:t>744611</w:t>
      </w:r>
    </w:p>
    <w:p>
      <w:r>
        <w:t>@Onkraj_ @PrometejDD @surfon In še enkrat, sam nisem nikoli pizdil nad davki.</w:t>
      </w:r>
    </w:p>
    <w:p>
      <w:r>
        <w:rPr>
          <w:b/>
          <w:u w:val="single"/>
        </w:rPr>
        <w:t>744612</w:t>
      </w:r>
    </w:p>
    <w:p>
      <w:r>
        <w:t>Ko vidim energijo svojih sodelavcev, vem, da bomo uspeli. #toptalk #dejanturk @Simobil</w:t>
      </w:r>
    </w:p>
    <w:p>
      <w:r>
        <w:rPr>
          <w:b/>
          <w:u w:val="single"/>
        </w:rPr>
        <w:t>744613</w:t>
      </w:r>
    </w:p>
    <w:p>
      <w:r>
        <w:t>! HUDO ! Fotografije nove ljubljanske urgence, ki razkrivajo še eno Potemkinovo vas "pokvarjene Milojke": https://t.co/I6VTneriZT</w:t>
      </w:r>
    </w:p>
    <w:p>
      <w:r>
        <w:rPr>
          <w:b/>
          <w:u w:val="single"/>
        </w:rPr>
        <w:t>744614</w:t>
      </w:r>
    </w:p>
    <w:p>
      <w:r>
        <w:t>Danes, ko je vse relativno se ne čudite, če pred nebeškimi vrati srečate vraga.</w:t>
        <w:br/>
        <w:br/>
        <w:t xml:space="preserve">Ni vrag podkupil Petra? </w:t>
        <w:br/>
        <w:t>Prokleti komunisti🥴</w:t>
      </w:r>
    </w:p>
    <w:p>
      <w:r>
        <w:rPr>
          <w:b/>
          <w:u w:val="single"/>
        </w:rPr>
        <w:t>744615</w:t>
      </w:r>
    </w:p>
    <w:p>
      <w:r>
        <w:t>Hočejo poenostaviti organiziranje dogodkov #najpodjetniškaideja https://t.co/ZC0r9f6DGm #NPI</w:t>
      </w:r>
    </w:p>
    <w:p>
      <w:r>
        <w:rPr>
          <w:b/>
          <w:u w:val="single"/>
        </w:rPr>
        <w:t>744616</w:t>
      </w:r>
    </w:p>
    <w:p>
      <w:r>
        <w:t>#visit najboljša vroča čoolada...pa popsi za tamale!;) (@ Grešni Kozel in Braslovče) https://t.co/mQYLnUPvDU https://t.co/rQ6kIwaB1Z</w:t>
      </w:r>
    </w:p>
    <w:p>
      <w:r>
        <w:rPr>
          <w:b/>
          <w:u w:val="single"/>
        </w:rPr>
        <w:t>744617</w:t>
      </w:r>
    </w:p>
    <w:p>
      <w:r>
        <w:t>Francozi igrajo za koorac, gola sta bla podarjena - drug polčas bojo puhnl #GoCroatia #sp2018 #FRACRO</w:t>
      </w:r>
    </w:p>
    <w:p>
      <w:r>
        <w:rPr>
          <w:b/>
          <w:u w:val="single"/>
        </w:rPr>
        <w:t>744618</w:t>
      </w:r>
    </w:p>
    <w:p>
      <w:r>
        <w:t>@ciro_ciril @AntonPeinkiher To, kar je delal Drnovšek, je pravzaprav veleizdaja.</w:t>
      </w:r>
    </w:p>
    <w:p>
      <w:r>
        <w:rPr>
          <w:b/>
          <w:u w:val="single"/>
        </w:rPr>
        <w:t>744619</w:t>
      </w:r>
    </w:p>
    <w:p>
      <w:r>
        <w:t>#BlackHat2018 vedno postreže z zanimivimi novicami o tem, kako bo v prihodnosti vse boljše. https://t.co/JUlwm9JwuI</w:t>
      </w:r>
    </w:p>
    <w:p>
      <w:r>
        <w:rPr>
          <w:b/>
          <w:u w:val="single"/>
        </w:rPr>
        <w:t>744620</w:t>
      </w:r>
    </w:p>
    <w:p>
      <w:r>
        <w:t>Všeč mi je videoposnetek @YouTube https://t.co/qI4GqVs2iU Dedek Mraz prinesel darila za Antenin zajtrk in so mu zapeli | TORKOV</w:t>
      </w:r>
    </w:p>
    <w:p>
      <w:r>
        <w:rPr>
          <w:b/>
          <w:u w:val="single"/>
        </w:rPr>
        <w:t>744621</w:t>
      </w:r>
    </w:p>
    <w:p>
      <w:r>
        <w:t>@Matej_Klaric To ne velja za Slovenijo. Tu je mogoče davke le dvigniti (DDV, bencin), nemogoče pa jih je znižati.</w:t>
      </w:r>
    </w:p>
    <w:p>
      <w:r>
        <w:rPr>
          <w:b/>
          <w:u w:val="single"/>
        </w:rPr>
        <w:t>744622</w:t>
      </w:r>
    </w:p>
    <w:p>
      <w:r>
        <w:t>😂😂😂 kritika objav na TW-ju je očitno prisilila @vinkovasle1 in @ZaresGregor da sta me blokirala #svobodagovora 😂😂😂😂 #močargumenta</w:t>
      </w:r>
    </w:p>
    <w:p>
      <w:r>
        <w:rPr>
          <w:b/>
          <w:u w:val="single"/>
        </w:rPr>
        <w:t>744623</w:t>
      </w:r>
    </w:p>
    <w:p>
      <w:r>
        <w:t>@eemalui Tut mi smo šli v trenirkah. Sej bi šel na supu. sam ga nimam. Kakršni kandiat taki volilci...</w:t>
      </w:r>
    </w:p>
    <w:p>
      <w:r>
        <w:rPr>
          <w:b/>
          <w:u w:val="single"/>
        </w:rPr>
        <w:t>744624</w:t>
      </w:r>
    </w:p>
    <w:p>
      <w:r>
        <w:t>@VesnaBarovic Pahor je pokončen mož</w:t>
        <w:br/>
        <w:t>Ste videli,kako je upehan v obraz,ko je marširal čez celo Slovenijo za svojo kampanjo</w:t>
        <w:br/>
        <w:t>Malo takih mož</w:t>
      </w:r>
    </w:p>
    <w:p>
      <w:r>
        <w:rPr>
          <w:b/>
          <w:u w:val="single"/>
        </w:rPr>
        <w:t>744625</w:t>
      </w:r>
    </w:p>
    <w:p>
      <w:r>
        <w:t>@jkmcnk @IphigenieNoemi @Agathung @Centrifuzija Kar govoriš ima zrno soli. Solit se pojdi!</w:t>
      </w:r>
    </w:p>
    <w:p>
      <w:r>
        <w:rPr>
          <w:b/>
          <w:u w:val="single"/>
        </w:rPr>
        <w:t>744626</w:t>
      </w:r>
    </w:p>
    <w:p>
      <w:r>
        <w:t>ko si toliko dolžen lahko le še vojne kuriš, moriš, ropaš... https://t.co/kilGqkEjG2</w:t>
      </w:r>
    </w:p>
    <w:p>
      <w:r>
        <w:rPr>
          <w:b/>
          <w:u w:val="single"/>
        </w:rPr>
        <w:t>744627</w:t>
      </w:r>
    </w:p>
    <w:p>
      <w:r>
        <w:t>Plenarko začenjamo s pozivom k  nujni razpravi o dogajanju v Kataloniji. Za brutalno ravnanje španskih oblasti ni opravičila. #EPlenary</w:t>
      </w:r>
    </w:p>
    <w:p>
      <w:r>
        <w:rPr>
          <w:b/>
          <w:u w:val="single"/>
        </w:rPr>
        <w:t>744628</w:t>
      </w:r>
    </w:p>
    <w:p>
      <w:r>
        <w:t>Obdavčen je kruh, salama, plenice, niso pa obdavčene banke. Vidite tukaj ironijo javnega organiziranega kriminala.</w:t>
      </w:r>
    </w:p>
    <w:p>
      <w:r>
        <w:rPr>
          <w:b/>
          <w:u w:val="single"/>
        </w:rPr>
        <w:t>744629</w:t>
      </w:r>
    </w:p>
    <w:p>
      <w:r>
        <w:t>@stanka_d Na obzorju je naslednja kriza v slo zdravstvu. Ob razrasti retardirancev nam bo zmanjkalo psihiatrično podkovanega kadra.</w:t>
      </w:r>
    </w:p>
    <w:p>
      <w:r>
        <w:rPr>
          <w:b/>
          <w:u w:val="single"/>
        </w:rPr>
        <w:t>744630</w:t>
      </w:r>
    </w:p>
    <w:p>
      <w:r>
        <w:t>Ljubi bog, ko delamo norca iz samo sebe.. #stavka v #policija bi bila če bi lepo sedeli na postjah in reagirali samo na interventne dogodke</w:t>
      </w:r>
    </w:p>
    <w:p>
      <w:r>
        <w:rPr>
          <w:b/>
          <w:u w:val="single"/>
        </w:rPr>
        <w:t>744631</w:t>
      </w:r>
    </w:p>
    <w:p>
      <w:r>
        <w:t>Začetniška napaka Kasperja Schmeichla, video #fuzbal #nogomet #ligaprvakov - http://t.co/JDqdEA3XR0</w:t>
      </w:r>
    </w:p>
    <w:p>
      <w:r>
        <w:rPr>
          <w:b/>
          <w:u w:val="single"/>
        </w:rPr>
        <w:t>744632</w:t>
      </w:r>
    </w:p>
    <w:p>
      <w:r>
        <w:t>@strankaSD @JernejPikalo Fšistična golazen proslavlja zmago nad partizani 🤪👍🤣</w:t>
      </w:r>
    </w:p>
    <w:p>
      <w:r>
        <w:rPr>
          <w:b/>
          <w:u w:val="single"/>
        </w:rPr>
        <w:t>744633</w:t>
      </w:r>
    </w:p>
    <w:p>
      <w:r>
        <w:t>Kdor zmaga, bo v skupini A edini neporazen. @kzs_si #Susijengi #EuroBasket2017 @Val202</w:t>
      </w:r>
    </w:p>
    <w:p>
      <w:r>
        <w:rPr>
          <w:b/>
          <w:u w:val="single"/>
        </w:rPr>
        <w:t>744634</w:t>
      </w:r>
    </w:p>
    <w:p>
      <w:r>
        <w:t>Rdečo papriko bomo jedli. Jasno? Ali pa rdeče feferone opcijsko. #Roka :D https://t.co/XxP5nKLmwJ</w:t>
      </w:r>
    </w:p>
    <w:p>
      <w:r>
        <w:rPr>
          <w:b/>
          <w:u w:val="single"/>
        </w:rPr>
        <w:t>744635</w:t>
      </w:r>
    </w:p>
    <w:p>
      <w:r>
        <w:t>@VeraG_KR @PESJAKZdenc @davorvrban @RTV_Slovenija Blokiral sem oba parazita. Nimata možganov. Lp</w:t>
      </w:r>
    </w:p>
    <w:p>
      <w:r>
        <w:rPr>
          <w:b/>
          <w:u w:val="single"/>
        </w:rPr>
        <w:t>744636</w:t>
      </w:r>
    </w:p>
    <w:p>
      <w:r>
        <w:t>Mar ni bil nedolgo nazaj Trump s strani večine MS medijev označen za rasista?</w:t>
        <w:br/>
        <w:br/>
        <w:t>https://t.co/Go73HGYgyZ</w:t>
      </w:r>
    </w:p>
    <w:p>
      <w:r>
        <w:rPr>
          <w:b/>
          <w:u w:val="single"/>
        </w:rPr>
        <w:t>744637</w:t>
      </w:r>
    </w:p>
    <w:p>
      <w:r>
        <w:t>@Fias33 @MarkoFratnik Rdeče brigade! Nismo mi tako daleč stran, samo da so pri nas tradicionalno uniformirane!?</w:t>
      </w:r>
    </w:p>
    <w:p>
      <w:r>
        <w:rPr>
          <w:b/>
          <w:u w:val="single"/>
        </w:rPr>
        <w:t>744638</w:t>
      </w:r>
    </w:p>
    <w:p>
      <w:r>
        <w:t>@AntonPeinkiher @strankaSDS Tebe je pod nujno odpeljati na JJ psihiatrijo v Avstralijo.</w:t>
      </w:r>
    </w:p>
    <w:p>
      <w:r>
        <w:rPr>
          <w:b/>
          <w:u w:val="single"/>
        </w:rPr>
        <w:t>744639</w:t>
      </w:r>
    </w:p>
    <w:p>
      <w:r>
        <w:t>@nejkom Divja izkušnja. Sem slišal zgodbe kako je drevo razstrelilo na zobotrebce.</w:t>
      </w:r>
    </w:p>
    <w:p>
      <w:r>
        <w:rPr>
          <w:b/>
          <w:u w:val="single"/>
        </w:rPr>
        <w:t>744640</w:t>
      </w:r>
    </w:p>
    <w:p>
      <w:r>
        <w:t>Katalonci so 300 let pod Španci. Mi smo bili 100 let pod Srbi in komunizmom. Srbi pa 500 let po Turki. Težko se bodo Katalonci odcepili.</w:t>
      </w:r>
    </w:p>
    <w:p>
      <w:r>
        <w:rPr>
          <w:b/>
          <w:u w:val="single"/>
        </w:rPr>
        <w:t>744641</w:t>
      </w:r>
    </w:p>
    <w:p>
      <w:r>
        <w:t>Če se ljudje okoli vas obnašajo čudno (ali pa ste vi zblojeni): polna luna bo 12.12. https://t.co/YTfwqGXCpf</w:t>
      </w:r>
    </w:p>
    <w:p>
      <w:r>
        <w:rPr>
          <w:b/>
          <w:u w:val="single"/>
        </w:rPr>
        <w:t>744642</w:t>
      </w:r>
    </w:p>
    <w:p>
      <w:r>
        <w:t>Nedelja v družbi takega angela je še toliko lepša ... #wellcum #spazamoske #sex #sexygirl #angel https://t.co/Pi0rVK2DUQ</w:t>
      </w:r>
    </w:p>
    <w:p>
      <w:r>
        <w:rPr>
          <w:b/>
          <w:u w:val="single"/>
        </w:rPr>
        <w:t>744643</w:t>
      </w:r>
    </w:p>
    <w:p>
      <w:r>
        <w:t>Pahor:Federalna Evropa bi lahko bila odgovor za več katalonske avtonomije https://t.co/vVKAKoWE62 Japajade!Razdelitev ZDA pa za mir na svetu</w:t>
      </w:r>
    </w:p>
    <w:p>
      <w:r>
        <w:rPr>
          <w:b/>
          <w:u w:val="single"/>
        </w:rPr>
        <w:t>744644</w:t>
      </w:r>
    </w:p>
    <w:p>
      <w:r>
        <w:t>Plesalci pozor! Robbo išče profesionalno plesno skupino za snemanje adrenalinskega videa! https://t.co/vJLd8pHK8o</w:t>
      </w:r>
    </w:p>
    <w:p>
      <w:r>
        <w:rPr>
          <w:b/>
          <w:u w:val="single"/>
        </w:rPr>
        <w:t>744645</w:t>
      </w:r>
    </w:p>
    <w:p>
      <w:r>
        <w:t>@luybely @_rozen Tudi mojega Boga so njegovi rojaki razglasili za izdajalca, pa jih je 3. dan zelo presenetil https://t.co/UOXcdH3pDT</w:t>
      </w:r>
    </w:p>
    <w:p>
      <w:r>
        <w:rPr>
          <w:b/>
          <w:u w:val="single"/>
        </w:rPr>
        <w:t>744646</w:t>
      </w:r>
    </w:p>
    <w:p>
      <w:r>
        <w:t>@Matino667 Itak sem skregan s tabo. Fotkaš vse živo, Lee Sirk pa ne bi pritisnil. Zame. Pa digitalni aparat imaš. How dare you?!</w:t>
      </w:r>
    </w:p>
    <w:p>
      <w:r>
        <w:rPr>
          <w:b/>
          <w:u w:val="single"/>
        </w:rPr>
        <w:t>744647</w:t>
      </w:r>
    </w:p>
    <w:p>
      <w:r>
        <w:t>Tist neroden moment, ko ti uspe paradižnikovo juho dokaj, vendar ne povsem, enakomerno razporediti po stenah kuhinje.</w:t>
        <w:br/>
        <w:t>#MasterChef</w:t>
      </w:r>
    </w:p>
    <w:p>
      <w:r>
        <w:rPr>
          <w:b/>
          <w:u w:val="single"/>
        </w:rPr>
        <w:t>744648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744649</w:t>
      </w:r>
    </w:p>
    <w:p>
      <w:r>
        <w:t>Švicarji so zaustavili zmagovit pohod @GorenjeVelenje v @ehfcl. #rokomet https://t.co/rs0OhJciu9 https://t.co/4gBfzqJtWK</w:t>
      </w:r>
    </w:p>
    <w:p>
      <w:r>
        <w:rPr>
          <w:b/>
          <w:u w:val="single"/>
        </w:rPr>
        <w:t>744650</w:t>
      </w:r>
    </w:p>
    <w:p>
      <w:r>
        <w:t>Katanec: “Vi lahko mene oblatite, koliko hočete s tviti pa fejsbuka, k sreči tega ne znam in se ne grem.”</w:t>
      </w:r>
    </w:p>
    <w:p>
      <w:r>
        <w:rPr>
          <w:b/>
          <w:u w:val="single"/>
        </w:rPr>
        <w:t>744651</w:t>
      </w:r>
    </w:p>
    <w:p>
      <w:r>
        <w:t>Opankarja z Lj. Rožnika naj „ njegovi " in tudi tisti brez svoje identitete povprašajo za koliko jih je v teh letih opeharil .</w:t>
      </w:r>
    </w:p>
    <w:p>
      <w:r>
        <w:rPr>
          <w:b/>
          <w:u w:val="single"/>
        </w:rPr>
        <w:t>744652</w:t>
      </w:r>
    </w:p>
    <w:p>
      <w:r>
        <w:t>vladni svetovalci so še iz čas komunistične ekonomije, oziroma so njihovi učenci #mencinger https://t.co/BgnM0WpKrK</w:t>
      </w:r>
    </w:p>
    <w:p>
      <w:r>
        <w:rPr>
          <w:b/>
          <w:u w:val="single"/>
        </w:rPr>
        <w:t>744653</w:t>
      </w:r>
    </w:p>
    <w:p>
      <w:r>
        <w:t>Tako sem se strosil, da ko so ljudje opazili, da sem še živ, so kar začeli graditi kapelico</w:t>
      </w:r>
    </w:p>
    <w:p>
      <w:r>
        <w:rPr>
          <w:b/>
          <w:u w:val="single"/>
        </w:rPr>
        <w:t>744654</w:t>
      </w:r>
    </w:p>
    <w:p>
      <w:r>
        <w:t>PETEK 17.12.2010 :: Brezplačen prevoz na MB Pohorje za prvih 100 kupcev celodnevne smučarske karte.</w:t>
      </w:r>
    </w:p>
    <w:p>
      <w:r>
        <w:rPr>
          <w:b/>
          <w:u w:val="single"/>
        </w:rPr>
        <w:t>744655</w:t>
      </w:r>
    </w:p>
    <w:p>
      <w:r>
        <w:t>Slovenci ostajajo v boju za kolajne! Bravo naši rokometni borci! Čestitamo! Carji ste! Korajžno naprej! Smo z vami in navijamo za vas!</w:t>
      </w:r>
    </w:p>
    <w:p>
      <w:r>
        <w:rPr>
          <w:b/>
          <w:u w:val="single"/>
        </w:rPr>
        <w:t>744656</w:t>
      </w:r>
    </w:p>
    <w:p>
      <w:r>
        <w:t>@petrasovdat @sarecmarjan @MatejTonin @ZidanDejan nisem v parlamentu in ne vem kaj se dogaja :)</w:t>
      </w:r>
    </w:p>
    <w:p>
      <w:r>
        <w:rPr>
          <w:b/>
          <w:u w:val="single"/>
        </w:rPr>
        <w:t>744657</w:t>
      </w:r>
    </w:p>
    <w:p>
      <w:r>
        <w:t>@leaathenatabako Ja glej, vsakič da jamraš kak se ti ne da stanoti zaran si mislin: ženska nuca 3 kedne dopusta, ka se vö naspij 😁</w:t>
      </w:r>
    </w:p>
    <w:p>
      <w:r>
        <w:rPr>
          <w:b/>
          <w:u w:val="single"/>
        </w:rPr>
        <w:t>744658</w:t>
      </w:r>
    </w:p>
    <w:p>
      <w:r>
        <w:t>@butalskipolicaj No, ko zmanjka argumentov pa zacnemo z zaljenjem. Pocaki, da je Jansa sedaj izprdne iz riti.</w:t>
      </w:r>
    </w:p>
    <w:p>
      <w:r>
        <w:rPr>
          <w:b/>
          <w:u w:val="single"/>
        </w:rPr>
        <w:t>744659</w:t>
      </w:r>
    </w:p>
    <w:p>
      <w:r>
        <w:t>PS: kam pa Podobnikova SLS (s Kanglerjevim priveskom NLS) poniknila? Manipulacija pri merjenju ali anketiranju? https://t.co/KzEmEPusEa</w:t>
      </w:r>
    </w:p>
    <w:p>
      <w:r>
        <w:rPr>
          <w:b/>
          <w:u w:val="single"/>
        </w:rPr>
        <w:t>744660</w:t>
      </w:r>
    </w:p>
    <w:p>
      <w:r>
        <w:t>Ninamedia začenja drugo fazo, vedno istega procesa. Potem, ko so na prvih anketah vsi izenačeni, malo pred volitvami SDS "strašljivo" vodi.</w:t>
      </w:r>
    </w:p>
    <w:p>
      <w:r>
        <w:rPr>
          <w:b/>
          <w:u w:val="single"/>
        </w:rPr>
        <w:t>744661</w:t>
      </w:r>
    </w:p>
    <w:p>
      <w:r>
        <w:t>Milana Kučana aretirali zaradi uničevanja tuje lastnine. Ujet je bil v bližini štaba SDS. http://t.co/oEtvG5ojdl</w:t>
      </w:r>
    </w:p>
    <w:p>
      <w:r>
        <w:rPr>
          <w:b/>
          <w:u w:val="single"/>
        </w:rPr>
        <w:t>744662</w:t>
      </w:r>
    </w:p>
    <w:p>
      <w:r>
        <w:t>@RevijaReporter Če si tako prisrčno čestitajo in podajajo roke,potem MORAŠ vedeti,da ne rabiš skret papirja,ker si že v dreku😎🤐</w:t>
      </w:r>
    </w:p>
    <w:p>
      <w:r>
        <w:rPr>
          <w:b/>
          <w:u w:val="single"/>
        </w:rPr>
        <w:t>744663</w:t>
      </w:r>
    </w:p>
    <w:p>
      <w:r>
        <w:t>Fotr je bil vedno proti motorjem.Zdj mi pa on razlaga, kdaj se dobi ekipa in gre na žegn v pondelk in da me vabijo zravn. 😂</w:t>
      </w:r>
    </w:p>
    <w:p>
      <w:r>
        <w:rPr>
          <w:b/>
          <w:u w:val="single"/>
        </w:rPr>
        <w:t>744664</w:t>
      </w:r>
    </w:p>
    <w:p>
      <w:r>
        <w:t>@miro5ek @Metod_Berlec @strankaSD @strankalevica Bolje kot med Aolfom Hitlerjem , ali recimo Orbanom!!!!!</w:t>
      </w:r>
    </w:p>
    <w:p>
      <w:r>
        <w:rPr>
          <w:b/>
          <w:u w:val="single"/>
        </w:rPr>
        <w:t>744665</w:t>
      </w:r>
    </w:p>
    <w:p>
      <w:r>
        <w:t>Šola za politkomisarjeRT @rokomavh: @BVoje @MarkoSket @JJansaSDS ...in to najbolj ekstremnega krila te šole: obramboslovja! #grozainstrah</w:t>
      </w:r>
    </w:p>
    <w:p>
      <w:r>
        <w:rPr>
          <w:b/>
          <w:u w:val="single"/>
        </w:rPr>
        <w:t>744666</w:t>
      </w:r>
    </w:p>
    <w:p>
      <w:r>
        <w:t>@petrasovdat Ona je osnovni model party "brexiter"-ja, pomoje bo še parkrat odložila ...</w:t>
      </w:r>
    </w:p>
    <w:p>
      <w:r>
        <w:rPr>
          <w:b/>
          <w:u w:val="single"/>
        </w:rPr>
        <w:t>744667</w:t>
      </w:r>
    </w:p>
    <w:p>
      <w:r>
        <w:t xml:space="preserve">@ATBeatris @MitjaIrsic Predlagam, da delavec dobi bruto plačo in potem on nakaže davke in prispevke. </w:t>
        <w:br/>
        <w:t>Levici bi odklenkalo.</w:t>
      </w:r>
    </w:p>
    <w:p>
      <w:r>
        <w:rPr>
          <w:b/>
          <w:u w:val="single"/>
        </w:rPr>
        <w:t>744668</w:t>
      </w:r>
    </w:p>
    <w:p>
      <w:r>
        <w:t>Krepak stisk roke, ter beseda hvala še nista iz mode, da ne bo #nivedela .   ✔</w:t>
      </w:r>
    </w:p>
    <w:p>
      <w:r>
        <w:rPr>
          <w:b/>
          <w:u w:val="single"/>
        </w:rPr>
        <w:t>744669</w:t>
      </w:r>
    </w:p>
    <w:p>
      <w:r>
        <w:t>Kero sramoto si dela Slovenija v tujini. Najprej blamaža z Rusijo, nato pa še tole s Palestino. Zakaj nam je tega treba?</w:t>
      </w:r>
    </w:p>
    <w:p>
      <w:r>
        <w:rPr>
          <w:b/>
          <w:u w:val="single"/>
        </w:rPr>
        <w:t>744670</w:t>
      </w:r>
    </w:p>
    <w:p>
      <w:r>
        <w:t>Gibonni drugi dan pri gasilskem domu Bodoncih https://t.co/mr6557Owzn Začni teden z zabavo https://t.co/N9YW6lu2UQ</w:t>
      </w:r>
    </w:p>
    <w:p>
      <w:r>
        <w:rPr>
          <w:b/>
          <w:u w:val="single"/>
        </w:rPr>
        <w:t>744671</w:t>
      </w:r>
    </w:p>
    <w:p>
      <w:r>
        <w:t>@DarjaTomanic @Ivan151045871 @DomovinskaLiga @ParisotSeb Kok je kaj od brigadirmajorgenerala sin vplacal? Hmm</w:t>
      </w:r>
    </w:p>
    <w:p>
      <w:r>
        <w:rPr>
          <w:b/>
          <w:u w:val="single"/>
        </w:rPr>
        <w:t>744672</w:t>
      </w:r>
    </w:p>
    <w:p>
      <w:r>
        <w:t>Coprnik iz Murgel bi tudi Kataloncem rad uročil osamosvojitev s svojim "jutri je nov dan."</w:t>
      </w:r>
    </w:p>
    <w:p>
      <w:r>
        <w:rPr>
          <w:b/>
          <w:u w:val="single"/>
        </w:rPr>
        <w:t>744673</w:t>
      </w:r>
    </w:p>
    <w:p>
      <w:r>
        <w:t>Nazadnje še prijatlji kozarec zase vzdignimo Bog našo nam deželo prepir iz sveta bo pregnan Dokaj dni bode vas sinov sloveče matere</w:t>
      </w:r>
    </w:p>
    <w:p>
      <w:r>
        <w:rPr>
          <w:b/>
          <w:u w:val="single"/>
        </w:rPr>
        <w:t>744674</w:t>
      </w:r>
    </w:p>
    <w:p>
      <w:r>
        <w:t>@Mateja_Rose te možganske akrobacije so znane samo DomoBranku, Janši in njuni Slovenski Domobranski Stranki ter njihovim zombijem.</w:t>
      </w:r>
    </w:p>
    <w:p>
      <w:r>
        <w:rPr>
          <w:b/>
          <w:u w:val="single"/>
        </w:rPr>
        <w:t>744675</w:t>
      </w:r>
    </w:p>
    <w:p>
      <w:r>
        <w:t>@Kra1969 @ZigaTurk @ABratusek Stane nič, ampak iz železne dobe smo pa le prišli...z tranzicijski levico s pomočjo pufov pa v kameno !?</w:t>
      </w:r>
    </w:p>
    <w:p>
      <w:r>
        <w:rPr>
          <w:b/>
          <w:u w:val="single"/>
        </w:rPr>
        <w:t>744676</w:t>
      </w:r>
    </w:p>
    <w:p>
      <w:r>
        <w:t>Užalil je peščico starih titoistov- vsi ostali pa se samo prizanesljivo nasmehnemo ob tem https://t.co/FwiTzI3Pfh</w:t>
      </w:r>
    </w:p>
    <w:p>
      <w:r>
        <w:rPr>
          <w:b/>
          <w:u w:val="single"/>
        </w:rPr>
        <w:t>744677</w:t>
      </w:r>
    </w:p>
    <w:p>
      <w:r>
        <w:t>@SSN_pr Morali bi ga imenovati v svet za preventivo v cestnem prometu. Bo lahko predaval o vožnji pod vplivom maliganov. Hik svetovalec.</w:t>
      </w:r>
    </w:p>
    <w:p>
      <w:r>
        <w:rPr>
          <w:b/>
          <w:u w:val="single"/>
        </w:rPr>
        <w:t>744678</w:t>
      </w:r>
    </w:p>
    <w:p>
      <w:r>
        <w:t>Ko me ljudje kličejo na mobitel, se ponavadi ne javim. Potem jim pošljem sms, naj mi napišejo mail.</w:t>
        <w:br/>
        <w:br/>
        <w:t>Tko se kotalim.</w:t>
      </w:r>
    </w:p>
    <w:p>
      <w:r>
        <w:rPr>
          <w:b/>
          <w:u w:val="single"/>
        </w:rPr>
        <w:t>744679</w:t>
      </w:r>
    </w:p>
    <w:p>
      <w:r>
        <w:t>@thenewestaj ne se dat! je pa čisto res peklenska. začne se previsno in hudič ne spusti.</w:t>
      </w:r>
    </w:p>
    <w:p>
      <w:r>
        <w:rPr>
          <w:b/>
          <w:u w:val="single"/>
        </w:rPr>
        <w:t>744680</w:t>
      </w:r>
    </w:p>
    <w:p>
      <w:r>
        <w:t>POM NOGOMET: Prekmursko-prleški dvoboj se je končal z visoko zmago črno belih, tekme 3. SNL vzhod postregle s... https://t.co/bd4ZlH4bp4</w:t>
      </w:r>
    </w:p>
    <w:p>
      <w:r>
        <w:rPr>
          <w:b/>
          <w:u w:val="single"/>
        </w:rPr>
        <w:t>744681</w:t>
      </w:r>
    </w:p>
    <w:p>
      <w:r>
        <w:t>@fzagorc ... kaj pa vem, @NejcPerhavec je dober sofer. pa se na elektriko fura... :)</w:t>
      </w:r>
    </w:p>
    <w:p>
      <w:r>
        <w:rPr>
          <w:b/>
          <w:u w:val="single"/>
        </w:rPr>
        <w:t>744682</w:t>
      </w:r>
    </w:p>
    <w:p>
      <w:r>
        <w:t>zdj se mi splača avto kupt k tok vinjete pa benz talajo https://t.co/6eNqjPjGdT</w:t>
      </w:r>
    </w:p>
    <w:p>
      <w:r>
        <w:rPr>
          <w:b/>
          <w:u w:val="single"/>
        </w:rPr>
        <w:t>744683</w:t>
      </w:r>
    </w:p>
    <w:p>
      <w:r>
        <w:t>Denar razmetavaš za bedasta oblačila, stanovanje pa nepobeljeno. https://t.co/fqVtVIKpoN</w:t>
      </w:r>
    </w:p>
    <w:p>
      <w:r>
        <w:rPr>
          <w:b/>
          <w:u w:val="single"/>
        </w:rPr>
        <w:t>744684</w:t>
      </w:r>
    </w:p>
    <w:p>
      <w:r>
        <w:t>Srbi razdvajajo Hrvate in Slovence in to po naročilu! #butn https://t.co/mN1vBvPhE0</w:t>
      </w:r>
    </w:p>
    <w:p>
      <w:r>
        <w:rPr>
          <w:b/>
          <w:u w:val="single"/>
        </w:rPr>
        <w:t>744685</w:t>
      </w:r>
    </w:p>
    <w:p>
      <w:r>
        <w:t>@ZofiWitch @luka259 @urska_t Hahaha, najboljs da tip pove kak hiter minejo bolecine od poroda 😂😂😂 sori stari, sam ne. NE!</w:t>
      </w:r>
    </w:p>
    <w:p>
      <w:r>
        <w:rPr>
          <w:b/>
          <w:u w:val="single"/>
        </w:rPr>
        <w:t>744686</w:t>
      </w:r>
    </w:p>
    <w:p>
      <w:r>
        <w:t>Ubogi na duhu vedno krivijo samo druge za predvsem lastne neuspehe. https://t.co/OlGntTznlI</w:t>
      </w:r>
    </w:p>
    <w:p>
      <w:r>
        <w:rPr>
          <w:b/>
          <w:u w:val="single"/>
        </w:rPr>
        <w:t>744687</w:t>
      </w:r>
    </w:p>
    <w:p>
      <w:r>
        <w:t>@TjasaSlokar @pengovsky Kakšni butasti argumenti. Smo pač banana republika. Še Bugari in Hrvati že majo tri ure rezultate.</w:t>
      </w:r>
    </w:p>
    <w:p>
      <w:r>
        <w:rPr>
          <w:b/>
          <w:u w:val="single"/>
        </w:rPr>
        <w:t>744688</w:t>
      </w:r>
    </w:p>
    <w:p>
      <w:r>
        <w:t xml:space="preserve">@S17ih .in orožarske mafije! </w:t>
        <w:br/>
        <w:t xml:space="preserve">Ta država je nastala na švercu orožja ne pa na ustavi! </w:t>
        <w:br/>
        <w:t>To je KARMA ki nam visi okoli vratu kot mlinski kamen!</w:t>
      </w:r>
    </w:p>
    <w:p>
      <w:r>
        <w:rPr>
          <w:b/>
          <w:u w:val="single"/>
        </w:rPr>
        <w:t>744689</w:t>
      </w:r>
    </w:p>
    <w:p>
      <w:r>
        <w:t>@russhie Baje mora biti gosto tkana, baje res najboljša iz kravat. Zato, da se jajca sploh obarvajo.</w:t>
      </w:r>
    </w:p>
    <w:p>
      <w:r>
        <w:rPr>
          <w:b/>
          <w:u w:val="single"/>
        </w:rPr>
        <w:t>744690</w:t>
      </w:r>
    </w:p>
    <w:p>
      <w:r>
        <w:t>@frelih_igor @stricmatic @AlojzKovsca Lahko bi jih premagali brez istrejenega naboja. A ko je JLA prvega sprožil, je bilo teh sanj konec.</w:t>
      </w:r>
    </w:p>
    <w:p>
      <w:r>
        <w:rPr>
          <w:b/>
          <w:u w:val="single"/>
        </w:rPr>
        <w:t>744691</w:t>
      </w:r>
    </w:p>
    <w:p>
      <w:r>
        <w:t>@krtmen to greste najpre ke, pol se pa tam prjavte, pa z biciklom morte pridt</w:t>
      </w:r>
    </w:p>
    <w:p>
      <w:r>
        <w:rPr>
          <w:b/>
          <w:u w:val="single"/>
        </w:rPr>
        <w:t>744692</w:t>
      </w:r>
    </w:p>
    <w:p>
      <w:r>
        <w:t>VIDEO: Saj ni res, pa je: Tudi trenerji simulirajo, a trenerja @bayer04_en bo to drago stalo https://t.co/pLqKijmV5J #nogomet #simuliranje</w:t>
      </w:r>
    </w:p>
    <w:p>
      <w:r>
        <w:rPr>
          <w:b/>
          <w:u w:val="single"/>
        </w:rPr>
        <w:t>744693</w:t>
      </w:r>
    </w:p>
    <w:p>
      <w:r>
        <w:t>Lahko noč, izjemen pevec, Freddie mu zagotovo ploska 👏👏👏🤩 https://t.co/9hzOb9QSF9</w:t>
      </w:r>
    </w:p>
    <w:p>
      <w:r>
        <w:rPr>
          <w:b/>
          <w:u w:val="single"/>
        </w:rPr>
        <w:t>744694</w:t>
      </w:r>
    </w:p>
    <w:p>
      <w:r>
        <w:t>Kje so aktivistke, da grejo spucat to svinjarijo ...Violeta pa tud, ce spije en liter se ji ne zbistri ... https://t.co/06RFoUJIYQ</w:t>
      </w:r>
    </w:p>
    <w:p>
      <w:r>
        <w:rPr>
          <w:b/>
          <w:u w:val="single"/>
        </w:rPr>
        <w:t>744695</w:t>
      </w:r>
    </w:p>
    <w:p>
      <w:r>
        <w:t>Bi gledali ZOI in SP fuzbal na @rtvslo v 2018? Začasno povišati naročnino za 3,33EUR (ker 600.000 plačnikov). https://t.co/bWMxDydKZu</w:t>
      </w:r>
    </w:p>
    <w:p>
      <w:r>
        <w:rPr>
          <w:b/>
          <w:u w:val="single"/>
        </w:rPr>
        <w:t>744696</w:t>
      </w:r>
    </w:p>
    <w:p>
      <w:r>
        <w:t>Za kako veliko luknjo gre, vidiš, šele ko opaziš stanovanjske bloke https://t.co/Zo1UsXdSDx via @SiolNEWS</w:t>
      </w:r>
    </w:p>
    <w:p>
      <w:r>
        <w:rPr>
          <w:b/>
          <w:u w:val="single"/>
        </w:rPr>
        <w:t>744697</w:t>
      </w:r>
    </w:p>
    <w:p>
      <w:r>
        <w:t>@Fitzroy1985 @BojanPozar @TVOdmevi " naj bi"  novinarstvo je doseglo svoj vthunec pri sojenju JJ.</w:t>
      </w:r>
    </w:p>
    <w:p>
      <w:r>
        <w:rPr>
          <w:b/>
          <w:u w:val="single"/>
        </w:rPr>
        <w:t>744698</w:t>
      </w:r>
    </w:p>
    <w:p>
      <w:r>
        <w:t>To ti ne razumeš. Čakalna doba je, ker zavarovalnice delajo dobiček...prekleti kapitalisti. https://t.co/ZygvloTSlw</w:t>
      </w:r>
    </w:p>
    <w:p>
      <w:r>
        <w:rPr>
          <w:b/>
          <w:u w:val="single"/>
        </w:rPr>
        <w:t>744699</w:t>
      </w:r>
    </w:p>
    <w:p>
      <w:r>
        <w:t>Na busu sem izgubila pokrovcek od flaše. Zdej do kranja ne morm delat nič, razen tvitat. https://t.co/Syq2RjR4qx</w:t>
      </w:r>
    </w:p>
    <w:p>
      <w:r>
        <w:rPr>
          <w:b/>
          <w:u w:val="single"/>
        </w:rPr>
        <w:t>744700</w:t>
      </w:r>
    </w:p>
    <w:p>
      <w:r>
        <w:t>@lucijausaj Ti napisi so na Štajerskem. In en prjatu odondot, ga med vožnjo le cuka-po šlaufu iz pletenke...</w:t>
      </w:r>
    </w:p>
    <w:p>
      <w:r>
        <w:rPr>
          <w:b/>
          <w:u w:val="single"/>
        </w:rPr>
        <w:t>744701</w:t>
      </w:r>
    </w:p>
    <w:p>
      <w:r>
        <w:t>@EPameten Če bo Janša malce prevečkrat omenjal mafijo, mu bodo iz Corleoneja poslali odrezano konjsko glavo.</w:t>
      </w:r>
    </w:p>
    <w:p>
      <w:r>
        <w:rPr>
          <w:b/>
          <w:u w:val="single"/>
        </w:rPr>
        <w:t>744702</w:t>
      </w:r>
    </w:p>
    <w:p>
      <w:r>
        <w:t>Ko mu Levica meče polena pod noge, se lahko Šarec zanese na Jelinčiča</w:t>
        <w:br/>
        <w:t>https://t.co/XI0RUWeFcu https://t.co/L2zV2g9m4C</w:t>
      </w:r>
    </w:p>
    <w:p>
      <w:r>
        <w:rPr>
          <w:b/>
          <w:u w:val="single"/>
        </w:rPr>
        <w:t>744703</w:t>
      </w:r>
    </w:p>
    <w:p>
      <w:r>
        <w:t>@Slotechno @milijonar Zakaj ste pa vsi tako prepričani, da je bila pijana? Sploh ne poznate pravega ozadja, pa ste kar vsi stručkoti.</w:t>
      </w:r>
    </w:p>
    <w:p>
      <w:r>
        <w:rPr>
          <w:b/>
          <w:u w:val="single"/>
        </w:rPr>
        <w:t>744704</w:t>
      </w:r>
    </w:p>
    <w:p>
      <w:r>
        <w:t>@Bond00775328617 @vinkovasle1 @MancaGRenko Saj levičarji še posnet ne znajo in spravit na tvit, je prezahtevno za nihov nivo.</w:t>
      </w:r>
    </w:p>
    <w:p>
      <w:r>
        <w:rPr>
          <w:b/>
          <w:u w:val="single"/>
        </w:rPr>
        <w:t>744705</w:t>
      </w:r>
    </w:p>
    <w:p>
      <w:r>
        <w:t>Ne spreglejte, če razmišljate o nakupu (nove) nepremičnine s pomočjo posojila https://t.co/UejGs1w2ep</w:t>
      </w:r>
    </w:p>
    <w:p>
      <w:r>
        <w:rPr>
          <w:b/>
          <w:u w:val="single"/>
        </w:rPr>
        <w:t>744706</w:t>
      </w:r>
    </w:p>
    <w:p>
      <w:r>
        <w:t>@TanGlo7 @Libertarec @JureBrankovic @MartinaVuk Samo, da ni imel popravcev. #budala</w:t>
      </w:r>
    </w:p>
    <w:p>
      <w:r>
        <w:rPr>
          <w:b/>
          <w:u w:val="single"/>
        </w:rPr>
        <w:t>744707</w:t>
      </w:r>
    </w:p>
    <w:p>
      <w:r>
        <w:t>Roll #kontejnerji za prevoz pepela - možen posamičen nakup, izklicna cena 880 € / kos  http://t.co/9jq3Ta4bAe #drazba http://t.co/sgNAkExfyx</w:t>
      </w:r>
    </w:p>
    <w:p>
      <w:r>
        <w:rPr>
          <w:b/>
          <w:u w:val="single"/>
        </w:rPr>
        <w:t>744708</w:t>
      </w:r>
    </w:p>
    <w:p>
      <w:r>
        <w:t>@MarioPlesej Super. Na vrhu zaton žareče krogle, nazaj pa je bilo treba s tisto naglavno imitacijo, kajne ;)</w:t>
      </w:r>
    </w:p>
    <w:p>
      <w:r>
        <w:rPr>
          <w:b/>
          <w:u w:val="single"/>
        </w:rPr>
        <w:t>744709</w:t>
      </w:r>
    </w:p>
    <w:p>
      <w:r>
        <w:t>@franst3r1 @IgorPribac @repubblica Seveda je problem.....ko buzerantje indoktrinirajo.</w:t>
      </w:r>
    </w:p>
    <w:p>
      <w:r>
        <w:rPr>
          <w:b/>
          <w:u w:val="single"/>
        </w:rPr>
        <w:t>744710</w:t>
      </w:r>
    </w:p>
    <w:p>
      <w:r>
        <w:t>Revija Reporter že v Trafiki24 za vse operacijske sisteme in naprave https://t.co/Pr216eO33G https://t.co/3Q2I5O6BfZ</w:t>
      </w:r>
    </w:p>
    <w:p>
      <w:r>
        <w:rPr>
          <w:b/>
          <w:u w:val="single"/>
        </w:rPr>
        <w:t>744711</w:t>
      </w:r>
    </w:p>
    <w:p>
      <w:r>
        <w:t>@LapSaso @VerdenikAles @R_Rakus po njenem obrazu sodeč, res, hvala bogu, bog vse vidi</w:t>
      </w:r>
    </w:p>
    <w:p>
      <w:r>
        <w:rPr>
          <w:b/>
          <w:u w:val="single"/>
        </w:rPr>
        <w:t>744712</w:t>
      </w:r>
    </w:p>
    <w:p>
      <w:r>
        <w:t>@majsanom Tudi dobila za darilo, le da take bolj bazenske. Hitro se navadiš - zdaj še opazim ne.</w:t>
      </w:r>
    </w:p>
    <w:p>
      <w:r>
        <w:rPr>
          <w:b/>
          <w:u w:val="single"/>
        </w:rPr>
        <w:t>744713</w:t>
      </w:r>
    </w:p>
    <w:p>
      <w:r>
        <w:t>@wildduckMb @KARANTANEC @BozidarBiscan niste brali sodbe US ... vzemite si čas</w:t>
      </w:r>
    </w:p>
    <w:p>
      <w:r>
        <w:rPr>
          <w:b/>
          <w:u w:val="single"/>
        </w:rPr>
        <w:t>744714</w:t>
      </w:r>
    </w:p>
    <w:p>
      <w:r>
        <w:t>@MorskaKvacka @ZenskaSi sigurn prej, kokr pa brezglutenska hrana in korenje. vsaj kar se sinusov tiče. in moji so precej zahtevni ;)</w:t>
      </w:r>
    </w:p>
    <w:p>
      <w:r>
        <w:rPr>
          <w:b/>
          <w:u w:val="single"/>
        </w:rPr>
        <w:t>744715</w:t>
      </w:r>
    </w:p>
    <w:p>
      <w:r>
        <w:t>@Agency_R_Mutt @Libertarec @petra_jansa @spletnooko Hvala, da si me opozoril! Sem že blokiral @spletnooko.</w:t>
      </w:r>
    </w:p>
    <w:p>
      <w:r>
        <w:rPr>
          <w:b/>
          <w:u w:val="single"/>
        </w:rPr>
        <w:t>744716</w:t>
      </w:r>
    </w:p>
    <w:p>
      <w:r>
        <w:t>@ciro_ciril Tam ni planirana klasicna avtocesta, ampak ‘razsirjena dvopasovnica’. Kljuc pa je v tunelu</w:t>
      </w:r>
    </w:p>
    <w:p>
      <w:r>
        <w:rPr>
          <w:b/>
          <w:u w:val="single"/>
        </w:rPr>
        <w:t>744717</w:t>
      </w:r>
    </w:p>
    <w:p>
      <w:r>
        <w:t>Res čudno, da zakoni in podzakonski akti veljajo za vse. https://t.co/OHcYCq2FgE</w:t>
      </w:r>
    </w:p>
    <w:p>
      <w:r>
        <w:rPr>
          <w:b/>
          <w:u w:val="single"/>
        </w:rPr>
        <w:t>744718</w:t>
      </w:r>
    </w:p>
    <w:p>
      <w:r>
        <w:t>Pregrete glave, ter razrahljana čustva okrepijo nevarnost  za neuravnovešenost in hudodelstvo</w:t>
      </w:r>
    </w:p>
    <w:p>
      <w:r>
        <w:rPr>
          <w:b/>
          <w:u w:val="single"/>
        </w:rPr>
        <w:t>744719</w:t>
      </w:r>
    </w:p>
    <w:p>
      <w:r>
        <w:t>@BrezStrahu @DominikaSvarc Rdečuhi sami polimajo plakate, takoj najdejo povezavo z JJ in udri. Rahlo dolgočasno in že videno.</w:t>
      </w:r>
    </w:p>
    <w:p>
      <w:r>
        <w:rPr>
          <w:b/>
          <w:u w:val="single"/>
        </w:rPr>
        <w:t>744720</w:t>
      </w:r>
    </w:p>
    <w:p>
      <w:r>
        <w:t>@loudandwicked Ne govori. Katastrofa. 101 model, ampak vsi z zavihanim robom pa končajo se nad koleni. WTF?!</w:t>
      </w:r>
    </w:p>
    <w:p>
      <w:r>
        <w:rPr>
          <w:b/>
          <w:u w:val="single"/>
        </w:rPr>
        <w:t>744721</w:t>
      </w:r>
    </w:p>
    <w:p>
      <w:r>
        <w:t>@crnkovic Ja, dodane vrednosti v kulturi nihče noče izračunati. Samo ceno izvajalcem zbijajo.</w:t>
      </w:r>
    </w:p>
    <w:p>
      <w:r>
        <w:rPr>
          <w:b/>
          <w:u w:val="single"/>
        </w:rPr>
        <w:t>744722</w:t>
      </w:r>
    </w:p>
    <w:p>
      <w:r>
        <w:t>@VasjaSabeder @MitjaKravanja Te se pa oglasi, kak špricer že damo na hladno.</w:t>
      </w:r>
    </w:p>
    <w:p>
      <w:r>
        <w:rPr>
          <w:b/>
          <w:u w:val="single"/>
        </w:rPr>
        <w:t>744723</w:t>
      </w:r>
    </w:p>
    <w:p>
      <w:r>
        <w:t>@lukavalas Js sm vse to mutal, ampak se najdejo padalci, ki pa pol delajo skrinšote tvitov, pol se pa pejd</w:t>
      </w:r>
    </w:p>
    <w:p>
      <w:r>
        <w:rPr>
          <w:b/>
          <w:u w:val="single"/>
        </w:rPr>
        <w:t>744724</w:t>
      </w:r>
    </w:p>
    <w:p>
      <w:r>
        <w:t>Inovativnost @rtvslo . Raspravljalca, ki nista ne za niti proti? Barabe komunistične rtvjevske.</w:t>
      </w:r>
    </w:p>
    <w:p>
      <w:r>
        <w:rPr>
          <w:b/>
          <w:u w:val="single"/>
        </w:rPr>
        <w:t>744725</w:t>
      </w:r>
    </w:p>
    <w:p>
      <w:r>
        <w:t>ČETRTEK   7.  SEPTEMBER</w:t>
        <w:br/>
        <w:t xml:space="preserve">Luna  prehaja iz ribi v ovna   </w:t>
        <w:br/>
        <w:t>Zelo bomo čustveno ranljivi. Vse nam bo odveč, težko se... https://t.co/KC6zG5bt6L</w:t>
      </w:r>
    </w:p>
    <w:p>
      <w:r>
        <w:rPr>
          <w:b/>
          <w:u w:val="single"/>
        </w:rPr>
        <w:t>744726</w:t>
      </w:r>
    </w:p>
    <w:p>
      <w:r>
        <w:t>@AnkaLesar Uni vsaj telovadjo, ce ze drek jejo. Te blogerke sam kazejo kva dobijo, a snemajo se skos s filtri.</w:t>
      </w:r>
    </w:p>
    <w:p>
      <w:r>
        <w:rPr>
          <w:b/>
          <w:u w:val="single"/>
        </w:rPr>
        <w:t>744727</w:t>
      </w:r>
    </w:p>
    <w:p>
      <w:r>
        <w:t>Za moje prjatlje moj lastni lanskoletni posnetek Nosil bom Rdečo Zvezdo @NosilBomRdeco  https://t.co/zBQ0bLBSFx via @YouTube</w:t>
      </w:r>
    </w:p>
    <w:p>
      <w:r>
        <w:rPr>
          <w:b/>
          <w:u w:val="single"/>
        </w:rPr>
        <w:t>744728</w:t>
      </w:r>
    </w:p>
    <w:p>
      <w:r>
        <w:t>@petra_cj Lek je pri meni slabo zapisan kar se recruitinga tiče. Res slab HR oddelek oz. zaposlitveni proces oz. oboje imajo. Ne, hvala.</w:t>
      </w:r>
    </w:p>
    <w:p>
      <w:r>
        <w:rPr>
          <w:b/>
          <w:u w:val="single"/>
        </w:rPr>
        <w:t>744729</w:t>
      </w:r>
    </w:p>
    <w:p>
      <w:r>
        <w:t>@Chuppacadabra Torej avti se bodo celo prazni vozili sem ter tja. Čisti nesmisel in še več prometa. Ne manj.</w:t>
      </w:r>
    </w:p>
    <w:p>
      <w:r>
        <w:rPr>
          <w:b/>
          <w:u w:val="single"/>
        </w:rPr>
        <w:t>744730</w:t>
      </w:r>
    </w:p>
    <w:p>
      <w:r>
        <w:t>Lepo po oddelkih. #tekočijogurt #hladilnik #grunt #socialfarming https://t.co/2Aih8MS7y5</w:t>
      </w:r>
    </w:p>
    <w:p>
      <w:r>
        <w:rPr>
          <w:b/>
          <w:u w:val="single"/>
        </w:rPr>
        <w:t>744731</w:t>
      </w:r>
    </w:p>
    <w:p>
      <w:r>
        <w:t>@ErikaPlaninsec @Dr_Eclectic @steinbuch Primitivec odgovarja primitivcem primitivno.</w:t>
      </w:r>
    </w:p>
    <w:p>
      <w:r>
        <w:rPr>
          <w:b/>
          <w:u w:val="single"/>
        </w:rPr>
        <w:t>744732</w:t>
      </w:r>
    </w:p>
    <w:p>
      <w:r>
        <w:t>@RomanVodeb JA, ja Ciciban in njihov podpis v Peticij 571 pove vse. Spolitizirana otroška revija za pranje možganov v levo in v LGBT.</w:t>
      </w:r>
    </w:p>
    <w:p>
      <w:r>
        <w:rPr>
          <w:b/>
          <w:u w:val="single"/>
        </w:rPr>
        <w:t>744733</w:t>
      </w:r>
    </w:p>
    <w:p>
      <w:r>
        <w:t>Kdor ve iz katerega gnezda prihaja se ne bi smel čuditi https://t.co/Ropw0itRcS</w:t>
      </w:r>
    </w:p>
    <w:p>
      <w:r>
        <w:rPr>
          <w:b/>
          <w:u w:val="single"/>
        </w:rPr>
        <w:t>744734</w:t>
      </w:r>
    </w:p>
    <w:p>
      <w:r>
        <w:t>@NovakBozidar @Dnevnik_si Mogoče bi si omislil roza srček. Ker si tolk globoko v Jajotovi riti . . .</w:t>
      </w:r>
    </w:p>
    <w:p>
      <w:r>
        <w:rPr>
          <w:b/>
          <w:u w:val="single"/>
        </w:rPr>
        <w:t>744735</w:t>
      </w:r>
    </w:p>
    <w:p>
      <w:r>
        <w:t>@Medeja_7 --&amp;gt;osla (z ročaji),ovce &amp;amp; koze ter levičarske pijavke so slovenske volilne ovce že "instalirale"....kakšne jaslice neki !</w:t>
      </w:r>
    </w:p>
    <w:p>
      <w:r>
        <w:rPr>
          <w:b/>
          <w:u w:val="single"/>
        </w:rPr>
        <w:t>744736</w:t>
      </w:r>
    </w:p>
    <w:p>
      <w:r>
        <w:t>@GoranBracic @vladaRS @strankalevica @strankaSDS hm...a v parlamentu nimajo nobenega protokola oblačenja?</w:t>
        <w:br/>
        <w:t>@KseniaBenedetti ?</w:t>
      </w:r>
    </w:p>
    <w:p>
      <w:r>
        <w:rPr>
          <w:b/>
          <w:u w:val="single"/>
        </w:rPr>
        <w:t>744737</w:t>
      </w:r>
    </w:p>
    <w:p>
      <w:r>
        <w:t>@Urska_ A lahko samo nekaj rečem? FUJ! Žive žabe ne morem videt... Kaj šele mrtve!</w:t>
      </w:r>
    </w:p>
    <w:p>
      <w:r>
        <w:rPr>
          <w:b/>
          <w:u w:val="single"/>
        </w:rPr>
        <w:t>744738</w:t>
      </w:r>
    </w:p>
    <w:p>
      <w:r>
        <w:t>Skratka:</w:t>
        <w:br/>
        <w:t>Senida ni slovenska pevka, ampak je pevka s slovenskim državljanstvom.</w:t>
      </w:r>
    </w:p>
    <w:p>
      <w:r>
        <w:rPr>
          <w:b/>
          <w:u w:val="single"/>
        </w:rPr>
        <w:t>744739</w:t>
      </w:r>
    </w:p>
    <w:p>
      <w:r>
        <w:t>Proračun bo, če ga ne bo, ga pa ne bo. Si oddahne, ker se narod pripravlja na fuzbal in pivo: https://t.co/ujSTjmmZez</w:t>
      </w:r>
    </w:p>
    <w:p>
      <w:r>
        <w:rPr>
          <w:b/>
          <w:u w:val="single"/>
        </w:rPr>
        <w:t>744740</w:t>
      </w:r>
    </w:p>
    <w:p>
      <w:r>
        <w:t>@deanvasiljevic @BCestnik Ti imaš pa dobro spran mozek. Kaj ti dajejo za jesti?</w:t>
      </w:r>
    </w:p>
    <w:p>
      <w:r>
        <w:rPr>
          <w:b/>
          <w:u w:val="single"/>
        </w:rPr>
        <w:t>744741</w:t>
      </w:r>
    </w:p>
    <w:p>
      <w:r>
        <w:t>@alesstimec @MartaStimec @LaraTasev A veš, kugá, s'm lih prehle vrgu pulen na wogn (sam moj kiperbuš je na plin)</w:t>
      </w:r>
    </w:p>
    <w:p>
      <w:r>
        <w:rPr>
          <w:b/>
          <w:u w:val="single"/>
        </w:rPr>
        <w:t>744742</w:t>
      </w:r>
    </w:p>
    <w:p>
      <w:r>
        <w:t>Mladi v SLO; jebemti @JernejStromajer, mal zmeden. Spodaj @strankaSD, zgoraj @NovaSlovenija . . . https://t.co/ipCsK9EknG</w:t>
      </w:r>
    </w:p>
    <w:p>
      <w:r>
        <w:rPr>
          <w:b/>
          <w:u w:val="single"/>
        </w:rPr>
        <w:t>744743</w:t>
      </w:r>
    </w:p>
    <w:p>
      <w:r>
        <w:t>#AKCIJA *** Računalnik LENOVO H50-55, #LENOVO, #Računalniki #MEGABITE - #računalniki in #računalniška #oprema. https://t.co/a8LrQOZcpq</w:t>
      </w:r>
    </w:p>
    <w:p>
      <w:r>
        <w:rPr>
          <w:b/>
          <w:u w:val="single"/>
        </w:rPr>
        <w:t>744744</w:t>
      </w:r>
    </w:p>
    <w:p>
      <w:r>
        <w:t>@anejmehadzic @petrasovdat Glavni argument v moj prav: kako lahko indirektni udar strele poškoduje nekaj kar ni na elektriko.</w:t>
      </w:r>
    </w:p>
    <w:p>
      <w:r>
        <w:rPr>
          <w:b/>
          <w:u w:val="single"/>
        </w:rPr>
        <w:t>744745</w:t>
      </w:r>
    </w:p>
    <w:p>
      <w:r>
        <w:t>To je hrvaška občina, ki ima najnižje davke, najvišji standard in najbolj polno občinsko blagajno | Nova24TV https://t.co/mXJPckICNa</w:t>
      </w:r>
    </w:p>
    <w:p>
      <w:r>
        <w:rPr>
          <w:b/>
          <w:u w:val="single"/>
        </w:rPr>
        <w:t>744746</w:t>
      </w:r>
    </w:p>
    <w:p>
      <w:r>
        <w:t>@NusaZajc @nadkaku kaj ma nedalje talat..zgleda na konc k bi jih Zoki placu ze prej nje</w:t>
      </w:r>
    </w:p>
    <w:p>
      <w:r>
        <w:rPr>
          <w:b/>
          <w:u w:val="single"/>
        </w:rPr>
        <w:t>744747</w:t>
      </w:r>
    </w:p>
    <w:p>
      <w:r>
        <w:t>Nisem prepričan, da je bila tole zadnja Safetova tekma. Globok poklon večnemu reševalcu zelene podmornice. #verjamemvsafeta</w:t>
      </w:r>
    </w:p>
    <w:p>
      <w:r>
        <w:rPr>
          <w:b/>
          <w:u w:val="single"/>
        </w:rPr>
        <w:t>744748</w:t>
      </w:r>
    </w:p>
    <w:p>
      <w:r>
        <w:t>to šimfanje pred. žirije na Borštniku je bilo mimo. Če je vse tako zanič (kar ni), mu ni bilo treba deliti nagrad. Pa oder bi lahko obvladal</w:t>
      </w:r>
    </w:p>
    <w:p>
      <w:r>
        <w:rPr>
          <w:b/>
          <w:u w:val="single"/>
        </w:rPr>
        <w:t>744749</w:t>
      </w:r>
    </w:p>
    <w:p>
      <w:r>
        <w:t>Tončka pa nekaj boli ane? 😂😂😂😂Ni več UDBA zaščite? Tudi na sodiščih ne? Ojoj boscek. Počasi padajo utrdbe😉😀 https://t.co/wQUMiNu6h1</w:t>
      </w:r>
    </w:p>
    <w:p>
      <w:r>
        <w:rPr>
          <w:b/>
          <w:u w:val="single"/>
        </w:rPr>
        <w:t>744750</w:t>
      </w:r>
    </w:p>
    <w:p>
      <w:r>
        <w:t>Uporabljam Toshl. VES ČAS me kličejo z vlade. Radi bi, da jim pomagam zmanjšati proračunski primanjkljaj... https://t.co/3rmjrPfl7v</w:t>
      </w:r>
    </w:p>
    <w:p>
      <w:r>
        <w:rPr>
          <w:b/>
          <w:u w:val="single"/>
        </w:rPr>
        <w:t>744751</w:t>
      </w:r>
    </w:p>
    <w:p>
      <w:r>
        <w:t>Vseeno #kapodol #mojtim zaradi minusa pri višini to ni mogel biti enakopraven boj</w:t>
      </w:r>
    </w:p>
    <w:p>
      <w:r>
        <w:rPr>
          <w:b/>
          <w:u w:val="single"/>
        </w:rPr>
        <w:t>744752</w:t>
      </w:r>
    </w:p>
    <w:p>
      <w:r>
        <w:t>Kaj je boljše na mirni nedeljski večer kot streljačina, kjer ni pravil?</w:t>
        <w:br/>
        <w:t xml:space="preserve">#Sicario2 </w:t>
        <w:br/>
        <w:br/>
        <w:t>Danes ob 19.00 in 21.10. https://t.co/YunCq6gyVe</w:t>
      </w:r>
    </w:p>
    <w:p>
      <w:r>
        <w:rPr>
          <w:b/>
          <w:u w:val="single"/>
        </w:rPr>
        <w:t>744753</w:t>
      </w:r>
    </w:p>
    <w:p>
      <w:r>
        <w:t>@lebdim45 Ja, poznam.Čehi so naredili pa še stacionarno biatlonsko igro-kot monopoly.S figuricami tečeš in streljaš.</w:t>
      </w:r>
    </w:p>
    <w:p>
      <w:r>
        <w:rPr>
          <w:b/>
          <w:u w:val="single"/>
        </w:rPr>
        <w:t>744754</w:t>
      </w:r>
    </w:p>
    <w:p>
      <w:r>
        <w:t>@MiranStajerc Pr nas pa ko da ni. Ampak je fajn, da mi #sodelavec ne hodi pred oči hinavščine špilat.</w:t>
      </w:r>
    </w:p>
    <w:p>
      <w:r>
        <w:rPr>
          <w:b/>
          <w:u w:val="single"/>
        </w:rPr>
        <w:t>744755</w:t>
      </w:r>
    </w:p>
    <w:p>
      <w:r>
        <w:t>@MatevzNovak Zakaj pa potem kupuje nemške tanke in samohodne topove in Eurocopterje. Ni tako enostavno.</w:t>
      </w:r>
    </w:p>
    <w:p>
      <w:r>
        <w:rPr>
          <w:b/>
          <w:u w:val="single"/>
        </w:rPr>
        <w:t>744756</w:t>
      </w:r>
    </w:p>
    <w:p>
      <w:r>
        <w:t xml:space="preserve">Odličen zajtrk za začetek zasneženega dneva ... </w:t>
        <w:br/>
        <w:t>#gustpikasi https://t.co/8u5EjsRYE4</w:t>
      </w:r>
    </w:p>
    <w:p>
      <w:r>
        <w:rPr>
          <w:b/>
          <w:u w:val="single"/>
        </w:rPr>
        <w:t>744757</w:t>
      </w:r>
    </w:p>
    <w:p>
      <w:r>
        <w:t>@had Bod’ cel’ let’ doma in meditiraj, al neki.</w:t>
        <w:br/>
        <w:br/>
        <w:t xml:space="preserve">Tko zihr ne boš pizdil nad cestarji, gužvo in še čem. Oooom. </w:t>
        <w:br/>
        <w:br/>
        <w:t>😭</w:t>
      </w:r>
    </w:p>
    <w:p>
      <w:r>
        <w:rPr>
          <w:b/>
          <w:u w:val="single"/>
        </w:rPr>
        <w:t>744758</w:t>
      </w:r>
    </w:p>
    <w:p>
      <w:r>
        <w:t>@had Stos je, da je bil prvi v mojih rokah. Ce bi delal bi se probu igrat preden fuknem v smeti.</w:t>
      </w:r>
    </w:p>
    <w:p>
      <w:r>
        <w:rPr>
          <w:b/>
          <w:u w:val="single"/>
        </w:rPr>
        <w:t>744759</w:t>
      </w:r>
    </w:p>
    <w:p>
      <w:r>
        <w:t>Formulo 1 na TV3 4K danes ne morete spremljati. Preverjamo, kje je šlo narobe in se posuvamo s pepelom. :(</w:t>
      </w:r>
    </w:p>
    <w:p>
      <w:r>
        <w:rPr>
          <w:b/>
          <w:u w:val="single"/>
        </w:rPr>
        <w:t>744760</w:t>
      </w:r>
    </w:p>
    <w:p>
      <w:r>
        <w:t>Grem laufat z vižlo in ona sredi šprinta na polno zabremza. Valda je nek šop trave pomembnejši od mojih zob.</w:t>
      </w:r>
    </w:p>
    <w:p>
      <w:r>
        <w:rPr>
          <w:b/>
          <w:u w:val="single"/>
        </w:rPr>
        <w:t>744761</w:t>
      </w:r>
    </w:p>
    <w:p>
      <w:r>
        <w:t>@Petrasa1 @Alex4aleksandra Evtanazijo si lahko privoščijo samo bogati.. 13.000,00 € za pomoč pri samomoru...,absurd</w:t>
      </w:r>
    </w:p>
    <w:p>
      <w:r>
        <w:rPr>
          <w:b/>
          <w:u w:val="single"/>
        </w:rPr>
        <w:t>744762</w:t>
      </w:r>
    </w:p>
    <w:p>
      <w:r>
        <w:t>@breki74 Prišla je plača pa zato šnel k frizerju, brivcu, plus pedikura in manikura.</w:t>
      </w:r>
    </w:p>
    <w:p>
      <w:r>
        <w:rPr>
          <w:b/>
          <w:u w:val="single"/>
        </w:rPr>
        <w:t>744763</w:t>
      </w:r>
    </w:p>
    <w:p>
      <w:r>
        <w:t>@badabumbadabum @viktor_viktorh Pri domoljupcih dlje! Se vsi enmu tam not tlačijo!</w:t>
      </w:r>
    </w:p>
    <w:p>
      <w:r>
        <w:rPr>
          <w:b/>
          <w:u w:val="single"/>
        </w:rPr>
        <w:t>744764</w:t>
      </w:r>
    </w:p>
    <w:p>
      <w:r>
        <w:t>Slovenski kolesarski navijači so po svetu znani po izgredih in huliganizmu. S tem verjetno delajo sramoto celotnemu narodu. #šport</w:t>
      </w:r>
    </w:p>
    <w:p>
      <w:r>
        <w:rPr>
          <w:b/>
          <w:u w:val="single"/>
        </w:rPr>
        <w:t>744765</w:t>
      </w:r>
    </w:p>
    <w:p>
      <w:r>
        <w:t>@freewiseguy To je turbo samozavest v smislu - vi se kar pejte interpelacije, jaz sem nepremagljiv, mene ščiti Plavi&amp;amp;co.</w:t>
      </w:r>
    </w:p>
    <w:p>
      <w:r>
        <w:rPr>
          <w:b/>
          <w:u w:val="single"/>
        </w:rPr>
        <w:t>744766</w:t>
      </w:r>
    </w:p>
    <w:p>
      <w:r>
        <w:t>Samo se v en zagrebski kafic grem in bom smrdela kot da sem bla na Metelkovi.</w:t>
      </w:r>
    </w:p>
    <w:p>
      <w:r>
        <w:rPr>
          <w:b/>
          <w:u w:val="single"/>
        </w:rPr>
        <w:t>744767</w:t>
      </w:r>
    </w:p>
    <w:p>
      <w:r>
        <w:t>Sramota, kaj se dogaja! Mediji komajda opazijo in poročajo, če se gre za zločine nad kristjani. https://t.co/EyjpYrPuKg</w:t>
      </w:r>
    </w:p>
    <w:p>
      <w:r>
        <w:rPr>
          <w:b/>
          <w:u w:val="single"/>
        </w:rPr>
        <w:t>744768</w:t>
      </w:r>
    </w:p>
    <w:p>
      <w:r>
        <w:t>@Fantomski @StrankaSMC @strankaSD So rabli za zraven golaža. Ki je najboljši iz ukradene govedine. So se povečini držali tega recepta!</w:t>
      </w:r>
    </w:p>
    <w:p>
      <w:r>
        <w:rPr>
          <w:b/>
          <w:u w:val="single"/>
        </w:rPr>
        <w:t>744769</w:t>
      </w:r>
    </w:p>
    <w:p>
      <w:r>
        <w:t>@KragelNadja @EPameten Ostanite pri tej temi. Saj ni tezko. Sicer pa prodaja orozja se je zgodila pred NLB.</w:t>
      </w:r>
    </w:p>
    <w:p>
      <w:r>
        <w:rPr>
          <w:b/>
          <w:u w:val="single"/>
        </w:rPr>
        <w:t>744770</w:t>
      </w:r>
    </w:p>
    <w:p>
      <w:r>
        <w:t>@strupko Finci jih jedo preko 'leipajuuso', v prevodu kruh-sir. Kot nek sir za zar, bol gumijast, pogret in serviran s pasiranimi robidami:)</w:t>
      </w:r>
    </w:p>
    <w:p>
      <w:r>
        <w:rPr>
          <w:b/>
          <w:u w:val="single"/>
        </w:rPr>
        <w:t>744771</w:t>
      </w:r>
    </w:p>
    <w:p>
      <w:r>
        <w:t>@RValentincic Pa še elektrike je zmanjkalo, koy vedno ob burji in nevihti v Vipavi 🤭</w:t>
      </w:r>
    </w:p>
    <w:p>
      <w:r>
        <w:rPr>
          <w:b/>
          <w:u w:val="single"/>
        </w:rPr>
        <w:t>744772</w:t>
      </w:r>
    </w:p>
    <w:p>
      <w:r>
        <w:t>@KilgoreSH5 A ni to zanimivo ne. Čefurji ne marajo čefurjev. In jih še kar nekaj takih poznam.😀</w:t>
      </w:r>
    </w:p>
    <w:p>
      <w:r>
        <w:rPr>
          <w:b/>
          <w:u w:val="single"/>
        </w:rPr>
        <w:t>744773</w:t>
      </w:r>
    </w:p>
    <w:p>
      <w:r>
        <w:t>@pengovsky @tfajon Od poslanca, ki mu prekrvavljenost možganov onemogoča Ivanova zategnjena black tie, ne pričakuj subtilnih misli.🙄</w:t>
      </w:r>
    </w:p>
    <w:p>
      <w:r>
        <w:rPr>
          <w:b/>
          <w:u w:val="single"/>
        </w:rPr>
        <w:t>744774</w:t>
      </w:r>
    </w:p>
    <w:p>
      <w:r>
        <w:t>@petrasovdat @savicdomen Danes sem pripravljen :). Sem moral dejansko nov add-on namestit ker twitter tega ne zna sam blokirat</w:t>
      </w:r>
    </w:p>
    <w:p>
      <w:r>
        <w:rPr>
          <w:b/>
          <w:u w:val="single"/>
        </w:rPr>
        <w:t>744775</w:t>
      </w:r>
    </w:p>
    <w:p>
      <w:r>
        <w:t>Ni mi všec, da je otrok bolan. Samo spremljat sneženje iz toplega doma. #neprecenljivo</w:t>
      </w:r>
    </w:p>
    <w:p>
      <w:r>
        <w:rPr>
          <w:b/>
          <w:u w:val="single"/>
        </w:rPr>
        <w:t>744776</w:t>
      </w:r>
    </w:p>
    <w:p>
      <w:r>
        <w:t>Namesto, da bi bil Pahor na vodi in kruhu, ter začel odplačevati milijarde € in izgubleno slo.ozemle se debilko pojavla kot kandidat za pred</w:t>
      </w:r>
    </w:p>
    <w:p>
      <w:r>
        <w:rPr>
          <w:b/>
          <w:u w:val="single"/>
        </w:rPr>
        <w:t>744777</w:t>
      </w:r>
    </w:p>
    <w:p>
      <w:r>
        <w:t>@RevijaReporter o nepristranskosti sodnikov pa ciril ribičič lahko abnormalno veliko pove...</w:t>
      </w:r>
    </w:p>
    <w:p>
      <w:r>
        <w:rPr>
          <w:b/>
          <w:u w:val="single"/>
        </w:rPr>
        <w:t>744778</w:t>
      </w:r>
    </w:p>
    <w:p>
      <w:r>
        <w:t>@Medeja_7 @Carin2013 Če je @RevijaReporter kakšen desničarski cajtng si takšnega naslova ne bi smel privoščiti.</w:t>
      </w:r>
    </w:p>
    <w:p>
      <w:r>
        <w:rPr>
          <w:b/>
          <w:u w:val="single"/>
        </w:rPr>
        <w:t>744779</w:t>
      </w:r>
    </w:p>
    <w:p>
      <w:r>
        <w:t>Ko vidiš fotografije, ki bi bile z enim samim premikom fotografa še enkrat lepše, a ne moreš nič naredit, ker to ni tvoja bitka 😅🤓</w:t>
      </w:r>
    </w:p>
    <w:p>
      <w:r>
        <w:rPr>
          <w:b/>
          <w:u w:val="single"/>
        </w:rPr>
        <w:t>744780</w:t>
      </w:r>
    </w:p>
    <w:p>
      <w:r>
        <w:t>Bolje da grem spat. Najprej Salah, zdej ta budala. Jao.  #ChampionsLeagueFinal</w:t>
      </w:r>
    </w:p>
    <w:p>
      <w:r>
        <w:rPr>
          <w:b/>
          <w:u w:val="single"/>
        </w:rPr>
        <w:t>744781</w:t>
      </w:r>
    </w:p>
    <w:p>
      <w:r>
        <w:t>@MojcaStamberger @Aleksan61182821 Da verjameš marsikaj iz tebe naredi samo naivno budalo. Ker pač verjameš marsikaj.</w:t>
      </w:r>
    </w:p>
    <w:p>
      <w:r>
        <w:rPr>
          <w:b/>
          <w:u w:val="single"/>
        </w:rPr>
        <w:t>744782</w:t>
      </w:r>
    </w:p>
    <w:p>
      <w:r>
        <w:t>@ales_gantar ta belina, okrogle linije in ravne streje mi enostavno ne gredo v to okolje. Nekak tko paše v LJ k gadafi center na Bled.</w:t>
      </w:r>
    </w:p>
    <w:p>
      <w:r>
        <w:rPr>
          <w:b/>
          <w:u w:val="single"/>
        </w:rPr>
        <w:t>744783</w:t>
      </w:r>
    </w:p>
    <w:p>
      <w:r>
        <w:t>@DarinkaVrabi @vinkovasle1 @PrinasalkaZlata Štiri, pa še moža bom zbudila in vprašala.</w:t>
      </w:r>
    </w:p>
    <w:p>
      <w:r>
        <w:rPr>
          <w:b/>
          <w:u w:val="single"/>
        </w:rPr>
        <w:t>744784</w:t>
      </w:r>
    </w:p>
    <w:p>
      <w:r>
        <w:t>@DanielKalan To je šlo skozi... Samo ovi cepci neznajo gola dat https://t.co/lqvUv0heIs</w:t>
      </w:r>
    </w:p>
    <w:p>
      <w:r>
        <w:rPr>
          <w:b/>
          <w:u w:val="single"/>
        </w:rPr>
        <w:t>744785</w:t>
      </w:r>
    </w:p>
    <w:p>
      <w:r>
        <w:t>@powersmoothie si prebrala? kaj ta tehnologija pomeni v rokah rasistov, homofobov ipd? vsi smo potencialne tarče.</w:t>
      </w:r>
    </w:p>
    <w:p>
      <w:r>
        <w:rPr>
          <w:b/>
          <w:u w:val="single"/>
        </w:rPr>
        <w:t>744786</w:t>
      </w:r>
    </w:p>
    <w:p>
      <w:r>
        <w:t>👗MODA</w:t>
        <w:br/>
        <w:br/>
        <w:t>Ne glede na to, ali nosijo ta dekleta svileno pižamo ali kaftan ali oversize srajco, je ulični slog poln... https://t.co/bPbfqY0msd</w:t>
      </w:r>
    </w:p>
    <w:p>
      <w:r>
        <w:rPr>
          <w:b/>
          <w:u w:val="single"/>
        </w:rPr>
        <w:t>744787</w:t>
      </w:r>
    </w:p>
    <w:p>
      <w:r>
        <w:t>Revico sem našla čisto obnemoglo na radiu v pisarni. Upam, da si opomore. Vrtela sem @Val202 . Tako da je upanje. :D https://t.co/yoihpOLVv1</w:t>
      </w:r>
    </w:p>
    <w:p>
      <w:r>
        <w:rPr>
          <w:b/>
          <w:u w:val="single"/>
        </w:rPr>
        <w:t>744788</w:t>
      </w:r>
    </w:p>
    <w:p>
      <w:r>
        <w:t>Nova Liza prinaša 12 strani priloge Obdarovanje! https://t.co/4rIOEQ8vRJ https://t.co/IFcI4T4rH5</w:t>
      </w:r>
    </w:p>
    <w:p>
      <w:r>
        <w:rPr>
          <w:b/>
          <w:u w:val="single"/>
        </w:rPr>
        <w:t>744789</w:t>
      </w:r>
    </w:p>
    <w:p>
      <w:r>
        <w:t>Pevka je presenetila s krajšo, ognjeno rdečo pričesko. https://t.co/0Pe3VBdTJo</w:t>
      </w:r>
    </w:p>
    <w:p>
      <w:r>
        <w:rPr>
          <w:b/>
          <w:u w:val="single"/>
        </w:rPr>
        <w:t>744790</w:t>
      </w:r>
    </w:p>
    <w:p>
      <w:r>
        <w:t>pizda v cem vam je fora #risi prestrezete pak in namest v napad se Magovac vraca v obrambo</w:t>
      </w:r>
    </w:p>
    <w:p>
      <w:r>
        <w:rPr>
          <w:b/>
          <w:u w:val="single"/>
        </w:rPr>
        <w:t>744791</w:t>
      </w:r>
    </w:p>
    <w:p>
      <w:r>
        <w:t>@errrudit Na tone možganov čaka na vstop. In ustrezna količina jajc in želodcev #kvantiteta_zmaguje</w:t>
      </w:r>
    </w:p>
    <w:p>
      <w:r>
        <w:rPr>
          <w:b/>
          <w:u w:val="single"/>
        </w:rPr>
        <w:t>744792</w:t>
      </w:r>
    </w:p>
    <w:p>
      <w:r>
        <w:t>@Plavalka Oče mi je rekel : "Don't be an ungrateful prick! Vzami, zahvali se, pol pa s tem naredi kar češ. "</w:t>
        <w:br/>
        <w:t>Torej razdeliš naprej.</w:t>
      </w:r>
    </w:p>
    <w:p>
      <w:r>
        <w:rPr>
          <w:b/>
          <w:u w:val="single"/>
        </w:rPr>
        <w:t>744793</w:t>
      </w:r>
    </w:p>
    <w:p>
      <w:r>
        <w:t>Level pozrtosti polizala je vse vaniljeve cukre in pojedla vso jedilno cokolado.</w:t>
      </w:r>
    </w:p>
    <w:p>
      <w:r>
        <w:rPr>
          <w:b/>
          <w:u w:val="single"/>
        </w:rPr>
        <w:t>744794</w:t>
      </w:r>
    </w:p>
    <w:p>
      <w:r>
        <w:t>Pravkar igram igro Biathlon Mania. Pridruži se in me poskusi premagati! https://t.co/VL8VbvYC7D</w:t>
      </w:r>
    </w:p>
    <w:p>
      <w:r>
        <w:rPr>
          <w:b/>
          <w:u w:val="single"/>
        </w:rPr>
        <w:t>744795</w:t>
      </w:r>
    </w:p>
    <w:p>
      <w:r>
        <w:t>@TinoMamic SV je edina v EU z manj kot 1%"BDP. Nimajo niti za man.naboje. Zdaj bi vojsko studentov povecali se za falirane studente. Desus!?</w:t>
      </w:r>
    </w:p>
    <w:p>
      <w:r>
        <w:rPr>
          <w:b/>
          <w:u w:val="single"/>
        </w:rPr>
        <w:t>744796</w:t>
      </w:r>
    </w:p>
    <w:p>
      <w:r>
        <w:t>@MarkoPavlisic Varda kot obmejna dekoracija. Smiselna protiutez nedekoriranim prehajalcem mej...</w:t>
      </w:r>
    </w:p>
    <w:p>
      <w:r>
        <w:rPr>
          <w:b/>
          <w:u w:val="single"/>
        </w:rPr>
        <w:t>744797</w:t>
      </w:r>
    </w:p>
    <w:p>
      <w:r>
        <w:t>@nadkaku Je pa res, da bo potrebno narediti rezime. Tud naša stran je kakšno mimo usekala.</w:t>
      </w:r>
    </w:p>
    <w:p>
      <w:r>
        <w:rPr>
          <w:b/>
          <w:u w:val="single"/>
        </w:rPr>
        <w:t>744798</w:t>
      </w:r>
    </w:p>
    <w:p>
      <w:r>
        <w:t>Otroški rig 2.8m: Prodam otroški rig,  zelo malo rabljen. https://t.co/zymD27BxcW https://t.co/UbukPRAK4U</w:t>
      </w:r>
    </w:p>
    <w:p>
      <w:r>
        <w:rPr>
          <w:b/>
          <w:u w:val="single"/>
        </w:rPr>
        <w:t>744799</w:t>
      </w:r>
    </w:p>
    <w:p>
      <w:r>
        <w:t>Založba Litera napoveduje pesniško zbirko NE</w:t>
        <w:br/>
        <w:t>#ne #ferilainscek #nanahomovec #zalozbalitera https://t.co/sfEhxmXQ3V</w:t>
      </w:r>
    </w:p>
    <w:p>
      <w:r>
        <w:rPr>
          <w:b/>
          <w:u w:val="single"/>
        </w:rPr>
        <w:t>744800</w:t>
      </w:r>
    </w:p>
    <w:p>
      <w:r>
        <w:t>@AlanOrlic Fotr je pred leti placeval nadstandard. Pol v bolnici recimo ni dobil (placane) singl sobe, ker jo sploh niso imeli.</w:t>
      </w:r>
    </w:p>
    <w:p>
      <w:r>
        <w:rPr>
          <w:b/>
          <w:u w:val="single"/>
        </w:rPr>
        <w:t>744801</w:t>
      </w:r>
    </w:p>
    <w:p>
      <w:r>
        <w:t>Policija brezb pravga vodstva, Varda je vsaki dan resnejša,</w:t>
        <w:br/>
        <w:t>vojska sama sebi prepuščena, Slovenija povsem zgubljena!</w:t>
      </w:r>
    </w:p>
    <w:p>
      <w:r>
        <w:rPr>
          <w:b/>
          <w:u w:val="single"/>
        </w:rPr>
        <w:t>744802</w:t>
      </w:r>
    </w:p>
    <w:p>
      <w:r>
        <w:t>@meteoriterain Moja mama še skalnjaka nima, ker drobna plazeča bitja in ker Mila fse pokosi 💪💪💪</w:t>
        <w:br/>
        <w:t>Naj plazilci v miru živijo v bližnjem gozdu.</w:t>
      </w:r>
    </w:p>
    <w:p>
      <w:r>
        <w:rPr>
          <w:b/>
          <w:u w:val="single"/>
        </w:rPr>
        <w:t>744803</w:t>
      </w:r>
    </w:p>
    <w:p>
      <w:r>
        <w:t>@Pikowaru @magrateja Sej taki imajo zato cas za tvitat, ce neki bl resno delas, cist drugac jamras.</w:t>
      </w:r>
    </w:p>
    <w:p>
      <w:r>
        <w:rPr>
          <w:b/>
          <w:u w:val="single"/>
        </w:rPr>
        <w:t>744804</w:t>
      </w:r>
    </w:p>
    <w:p>
      <w:r>
        <w:t>Frdamt! Sneg v Garmisch-Partenkirchnu odnesel še velelslalom https://t.co/34mZexpxJU via @SiolNEWS</w:t>
      </w:r>
    </w:p>
    <w:p>
      <w:r>
        <w:rPr>
          <w:b/>
          <w:u w:val="single"/>
        </w:rPr>
        <w:t>744805</w:t>
      </w:r>
    </w:p>
    <w:p>
      <w:r>
        <w:t>Naši predniki so zimski solsticij slavili kot čas rojstva, mi pa mu še statusa dela prostega dneva ne privoščimo.</w:t>
      </w:r>
    </w:p>
    <w:p>
      <w:r>
        <w:rPr>
          <w:b/>
          <w:u w:val="single"/>
        </w:rPr>
        <w:t>744806</w:t>
      </w:r>
    </w:p>
    <w:p>
      <w:r>
        <w:t>Na naslednjem EP v rokometu, bo kazen rdeč karton + sedemetrovka, če boš nasprotniku strgal dres in bo mogu kupit novga. #EHFEURO</w:t>
      </w:r>
    </w:p>
    <w:p>
      <w:r>
        <w:rPr>
          <w:b/>
          <w:u w:val="single"/>
        </w:rPr>
        <w:t>744807</w:t>
      </w:r>
    </w:p>
    <w:p>
      <w:r>
        <w:t>@Dnevnik_si Morda gre pa samo za korupcijo med poslanci, ki v zakon postavijo nagazno mino. Ne nevede, da ne bo pomote.</w:t>
      </w:r>
    </w:p>
    <w:p>
      <w:r>
        <w:rPr>
          <w:b/>
          <w:u w:val="single"/>
        </w:rPr>
        <w:t>744808</w:t>
      </w:r>
    </w:p>
    <w:p>
      <w:r>
        <w:t>Ta vikend lahko kupite izdelke na črnem trgu za tekmovanje Počitnice! https://t.co/wK0cSZJsZJ https://t.co/fDrzzJQL5h</w:t>
      </w:r>
    </w:p>
    <w:p>
      <w:r>
        <w:rPr>
          <w:b/>
          <w:u w:val="single"/>
        </w:rPr>
        <w:t>744809</w:t>
      </w:r>
    </w:p>
    <w:p>
      <w:r>
        <w:t>@SamoGlavan  Koga ti plačuješ?Ti si lažnivec po imenu Dušan Uršič,ki je pustil pufe povsod, kamor je privlekel svoj umazan primitivni gobec!</w:t>
      </w:r>
    </w:p>
    <w:p>
      <w:r>
        <w:rPr>
          <w:b/>
          <w:u w:val="single"/>
        </w:rPr>
        <w:t>744810</w:t>
      </w:r>
    </w:p>
    <w:p>
      <w:r>
        <w:t>Je župan Zevnik iz vrst SD pomagal tihotapki Mavretičevi? Vaška straža napoveduje odločno akcijo! https://t.co/NapLkkPQOP via @Nova24TV</w:t>
      </w:r>
    </w:p>
    <w:p>
      <w:r>
        <w:rPr>
          <w:b/>
          <w:u w:val="single"/>
        </w:rPr>
        <w:t>744811</w:t>
      </w:r>
    </w:p>
    <w:p>
      <w:r>
        <w:t>Koleta...seveda, to je čefursko. V tukajšnjem uzurpiranem sodsvtu so izklučno čefurji in komunisti. https://t.co/dUERh90MaX</w:t>
      </w:r>
    </w:p>
    <w:p>
      <w:r>
        <w:rPr>
          <w:b/>
          <w:u w:val="single"/>
        </w:rPr>
        <w:t>744812</w:t>
      </w:r>
    </w:p>
    <w:p>
      <w:r>
        <w:t>You go!, si je nespametno prevedel ime širokega vetra, misleč, da bo fora ob 7 Bofora, adrenalinc.</w:t>
      </w:r>
    </w:p>
    <w:p>
      <w:r>
        <w:rPr>
          <w:b/>
          <w:u w:val="single"/>
        </w:rPr>
        <w:t>744813</w:t>
      </w:r>
    </w:p>
    <w:p>
      <w:r>
        <w:t>@5RA_5RA_5RA @drVinkoGorenak @Nova24TV Zato so psihiatri najbogatejša kasta med dohtarji</w:t>
      </w:r>
    </w:p>
    <w:p>
      <w:r>
        <w:rPr>
          <w:b/>
          <w:u w:val="single"/>
        </w:rPr>
        <w:t>744814</w:t>
      </w:r>
    </w:p>
    <w:p>
      <w:r>
        <w:t>@dragica12 @Margu501 @tinaleina_vale @danamon1 Naši komunisti  pač vzdržujejo bratske odnose z južnaki. in to na račun slovenskih penzij.</w:t>
      </w:r>
    </w:p>
    <w:p>
      <w:r>
        <w:rPr>
          <w:b/>
          <w:u w:val="single"/>
        </w:rPr>
        <w:t>744815</w:t>
      </w:r>
    </w:p>
    <w:p>
      <w:r>
        <w:t>Tovariši in tovarišice z mladiči in podobna golazen: VABLJENI!!! https://t.co/fQZvg9WxPY</w:t>
      </w:r>
    </w:p>
    <w:p>
      <w:r>
        <w:rPr>
          <w:b/>
          <w:u w:val="single"/>
        </w:rPr>
        <w:t>744816</w:t>
      </w:r>
    </w:p>
    <w:p>
      <w:r>
        <w:t>@cvetovljan @piratskastranka Kaj pa vem, ko sem jih nazadnje čekiral so bili tipični demokratični Internet SmokaLot socialisti</w:t>
      </w:r>
    </w:p>
    <w:p>
      <w:r>
        <w:rPr>
          <w:b/>
          <w:u w:val="single"/>
        </w:rPr>
        <w:t>744817</w:t>
      </w:r>
    </w:p>
    <w:p>
      <w:r>
        <w:t>@huferka se bom kr lepo pohvalila. adminke so zbrisale objavo, ker sm jo reportala. *priklon*</w:t>
      </w:r>
    </w:p>
    <w:p>
      <w:r>
        <w:rPr>
          <w:b/>
          <w:u w:val="single"/>
        </w:rPr>
        <w:t>744818</w:t>
      </w:r>
    </w:p>
    <w:p>
      <w:r>
        <w:t>@19zebar Nogometa v TV uže pominulo,ješčo nemnogo piče i idemo na noč spati. Dobru noč.Bari..🤡</w:t>
      </w:r>
    </w:p>
    <w:p>
      <w:r>
        <w:rPr>
          <w:b/>
          <w:u w:val="single"/>
        </w:rPr>
        <w:t>744819</w:t>
      </w:r>
    </w:p>
    <w:p>
      <w:r>
        <w:t>Ta neurja bodo veganom dala vedeti, da še vedno obstaja govedina. #UničeniPridelki</w:t>
      </w:r>
    </w:p>
    <w:p>
      <w:r>
        <w:rPr>
          <w:b/>
          <w:u w:val="single"/>
        </w:rPr>
        <w:t>744820</w:t>
      </w:r>
    </w:p>
    <w:p>
      <w:r>
        <w:t>@crnkovic @ZigaTurk Realno vprašanje ? Popolna okupacija  komunistov, Slovenci pa postanemo talci, kar se delno že dogaja  !?</w:t>
      </w:r>
    </w:p>
    <w:p>
      <w:r>
        <w:rPr>
          <w:b/>
          <w:u w:val="single"/>
        </w:rPr>
        <w:t>744821</w:t>
      </w:r>
    </w:p>
    <w:p>
      <w:r>
        <w:t>@freewiseguy @VaneGosnik pač zdaj niti javno ne skrivajo da so veja komunistične indoktrinacije</w:t>
      </w:r>
    </w:p>
    <w:p>
      <w:r>
        <w:rPr>
          <w:b/>
          <w:u w:val="single"/>
        </w:rPr>
        <w:t>744822</w:t>
      </w:r>
    </w:p>
    <w:p>
      <w:r>
        <w:t>ojej... punca gre pod nož, tale se pa spakuje po uradnem papirju :(</w:t>
        <w:br/>
        <w:t>(disclaimer: un drug je še slabš) https://t.co/hgXPVTnMfP</w:t>
      </w:r>
    </w:p>
    <w:p>
      <w:r>
        <w:rPr>
          <w:b/>
          <w:u w:val="single"/>
        </w:rPr>
        <w:t>744823</w:t>
      </w:r>
    </w:p>
    <w:p>
      <w:r>
        <w:t>@SladkoKotLimona elektronske poloznice, ti povem, do zakon. vanklik placevanje</w:t>
      </w:r>
    </w:p>
    <w:p>
      <w:r>
        <w:rPr>
          <w:b/>
          <w:u w:val="single"/>
        </w:rPr>
        <w:t>744824</w:t>
      </w:r>
    </w:p>
    <w:p>
      <w:r>
        <w:t>@neukrotljiva @BandelliMarko @markovicnatassa bumbardeli še vedno misli, da minister po zakonu lahko počne kar hoče #bumbar</w:t>
      </w:r>
    </w:p>
    <w:p>
      <w:r>
        <w:rPr>
          <w:b/>
          <w:u w:val="single"/>
        </w:rPr>
        <w:t>744825</w:t>
      </w:r>
    </w:p>
    <w:p>
      <w:r>
        <w:t>@KlemenMesarec O,  to je pa drugačna informacija, kot sem jo zasledila po televiziji. Upam,  da drži in boste tako delovali v parlamentu.</w:t>
      </w:r>
    </w:p>
    <w:p>
      <w:r>
        <w:rPr>
          <w:b/>
          <w:u w:val="single"/>
        </w:rPr>
        <w:t>744826</w:t>
      </w:r>
    </w:p>
    <w:p>
      <w:r>
        <w:t>@JernejaJF Glede na to, da govori same neumnosti, očitno tudi nič ne dela 😄kaj boš s tako babo</w:t>
      </w:r>
    </w:p>
    <w:p>
      <w:r>
        <w:rPr>
          <w:b/>
          <w:u w:val="single"/>
        </w:rPr>
        <w:t>744827</w:t>
      </w:r>
    </w:p>
    <w:p>
      <w:r>
        <w:t>@sarecmarjan Kje sta koroška dečka?So pristojni organi opravili svoje delo? #populist</w:t>
      </w:r>
    </w:p>
    <w:p>
      <w:r>
        <w:rPr>
          <w:b/>
          <w:u w:val="single"/>
        </w:rPr>
        <w:t>744828</w:t>
      </w:r>
    </w:p>
    <w:p>
      <w:r>
        <w:t>@APivec Še kar vztrajam pri naravnih ....z vonjem napolnijo prostor, vzdušje obogatijo...</w:t>
      </w:r>
    </w:p>
    <w:p>
      <w:r>
        <w:rPr>
          <w:b/>
          <w:u w:val="single"/>
        </w:rPr>
        <w:t>744829</w:t>
      </w:r>
    </w:p>
    <w:p>
      <w:r>
        <w:t>@vinkovasle1 @DivnaErzen Dobro Vinko, pa mebda se ne bomo ukvarjali z vsakim pobeglim iz umobolnice.</w:t>
      </w:r>
    </w:p>
    <w:p>
      <w:r>
        <w:rPr>
          <w:b/>
          <w:u w:val="single"/>
        </w:rPr>
        <w:t>744830</w:t>
      </w:r>
    </w:p>
    <w:p>
      <w:r>
        <w:t>@petrasovdat @PetraGreiner Dejta dudo ven iz ust, fotografije potem čist drugač zgledajo!</w:t>
      </w:r>
    </w:p>
    <w:p>
      <w:r>
        <w:rPr>
          <w:b/>
          <w:u w:val="single"/>
        </w:rPr>
        <w:t>744831</w:t>
      </w:r>
    </w:p>
    <w:p>
      <w:r>
        <w:t>@MatevzNovak V nekem trenutku se je obema skeglalo. En je potegnil tiča ven, drugi mu ga je pa odrezal. #Golovec-novice</w:t>
      </w:r>
    </w:p>
    <w:p>
      <w:r>
        <w:rPr>
          <w:b/>
          <w:u w:val="single"/>
        </w:rPr>
        <w:t>744832</w:t>
      </w:r>
    </w:p>
    <w:p>
      <w:r>
        <w:t>Rešitev pred 3x predragim zemeljskim plinom monopolista Rusije, so plinski terminali in cenejši utekočinjeni metan. https://t.co/H1hJ5UmQlE</w:t>
      </w:r>
    </w:p>
    <w:p>
      <w:r>
        <w:rPr>
          <w:b/>
          <w:u w:val="single"/>
        </w:rPr>
        <w:t>744833</w:t>
      </w:r>
    </w:p>
    <w:p>
      <w:r>
        <w:t>Obsedenost Slovencev s fasadami in vrtovi (http://t.co/HEU4woa1dW)</w:t>
        <w:br/>
        <w:br/>
        <w:t>#vrt #fasada #mavričniterorizem</w:t>
      </w:r>
    </w:p>
    <w:p>
      <w:r>
        <w:rPr>
          <w:b/>
          <w:u w:val="single"/>
        </w:rPr>
        <w:t>744834</w:t>
      </w:r>
    </w:p>
    <w:p>
      <w:r>
        <w:t>„Usim ritim usranim!"</w:t>
        <w:br/>
        <w:t>Je že zdavnaj povedal Iztok Mlakar https://t.co/7tBvk2Bh2n</w:t>
      </w:r>
    </w:p>
    <w:p>
      <w:r>
        <w:rPr>
          <w:b/>
          <w:u w:val="single"/>
        </w:rPr>
        <w:t>744835</w:t>
      </w:r>
    </w:p>
    <w:p>
      <w:r>
        <w:t>Radialni pospešek v borovniškem ovinku je daleč najmočnejši pospešek, ki ga človek lahko doživi s SŽ.</w:t>
      </w:r>
    </w:p>
    <w:p>
      <w:r>
        <w:rPr>
          <w:b/>
          <w:u w:val="single"/>
        </w:rPr>
        <w:t>744836</w:t>
      </w:r>
    </w:p>
    <w:p>
      <w:r>
        <w:t>@matjazg @cesenj Ampak najprej, pa je prav fino nategnil svojo stranko in vse, ki so ga podprli-genov nemoreš zatajit.</w:t>
      </w:r>
    </w:p>
    <w:p>
      <w:r>
        <w:rPr>
          <w:b/>
          <w:u w:val="single"/>
        </w:rPr>
        <w:t>744837</w:t>
      </w:r>
    </w:p>
    <w:p>
      <w:r>
        <w:t>rdečo majčko zrihtala muršićka. na naročilnico. pisarniški materijal. https://t.co/Kb1w3ouE6k</w:t>
      </w:r>
    </w:p>
    <w:p>
      <w:r>
        <w:rPr>
          <w:b/>
          <w:u w:val="single"/>
        </w:rPr>
        <w:t>744838</w:t>
      </w:r>
    </w:p>
    <w:p>
      <w:r>
        <w:t>Jamrava skupaj. Jst in #kuža, da je vikenda konec. Sem vedla, da je lastnici podobna 😊</w:t>
      </w:r>
    </w:p>
    <w:p>
      <w:r>
        <w:rPr>
          <w:b/>
          <w:u w:val="single"/>
        </w:rPr>
        <w:t>744839</w:t>
      </w:r>
    </w:p>
    <w:p>
      <w:r>
        <w:t>Veš, da si zblojen, ko na kalkulator pogledaš koliko je ura in v čajnik pozabiš nasuti čaj ter piješ vrelo vodo.</w:t>
      </w:r>
    </w:p>
    <w:p>
      <w:r>
        <w:rPr>
          <w:b/>
          <w:u w:val="single"/>
        </w:rPr>
        <w:t>744840</w:t>
      </w:r>
    </w:p>
    <w:p>
      <w:r>
        <w:t>@Jernej_Z @peterleandrej @JoeBlack444 Nazaj dobi denar od oglaševanja državnih firm. Torej dajemo iz varžeta v rit!</w:t>
      </w:r>
    </w:p>
    <w:p>
      <w:r>
        <w:rPr>
          <w:b/>
          <w:u w:val="single"/>
        </w:rPr>
        <w:t>744841</w:t>
      </w:r>
    </w:p>
    <w:p>
      <w:r>
        <w:t>Upam da tole gleda čimveč ljudi ,da vidijo kake norce imamo v parlamentu!! https://t.co/CEPM8EhC3y</w:t>
      </w:r>
    </w:p>
    <w:p>
      <w:r>
        <w:rPr>
          <w:b/>
          <w:u w:val="single"/>
        </w:rPr>
        <w:t>744842</w:t>
      </w:r>
    </w:p>
    <w:p>
      <w:r>
        <w:t>Kakšna težava bo šele potem, ko bodo Zemljo obiskali Marsovci, ki nimajo ne penisa, ne vagine!</w:t>
      </w:r>
    </w:p>
    <w:p>
      <w:r>
        <w:rPr>
          <w:b/>
          <w:u w:val="single"/>
        </w:rPr>
        <w:t>744843</w:t>
      </w:r>
    </w:p>
    <w:p>
      <w:r>
        <w:t>@MazzoVanKlein ma ti si zihr njegov tihi fan...nekam pogosto omenjaš generalissima in vse kar z njim povezano. #sublime</w:t>
      </w:r>
    </w:p>
    <w:p>
      <w:r>
        <w:rPr>
          <w:b/>
          <w:u w:val="single"/>
        </w:rPr>
        <w:t>744844</w:t>
      </w:r>
    </w:p>
    <w:p>
      <w:r>
        <w:t>@_Goldrake_ @RevijaReporter Pa še nekaj - ni vsak, ki zavrača komunistične prevarante in klavce - domobranec. Grozna pomisel, vem.</w:t>
      </w:r>
    </w:p>
    <w:p>
      <w:r>
        <w:rPr>
          <w:b/>
          <w:u w:val="single"/>
        </w:rPr>
        <w:t>744845</w:t>
      </w:r>
    </w:p>
    <w:p>
      <w:r>
        <w:t>S tako igro naši v Rusiji nimajo nobenih možnosti za preboj v drugi krog. #fuzbal #sloblr</w:t>
      </w:r>
    </w:p>
    <w:p>
      <w:r>
        <w:rPr>
          <w:b/>
          <w:u w:val="single"/>
        </w:rPr>
        <w:t>744846</w:t>
      </w:r>
    </w:p>
    <w:p>
      <w:r>
        <w:t>@BozoPredalic Doubling down metoda😂😂😂 Za crknt smešno😂 Še žrtev zaigrate, pa so vse kljukice pokljukane</w:t>
      </w:r>
    </w:p>
    <w:p>
      <w:r>
        <w:rPr>
          <w:b/>
          <w:u w:val="single"/>
        </w:rPr>
        <w:t>744847</w:t>
      </w:r>
    </w:p>
    <w:p>
      <w:r>
        <w:t>@bobsparrow70 Pri nas bi jih peljal na deponijo pri Dobu, kjer imajo kontejner za nevarne odpadke in mislim, da to tja sodi.</w:t>
      </w:r>
    </w:p>
    <w:p>
      <w:r>
        <w:rPr>
          <w:b/>
          <w:u w:val="single"/>
        </w:rPr>
        <w:t>744848</w:t>
      </w:r>
    </w:p>
    <w:p>
      <w:r>
        <w:t>@metkav1 @pikapoka_jelen to je golazen,ki si ne zasluži drugega kot s.... v glavo</w:t>
      </w:r>
    </w:p>
    <w:p>
      <w:r>
        <w:rPr>
          <w:b/>
          <w:u w:val="single"/>
        </w:rPr>
        <w:t>744849</w:t>
      </w:r>
    </w:p>
    <w:p>
      <w:r>
        <w:t>@Pertinacal @NeuroVirtu @TV3_SI @EvaIrglL Lahko bi bila tudi učiteljica komunikacijskega bontona v parlamentu.</w:t>
      </w:r>
    </w:p>
    <w:p>
      <w:r>
        <w:rPr>
          <w:b/>
          <w:u w:val="single"/>
        </w:rPr>
        <w:t>744850</w:t>
      </w:r>
    </w:p>
    <w:p>
      <w:r>
        <w:t>@slanaslana @PlanetTV Mislim, da je stik z realnostjo predvswm Mirko izgubil s temi oddajami</w:t>
      </w:r>
    </w:p>
    <w:p>
      <w:r>
        <w:rPr>
          <w:b/>
          <w:u w:val="single"/>
        </w:rPr>
        <w:t>744851</w:t>
      </w:r>
    </w:p>
    <w:p>
      <w:r>
        <w:t>Zakone pri nas, ki omogočajo, da veliki lopovi ostanejo kao nedolžni, so spisali ali veliki idioti ali podobno veliki lopovi.</w:t>
      </w:r>
    </w:p>
    <w:p>
      <w:r>
        <w:rPr>
          <w:b/>
          <w:u w:val="single"/>
        </w:rPr>
        <w:t>744852</w:t>
      </w:r>
    </w:p>
    <w:p>
      <w:r>
        <w:t>@AlHarlamov Harlamov naj potem da kar ima viška. Če mu je nerodno. To je edino spodobno.</w:t>
      </w:r>
    </w:p>
    <w:p>
      <w:r>
        <w:rPr>
          <w:b/>
          <w:u w:val="single"/>
        </w:rPr>
        <w:t>744853</w:t>
      </w:r>
    </w:p>
    <w:p>
      <w:r>
        <w:t>@SamoGlavan @NovakBozidar ....a be, a be............ 6..., ja 6, 6 jih bo v mojii koliakolukaliciji.</w:t>
      </w:r>
    </w:p>
    <w:p>
      <w:r>
        <w:rPr>
          <w:b/>
          <w:u w:val="single"/>
        </w:rPr>
        <w:t>744854</w:t>
      </w:r>
    </w:p>
    <w:p>
      <w:r>
        <w:t>@RibicTine @jocarules @KSloveniji Poleg Erjavca največji nategun #pljunem na oba</w:t>
      </w:r>
    </w:p>
    <w:p>
      <w:r>
        <w:rPr>
          <w:b/>
          <w:u w:val="single"/>
        </w:rPr>
        <w:t>744855</w:t>
      </w:r>
    </w:p>
    <w:p>
      <w:r>
        <w:t>'Igralka, model, možganska kirurginja - bomo videli', hčerka igralke Catherine Zeta-Jones se še išče https://t.co/p3z166J2C1 (via @24ur_com)</w:t>
      </w:r>
    </w:p>
    <w:p>
      <w:r>
        <w:rPr>
          <w:b/>
          <w:u w:val="single"/>
        </w:rPr>
        <w:t>744856</w:t>
      </w:r>
    </w:p>
    <w:p>
      <w:r>
        <w:t>Sovražim firbce ... ob avtomobilskih, naravnih in drugih nesrečah. Da pridejo na kraj samo zato, da vidijo in pofotkajo. #mrš</w:t>
      </w:r>
    </w:p>
    <w:p>
      <w:r>
        <w:rPr>
          <w:b/>
          <w:u w:val="single"/>
        </w:rPr>
        <w:t>744857</w:t>
      </w:r>
    </w:p>
    <w:p>
      <w:r>
        <w:t>@Selestenje Ne vem, če so v Mb dejansko naredili kaj uporabnega, da bi olajsali bivanje ljudjem. #ceste #trznica</w:t>
      </w:r>
    </w:p>
    <w:p>
      <w:r>
        <w:rPr>
          <w:b/>
          <w:u w:val="single"/>
        </w:rPr>
        <w:t>744858</w:t>
      </w:r>
    </w:p>
    <w:p>
      <w:r>
        <w:t>@dusankocevar1 In žal je takih maltretiranih narodov po svetu kolikor hočeš. Kot da so prekleti. 🥺</w:t>
      </w:r>
    </w:p>
    <w:p>
      <w:r>
        <w:rPr>
          <w:b/>
          <w:u w:val="single"/>
        </w:rPr>
        <w:t>744859</w:t>
      </w:r>
    </w:p>
    <w:p>
      <w:r>
        <w:t>@NenadGlucks @ZanMahnic @TomazLisec marcelštefančič čemu takšnemu reče hejtspič.</w:t>
        <w:br/>
        <w:t>kako pa to rezonira reporter?</w:t>
      </w:r>
    </w:p>
    <w:p>
      <w:r>
        <w:rPr>
          <w:b/>
          <w:u w:val="single"/>
        </w:rPr>
        <w:t>744860</w:t>
      </w:r>
    </w:p>
    <w:p>
      <w:r>
        <w:t>Milijonski nakupi SV: Helikopterji namesto oklepnikov https://t.co/Sl3xuW5dYZ https://t.co/I7A5t34HzX</w:t>
      </w:r>
    </w:p>
    <w:p>
      <w:r>
        <w:rPr>
          <w:b/>
          <w:u w:val="single"/>
        </w:rPr>
        <w:t>744861</w:t>
      </w:r>
    </w:p>
    <w:p>
      <w:r>
        <w:t>@silhuet @BernardBrscic Nekateri so se vedno v kameni dobi in se pustijo voditi. #opranoglavci</w:t>
      </w:r>
    </w:p>
    <w:p>
      <w:r>
        <w:rPr>
          <w:b/>
          <w:u w:val="single"/>
        </w:rPr>
        <w:t>744862</w:t>
      </w:r>
    </w:p>
    <w:p>
      <w:r>
        <w:t>..mi ga je dala teta iz Spara, ker tak pridno svinjska rebrca in pečenko...😁😁😁😁 https://t.co/dPrQA88FAr</w:t>
      </w:r>
    </w:p>
    <w:p>
      <w:r>
        <w:rPr>
          <w:b/>
          <w:u w:val="single"/>
        </w:rPr>
        <w:t>744863</w:t>
      </w:r>
    </w:p>
    <w:p>
      <w:r>
        <w:t>@HipsterBorut Bedno, bedno, nevredno predsednika. Pa saj to ni moj predsednik, je predsednik hipsterjev!</w:t>
      </w:r>
    </w:p>
    <w:p>
      <w:r>
        <w:rPr>
          <w:b/>
          <w:u w:val="single"/>
        </w:rPr>
        <w:t>744864</w:t>
      </w:r>
    </w:p>
    <w:p>
      <w:r>
        <w:t>@jelka_godec Jelka napaka! Dvig pokojnin le obljubijo, cene v domovih pa dvignejo!</w:t>
      </w:r>
    </w:p>
    <w:p>
      <w:r>
        <w:rPr>
          <w:b/>
          <w:u w:val="single"/>
        </w:rPr>
        <w:t>744865</w:t>
      </w:r>
    </w:p>
    <w:p>
      <w:r>
        <w:t>še ena nadpametna kokoš, ki ima vse druge za nevedne bedake! https://t.co/PhO0T5Tbi3</w:t>
      </w:r>
    </w:p>
    <w:p>
      <w:r>
        <w:rPr>
          <w:b/>
          <w:u w:val="single"/>
        </w:rPr>
        <w:t>744866</w:t>
      </w:r>
    </w:p>
    <w:p>
      <w:r>
        <w:t>Telekom se bo najbrž združil s Pošto. Zdaj že zimske gume prodajajo. Če bi ne Telegraf že poniknil, bi se lahko imenovali PTT.</w:t>
      </w:r>
    </w:p>
    <w:p>
      <w:r>
        <w:rPr>
          <w:b/>
          <w:u w:val="single"/>
        </w:rPr>
        <w:t>744867</w:t>
      </w:r>
    </w:p>
    <w:p>
      <w:r>
        <w:t>Prvi funkcionalni el. os.avto so l.1953 na Balkanu izgradili Albanci. Imel je kratek domet. Toliko kolkor je bil pač podaljšek dolg !</w:t>
        <w:br/>
        <w:t>#joke</w:t>
      </w:r>
    </w:p>
    <w:p>
      <w:r>
        <w:rPr>
          <w:b/>
          <w:u w:val="single"/>
        </w:rPr>
        <w:t>744868</w:t>
      </w:r>
    </w:p>
    <w:p>
      <w:r>
        <w:t>Če ste danes poslušali Junckerja glede Rvacke, ste lahko videli, kako je Slovenija dobila prst v rit. Me je kar malo zapeklo.</w:t>
      </w:r>
    </w:p>
    <w:p>
      <w:r>
        <w:rPr>
          <w:b/>
          <w:u w:val="single"/>
        </w:rPr>
        <w:t>744869</w:t>
      </w:r>
    </w:p>
    <w:p>
      <w:r>
        <w:t>@petrasovdat @had Mama iz Šklendrovca. Dedek knap v Zagorju. Nekaj let delal za TET. Zelo poznam...</w:t>
      </w:r>
    </w:p>
    <w:p>
      <w:r>
        <w:rPr>
          <w:b/>
          <w:u w:val="single"/>
        </w:rPr>
        <w:t>744870</w:t>
      </w:r>
    </w:p>
    <w:p>
      <w:r>
        <w:t>@Capodistriano @govorise Kdor nima v glavi ali vizažista 8ma v nogah ali med nogami!!!</w:t>
      </w:r>
    </w:p>
    <w:p>
      <w:r>
        <w:rPr>
          <w:b/>
          <w:u w:val="single"/>
        </w:rPr>
        <w:t>744871</w:t>
      </w:r>
    </w:p>
    <w:p>
      <w:r>
        <w:t>Orosile so se pocutili kot gospodje Ce bi Pohorski bataljon razsekal zakonca Ano in Jurija Lovenjaka v Mislinji.</w:t>
      </w:r>
    </w:p>
    <w:p>
      <w:r>
        <w:rPr>
          <w:b/>
          <w:u w:val="single"/>
        </w:rPr>
        <w:t>744872</w:t>
      </w:r>
    </w:p>
    <w:p>
      <w:r>
        <w:t>@AleksKrejci @VaneGosnik Pustite otroke pri miru in jih ne vmešavajte vaše bolane debate.</w:t>
      </w:r>
    </w:p>
    <w:p>
      <w:r>
        <w:rPr>
          <w:b/>
          <w:u w:val="single"/>
        </w:rPr>
        <w:t>744873</w:t>
      </w:r>
    </w:p>
    <w:p>
      <w:r>
        <w:t xml:space="preserve">CHICAGO PNEUMATIC VIBRO PLOČA MV 52 </w:t>
        <w:br/>
        <w:br/>
        <w:t>#vibroploča #vibroplošča #vibro CP Srb Pneumatic</w:t>
        <w:br/>
        <w:br/>
        <w:t>Više info.... https://t.co/iuEu9GKU5m</w:t>
      </w:r>
    </w:p>
    <w:p>
      <w:r>
        <w:rPr>
          <w:b/>
          <w:u w:val="single"/>
        </w:rPr>
        <w:t>744874</w:t>
      </w:r>
    </w:p>
    <w:p>
      <w:r>
        <w:t>@GPreac Tam so vsaj poročene, po EU, ZDA in sorodnih civilizacijah pa se pedofili izživljajo nad otroci pač malo bolj na skrivaj...</w:t>
      </w:r>
    </w:p>
    <w:p>
      <w:r>
        <w:rPr>
          <w:b/>
          <w:u w:val="single"/>
        </w:rPr>
        <w:t>744875</w:t>
      </w:r>
    </w:p>
    <w:p>
      <w:r>
        <w:t>Levim radikalcem se je čisto odpulilo. Zdaj bi že v Ameriki uvajali gulage. https://t.co/3OXfW48bia</w:t>
      </w:r>
    </w:p>
    <w:p>
      <w:r>
        <w:rPr>
          <w:b/>
          <w:u w:val="single"/>
        </w:rPr>
        <w:t>744876</w:t>
      </w:r>
    </w:p>
    <w:p>
      <w:r>
        <w:t>@PStendler @JanezPogorelec Le počakajmo. Ko se pobere SLS in Primc, organizira še kakšen liberalni blok ...</w:t>
      </w:r>
    </w:p>
    <w:p>
      <w:r>
        <w:rPr>
          <w:b/>
          <w:u w:val="single"/>
        </w:rPr>
        <w:t>744877</w:t>
      </w:r>
    </w:p>
    <w:p>
      <w:r>
        <w:t>Dipl. komunikolog Peter nam v tiskani izdaji razkrije kruto ozadje cvrtja pomfrija in obračanja pleskavic.</w:t>
      </w:r>
    </w:p>
    <w:p>
      <w:r>
        <w:rPr>
          <w:b/>
          <w:u w:val="single"/>
        </w:rPr>
        <w:t>744878</w:t>
      </w:r>
    </w:p>
    <w:p>
      <w:r>
        <w:t>@janipercic1 @JozeBiscak karkoli bo Šarec naredil, bo zate bolano, ker taki pač ste...</w:t>
      </w:r>
    </w:p>
    <w:p>
      <w:r>
        <w:rPr>
          <w:b/>
          <w:u w:val="single"/>
        </w:rPr>
        <w:t>744879</w:t>
      </w:r>
    </w:p>
    <w:p>
      <w:r>
        <w:t>@had @CitroenSlovenia Ti boš naredil tolk objav, kot vsi ostali influnecerji skupaj. A pa je dober avtek?</w:t>
      </w:r>
    </w:p>
    <w:p>
      <w:r>
        <w:rPr>
          <w:b/>
          <w:u w:val="single"/>
        </w:rPr>
        <w:t>744880</w:t>
      </w:r>
    </w:p>
    <w:p>
      <w:r>
        <w:t>@protislovje @cnfrmstA Ne vem no, meni se zdi, da je Slovenijo unicil ze z Zdravljico za Bezigradom</w:t>
      </w:r>
    </w:p>
    <w:p>
      <w:r>
        <w:rPr>
          <w:b/>
          <w:u w:val="single"/>
        </w:rPr>
        <w:t>744881</w:t>
      </w:r>
    </w:p>
    <w:p>
      <w:r>
        <w:t>@KovacRebeka @policija_si Butec pezdir. Ta denar je bil namenjen za biomaso. Kaj mu ni jasno.</w:t>
      </w:r>
    </w:p>
    <w:p>
      <w:r>
        <w:rPr>
          <w:b/>
          <w:u w:val="single"/>
        </w:rPr>
        <w:t>744882</w:t>
      </w:r>
    </w:p>
    <w:p>
      <w:r>
        <w:t>Sam sebi se smilim v Parndorf Outletu. Denarnica trpi, jaz pa izmučen, lačen in dehidriran.</w:t>
      </w:r>
    </w:p>
    <w:p>
      <w:r>
        <w:rPr>
          <w:b/>
          <w:u w:val="single"/>
        </w:rPr>
        <w:t>744883</w:t>
      </w:r>
    </w:p>
    <w:p>
      <w:r>
        <w:t>@tfajon Do takih, kot je T Fajon ne bi smelo biti nobene tolerance. Deklarirana uničevalka lastnega naroda.</w:t>
      </w:r>
    </w:p>
    <w:p>
      <w:r>
        <w:rPr>
          <w:b/>
          <w:u w:val="single"/>
        </w:rPr>
        <w:t>744884</w:t>
      </w:r>
    </w:p>
    <w:p>
      <w:r>
        <w:t>Grem na upravno enoto. Sem se rajš ornk najedla, da za 30% preprečim možnost koleričnega izpada 5. stopnje.</w:t>
      </w:r>
    </w:p>
    <w:p>
      <w:r>
        <w:rPr>
          <w:b/>
          <w:u w:val="single"/>
        </w:rPr>
        <w:t>744885</w:t>
      </w:r>
    </w:p>
    <w:p>
      <w:r>
        <w:t>Z letalom, vlakom ali avtobusom? Takšne so cene vozovnic do velikih evropskih mest https://t.co/e7XaBlvHPa</w:t>
      </w:r>
    </w:p>
    <w:p>
      <w:r>
        <w:rPr>
          <w:b/>
          <w:u w:val="single"/>
        </w:rPr>
        <w:t>744886</w:t>
      </w:r>
    </w:p>
    <w:p>
      <w:r>
        <w:t>Kick servis na backhand, tokrat na deuce stran, pa fantastična skrajšana za drugo zaključno. A potem napaka. 7:7.</w:t>
      </w:r>
    </w:p>
    <w:p>
      <w:r>
        <w:rPr>
          <w:b/>
          <w:u w:val="single"/>
        </w:rPr>
        <w:t>744887</w:t>
      </w:r>
    </w:p>
    <w:p>
      <w:r>
        <w:t>@tfajon @strankaSD @AnjaKopac @JernejPikalo @JernejStromajer "Maratonci" tečejo zadnji krog 😂😂😂</w:t>
      </w:r>
    </w:p>
    <w:p>
      <w:r>
        <w:rPr>
          <w:b/>
          <w:u w:val="single"/>
        </w:rPr>
        <w:t>744888</w:t>
      </w:r>
    </w:p>
    <w:p>
      <w:r>
        <w:t>@DominikCevka Ne skrbi, če so ugasnili tretjo najstarejšo NE. Dovolj so pametni in bodo poskrbeli, da ne bo pomanjkanja.</w:t>
      </w:r>
    </w:p>
    <w:p>
      <w:r>
        <w:rPr>
          <w:b/>
          <w:u w:val="single"/>
        </w:rPr>
        <w:t>744889</w:t>
      </w:r>
    </w:p>
    <w:p>
      <w:r>
        <w:t>Utrujena makova cvetova, obdana s pšenico. V naravi je lepo. https://t.co/TcGPvLivpG</w:t>
      </w:r>
    </w:p>
    <w:p>
      <w:r>
        <w:rPr>
          <w:b/>
          <w:u w:val="single"/>
        </w:rPr>
        <w:t>744890</w:t>
      </w:r>
    </w:p>
    <w:p>
      <w:r>
        <w:t>@th0r @Posta_Slovenije ko postar hodi okoli z vnaprej napisanimi obvestili, ker se mu paketov ne da nosit.</w:t>
      </w:r>
    </w:p>
    <w:p>
      <w:r>
        <w:rPr>
          <w:b/>
          <w:u w:val="single"/>
        </w:rPr>
        <w:t>744891</w:t>
      </w:r>
    </w:p>
    <w:p>
      <w:r>
        <w:t>izgubili smo z najbolj antipaticno ekipo na svetu..</w:t>
        <w:br/>
        <w:br/>
        <w:t>raje bi bili tretji...</w:t>
        <w:br/>
        <w:br/>
        <w:t>kdo bo zdaj prenasal te "slovenske srbe" po Kopru.. ?</w:t>
        <w:br/>
        <w:br/>
        <w:t>#odbojka</w:t>
      </w:r>
    </w:p>
    <w:p>
      <w:r>
        <w:rPr>
          <w:b/>
          <w:u w:val="single"/>
        </w:rPr>
        <w:t>744892</w:t>
      </w:r>
    </w:p>
    <w:p>
      <w:r>
        <w:t>@dusankocevar1 Danes je predsednik Pahor z otroci iz vrtca skupaj pojedel kruh z maslom in medom. Ker promovira zdrav zajtrk.</w:t>
      </w:r>
    </w:p>
    <w:p>
      <w:r>
        <w:rPr>
          <w:b/>
          <w:u w:val="single"/>
        </w:rPr>
        <w:t>744893</w:t>
      </w:r>
    </w:p>
    <w:p>
      <w:r>
        <w:t xml:space="preserve">@cnfrmstA Me spominja na hvalisanje, kdo ma boljši ram ... ddr4 </w:t>
        <w:br/>
        <w:t>(ampak to je to, delovni pomnilnik, procesor pa v kurcu ...)</w:t>
      </w:r>
    </w:p>
    <w:p>
      <w:r>
        <w:rPr>
          <w:b/>
          <w:u w:val="single"/>
        </w:rPr>
        <w:t>744894</w:t>
      </w:r>
    </w:p>
    <w:p>
      <w:r>
        <w:t>Dorneo pravi, da mam v postelji 100.000 pršic. Zato pa grem spat na kavč :) #justsaying</w:t>
      </w:r>
    </w:p>
    <w:p>
      <w:r>
        <w:rPr>
          <w:b/>
          <w:u w:val="single"/>
        </w:rPr>
        <w:t>744895</w:t>
      </w:r>
    </w:p>
    <w:p>
      <w:r>
        <w:t>@Centrifuzija Videl sem okrasek božička na motorju. Žal podnevi. Mislim, da mora to epsko izpast.</w:t>
      </w:r>
    </w:p>
    <w:p>
      <w:r>
        <w:rPr>
          <w:b/>
          <w:u w:val="single"/>
        </w:rPr>
        <w:t>744896</w:t>
      </w:r>
    </w:p>
    <w:p>
      <w:r>
        <w:t xml:space="preserve">Prve "Selfi" majice se že tiskajo in prvi nagrajenci so že obveščeni po pošti. </w:t>
        <w:br/>
        <w:t>Če med njimi še nisi tudi ti, se... http://t.co/tDXpSo0J3A</w:t>
      </w:r>
    </w:p>
    <w:p>
      <w:r>
        <w:rPr>
          <w:b/>
          <w:u w:val="single"/>
        </w:rPr>
        <w:t>744897</w:t>
      </w:r>
    </w:p>
    <w:p>
      <w:r>
        <w:t>@AlexKreb @BankaSlovenije @vladaRS @Drzavnizbor Mogoče je pa to namen, da nekdo načrtuje oderuške posojilnice.</w:t>
      </w:r>
    </w:p>
    <w:p>
      <w:r>
        <w:rPr>
          <w:b/>
          <w:u w:val="single"/>
        </w:rPr>
        <w:t>744898</w:t>
      </w:r>
    </w:p>
    <w:p>
      <w:r>
        <w:t>@RevijaReporter " hobotnice, nepotizem in biznise po domače" ..... se dogajajo prav povsod, kjer se deli državni denar!!!</w:t>
      </w:r>
    </w:p>
    <w:p>
      <w:r>
        <w:rPr>
          <w:b/>
          <w:u w:val="single"/>
        </w:rPr>
        <w:t>744899</w:t>
      </w:r>
    </w:p>
    <w:p>
      <w:r>
        <w:t>@m_bostjan DOB bo kmalu dobil častnega občana pardon, arestanta Jankoviča !?</w:t>
      </w:r>
    </w:p>
    <w:p>
      <w:r>
        <w:rPr>
          <w:b/>
          <w:u w:val="single"/>
        </w:rPr>
        <w:t>744900</w:t>
      </w:r>
    </w:p>
    <w:p>
      <w:r>
        <w:t>@AnaZagozen Kdo politična policija mi je nimamo imamo pa SOVO polno zaposleni idioti...</w:t>
      </w:r>
    </w:p>
    <w:p>
      <w:r>
        <w:rPr>
          <w:b/>
          <w:u w:val="single"/>
        </w:rPr>
        <w:t>744901</w:t>
      </w:r>
    </w:p>
    <w:p>
      <w:r>
        <w:t>Startupi, klobase, bencin in kripto. Naslovne zgodbe jutrišnjih Financ že najdete na https://t.co/WvuDA1unOe. https://t.co/mCNqWPTKSH</w:t>
      </w:r>
    </w:p>
    <w:p>
      <w:r>
        <w:rPr>
          <w:b/>
          <w:u w:val="single"/>
        </w:rPr>
        <w:t>744902</w:t>
      </w:r>
    </w:p>
    <w:p>
      <w:r>
        <w:t>@vinkovasle1 @RTV_Slovenija Zgleda, da še vedno uporablja kredo in gobico, pa frnikule na žičkah.</w:t>
      </w:r>
    </w:p>
    <w:p>
      <w:r>
        <w:rPr>
          <w:b/>
          <w:u w:val="single"/>
        </w:rPr>
        <w:t>744903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744904</w:t>
      </w:r>
    </w:p>
    <w:p>
      <w:r>
        <w:t>Olimpija nadaljuje v zmagovitem ritmu, Jeseničani z novim vratarjem slavili po podaljšku https://t.co/EfUvSD0O3o</w:t>
      </w:r>
    </w:p>
    <w:p>
      <w:r>
        <w:rPr>
          <w:b/>
          <w:u w:val="single"/>
        </w:rPr>
        <w:t>744905</w:t>
      </w:r>
    </w:p>
    <w:p>
      <w:r>
        <w:t>PÖTTINGER SYNKRO 3030 RTI d.o.o</w:t>
        <w:br/>
        <w:br/>
        <w:t>Gumeni paker valjak, bočna daska, diskovi za ravnanje</w:t>
        <w:br/>
        <w:br/>
        <w:t>Gumeni paker valjak,... https://t.co/gxVgEslhbW</w:t>
      </w:r>
    </w:p>
    <w:p>
      <w:r>
        <w:rPr>
          <w:b/>
          <w:u w:val="single"/>
        </w:rPr>
        <w:t>744906</w:t>
      </w:r>
    </w:p>
    <w:p>
      <w:r>
        <w:t>@janbuc8 To je res nehvaležno delo. Nikoli ne veš kdaj se lahko zgodi tole. Foto: nevemkdo, mrbit @PhotoSPS https://t.co/XjTGI45V51</w:t>
      </w:r>
    </w:p>
    <w:p>
      <w:r>
        <w:rPr>
          <w:b/>
          <w:u w:val="single"/>
        </w:rPr>
        <w:t>744907</w:t>
      </w:r>
    </w:p>
    <w:p>
      <w:r>
        <w:t>Na dražbi bo moč kupiti gozd in kmetijsko zemljišče. Dražba bo 9.1.2014. http://t.co/N1XujOIVP5 #drazba #kmetijskozemljišče #gozd</w:t>
      </w:r>
    </w:p>
    <w:p>
      <w:r>
        <w:rPr>
          <w:b/>
          <w:u w:val="single"/>
        </w:rPr>
        <w:t>744908</w:t>
      </w:r>
    </w:p>
    <w:p>
      <w:r>
        <w:t>WTF! Še par dni nazaj smo v kopalkah okol skakal ... 🧐 https://t.co/tN5eOoaWli</w:t>
      </w:r>
    </w:p>
    <w:p>
      <w:r>
        <w:rPr>
          <w:b/>
          <w:u w:val="single"/>
        </w:rPr>
        <w:t>744909</w:t>
      </w:r>
    </w:p>
    <w:p>
      <w:r>
        <w:t>Ce placas poloznico na NKBM ali Addiko (ex Hypo), grejo podatki direktno cez lužo, saj jim lastniki tako narekujejo https://t.co/SLJ37R7RzU</w:t>
      </w:r>
    </w:p>
    <w:p>
      <w:r>
        <w:rPr>
          <w:b/>
          <w:u w:val="single"/>
        </w:rPr>
        <w:t>744910</w:t>
      </w:r>
    </w:p>
    <w:p>
      <w:r>
        <w:t>Najboljš je, k izven paralamentarce postavjo v vlogo. PV al pa ZM - takoj se vsi tolk osmešijo, da nimajo šanse u DZ pridet 😂 #Volitve2018</w:t>
      </w:r>
    </w:p>
    <w:p>
      <w:r>
        <w:rPr>
          <w:b/>
          <w:u w:val="single"/>
        </w:rPr>
        <w:t>744911</w:t>
      </w:r>
    </w:p>
    <w:p>
      <w:r>
        <w:t>@ljubicajelusic Državljani moramo najprej poskrbeti, da nas nihče več ne bo goljufal. To je pred vsem. Vse drugo je manipulacija. #gotofje</w:t>
      </w:r>
    </w:p>
    <w:p>
      <w:r>
        <w:rPr>
          <w:b/>
          <w:u w:val="single"/>
        </w:rPr>
        <w:t>744912</w:t>
      </w:r>
    </w:p>
    <w:p>
      <w:r>
        <w:t>More bit že kaj trapastega, so me blokiral, da ne bi izluščil bistva ciničnega samozavajanja SDS https://t.co/g4ozQ2uXhW</w:t>
      </w:r>
    </w:p>
    <w:p>
      <w:r>
        <w:rPr>
          <w:b/>
          <w:u w:val="single"/>
        </w:rPr>
        <w:t>744913</w:t>
      </w:r>
    </w:p>
    <w:p>
      <w:r>
        <w:t xml:space="preserve">Skuhala sm si kavo, pogledam levo, da jo primem in začnem pit, a šalca prazna. </w:t>
        <w:br/>
        <w:br/>
        <w:t>*ni mi čist jasno kaj se je zgodilo</w:t>
      </w:r>
    </w:p>
    <w:p>
      <w:r>
        <w:rPr>
          <w:b/>
          <w:u w:val="single"/>
        </w:rPr>
        <w:t>744914</w:t>
      </w:r>
    </w:p>
    <w:p>
      <w:r>
        <w:t>@MatejZZ @MareAndi @NormaMKorosec Begunec ni treba, da je iz sosednje države....</w:t>
      </w:r>
    </w:p>
    <w:p>
      <w:r>
        <w:rPr>
          <w:b/>
          <w:u w:val="single"/>
        </w:rPr>
        <w:t>744915</w:t>
      </w:r>
    </w:p>
    <w:p>
      <w:r>
        <w:t>70’ Goričani so nevarno zapretili, potem ko je blokiran strel Kapića Osuji poslal za las preko vrat Triglava.</w:t>
        <w:br/>
        <w:br/>
        <w:t>#PokalSlo #TRIGOR 0-0</w:t>
      </w:r>
    </w:p>
    <w:p>
      <w:r>
        <w:rPr>
          <w:b/>
          <w:u w:val="single"/>
        </w:rPr>
        <w:t>744916</w:t>
      </w:r>
    </w:p>
    <w:p>
      <w:r>
        <w:t>@irinkapan Pri njih laž ostaja resnica dokler na podlagi zakona nekdo od njih ne zahteva popravka.</w:t>
      </w:r>
    </w:p>
    <w:p>
      <w:r>
        <w:rPr>
          <w:b/>
          <w:u w:val="single"/>
        </w:rPr>
        <w:t>744917</w:t>
      </w:r>
    </w:p>
    <w:p>
      <w:r>
        <w:t>Vau. Mafija premagala vojsko.</w:t>
        <w:br/>
        <w:br/>
        <w:t>Ali zasebniki premagali državo še pri varnosti. 😬 https://t.co/t6UCCeIc3e</w:t>
      </w:r>
    </w:p>
    <w:p>
      <w:r>
        <w:rPr>
          <w:b/>
          <w:u w:val="single"/>
        </w:rPr>
        <w:t>744918</w:t>
      </w:r>
    </w:p>
    <w:p>
      <w:r>
        <w:t>@freewiseguy @bmz9453 ...prej cigar kot pravic.......</w:t>
        <w:br/>
        <w:t>....minister za zdravje pa nič..</w:t>
        <w:br/>
        <w:t>hikelektronskicigaretpress</w:t>
      </w:r>
    </w:p>
    <w:p>
      <w:r>
        <w:rPr>
          <w:b/>
          <w:u w:val="single"/>
        </w:rPr>
        <w:t>744919</w:t>
      </w:r>
    </w:p>
    <w:p>
      <w:r>
        <w:t>@toplovodar @maskartin @Val202 Malo sta še zgužvana, ampak to se bo že poglihal :))</w:t>
      </w:r>
    </w:p>
    <w:p>
      <w:r>
        <w:rPr>
          <w:b/>
          <w:u w:val="single"/>
        </w:rPr>
        <w:t>744920</w:t>
      </w:r>
    </w:p>
    <w:p>
      <w:r>
        <w:t>Mislim, naj sodniki povejo, kdo bo prvi, drugi in tretji, pa pejte domov. #rokomet</w:t>
      </w:r>
    </w:p>
    <w:p>
      <w:r>
        <w:rPr>
          <w:b/>
          <w:u w:val="single"/>
        </w:rPr>
        <w:t>744921</w:t>
      </w:r>
    </w:p>
    <w:p>
      <w:r>
        <w:t>@EPameten @vimenudrzave @AntonZmavc @frelih_igor @_wupe @JanezPogorelec @Jan_Skoberne S čudnimi se družiš:)</w:t>
      </w:r>
    </w:p>
    <w:p>
      <w:r>
        <w:rPr>
          <w:b/>
          <w:u w:val="single"/>
        </w:rPr>
        <w:t>744922</w:t>
      </w:r>
    </w:p>
    <w:p>
      <w:r>
        <w:t>Zgradil jih je opran mafijski udbovski denar. Mal razsiri obzorje. https://t.co/67HeqkomRq</w:t>
      </w:r>
    </w:p>
    <w:p>
      <w:r>
        <w:rPr>
          <w:b/>
          <w:u w:val="single"/>
        </w:rPr>
        <w:t>744923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744924</w:t>
      </w:r>
    </w:p>
    <w:p>
      <w:r>
        <w:t>Punce, treba bo v vojsko, druge ni 😊😉</w:t>
        <w:br/>
        <w:t>Nekdo bo mogo branit te depilirane "dedce" v roza majčkah 😉😎 https://t.co/tldv5obQ18</w:t>
      </w:r>
    </w:p>
    <w:p>
      <w:r>
        <w:rPr>
          <w:b/>
          <w:u w:val="single"/>
        </w:rPr>
        <w:t>744925</w:t>
      </w:r>
    </w:p>
    <w:p>
      <w:r>
        <w:t>gledam video recept za neko čokoladno torto z robidami in preštevam, koliko posode bom umazala</w:t>
      </w:r>
    </w:p>
    <w:p>
      <w:r>
        <w:rPr>
          <w:b/>
          <w:u w:val="single"/>
        </w:rPr>
        <w:t>744926</w:t>
      </w:r>
    </w:p>
    <w:p>
      <w:r>
        <w:t>@RevijaReporter Tak primerek nima kaj iskati v parlamentu! Kdo je to volil???</w:t>
      </w:r>
    </w:p>
    <w:p>
      <w:r>
        <w:rPr>
          <w:b/>
          <w:u w:val="single"/>
        </w:rPr>
        <w:t>744927</w:t>
      </w:r>
    </w:p>
    <w:p>
      <w:r>
        <w:t>@tamara80s @ZigaTurk Potem se tikava,pa hvala,res pametno,z več možnosti.Lepo se imej in vse dobro!!</w:t>
      </w:r>
    </w:p>
    <w:p>
      <w:r>
        <w:rPr>
          <w:b/>
          <w:u w:val="single"/>
        </w:rPr>
        <w:t>744928</w:t>
      </w:r>
    </w:p>
    <w:p>
      <w:r>
        <w:t>@PBohinc @borisvoncina @SloLibertarian @strankalevica Volonterski primitivec...</w:t>
      </w:r>
    </w:p>
    <w:p>
      <w:r>
        <w:rPr>
          <w:b/>
          <w:u w:val="single"/>
        </w:rPr>
        <w:t>744929</w:t>
      </w:r>
    </w:p>
    <w:p>
      <w:r>
        <w:t>@Libertarec @matjaz_jansa Slovensko volilno telo nima spomina, kaj šele rdečo nit.</w:t>
      </w:r>
    </w:p>
    <w:p>
      <w:r>
        <w:rPr>
          <w:b/>
          <w:u w:val="single"/>
        </w:rPr>
        <w:t>744930</w:t>
      </w:r>
    </w:p>
    <w:p>
      <w:r>
        <w:t>@KarolinaSemJaz @rogacan @tradicijaslo @RobertHrovat @sarecmarjan A vi trolate? Eno so maškare, drugo pa oborožena 'obramba' dežele.</w:t>
      </w:r>
    </w:p>
    <w:p>
      <w:r>
        <w:rPr>
          <w:b/>
          <w:u w:val="single"/>
        </w:rPr>
        <w:t>744931</w:t>
      </w:r>
    </w:p>
    <w:p>
      <w:r>
        <w:t>Mater, to je pa treba shraniti in kar nekaj od tega ponucati 👍🏻 https://t.co/pm9ZEspzHr</w:t>
      </w:r>
    </w:p>
    <w:p>
      <w:r>
        <w:rPr>
          <w:b/>
          <w:u w:val="single"/>
        </w:rPr>
        <w:t>744932</w:t>
      </w:r>
    </w:p>
    <w:p>
      <w:r>
        <w:t>@Kristina_Hacin @lucijausaj @Saab @StrankaSMC drek lahko 15x prepakiraš in še vedno je drek</w:t>
      </w:r>
    </w:p>
    <w:p>
      <w:r>
        <w:rPr>
          <w:b/>
          <w:u w:val="single"/>
        </w:rPr>
        <w:t>744933</w:t>
      </w:r>
    </w:p>
    <w:p>
      <w:r>
        <w:t>@lahkl @IvankaKoprivc Ja sendviče so delili, jih vozili z avtobusi v Avstrijo</w:t>
      </w:r>
    </w:p>
    <w:p>
      <w:r>
        <w:rPr>
          <w:b/>
          <w:u w:val="single"/>
        </w:rPr>
        <w:t>744934</w:t>
      </w:r>
    </w:p>
    <w:p>
      <w:r>
        <w:t>@sarecmarjan @GregorVirant1 Vse EU države so obtožile totalitarizme, naša pa časti spomenike množičnih morilcev, do kdaj @sarecmarjan ?</w:t>
      </w:r>
    </w:p>
    <w:p>
      <w:r>
        <w:rPr>
          <w:b/>
          <w:u w:val="single"/>
        </w:rPr>
        <w:t>744935</w:t>
      </w:r>
    </w:p>
    <w:p>
      <w:r>
        <w:t>Ko bodo represivni organi deportirali Ahmada Šamija, bo šlo za dejanje državnega terorizma | MLADINA.si</w:t>
        <w:br/>
        <w:br/>
        <w:t>!!! https://t.co/IKai1wJFL6</w:t>
      </w:r>
    </w:p>
    <w:p>
      <w:r>
        <w:rPr>
          <w:b/>
          <w:u w:val="single"/>
        </w:rPr>
        <w:t>744936</w:t>
      </w:r>
    </w:p>
    <w:p>
      <w:r>
        <w:t>Jaz razumem da so na tem svetu idioti, katerim ni problem oddati svojega psa v zavetišče. Ne razumem pa te gnile... https://t.co/WQ6T4lvnjV</w:t>
      </w:r>
    </w:p>
    <w:p>
      <w:r>
        <w:rPr>
          <w:b/>
          <w:u w:val="single"/>
        </w:rPr>
        <w:t>744937</w:t>
      </w:r>
    </w:p>
    <w:p>
      <w:r>
        <w:t>@jkmcnk @Andrazus Zunaj bo konec sveta, on bo pa še vedno mirno svoj spss laufal, kot da se ni nič zgodilo.</w:t>
      </w:r>
    </w:p>
    <w:p>
      <w:r>
        <w:rPr>
          <w:b/>
          <w:u w:val="single"/>
        </w:rPr>
        <w:t>744938</w:t>
      </w:r>
    </w:p>
    <w:p>
      <w:r>
        <w:t>Leta 1945 ni bil osvobojen niti en košček Slovenije!</w:t>
        <w:br/>
        <w:t>(zato je bilo treba čakati še 45 let)</w:t>
      </w:r>
    </w:p>
    <w:p>
      <w:r>
        <w:rPr>
          <w:b/>
          <w:u w:val="single"/>
        </w:rPr>
        <w:t>744939</w:t>
      </w:r>
    </w:p>
    <w:p>
      <w:r>
        <w:t>@HKOlimpija Super je gledat mulce,ki trgajo led! Kar tako naprej. Mi bomo pa karte kupovali. 🏆</w:t>
      </w:r>
    </w:p>
    <w:p>
      <w:r>
        <w:rPr>
          <w:b/>
          <w:u w:val="single"/>
        </w:rPr>
        <w:t>744940</w:t>
      </w:r>
    </w:p>
    <w:p>
      <w:r>
        <w:t>Gajbiceeee, gajbiceeeeeeee......polno kapo ga maš, ala domov......sezona gajbiiiic</w:t>
      </w:r>
    </w:p>
    <w:p>
      <w:r>
        <w:rPr>
          <w:b/>
          <w:u w:val="single"/>
        </w:rPr>
        <w:t>744941</w:t>
      </w:r>
    </w:p>
    <w:p>
      <w:r>
        <w:t>Kupovat pa smo itak hodili v Italijo in Avstrijo, saj na domačih policah nisi našel skoraj ničesar... https://t.co/A0bf59wooZ</w:t>
      </w:r>
    </w:p>
    <w:p>
      <w:r>
        <w:rPr>
          <w:b/>
          <w:u w:val="single"/>
        </w:rPr>
        <w:t>744942</w:t>
      </w:r>
    </w:p>
    <w:p>
      <w:r>
        <w:t>Fetivalski zmagovalci, kultni cineasti in bizarni "sladkorčki" svetovnega filma: https://t.co/i6100O53fd</w:t>
      </w:r>
    </w:p>
    <w:p>
      <w:r>
        <w:rPr>
          <w:b/>
          <w:u w:val="single"/>
        </w:rPr>
        <w:t>744943</w:t>
      </w:r>
    </w:p>
    <w:p>
      <w:r>
        <w:t>@Mflipper @Alex4aleksandra A si rojen 1.1. ???? Vsi ti ki izsiljujejo EU so rojeni zgoraj opisano.😜</w:t>
      </w:r>
    </w:p>
    <w:p>
      <w:r>
        <w:rPr>
          <w:b/>
          <w:u w:val="single"/>
        </w:rPr>
        <w:t>744944</w:t>
      </w:r>
    </w:p>
    <w:p>
      <w:r>
        <w:t>Bebci, ki se počutijo kot cvet inteligence. Za moja merila so navadni posušeni kravjeki. Še smrdeti niso sposobni. https://t.co/cahnOSvWY8</w:t>
      </w:r>
    </w:p>
    <w:p>
      <w:r>
        <w:rPr>
          <w:b/>
          <w:u w:val="single"/>
        </w:rPr>
        <w:t>744945</w:t>
      </w:r>
    </w:p>
    <w:p>
      <w:r>
        <w:t>@GPreac @jozikreuh To so še "legitimni" posli s katerimi zna vlada delati. Ostalo je kriminal.</w:t>
      </w:r>
    </w:p>
    <w:p>
      <w:r>
        <w:rPr>
          <w:b/>
          <w:u w:val="single"/>
        </w:rPr>
        <w:t>744946</w:t>
      </w:r>
    </w:p>
    <w:p>
      <w:r>
        <w:t>Grem zdaj zrolat enih par deset kil sušija, zvečer bom pa spet nazaj. #vsezašilinge</w:t>
      </w:r>
    </w:p>
    <w:p>
      <w:r>
        <w:rPr>
          <w:b/>
          <w:u w:val="single"/>
        </w:rPr>
        <w:t>744947</w:t>
      </w:r>
    </w:p>
    <w:p>
      <w:r>
        <w:t>Ne spreglejte dogodka SPID: Študenti Oddelka za tekstilstvo Naravoslovnotehniške fakultete v sodelovanju z NTF... http://t.co/NSiffhLxn6</w:t>
      </w:r>
    </w:p>
    <w:p>
      <w:r>
        <w:rPr>
          <w:b/>
          <w:u w:val="single"/>
        </w:rPr>
        <w:t>744948</w:t>
      </w:r>
    </w:p>
    <w:p>
      <w:r>
        <w:t>@russhie Ajooj... tebi pa tam pogosto veter potegne... super za punce sicer in upam, da ste rešili rosce</w:t>
      </w:r>
    </w:p>
    <w:p>
      <w:r>
        <w:rPr>
          <w:b/>
          <w:u w:val="single"/>
        </w:rPr>
        <w:t>744949</w:t>
      </w:r>
    </w:p>
    <w:p>
      <w:r>
        <w:t>@petrasovdat @adria_airways Alo, če imam vašo (neuporabno) karto, a lohk kompenziramo?</w:t>
      </w:r>
    </w:p>
    <w:p>
      <w:r>
        <w:rPr>
          <w:b/>
          <w:u w:val="single"/>
        </w:rPr>
        <w:t>744950</w:t>
      </w:r>
    </w:p>
    <w:p>
      <w:r>
        <w:t>@PSlajnar Trgovke dobro vedo, da ta stranka ni podprla tega, da bi bile ob nedeljah proste.</w:t>
      </w:r>
    </w:p>
    <w:p>
      <w:r>
        <w:rPr>
          <w:b/>
          <w:u w:val="single"/>
        </w:rPr>
        <w:t>744951</w:t>
      </w:r>
    </w:p>
    <w:p>
      <w:r>
        <w:t>@andrej_kmetic Ves čas sem tu😉občasno mi gre na bruhanje od teh nuboloz na porocilih</w:t>
      </w:r>
    </w:p>
    <w:p>
      <w:r>
        <w:rPr>
          <w:b/>
          <w:u w:val="single"/>
        </w:rPr>
        <w:t>744952</w:t>
      </w:r>
    </w:p>
    <w:p>
      <w:r>
        <w:t>Maskota #NPCSlovenia #LevMark sprejema goste gala zaključka 15th #SloveniaOpen @ThermanaLasko #SOTL2018 https://t.co/91Hd5pgxPG</w:t>
      </w:r>
    </w:p>
    <w:p>
      <w:r>
        <w:rPr>
          <w:b/>
          <w:u w:val="single"/>
        </w:rPr>
        <w:t>744953</w:t>
      </w:r>
    </w:p>
    <w:p>
      <w:r>
        <w:t>Policija voznike poziva, naj vedno počakajo in naj samoiniciativno ne obračajo in vozijo v napačno smer. https://t.co/mcPNoNV4h4</w:t>
      </w:r>
    </w:p>
    <w:p>
      <w:r>
        <w:rPr>
          <w:b/>
          <w:u w:val="single"/>
        </w:rPr>
        <w:t>744954</w:t>
      </w:r>
    </w:p>
    <w:p>
      <w:r>
        <w:t>@zasledovalec70 ti si še nikoli nisi opekel prstov, ko si jemal pekač iz pečice? :)</w:t>
      </w:r>
    </w:p>
    <w:p>
      <w:r>
        <w:rPr>
          <w:b/>
          <w:u w:val="single"/>
        </w:rPr>
        <w:t>744955</w:t>
      </w:r>
    </w:p>
    <w:p>
      <w:r>
        <w:t>@Zarelepotec LoL, komaj čakamo 4x4, ki pa je dejansko le patruljno vozilo brez prave bojne vrednosti. Ampak to je žal naša realnost.</w:t>
      </w:r>
    </w:p>
    <w:p>
      <w:r>
        <w:rPr>
          <w:b/>
          <w:u w:val="single"/>
        </w:rPr>
        <w:t>744956</w:t>
      </w:r>
    </w:p>
    <w:p>
      <w:r>
        <w:t>@had @strankalevica Levica je negativna, pa če še tako skačete! Same laži in podtikanja.</w:t>
      </w:r>
    </w:p>
    <w:p>
      <w:r>
        <w:rPr>
          <w:b/>
          <w:u w:val="single"/>
        </w:rPr>
        <w:t>744957</w:t>
      </w:r>
    </w:p>
    <w:p>
      <w:r>
        <w:t>Plastične so že solate, z njimi krmiš avtomate...</w:t>
        <w:br/>
        <w:t>~ Tomaž Domicelj, videl bankomat prej kot vsi mi.</w:t>
      </w:r>
    </w:p>
    <w:p>
      <w:r>
        <w:rPr>
          <w:b/>
          <w:u w:val="single"/>
        </w:rPr>
        <w:t>744958</w:t>
      </w:r>
    </w:p>
    <w:p>
      <w:r>
        <w:t>@MatevzNovak Paznikom je pa treba dat licenco, da jim zagrenijo tista leta v zaporu.</w:t>
      </w:r>
    </w:p>
    <w:p>
      <w:r>
        <w:rPr>
          <w:b/>
          <w:u w:val="single"/>
        </w:rPr>
        <w:t>744959</w:t>
      </w:r>
    </w:p>
    <w:p>
      <w:r>
        <w:t>Zjebala sm si trtico in ne morem sedet, stat ali lezat. In zdej grem na letalo. O boh</w:t>
      </w:r>
    </w:p>
    <w:p>
      <w:r>
        <w:rPr>
          <w:b/>
          <w:u w:val="single"/>
        </w:rPr>
        <w:t>744960</w:t>
      </w:r>
    </w:p>
    <w:p>
      <w:r>
        <w:t>Ajd, je nekaj čarobnega v tem ... še 2 km peš do doma ... https://t.co/IC7vI7XQSY</w:t>
      </w:r>
    </w:p>
    <w:p>
      <w:r>
        <w:rPr>
          <w:b/>
          <w:u w:val="single"/>
        </w:rPr>
        <w:t>744961</w:t>
      </w:r>
    </w:p>
    <w:p>
      <w:r>
        <w:t>@Svarun_K V bistvu je Snežič od Udbe in dobiva navodila direkt iz Murgel, kjer so mu to podtaknili 😂😂😂😂😂</w:t>
      </w:r>
    </w:p>
    <w:p>
      <w:r>
        <w:rPr>
          <w:b/>
          <w:u w:val="single"/>
        </w:rPr>
        <w:t>744962</w:t>
      </w:r>
    </w:p>
    <w:p>
      <w:r>
        <w:t>Kapitalizma bo konec, ko bomo ugotovili, da je posojanje denarja za obresti nehumano. Podobno, kot je nehumano zasužnjiti ljudi.</w:t>
      </w:r>
    </w:p>
    <w:p>
      <w:r>
        <w:rPr>
          <w:b/>
          <w:u w:val="single"/>
        </w:rPr>
        <w:t>744963</w:t>
      </w:r>
    </w:p>
    <w:p>
      <w:r>
        <w:t>BS in MF odpravljanje protiustavnosti izkoristila za dodatno udrihanje po razlaščenih? VZMD vabi »zamudnike« https://t.co/ppQuiW85t0</w:t>
      </w:r>
    </w:p>
    <w:p>
      <w:r>
        <w:rPr>
          <w:b/>
          <w:u w:val="single"/>
        </w:rPr>
        <w:t>744964</w:t>
      </w:r>
    </w:p>
    <w:p>
      <w:r>
        <w:t>Klasika v sredini tedna, zakaj pa ne? :)</w:t>
        <w:br/>
        <w:br/>
        <w:t>#gustpikasi https://t.co/lL4vEypNLj</w:t>
      </w:r>
    </w:p>
    <w:p>
      <w:r>
        <w:rPr>
          <w:b/>
          <w:u w:val="single"/>
        </w:rPr>
        <w:t>744965</w:t>
      </w:r>
    </w:p>
    <w:p>
      <w:r>
        <w:t>Čudno, da ni bil izvoljen za župana, saj ga je podpirala NSi. krščanski socialisti. https://t.co/tEehRGG4nU</w:t>
      </w:r>
    </w:p>
    <w:p>
      <w:r>
        <w:rPr>
          <w:b/>
          <w:u w:val="single"/>
        </w:rPr>
        <w:t>744966</w:t>
      </w:r>
    </w:p>
    <w:p>
      <w:r>
        <w:t>@JozeBiscak @fzagorc Se še kdo čudi za situacijo v Sloveniji,  če pa delajo stvari taki pajaci.  Grozno no. Ali se sploh zavedajo izdajstva?</w:t>
      </w:r>
    </w:p>
    <w:p>
      <w:r>
        <w:rPr>
          <w:b/>
          <w:u w:val="single"/>
        </w:rPr>
        <w:t>744967</w:t>
      </w:r>
    </w:p>
    <w:p>
      <w:r>
        <w:t>@UrosEsih @EPameten Revez nepismen. Ahhhh, ta SDS je ena velika zalostna druscina...</w:t>
      </w:r>
    </w:p>
    <w:p>
      <w:r>
        <w:rPr>
          <w:b/>
          <w:u w:val="single"/>
        </w:rPr>
        <w:t>744968</w:t>
      </w:r>
    </w:p>
    <w:p>
      <w:r>
        <w:t>Se ponoči zbujaš med TRETJO in PETO uro? Tvoje telo ti sporoča ... https://t.co/6H2DklK147 https://t.co/aITDgKcqOO</w:t>
      </w:r>
    </w:p>
    <w:p>
      <w:r>
        <w:rPr>
          <w:b/>
          <w:u w:val="single"/>
        </w:rPr>
        <w:t>744969</w:t>
      </w:r>
    </w:p>
    <w:p>
      <w:r>
        <w:t>O moj Bog,  Vebrovemu Jankecu, ki je gost v Hobotnici na Nova 24TV se res že meša. Kakšne socialistične nebuloze!</w:t>
      </w:r>
    </w:p>
    <w:p>
      <w:r>
        <w:rPr>
          <w:b/>
          <w:u w:val="single"/>
        </w:rPr>
        <w:t>744970</w:t>
      </w:r>
    </w:p>
    <w:p>
      <w:r>
        <w:t>ZASTOJ je nastal samo pred eno ŠOLO: Petošolec je izgubil oblast nad skirojem in trčil v ležečega policaja! https://t.co/gBCFQ3BMBC</w:t>
      </w:r>
    </w:p>
    <w:p>
      <w:r>
        <w:rPr>
          <w:b/>
          <w:u w:val="single"/>
        </w:rPr>
        <w:t>744971</w:t>
      </w:r>
    </w:p>
    <w:p>
      <w:r>
        <w:t>@Vinko_Kernc In ga ni junaka ki bi blokiral kretena s svojim avtom in ga povprašal po zdravi pameti. We are fucked up.</w:t>
      </w:r>
    </w:p>
    <w:p>
      <w:r>
        <w:rPr>
          <w:b/>
          <w:u w:val="single"/>
        </w:rPr>
        <w:t>744972</w:t>
      </w:r>
    </w:p>
    <w:p>
      <w:r>
        <w:t>Vonj po zažganih kokicah. Najbolje, da zakurim stanovanje in poiščem novega.</w:t>
      </w:r>
    </w:p>
    <w:p>
      <w:r>
        <w:rPr>
          <w:b/>
          <w:u w:val="single"/>
        </w:rPr>
        <w:t>744973</w:t>
      </w:r>
    </w:p>
    <w:p>
      <w:r>
        <w:t>@TjasaSmrekar @JureBrankovic Na cigarete, žgane pijače itd. naj se bistveno dvignejo trošarine in se namensko usmerijo v zdravstvo.</w:t>
      </w:r>
    </w:p>
    <w:p>
      <w:r>
        <w:rPr>
          <w:b/>
          <w:u w:val="single"/>
        </w:rPr>
        <w:t>744974</w:t>
      </w:r>
    </w:p>
    <w:p>
      <w:r>
        <w:t>@yrennia1 @Margu501 @rokjarc @lucijausaj To je pa res.</w:t>
        <w:br/>
        <w:t>Ampak podtaknjenci so tudi v SDS-u.</w:t>
      </w:r>
    </w:p>
    <w:p>
      <w:r>
        <w:rPr>
          <w:b/>
          <w:u w:val="single"/>
        </w:rPr>
        <w:t>744975</w:t>
      </w:r>
    </w:p>
    <w:p>
      <w:r>
        <w:t>Misliš, da bo VAR rešil la ligo vseh nebuloz... Ne, če pa sodnike pobiraš v madridskem ZOO-ju. #BarçaGirona</w:t>
      </w:r>
    </w:p>
    <w:p>
      <w:r>
        <w:rPr>
          <w:b/>
          <w:u w:val="single"/>
        </w:rPr>
        <w:t>744976</w:t>
      </w:r>
    </w:p>
    <w:p>
      <w:r>
        <w:t>@lenci53 @LjudmilaNovak Zagotovo si stara, tako nisi ogrozena kot zenska !!!</w:t>
      </w:r>
    </w:p>
    <w:p>
      <w:r>
        <w:rPr>
          <w:b/>
          <w:u w:val="single"/>
        </w:rPr>
        <w:t>744977</w:t>
      </w:r>
    </w:p>
    <w:p>
      <w:r>
        <w:t>@lukavalas Jaz v Kranjski tecem v krogu. Pa dobimo karto na apartma, tako da se nam se vedno splaca.</w:t>
      </w:r>
    </w:p>
    <w:p>
      <w:r>
        <w:rPr>
          <w:b/>
          <w:u w:val="single"/>
        </w:rPr>
        <w:t>744978</w:t>
      </w:r>
    </w:p>
    <w:p>
      <w:r>
        <w:t>@forzamalan @kzlo24 @JaroslavTvrdik @18Young92 @koocze Tyjo...🤔 chytremu napovez, me prosim kopni</w:t>
      </w:r>
    </w:p>
    <w:p>
      <w:r>
        <w:rPr>
          <w:b/>
          <w:u w:val="single"/>
        </w:rPr>
        <w:t>744979</w:t>
      </w:r>
    </w:p>
    <w:p>
      <w:r>
        <w:t>@smolnikar @24UR ...ko presežek raziskovalnega novinarstva oplemeniti članek STA...</w:t>
      </w:r>
    </w:p>
    <w:p>
      <w:r>
        <w:rPr>
          <w:b/>
          <w:u w:val="single"/>
        </w:rPr>
        <w:t>744980</w:t>
      </w:r>
    </w:p>
    <w:p>
      <w:r>
        <w:t>Zelena prestolnica. 11 avtomobilov. Prizganih, brez voznikov s krasnimi izpuhi. Bravo. Cc @visitljubljana https://t.co/fKKO8cxrEd</w:t>
      </w:r>
    </w:p>
    <w:p>
      <w:r>
        <w:rPr>
          <w:b/>
          <w:u w:val="single"/>
        </w:rPr>
        <w:t>744981</w:t>
      </w:r>
    </w:p>
    <w:p>
      <w:r>
        <w:t>@lucijausaj Ker trgovske centre vodijo izobraženi vodje, bolnice pa priložnostni povzpetniki.</w:t>
      </w:r>
    </w:p>
    <w:p>
      <w:r>
        <w:rPr>
          <w:b/>
          <w:u w:val="single"/>
        </w:rPr>
        <w:t>744982</w:t>
      </w:r>
    </w:p>
    <w:p>
      <w:r>
        <w:t>@ZigaTurk Pa tebi se pa res že možgani kisajo. Pizda kdo jih je pa klical? Muti Merkl!</w:t>
      </w:r>
    </w:p>
    <w:p>
      <w:r>
        <w:rPr>
          <w:b/>
          <w:u w:val="single"/>
        </w:rPr>
        <w:t>744983</w:t>
      </w:r>
    </w:p>
    <w:p>
      <w:r>
        <w:t>Prevarani sokoli: kako so komunisti sokole izkoristili za svoj revolucionarni namen (VIDEO) https://t.co/OT9yAUEPlj https://t.co/SyLpGPHZwJ</w:t>
      </w:r>
    </w:p>
    <w:p>
      <w:r>
        <w:rPr>
          <w:b/>
          <w:u w:val="single"/>
        </w:rPr>
        <w:t>744984</w:t>
      </w:r>
    </w:p>
    <w:p>
      <w:r>
        <w:t xml:space="preserve">Salvini pridi še v Slovenijo počistit mafijo. </w:t>
        <w:br/>
        <w:t xml:space="preserve">Človek z jaj.. i. </w:t>
        <w:br/>
        <w:t>https://t.co/saf8gkC0Fm</w:t>
      </w:r>
    </w:p>
    <w:p>
      <w:r>
        <w:rPr>
          <w:b/>
          <w:u w:val="single"/>
        </w:rPr>
        <w:t>744985</w:t>
      </w:r>
    </w:p>
    <w:p>
      <w:r>
        <w:t>POMEMBNO!! VSE LICITATORJE POZIVAVA, DA PONOVNO PREBERETE OPIS LICITACIJE. https://t.co/K7EpV1RUqt</w:t>
      </w:r>
    </w:p>
    <w:p>
      <w:r>
        <w:rPr>
          <w:b/>
          <w:u w:val="single"/>
        </w:rPr>
        <w:t>744986</w:t>
      </w:r>
    </w:p>
    <w:p>
      <w:r>
        <w:t>Vestnik - Revni so alkoholiki, premožni pa samo kako spijejo https://t.co/hE9e8UHm21</w:t>
      </w:r>
    </w:p>
    <w:p>
      <w:r>
        <w:rPr>
          <w:b/>
          <w:u w:val="single"/>
        </w:rPr>
        <w:t>744987</w:t>
      </w:r>
    </w:p>
    <w:p>
      <w:r>
        <w:t>Alkohola v trgovini mulcem res ne prodajo. Zato pa ni panike, naj 9-letnik spije pol litra kofeinsko cukrane energijske pijače. To pa.</w:t>
      </w:r>
    </w:p>
    <w:p>
      <w:r>
        <w:rPr>
          <w:b/>
          <w:u w:val="single"/>
        </w:rPr>
        <w:t>744988</w:t>
      </w:r>
    </w:p>
    <w:p>
      <w:r>
        <w:t xml:space="preserve">@rose_bayern ..če pade komunajzarska vlada,bi z njo morali pasti tudi </w:t>
        <w:br/>
        <w:t>komunajzarski "ojro" paraziti !!!</w:t>
      </w:r>
    </w:p>
    <w:p>
      <w:r>
        <w:rPr>
          <w:b/>
          <w:u w:val="single"/>
        </w:rPr>
        <w:t>744989</w:t>
      </w:r>
    </w:p>
    <w:p>
      <w:r>
        <w:t>@illegall_blonde @medka_7 ker bomo sli nazaj v sr. vek, ne bo interneta in elektrike, pa bo cajt za ungaut</w:t>
      </w:r>
    </w:p>
    <w:p>
      <w:r>
        <w:rPr>
          <w:b/>
          <w:u w:val="single"/>
        </w:rPr>
        <w:t>744990</w:t>
      </w:r>
    </w:p>
    <w:p>
      <w:r>
        <w:t>Kraja kriptovalut v Šempetru: POLICIJA PROSI ZA POMOČ https://t.co/ZIV8dLcswL</w:t>
      </w:r>
    </w:p>
    <w:p>
      <w:r>
        <w:rPr>
          <w:b/>
          <w:u w:val="single"/>
        </w:rPr>
        <w:t>744991</w:t>
      </w:r>
    </w:p>
    <w:p>
      <w:r>
        <w:t>@Skravzlana @EffeV @ModernaKmetica To pa itak. Sam vedno se meni ne da druzbe😂</w:t>
      </w:r>
    </w:p>
    <w:p>
      <w:r>
        <w:rPr>
          <w:b/>
          <w:u w:val="single"/>
        </w:rPr>
        <w:t>744992</w:t>
      </w:r>
    </w:p>
    <w:p>
      <w:r>
        <w:t>@miro5ek @MiroCerar No no, če mate spet v programu ukinitev praznikov pozabite na moj glas. Nehite s temi nebulozami</w:t>
      </w:r>
    </w:p>
    <w:p>
      <w:r>
        <w:rPr>
          <w:b/>
          <w:u w:val="single"/>
        </w:rPr>
        <w:t>744993</w:t>
      </w:r>
    </w:p>
    <w:p>
      <w:r>
        <w:t>Bratu je kuna v enmu mescu dvakrat pregriznla cevi v novem avtu. Pol pa zivi sredo gozda 😂</w:t>
      </w:r>
    </w:p>
    <w:p>
      <w:r>
        <w:rPr>
          <w:b/>
          <w:u w:val="single"/>
        </w:rPr>
        <w:t>744994</w:t>
      </w:r>
    </w:p>
    <w:p>
      <w:r>
        <w:t>@SpletnaMladina Nori levičarji, proizvajajo nore desničarje in obratno.</w:t>
        <w:br/>
        <w:t>Pri neumnostih in totalitarnih popadkih trenutno vodi levica.</w:t>
      </w:r>
    </w:p>
    <w:p>
      <w:r>
        <w:rPr>
          <w:b/>
          <w:u w:val="single"/>
        </w:rPr>
        <w:t>744995</w:t>
      </w:r>
    </w:p>
    <w:p>
      <w:r>
        <w:t>Izdajalci so izdajalci s histerični starimi semiti ali brez njih. https://t.co/TlVdTGGOYq</w:t>
      </w:r>
    </w:p>
    <w:p>
      <w:r>
        <w:rPr>
          <w:b/>
          <w:u w:val="single"/>
        </w:rPr>
        <w:t>744996</w:t>
      </w:r>
    </w:p>
    <w:p>
      <w:r>
        <w:t>@StendlerBostjan Pojdi še ti na popravni izpit morda pa ti tokrat le uspe dokončati študij</w:t>
      </w:r>
    </w:p>
    <w:p>
      <w:r>
        <w:rPr>
          <w:b/>
          <w:u w:val="single"/>
        </w:rPr>
        <w:t>744997</w:t>
      </w:r>
    </w:p>
    <w:p>
      <w:r>
        <w:t>Nooooo, zdaj pa nov cudovit lovilec sanj v izdelavi ... vsi, ki bi se radi naucili delati lovilce sanj, srcno... https://t.co/wWeth6Jv8t</w:t>
      </w:r>
    </w:p>
    <w:p>
      <w:r>
        <w:rPr>
          <w:b/>
          <w:u w:val="single"/>
        </w:rPr>
        <w:t>744998</w:t>
      </w:r>
    </w:p>
    <w:p>
      <w:r>
        <w:t>@toplovodar v #Forum69 danes o kostanjevih stražah z noži in prikolicami! #zdajsevrti</w:t>
      </w:r>
    </w:p>
    <w:p>
      <w:r>
        <w:rPr>
          <w:b/>
          <w:u w:val="single"/>
        </w:rPr>
        <w:t>744999</w:t>
      </w:r>
    </w:p>
    <w:p>
      <w:r>
        <w:t>Ta konec vikenda pa ni dovolj hipstersko nažigati čez kolone in zastoje s Primorske proti LJ? #SLOdrama</w:t>
      </w:r>
    </w:p>
    <w:p>
      <w:r>
        <w:rPr>
          <w:b/>
          <w:u w:val="single"/>
        </w:rPr>
        <w:t>745000</w:t>
      </w:r>
    </w:p>
    <w:p>
      <w:r>
        <w:t>@stanka_d Ubogi ,pametni medved,ki si je z močjo izboril svojo stalno pot skozi naravo</w:t>
      </w:r>
    </w:p>
    <w:p>
      <w:r>
        <w:rPr>
          <w:b/>
          <w:u w:val="single"/>
        </w:rPr>
        <w:t>745001</w:t>
      </w:r>
    </w:p>
    <w:p>
      <w:r>
        <w:t>@SamoGlavan @VaneGosnik Zelo poenostavljena in manipulativno zavajajoča argumentacija!</w:t>
      </w:r>
    </w:p>
    <w:p>
      <w:r>
        <w:rPr>
          <w:b/>
          <w:u w:val="single"/>
        </w:rPr>
        <w:t>745002</w:t>
      </w:r>
    </w:p>
    <w:p>
      <w:r>
        <w:t>@ZidanDejan In kaj boste naredili, da se ta MADžarizacija prekine ? Ker tole postaja prikrita okupacija.</w:t>
      </w:r>
    </w:p>
    <w:p>
      <w:r>
        <w:rPr>
          <w:b/>
          <w:u w:val="single"/>
        </w:rPr>
        <w:t>745003</w:t>
      </w:r>
    </w:p>
    <w:p>
      <w:r>
        <w:t>@KatarinaJenko @tamck87 @MiranStajerc @jkmcnk @jevalica Pepelkota bi mel za poušter, glih prav je okrogel in kosmat 😴 💤</w:t>
      </w:r>
    </w:p>
    <w:p>
      <w:r>
        <w:rPr>
          <w:b/>
          <w:u w:val="single"/>
        </w:rPr>
        <w:t>745004</w:t>
      </w:r>
    </w:p>
    <w:p>
      <w:r>
        <w:t>Poznaš @Janez40 še kak drug repertuar od tega primitivnega izražanja in fikcije obremenjenosti z Janšo..?? @Nova24TV</w:t>
      </w:r>
    </w:p>
    <w:p>
      <w:r>
        <w:rPr>
          <w:b/>
          <w:u w:val="single"/>
        </w:rPr>
        <w:t>745005</w:t>
      </w:r>
    </w:p>
    <w:p>
      <w:r>
        <w:t>Abba po kar 35 letih spet posnela novo glasbo</w:t>
        <w:br/>
        <w:t>https://t.co/IZHPEb7ouQ https://t.co/xY1EvUVA4B</w:t>
      </w:r>
    </w:p>
    <w:p>
      <w:r>
        <w:rPr>
          <w:b/>
          <w:u w:val="single"/>
        </w:rPr>
        <w:t>745006</w:t>
      </w:r>
    </w:p>
    <w:p>
      <w:r>
        <w:t>@bostjanperne @JJansaSDS Je pa to eden zadnjih aplavzov za Merklovo, na sodišču ji nihče ne bo ploskal.</w:t>
      </w:r>
    </w:p>
    <w:p>
      <w:r>
        <w:rPr>
          <w:b/>
          <w:u w:val="single"/>
        </w:rPr>
        <w:t>745007</w:t>
      </w:r>
    </w:p>
    <w:p>
      <w:r>
        <w:t>@Apparatus_si @Podrobnosti_si Pricakuje se podcast o evropskem prvenstvu z kaksnim od akterjev te neverjetne zgodbe!!! #ponosndasmbiltam</w:t>
      </w:r>
    </w:p>
    <w:p>
      <w:r>
        <w:rPr>
          <w:b/>
          <w:u w:val="single"/>
        </w:rPr>
        <w:t>745008</w:t>
      </w:r>
    </w:p>
    <w:p>
      <w:r>
        <w:t>Ampak ta Stare je res smešen. Hrvati dajo gol, on pa razlaga ves skuliran, kot da je bil avt.</w:t>
      </w:r>
    </w:p>
    <w:p>
      <w:r>
        <w:rPr>
          <w:b/>
          <w:u w:val="single"/>
        </w:rPr>
        <w:t>745009</w:t>
      </w:r>
    </w:p>
    <w:p>
      <w:r>
        <w:t>danes bi pizzo. ok, lahko. cez pol ure mi prinese sest mandljev, tri suhe fige in narezan sir. kako p(r)ozorno</w:t>
      </w:r>
    </w:p>
    <w:p>
      <w:r>
        <w:rPr>
          <w:b/>
          <w:u w:val="single"/>
        </w:rPr>
        <w:t>745010</w:t>
      </w:r>
    </w:p>
    <w:p>
      <w:r>
        <w:t>@Maja_Kocjan @IgorZavrsnik @MiroCerar @24ur_com Laž je sestavni del komunizma in komunistov.</w:t>
      </w:r>
    </w:p>
    <w:p>
      <w:r>
        <w:rPr>
          <w:b/>
          <w:u w:val="single"/>
        </w:rPr>
        <w:t>745011</w:t>
      </w:r>
    </w:p>
    <w:p>
      <w:r>
        <w:t>@omerzelandrej @Mladiforum @strankaSD Naštej slovenske turbokapitalistične desničarje. Z levimi ti lahko pomagam.</w:t>
      </w:r>
    </w:p>
    <w:p>
      <w:r>
        <w:rPr>
          <w:b/>
          <w:u w:val="single"/>
        </w:rPr>
        <w:t>745012</w:t>
      </w:r>
    </w:p>
    <w:p>
      <w:r>
        <w:t>@TomazLisec @strankalevica Kordiš je tipičen izdelek "javne" šole in s tem se tisti bolj normalni poslanci ne hvalijo!</w:t>
      </w:r>
    </w:p>
    <w:p>
      <w:r>
        <w:rPr>
          <w:b/>
          <w:u w:val="single"/>
        </w:rPr>
        <w:t>745013</w:t>
      </w:r>
    </w:p>
    <w:p>
      <w:r>
        <w:t>@KatarinaJenko @renaissancedone Kate, tip je pač zelo neroden v komunikaciji s puncami. Že v osnovni šoli je bil tak.</w:t>
      </w:r>
    </w:p>
    <w:p>
      <w:r>
        <w:rPr>
          <w:b/>
          <w:u w:val="single"/>
        </w:rPr>
        <w:t>745014</w:t>
      </w:r>
    </w:p>
    <w:p>
      <w:r>
        <w:t>PEDOFILI IN PEDERAŠI,KI POSVAJAJO OTROKE SO ENAKI BOLNIKI RABIJO PSIHIATRA,PEDOFILE TREBA KASTRIRAT IN RAZKRINKATI V SLIKI JAVNOSTI !!!</w:t>
      </w:r>
    </w:p>
    <w:p>
      <w:r>
        <w:rPr>
          <w:b/>
          <w:u w:val="single"/>
        </w:rPr>
        <w:t>745015</w:t>
      </w:r>
    </w:p>
    <w:p>
      <w:r>
        <w:t>@VaneGosnik Medved varuje mejo in Slovenske gozdove pred Alahovo vojsko, srnjak pač ne.</w:t>
      </w:r>
    </w:p>
    <w:p>
      <w:r>
        <w:rPr>
          <w:b/>
          <w:u w:val="single"/>
        </w:rPr>
        <w:t>745016</w:t>
      </w:r>
    </w:p>
    <w:p>
      <w:r>
        <w:t>@opica no, no, družbo jim delajo tisti, ki na rolici toaletnega papirja pustijo listič ali dva. in še je takšnih zadev 💩</w:t>
      </w:r>
    </w:p>
    <w:p>
      <w:r>
        <w:rPr>
          <w:b/>
          <w:u w:val="single"/>
        </w:rPr>
        <w:t>745017</w:t>
      </w:r>
    </w:p>
    <w:p>
      <w:r>
        <w:t>@MitjaZakelj V vsaki državi tajne službe snemajo in prisluškujejo kriminalcem, pedofolom, teroristom in ostalim nepridipravom.</w:t>
      </w:r>
    </w:p>
    <w:p>
      <w:r>
        <w:rPr>
          <w:b/>
          <w:u w:val="single"/>
        </w:rPr>
        <w:t>745018</w:t>
      </w:r>
    </w:p>
    <w:p>
      <w:r>
        <w:t>Robotske opice imajo predstavo v Lutkovnem, pa še delavnica bo zraven. https://t.co/JzvdeM1nKf</w:t>
      </w:r>
    </w:p>
    <w:p>
      <w:r>
        <w:rPr>
          <w:b/>
          <w:u w:val="single"/>
        </w:rPr>
        <w:t>745019</w:t>
      </w:r>
    </w:p>
    <w:p>
      <w:r>
        <w:t>Izvoljeno delovno telo SDS, Predsednik je Zvonko Černač. Pravo sporočilo, da lastnik subaruja umakne vozilo. http://t.co/NAW9WKBQKK</w:t>
      </w:r>
    </w:p>
    <w:p>
      <w:r>
        <w:rPr>
          <w:b/>
          <w:u w:val="single"/>
        </w:rPr>
        <w:t>745020</w:t>
      </w:r>
    </w:p>
    <w:p>
      <w:r>
        <w:t>@DarkoErmenc @BrankoGrims1 Ne pozabi na vsaj 500.000, ki jih bodo nagnali Italijani. Kjerkoli bodo našli odprte meje.</w:t>
      </w:r>
    </w:p>
    <w:p>
      <w:r>
        <w:rPr>
          <w:b/>
          <w:u w:val="single"/>
        </w:rPr>
        <w:t>745021</w:t>
      </w:r>
    </w:p>
    <w:p>
      <w:r>
        <w:t>NAROD: Raziskave so pokazale, da so najboljpravejši Slovenci tisti v Argentini.</w:t>
      </w:r>
    </w:p>
    <w:p>
      <w:r>
        <w:rPr>
          <w:b/>
          <w:u w:val="single"/>
        </w:rPr>
        <w:t>745022</w:t>
      </w:r>
    </w:p>
    <w:p>
      <w:r>
        <w:t>@RomanVodeb @Gen_ID_SLO No, no možačam je pa treba včasih tudi malo na roko iti. Dejstvo je, da obstajajo in se kurčijo brez pimpeka.</w:t>
      </w:r>
    </w:p>
    <w:p>
      <w:r>
        <w:rPr>
          <w:b/>
          <w:u w:val="single"/>
        </w:rPr>
        <w:t>745023</w:t>
      </w:r>
    </w:p>
    <w:p>
      <w:r>
        <w:t>Normiranci davčni obračun oddajajo FURS-u do konca marca! https://t.co/SyRHIrgD96 via @STAsporocila</w:t>
      </w:r>
    </w:p>
    <w:p>
      <w:r>
        <w:rPr>
          <w:b/>
          <w:u w:val="single"/>
        </w:rPr>
        <w:t>745024</w:t>
      </w:r>
    </w:p>
    <w:p>
      <w:r>
        <w:t>V organizaciji Častnega pliberškega voda je danes potekala slovesnost za pobitimi kvizlinškimi vojaki in civilisti. https://t.co/9LElQuAXaC</w:t>
      </w:r>
    </w:p>
    <w:p>
      <w:r>
        <w:rPr>
          <w:b/>
          <w:u w:val="single"/>
        </w:rPr>
        <w:t>745025</w:t>
      </w:r>
    </w:p>
    <w:p>
      <w:r>
        <w:t>@MatevzNovak @JJansaSDS @MiroCerar @vladaRS Preimenovat se morajo, pa bodo določeni odprli mošnjiček</w:t>
      </w:r>
    </w:p>
    <w:p>
      <w:r>
        <w:rPr>
          <w:b/>
          <w:u w:val="single"/>
        </w:rPr>
        <w:t>745026</w:t>
      </w:r>
    </w:p>
    <w:p>
      <w:r>
        <w:t>@AlzheimerUltra @DKosterca Ko bi le še pri nas to veljalo, koliko manj zajedalcev bi bilo.</w:t>
      </w:r>
    </w:p>
    <w:p>
      <w:r>
        <w:rPr>
          <w:b/>
          <w:u w:val="single"/>
        </w:rPr>
        <w:t>745027</w:t>
      </w:r>
    </w:p>
    <w:p>
      <w:r>
        <w:t>A #drugitir bo pa vse rešil, al kako??!! #ceste #gužva #zaznoret #turizemsmoljudje #ifeelslovenianeveragain #acprimorka</w:t>
      </w:r>
    </w:p>
    <w:p>
      <w:r>
        <w:rPr>
          <w:b/>
          <w:u w:val="single"/>
        </w:rPr>
        <w:t>745028</w:t>
      </w:r>
    </w:p>
    <w:p>
      <w:r>
        <w:t>@Skravzlana Otrok in pes skupaj v kletki?! A si ti nora? TAKOJ ga spravi ven! Pa hitro zapri vrata, da ne bo še otrok ven pobegnil.</w:t>
      </w:r>
    </w:p>
    <w:p>
      <w:r>
        <w:rPr>
          <w:b/>
          <w:u w:val="single"/>
        </w:rPr>
        <w:t>745029</w:t>
      </w:r>
    </w:p>
    <w:p>
      <w:r>
        <w:t>@llisjak Jaz bi si želel vlado SDS in LMŠ, če ankete držijo. V vladi ne vidim NSi.</w:t>
      </w:r>
    </w:p>
    <w:p>
      <w:r>
        <w:rPr>
          <w:b/>
          <w:u w:val="single"/>
        </w:rPr>
        <w:t>745030</w:t>
      </w:r>
    </w:p>
    <w:p>
      <w:r>
        <w:t>Ej, banda, pozabil povedat! Na @Val202 pride Boštjan Gombač. Če mu želi kdo mal težit, naj vprašanje naslovi na #spetek</w:t>
      </w:r>
    </w:p>
    <w:p>
      <w:r>
        <w:rPr>
          <w:b/>
          <w:u w:val="single"/>
        </w:rPr>
        <w:t>745031</w:t>
      </w:r>
    </w:p>
    <w:p>
      <w:r>
        <w:t>Auuč! Odgriznila mu je moškost, ker ni želel seksati v troje https://t.co/4HzYDSQ5YP</w:t>
      </w:r>
    </w:p>
    <w:p>
      <w:r>
        <w:rPr>
          <w:b/>
          <w:u w:val="single"/>
        </w:rPr>
        <w:t>745032</w:t>
      </w:r>
    </w:p>
    <w:p>
      <w:r>
        <w:t>@BojanPozar @mrevlje gremo hitro podjetja odpirat kumunistični kleptomanski medvedi so padli v hibernacijo</w:t>
      </w:r>
    </w:p>
    <w:p>
      <w:r>
        <w:rPr>
          <w:b/>
          <w:u w:val="single"/>
        </w:rPr>
        <w:t>745033</w:t>
      </w:r>
    </w:p>
    <w:p>
      <w:r>
        <w:t>@JoeBlack444 @rokomavh A si morda užaljen? Bi te moral klicati kurbica, da bi bilo v redu?</w:t>
        <w:br/>
        <w:t>Nismo vsi enaki, eni ste kreteni.</w:t>
      </w:r>
    </w:p>
    <w:p>
      <w:r>
        <w:rPr>
          <w:b/>
          <w:u w:val="single"/>
        </w:rPr>
        <w:t>745034</w:t>
      </w:r>
    </w:p>
    <w:p>
      <w:r>
        <w:t>Pa še Monster punč, ultra violet in ultra red. Da imam v dobrem objavit še kakšno sliko ....kvalitete @ Sentjernej https://t.co/YIgZciK7uK</w:t>
      </w:r>
    </w:p>
    <w:p>
      <w:r>
        <w:rPr>
          <w:b/>
          <w:u w:val="single"/>
        </w:rPr>
        <w:t>745035</w:t>
      </w:r>
    </w:p>
    <w:p>
      <w:r>
        <w:t>Po 5ih urah boardanja več kot zasluženo kosilo. 😁😉😋 #kaiserschmarrn #apfelstrudel #Katschberg #WildererAlm #Austria https://t.co/Hn1kyUVDoO</w:t>
      </w:r>
    </w:p>
    <w:p>
      <w:r>
        <w:rPr>
          <w:b/>
          <w:u w:val="single"/>
        </w:rPr>
        <w:t>745036</w:t>
      </w:r>
    </w:p>
    <w:p>
      <w:r>
        <w:t>@MarkoFratnik Kot Pohorc si verjetno že videl gozdno žival, ki smrka po svojem ali tujem govnu. Se ti zdi, dajo je sram?!</w:t>
      </w:r>
    </w:p>
    <w:p>
      <w:r>
        <w:rPr>
          <w:b/>
          <w:u w:val="single"/>
        </w:rPr>
        <w:t>745037</w:t>
      </w:r>
    </w:p>
    <w:p>
      <w:r>
        <w:t>@tfajon @strankaSD ... so prisli povedat Velenjcanom, da je z rudarstvom fertik, da bodo TES zaprli.... In narod je navduseno skandiral.</w:t>
      </w:r>
    </w:p>
    <w:p>
      <w:r>
        <w:rPr>
          <w:b/>
          <w:u w:val="single"/>
        </w:rPr>
        <w:t>745038</w:t>
      </w:r>
    </w:p>
    <w:p>
      <w:r>
        <w:t>@NenadGlucks Titova in Kučanova zgodovinarja!</w:t>
        <w:br/>
        <w:t>Kdo jima je dal doktorate?Mogoče Kofi Annan❗️</w:t>
      </w:r>
    </w:p>
    <w:p>
      <w:r>
        <w:rPr>
          <w:b/>
          <w:u w:val="single"/>
        </w:rPr>
        <w:t>745039</w:t>
      </w:r>
    </w:p>
    <w:p>
      <w:r>
        <w:t>@lucijausaj Vrhničani smo "zelo ponosni" da imamo spet poslanko iz naših logov, ki bo delala v dobro nas in ne bo gledala samo na svojo rit.</w:t>
      </w:r>
    </w:p>
    <w:p>
      <w:r>
        <w:rPr>
          <w:b/>
          <w:u w:val="single"/>
        </w:rPr>
        <w:t>745040</w:t>
      </w:r>
    </w:p>
    <w:p>
      <w:r>
        <w:t>@lucijausaj Zmanjšati št. volilnih enot da bo vsak glas enako vreden... Ena stranka v parlamentu ma manj glasov kot posamenik...</w:t>
      </w:r>
    </w:p>
    <w:p>
      <w:r>
        <w:rPr>
          <w:b/>
          <w:u w:val="single"/>
        </w:rPr>
        <w:t>745041</w:t>
      </w:r>
    </w:p>
    <w:p>
      <w:r>
        <w:t>@JoAnnaOfArT @Daj_Manj LoL. Niti 1000 ljudi ne bo. Taliko kot gretenov na zadnjih klimademonstracijah.</w:t>
      </w:r>
    </w:p>
    <w:p>
      <w:r>
        <w:rPr>
          <w:b/>
          <w:u w:val="single"/>
        </w:rPr>
        <w:t>745042</w:t>
      </w:r>
    </w:p>
    <w:p>
      <w:r>
        <w:t>Ko ti na ulici zmanjka baterije ... in je vticnica pol metra stran #Riga https://t.co/9stwuDzOSd</w:t>
      </w:r>
    </w:p>
    <w:p>
      <w:r>
        <w:rPr>
          <w:b/>
          <w:u w:val="single"/>
        </w:rPr>
        <w:t>745043</w:t>
      </w:r>
    </w:p>
    <w:p>
      <w:r>
        <w:t>@jelka_godec @MinZdravje @MiroCerar @ZidanDejan @StrankaLMS Vsi vemo, da je politika kur*a. Vsak jo lahko dobi, če le ima denar!</w:t>
      </w:r>
    </w:p>
    <w:p>
      <w:r>
        <w:rPr>
          <w:b/>
          <w:u w:val="single"/>
        </w:rPr>
        <w:t>745044</w:t>
      </w:r>
    </w:p>
    <w:p>
      <w:r>
        <w:t>@bojan_krajnc Vnuki so lahko hvaležni fojbam za položaje. Za kaj se ravsajo?</w:t>
      </w:r>
    </w:p>
    <w:p>
      <w:r>
        <w:rPr>
          <w:b/>
          <w:u w:val="single"/>
        </w:rPr>
        <w:t>745045</w:t>
      </w:r>
    </w:p>
    <w:p>
      <w:r>
        <w:t>@AlanOrlic @pengovsky Opravičilo ni potrebno. Tudi jaz sem bil do včeraj povsem prepričan, da sta dejansko umrla za posledicami zastrupitve.</w:t>
      </w:r>
    </w:p>
    <w:p>
      <w:r>
        <w:rPr>
          <w:b/>
          <w:u w:val="single"/>
        </w:rPr>
        <w:t>745046</w:t>
      </w:r>
    </w:p>
    <w:p>
      <w:r>
        <w:t>@kamenko jaz se vcasih na kolesu hocm pripasat. pa kot pesec gledam levo pa desno... cudak</w:t>
      </w:r>
    </w:p>
    <w:p>
      <w:r>
        <w:rPr>
          <w:b/>
          <w:u w:val="single"/>
        </w:rPr>
        <w:t>745047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745048</w:t>
      </w:r>
    </w:p>
    <w:p>
      <w:r>
        <w:t>@phr3core @had @t_celestina Prodali so samo tri bugi ribe v celi Sloveniji. (po mojih informacijah)</w:t>
      </w:r>
    </w:p>
    <w:p>
      <w:r>
        <w:rPr>
          <w:b/>
          <w:u w:val="single"/>
        </w:rPr>
        <w:t>745049</w:t>
      </w:r>
    </w:p>
    <w:p>
      <w:r>
        <w:t>Ko se ti med tekom postavi vprašanje: zakaj se ne nobena glasbena skupina ne imenuje #totengrobari . #smiselživljenja  #oddquestions</w:t>
      </w:r>
    </w:p>
    <w:p>
      <w:r>
        <w:rPr>
          <w:b/>
          <w:u w:val="single"/>
        </w:rPr>
        <w:t>745050</w:t>
      </w:r>
    </w:p>
    <w:p>
      <w:r>
        <w:t>@orkaa Fyi drgac jih lahk neses v H&amp;amp;M jih reciklirajo. Sam jaz sem (se) sprasevala bolj zaradi tega ker folk hodi z balami cunj iz trgovine.</w:t>
      </w:r>
    </w:p>
    <w:p>
      <w:r>
        <w:rPr>
          <w:b/>
          <w:u w:val="single"/>
        </w:rPr>
        <w:t>745051</w:t>
      </w:r>
    </w:p>
    <w:p>
      <w:r>
        <w:t>Na Poljskem postopoma zapirajo vse trgovine ob nedeljah</w:t>
        <w:br/>
        <w:t>https://t.co/s72GHd9iMa</w:t>
      </w:r>
    </w:p>
    <w:p>
      <w:r>
        <w:rPr>
          <w:b/>
          <w:u w:val="single"/>
        </w:rPr>
        <w:t>745052</w:t>
      </w:r>
    </w:p>
    <w:p>
      <w:r>
        <w:t>Dragi FB prijatelji, poglejte nocojšno oddajo VVFAKTOR na TV3,da si razširite obzzorje.</w:t>
      </w:r>
    </w:p>
    <w:p>
      <w:r>
        <w:rPr>
          <w:b/>
          <w:u w:val="single"/>
        </w:rPr>
        <w:t>745053</w:t>
      </w:r>
    </w:p>
    <w:p>
      <w:r>
        <w:t>Kontramitingi?: V Franciji so se pojavili še demonstranti v rdečih barvah.</w:t>
        <w:br/>
        <w:br/>
        <w:t>https://t.co/sHoRbNvLXz</w:t>
      </w:r>
    </w:p>
    <w:p>
      <w:r>
        <w:rPr>
          <w:b/>
          <w:u w:val="single"/>
        </w:rPr>
        <w:t>745054</w:t>
      </w:r>
    </w:p>
    <w:p>
      <w:r>
        <w:t>@AntonStihec @scdtwister @ArcanSimona @NovaSlovenija on je bolan , žal mu ni več pomoči</w:t>
      </w:r>
    </w:p>
    <w:p>
      <w:r>
        <w:rPr>
          <w:b/>
          <w:u w:val="single"/>
        </w:rPr>
        <w:t>745055</w:t>
      </w:r>
    </w:p>
    <w:p>
      <w:r>
        <w:t>Drug tedn rabm lep vreme. Od 16. Do 21.5. S kom se morm to zment? Kaksna rahla ploha gre še skoz več pa ne. 🙏👌😎 #ktnxbai #mototrip</w:t>
      </w:r>
    </w:p>
    <w:p>
      <w:r>
        <w:rPr>
          <w:b/>
          <w:u w:val="single"/>
        </w:rPr>
        <w:t>745056</w:t>
      </w:r>
    </w:p>
    <w:p>
      <w:r>
        <w:t>Jebote pa ta topšop med olimpijskimi igrami. Res me rajcajo glivice na stopalih!</w:t>
      </w:r>
    </w:p>
    <w:p>
      <w:r>
        <w:rPr>
          <w:b/>
          <w:u w:val="single"/>
        </w:rPr>
        <w:t>745057</w:t>
      </w:r>
    </w:p>
    <w:p>
      <w:r>
        <w:t>Ravnokar izvedel za streljanje v centru Strasbourga, kamor grem jutri. Parlament so zaprli, center izpraznili. Držite pesti!</w:t>
      </w:r>
    </w:p>
    <w:p>
      <w:r>
        <w:rPr>
          <w:b/>
          <w:u w:val="single"/>
        </w:rPr>
        <w:t>745058</w:t>
      </w:r>
    </w:p>
    <w:p>
      <w:r>
        <w:t>@Kersterin12 Sem že doma. Vlak-bus-tram. Brez avta. Eno še spijem, potem pa hitro spat, obljubim.</w:t>
      </w:r>
    </w:p>
    <w:p>
      <w:r>
        <w:rPr>
          <w:b/>
          <w:u w:val="single"/>
        </w:rPr>
        <w:t>745059</w:t>
      </w:r>
    </w:p>
    <w:p>
      <w:r>
        <w:t>Vesoljni potop, nato pa še Karel Erjavec - Krjavelj! https://t.co/Uco94unR4Q</w:t>
      </w:r>
    </w:p>
    <w:p>
      <w:r>
        <w:rPr>
          <w:b/>
          <w:u w:val="single"/>
        </w:rPr>
        <w:t>745060</w:t>
      </w:r>
    </w:p>
    <w:p>
      <w:r>
        <w:t>@RomanVodeb @C_Mirkic @IvanSimi3 Pri neumnih in umrlih baje vedno trpijo bilžnji.</w:t>
      </w:r>
    </w:p>
    <w:p>
      <w:r>
        <w:rPr>
          <w:b/>
          <w:u w:val="single"/>
        </w:rPr>
        <w:t>745061</w:t>
      </w:r>
    </w:p>
    <w:p>
      <w:r>
        <w:t>@BozoPredalic @RTV_Slovenija dobro bi bilo, ce bi ti znastveniki odkrili, zakaj nase ovčice ne morejo iz komunizma.</w:t>
      </w:r>
    </w:p>
    <w:p>
      <w:r>
        <w:rPr>
          <w:b/>
          <w:u w:val="single"/>
        </w:rPr>
        <w:t>745062</w:t>
      </w:r>
    </w:p>
    <w:p>
      <w:r>
        <w:t>#maribor</w:t>
        <w:br/>
        <w:t>Start:up Müsli: Komunikacija v poslu – kaj je ključ do uspeha v</w:t>
        <w:br/>
        <w:t xml:space="preserve">@KIDKIBLA </w:t>
        <w:br/>
        <w:br/>
        <w:t>https://t.co/giiASOXSv9</w:t>
      </w:r>
    </w:p>
    <w:p>
      <w:r>
        <w:rPr>
          <w:b/>
          <w:u w:val="single"/>
        </w:rPr>
        <w:t>745063</w:t>
      </w:r>
    </w:p>
    <w:p>
      <w:r>
        <w:t>Še dobro, da smo v izvidnico na Dunaj  vzeli s seboj none ker je valjda ta mala dobila vročino takoj, ko smo gor prišli.</w:t>
      </w:r>
    </w:p>
    <w:p>
      <w:r>
        <w:rPr>
          <w:b/>
          <w:u w:val="single"/>
        </w:rPr>
        <w:t>745064</w:t>
      </w:r>
    </w:p>
    <w:p>
      <w:r>
        <w:t>@KatarinaDbr @IrenaSirena Kraš gre zraven Riota poleg Kazine. Čopova bo izgubila pa še edino kaj vredno zadevo, vselil se bo še nek šrot.</w:t>
      </w:r>
    </w:p>
    <w:p>
      <w:r>
        <w:rPr>
          <w:b/>
          <w:u w:val="single"/>
        </w:rPr>
        <w:t>745065</w:t>
      </w:r>
    </w:p>
    <w:p>
      <w:r>
        <w:t>Britanci vzgojili rastlino, ki je istočasno krompir in paradižnik. Izgovorjava bo v ZDA še vedno drugačna, trdi ameriška stroka.</w:t>
      </w:r>
    </w:p>
    <w:p>
      <w:r>
        <w:rPr>
          <w:b/>
          <w:u w:val="single"/>
        </w:rPr>
        <w:t>745066</w:t>
      </w:r>
    </w:p>
    <w:p>
      <w:r>
        <w:t>@JozeBiscak @RevijaReporter takole bom dejal... doker se med sabo jebejo se ne bom vmesaval.</w:t>
      </w:r>
    </w:p>
    <w:p>
      <w:r>
        <w:rPr>
          <w:b/>
          <w:u w:val="single"/>
        </w:rPr>
        <w:t>745067</w:t>
      </w:r>
    </w:p>
    <w:p>
      <w:r>
        <w:t>Vrlina politika je preračunljivost in iznajdljivost, žal pozabijo pa na moralo &amp;amp; etiko. #politika #jebesenjimzanas</w:t>
      </w:r>
    </w:p>
    <w:p>
      <w:r>
        <w:rPr>
          <w:b/>
          <w:u w:val="single"/>
        </w:rPr>
        <w:t>745068</w:t>
      </w:r>
    </w:p>
    <w:p>
      <w:r>
        <w:t>@LahovnikMatej IZRAČUN ZA STAROSTNO POKOJNINO JE 56,63%za rajo Jankoviću pa šenkamo 16 milijonov, banda pokvarjenih, vrnite pokradeno</w:t>
      </w:r>
    </w:p>
    <w:p>
      <w:r>
        <w:rPr>
          <w:b/>
          <w:u w:val="single"/>
        </w:rPr>
        <w:t>745069</w:t>
      </w:r>
    </w:p>
    <w:p>
      <w:r>
        <w:t>@matjazg Trgovke dobijo malo cez 3eur/h samo ker niso črne se zanje nihče ne poteguje</w:t>
      </w:r>
    </w:p>
    <w:p>
      <w:r>
        <w:rPr>
          <w:b/>
          <w:u w:val="single"/>
        </w:rPr>
        <w:t>745070</w:t>
      </w:r>
    </w:p>
    <w:p>
      <w:r>
        <w:t>@mat3ja Dol mi vis… Zabiti vrazeverni imbecili, ki si ne zasluzijo, da bi ziveli. Otroke jim je treba vzeti, ker jih niso vredni.</w:t>
      </w:r>
    </w:p>
    <w:p>
      <w:r>
        <w:rPr>
          <w:b/>
          <w:u w:val="single"/>
        </w:rPr>
        <w:t>745071</w:t>
      </w:r>
    </w:p>
    <w:p>
      <w:r>
        <w:t>@Alex4Aleksandra Tisti kvazidesničarski pizduni, ki nočejo sodelovati, naj vsaj ne širijo negativne propagande.</w:t>
      </w:r>
    </w:p>
    <w:p>
      <w:r>
        <w:rPr>
          <w:b/>
          <w:u w:val="single"/>
        </w:rPr>
        <w:t>745072</w:t>
      </w:r>
    </w:p>
    <w:p>
      <w:r>
        <w:t xml:space="preserve">*v nabavi bozicnih okraskov* </w:t>
        <w:br/>
        <w:t>Valda me vsi cudn gledajo, ce mam na seb vec blescic k kicaste kugle.</w:t>
      </w:r>
    </w:p>
    <w:p>
      <w:r>
        <w:rPr>
          <w:b/>
          <w:u w:val="single"/>
        </w:rPr>
        <w:t>745073</w:t>
      </w:r>
    </w:p>
    <w:p>
      <w:r>
        <w:t>Zlata mrzlica: Zakaj ljudje nenadoma vlagajo milijone v komaj rojene start-upe https://t.co/aepPIU3RHt</w:t>
      </w:r>
    </w:p>
    <w:p>
      <w:r>
        <w:rPr>
          <w:b/>
          <w:u w:val="single"/>
        </w:rPr>
        <w:t>745074</w:t>
      </w:r>
    </w:p>
    <w:p>
      <w:r>
        <w:t>@Leon48303573 @mojcav1 @MarkoFratnik očitno še nisi speljal iz lj obvoznice, pa daj kdaj boš kaj novga spoznal</w:t>
      </w:r>
    </w:p>
    <w:p>
      <w:r>
        <w:rPr>
          <w:b/>
          <w:u w:val="single"/>
        </w:rPr>
        <w:t>745075</w:t>
      </w:r>
    </w:p>
    <w:p>
      <w:r>
        <w:t>Glej, ni problem kupit bajto. Problem je kupit bajto ki je dovolj vlka da lahko v njej lepo noge stegneš</w:t>
      </w:r>
    </w:p>
    <w:p>
      <w:r>
        <w:rPr>
          <w:b/>
          <w:u w:val="single"/>
        </w:rPr>
        <w:t>745076</w:t>
      </w:r>
    </w:p>
    <w:p>
      <w:r>
        <w:t>@tomltoml drhal deluje spontano. ti govoriš o organiziranih agitatorjih, ki se jim živo jebe za vse dokler komisar ne naroči drugače.</w:t>
      </w:r>
    </w:p>
    <w:p>
      <w:r>
        <w:rPr>
          <w:b/>
          <w:u w:val="single"/>
        </w:rPr>
        <w:t>745077</w:t>
      </w:r>
    </w:p>
    <w:p>
      <w:r>
        <w:t>@AlanOrlic @illegall_blonde Priznej. Zmenjena si z Melanijo in njenim. #namisiji</w:t>
      </w:r>
    </w:p>
    <w:p>
      <w:r>
        <w:rPr>
          <w:b/>
          <w:u w:val="single"/>
        </w:rPr>
        <w:t>745078</w:t>
      </w:r>
    </w:p>
    <w:p>
      <w:r>
        <w:t>Ma vi boste podprli vse, kar vam bo čebinski ajatola naročil! https://t.co/xCWlBbxunM</w:t>
      </w:r>
    </w:p>
    <w:p>
      <w:r>
        <w:rPr>
          <w:b/>
          <w:u w:val="single"/>
        </w:rPr>
        <w:t>745079</w:t>
      </w:r>
    </w:p>
    <w:p>
      <w:r>
        <w:t>@Matej_Klaric In kaj je tu narobe? Pa še vi stresite kak cekin, saj spadate med najbogatejše zemljane.</w:t>
      </w:r>
    </w:p>
    <w:p>
      <w:r>
        <w:rPr>
          <w:b/>
          <w:u w:val="single"/>
        </w:rPr>
        <w:t>745080</w:t>
      </w:r>
    </w:p>
    <w:p>
      <w:r>
        <w:t>@Urskitka V sredo in včeraj je bila mengeška z vozičkom super. Za rit in roke 💪 #SlabaVestON 😄</w:t>
      </w:r>
    </w:p>
    <w:p>
      <w:r>
        <w:rPr>
          <w:b/>
          <w:u w:val="single"/>
        </w:rPr>
        <w:t>745081</w:t>
      </w:r>
    </w:p>
    <w:p>
      <w:r>
        <w:t>@Chuppacadabra @petrasovdat @bmz9453 ti si mi pa zdaj resno užalila Prav prizadet sem</w:t>
      </w:r>
    </w:p>
    <w:p>
      <w:r>
        <w:rPr>
          <w:b/>
          <w:u w:val="single"/>
        </w:rPr>
        <w:t>745082</w:t>
      </w:r>
    </w:p>
    <w:p>
      <w:r>
        <w:t>@BojanDraksic @NormaMKorosec stranka dobrih položajev oz. privilegijev njihovega šefa Rjavca.</w:t>
      </w:r>
    </w:p>
    <w:p>
      <w:r>
        <w:rPr>
          <w:b/>
          <w:u w:val="single"/>
        </w:rPr>
        <w:t>745083</w:t>
      </w:r>
    </w:p>
    <w:p>
      <w:r>
        <w:t>@framedic @LjudmilaNovak Mi gre bolje kot si zaslužim</w:t>
        <w:br/>
        <w:br/>
        <w:t>Je očitno dovolj, da prepoznam barabe.</w:t>
      </w:r>
    </w:p>
    <w:p>
      <w:r>
        <w:rPr>
          <w:b/>
          <w:u w:val="single"/>
        </w:rPr>
        <w:t>745084</w:t>
      </w:r>
    </w:p>
    <w:p>
      <w:r>
        <w:t>@VeraG_KR @zaslovenijo2 @Slavcpanigaz @CiroCara Ker si bolj smotana od sarme 😂</w:t>
      </w:r>
    </w:p>
    <w:p>
      <w:r>
        <w:rPr>
          <w:b/>
          <w:u w:val="single"/>
        </w:rPr>
        <w:t>745085</w:t>
      </w:r>
    </w:p>
    <w:p>
      <w:r>
        <w:t>@FrenkMate Ja res je. Izkoriščanje mladih za politično propagando neke namišljene ideologije je res perverzno!</w:t>
      </w:r>
    </w:p>
    <w:p>
      <w:r>
        <w:rPr>
          <w:b/>
          <w:u w:val="single"/>
        </w:rPr>
        <w:t>745086</w:t>
      </w:r>
    </w:p>
    <w:p>
      <w:r>
        <w:t>@valich__martin @1nekorektna Kak te to fuflaš, ka morjo vsi vedet, da si z Maribóra.</w:t>
      </w:r>
    </w:p>
    <w:p>
      <w:r>
        <w:rPr>
          <w:b/>
          <w:u w:val="single"/>
        </w:rPr>
        <w:t>745087</w:t>
      </w:r>
    </w:p>
    <w:p>
      <w:r>
        <w:t>Čez nekaj časa v črni kroniki, Ujeli preprodajalca s 23 kilogrami masla. #sarcasmon</w:t>
      </w:r>
    </w:p>
    <w:p>
      <w:r>
        <w:rPr>
          <w:b/>
          <w:u w:val="single"/>
        </w:rPr>
        <w:t>745088</w:t>
      </w:r>
    </w:p>
    <w:p>
      <w:r>
        <w:t>@Dama_iz_Londona Ja, ampak so skregani, čez živo mejo si mečejo dežnike in dežnikarice!</w:t>
      </w:r>
    </w:p>
    <w:p>
      <w:r>
        <w:rPr>
          <w:b/>
          <w:u w:val="single"/>
        </w:rPr>
        <w:t>745089</w:t>
      </w:r>
    </w:p>
    <w:p>
      <w:r>
        <w:t>Novi časi. Cipras si je po sklenitvi dolžniške kupčije z upnicami zavezal kravato. https://t.co/8V1tcFr6HK</w:t>
      </w:r>
    </w:p>
    <w:p>
      <w:r>
        <w:rPr>
          <w:b/>
          <w:u w:val="single"/>
        </w:rPr>
        <w:t>745090</w:t>
      </w:r>
    </w:p>
    <w:p>
      <w:r>
        <w:t>@Fitzroy1985 @romanapasaric Slab podatek za alpinista v  tvojih letih. Vsaj 800 bi jih lahko</w:t>
      </w:r>
    </w:p>
    <w:p>
      <w:r>
        <w:rPr>
          <w:b/>
          <w:u w:val="single"/>
        </w:rPr>
        <w:t>745091</w:t>
      </w:r>
    </w:p>
    <w:p>
      <w:r>
        <w:t>Danes za kosilo panirane marele, pa ne #židanamarela 😉@petrasovdat a kaj diši v Ljubljano...😋😊</w:t>
      </w:r>
    </w:p>
    <w:p>
      <w:r>
        <w:rPr>
          <w:b/>
          <w:u w:val="single"/>
        </w:rPr>
        <w:t>745092</w:t>
      </w:r>
    </w:p>
    <w:p>
      <w:r>
        <w:t>@Istrianer Men zjutri ni treba vstat, razen ce se  jim v cerkvi spet utrga in zacnejo nabijat ko zmesani. Ajd, grem.</w:t>
      </w:r>
    </w:p>
    <w:p>
      <w:r>
        <w:rPr>
          <w:b/>
          <w:u w:val="single"/>
        </w:rPr>
        <w:t>745093</w:t>
      </w:r>
    </w:p>
    <w:p>
      <w:r>
        <w:t>Viseči vrtni gugalnik jajček | viseči stol | Vrtne gugalnice https://t.co/dvmYsY3K5S</w:t>
      </w:r>
    </w:p>
    <w:p>
      <w:r>
        <w:rPr>
          <w:b/>
          <w:u w:val="single"/>
        </w:rPr>
        <w:t>745094</w:t>
      </w:r>
    </w:p>
    <w:p>
      <w:r>
        <w:t>@rx170 Ne blodi, gospodarski program majo 100 let pred vsemi postwannabekomunjarami.</w:t>
      </w:r>
    </w:p>
    <w:p>
      <w:r>
        <w:rPr>
          <w:b/>
          <w:u w:val="single"/>
        </w:rPr>
        <w:t>745095</w:t>
      </w:r>
    </w:p>
    <w:p>
      <w:r>
        <w:t>@uros_m Diktatorji, mafijci, tajkuni... Verjetno je še prenizka cena. Ampak te kupci škodijo brandu, nespametno da so dali ta edition vn...</w:t>
      </w:r>
    </w:p>
    <w:p>
      <w:r>
        <w:rPr>
          <w:b/>
          <w:u w:val="single"/>
        </w:rPr>
        <w:t>745096</w:t>
      </w:r>
    </w:p>
    <w:p>
      <w:r>
        <w:t>@GloomyGregster @borutmekina @FranciKek @RTV_Slovenija @strankaSDS Kako si pa izračunal to večino? SS zaupa 13% volilnega telesa.</w:t>
      </w:r>
    </w:p>
    <w:p>
      <w:r>
        <w:rPr>
          <w:b/>
          <w:u w:val="single"/>
        </w:rPr>
        <w:t>745097</w:t>
      </w:r>
    </w:p>
    <w:p>
      <w:r>
        <w:t>@tretjeoko Jaz ga pa ne bom blokiral. Vedno so me zanimale meje človeške neumnosti. On jih vedno premika. Me močno zanima doklej še?</w:t>
      </w:r>
    </w:p>
    <w:p>
      <w:r>
        <w:rPr>
          <w:b/>
          <w:u w:val="single"/>
        </w:rPr>
        <w:t>745098</w:t>
      </w:r>
    </w:p>
    <w:p>
      <w:r>
        <w:t>@SlovenijaVsrcu Najprej jim manjka toplina in varnost doma in dostopni starši.</w:t>
      </w:r>
    </w:p>
    <w:p>
      <w:r>
        <w:rPr>
          <w:b/>
          <w:u w:val="single"/>
        </w:rPr>
        <w:t>745099</w:t>
      </w:r>
    </w:p>
    <w:p>
      <w:r>
        <w:t>... in vsakič ko pade kak minister, se Šaracu dvigne ... popularnost pri Butalcih !!! https://t.co/KhMJXO6pgb</w:t>
      </w:r>
    </w:p>
    <w:p>
      <w:r>
        <w:rPr>
          <w:b/>
          <w:u w:val="single"/>
        </w:rPr>
        <w:t>745100</w:t>
      </w:r>
    </w:p>
    <w:p>
      <w:r>
        <w:t>@Maxova68 @JernejaJF Ker vedno zares hotel vrst v smeti bi pesek stresel ven kletko dal pa v embalažo</w:t>
      </w:r>
    </w:p>
    <w:p>
      <w:r>
        <w:rPr>
          <w:b/>
          <w:u w:val="single"/>
        </w:rPr>
        <w:t>745101</w:t>
      </w:r>
    </w:p>
    <w:p>
      <w:r>
        <w:t>Otrok odšel prvič za 10 dni na morje, mož v Londonu.. mami pa sama doma in že uživa.. 😊 https://t.co/nyxCScd9Fn</w:t>
      </w:r>
    </w:p>
    <w:p>
      <w:r>
        <w:rPr>
          <w:b/>
          <w:u w:val="single"/>
        </w:rPr>
        <w:t>745102</w:t>
      </w:r>
    </w:p>
    <w:p>
      <w:r>
        <w:t>@dogajanje @metkav1 @zaslovenijo2 @tfajon Kdo? Ta golazen, da bo delala? Samo molzli bi socialo na naš račun in se množili kot podgane.</w:t>
      </w:r>
    </w:p>
    <w:p>
      <w:r>
        <w:rPr>
          <w:b/>
          <w:u w:val="single"/>
        </w:rPr>
        <w:t>745103</w:t>
      </w:r>
    </w:p>
    <w:p>
      <w:r>
        <w:t>@frelih_igor @Libertarec Kdor to podpira, je ideološko zaslepljen ali opranoglavec. Žal ne morem trditi drugače.</w:t>
      </w:r>
    </w:p>
    <w:p>
      <w:r>
        <w:rPr>
          <w:b/>
          <w:u w:val="single"/>
        </w:rPr>
        <w:t>745104</w:t>
      </w:r>
    </w:p>
    <w:p>
      <w:r>
        <w:t>@NovicaMihajlo Pojma nimam, sam če mislijo, da se bom vsedel za odtok recikliranega piva so fuknjeni.</w:t>
      </w:r>
    </w:p>
    <w:p>
      <w:r>
        <w:rPr>
          <w:b/>
          <w:u w:val="single"/>
        </w:rPr>
        <w:t>745105</w:t>
      </w:r>
    </w:p>
    <w:p>
      <w:r>
        <w:t>@Nogavicka_Pika Dej tihbot, mam že zdajle cel kup govna. Sem že mal pozabil, kako je, če ga moraš skoz na roke žlajfat...</w:t>
      </w:r>
    </w:p>
    <w:p>
      <w:r>
        <w:rPr>
          <w:b/>
          <w:u w:val="single"/>
        </w:rPr>
        <w:t>745106</w:t>
      </w:r>
    </w:p>
    <w:p>
      <w:r>
        <w:t>@BojanPozar Enkrat mora Slovence srecat pamet in rect opankarju dostop je, spokaj</w:t>
      </w:r>
    </w:p>
    <w:p>
      <w:r>
        <w:rPr>
          <w:b/>
          <w:u w:val="single"/>
        </w:rPr>
        <w:t>745107</w:t>
      </w:r>
    </w:p>
    <w:p>
      <w:r>
        <w:t>Metulj Zemljarič in več kot 212 milijonov evrov, ki jih je udbovsko podjetje Marc Medical ukradlo bolnikom https://t.co/1yGJYpkoM5</w:t>
      </w:r>
    </w:p>
    <w:p>
      <w:r>
        <w:rPr>
          <w:b/>
          <w:u w:val="single"/>
        </w:rPr>
        <w:t>745108</w:t>
      </w:r>
    </w:p>
    <w:p>
      <w:r>
        <w:t>@gregarepovz @tanatasa pa od koga, no.... A je edina? A jo ab podpira? In pri čem sploh? Spet ena šankborka</w:t>
      </w:r>
    </w:p>
    <w:p>
      <w:r>
        <w:rPr>
          <w:b/>
          <w:u w:val="single"/>
        </w:rPr>
        <w:t>745109</w:t>
      </w:r>
    </w:p>
    <w:p>
      <w:r>
        <w:t>@ATBeatris @SamoGlavan @JakaDolinar2 @Janez_Mezan @47citizen Začelo se je že velik prej s Cricotovim agitprop</w:t>
      </w:r>
    </w:p>
    <w:p>
      <w:r>
        <w:rPr>
          <w:b/>
          <w:u w:val="single"/>
        </w:rPr>
        <w:t>745110</w:t>
      </w:r>
    </w:p>
    <w:p>
      <w:r>
        <w:t>V reviji Demokracija: Zamejstvo in izseljenstvo: Begunci: Rojstvo novih domovin https://t.co/hMHCLMnVxq</w:t>
      </w:r>
    </w:p>
    <w:p>
      <w:r>
        <w:rPr>
          <w:b/>
          <w:u w:val="single"/>
        </w:rPr>
        <w:t>745111</w:t>
      </w:r>
    </w:p>
    <w:p>
      <w:r>
        <w:t>@pikapoka_jelen @errudit @boriscipot1 @petra_jansa @liliantintori Edino general Franco je znal to rdečo bando razgonit.</w:t>
      </w:r>
    </w:p>
    <w:p>
      <w:r>
        <w:rPr>
          <w:b/>
          <w:u w:val="single"/>
        </w:rPr>
        <w:t>745112</w:t>
      </w:r>
    </w:p>
    <w:p>
      <w:r>
        <w:t xml:space="preserve">@BozoPredalic </w:t>
        <w:br/>
        <w:t>Božo,vsi ti drekači,bi morali bit izločeni iz Polit.vodá-sin morilca na sliki pa itak 1991 sedaj kažejo rogove,smrduhi!!!!!!!</w:t>
      </w:r>
    </w:p>
    <w:p>
      <w:r>
        <w:rPr>
          <w:b/>
          <w:u w:val="single"/>
        </w:rPr>
        <w:t>745113</w:t>
      </w:r>
    </w:p>
    <w:p>
      <w:r>
        <w:t>@PeterFilec @martinvalic @PeterFilec eni nabijate in nabijate. Daj prosim en link, do enega od teh mnogih tvitov, pls.</w:t>
      </w:r>
    </w:p>
    <w:p>
      <w:r>
        <w:rPr>
          <w:b/>
          <w:u w:val="single"/>
        </w:rPr>
        <w:t>745114</w:t>
      </w:r>
    </w:p>
    <w:p>
      <w:r>
        <w:t>@STA_novice Iskalce resnice je potrebo tlačiti, da se lažje izkorišča položaj!</w:t>
      </w:r>
    </w:p>
    <w:p>
      <w:r>
        <w:rPr>
          <w:b/>
          <w:u w:val="single"/>
        </w:rPr>
        <w:t>745115</w:t>
      </w:r>
    </w:p>
    <w:p>
      <w:r>
        <w:t xml:space="preserve">@Japreva orožje, ki ga zgrabiš, kadar ti lahko pomaga pri doseganju partikularnega cilja. </w:t>
        <w:br/>
        <w:t>(cinizem off)</w:t>
      </w:r>
    </w:p>
    <w:p>
      <w:r>
        <w:rPr>
          <w:b/>
          <w:u w:val="single"/>
        </w:rPr>
        <w:t>745116</w:t>
      </w:r>
    </w:p>
    <w:p>
      <w:r>
        <w:t xml:space="preserve">La komunikado, ĝiaj lokoj kaj instrumentoj kuntrenis plivastigon de horizontoj por multaj personoj. </w:t>
        <w:br/>
        <w:br/>
        <w:t>https://t.co/Vg2xDk4GmL</w:t>
      </w:r>
    </w:p>
    <w:p>
      <w:r>
        <w:rPr>
          <w:b/>
          <w:u w:val="single"/>
        </w:rPr>
        <w:t>745117</w:t>
      </w:r>
    </w:p>
    <w:p>
      <w:r>
        <w:t>@reform_si @miro5ek @karfjolca @vladaRS @MiroCerar Lepo.. levaki se gibajte pa levi kolesnici..desničarji po desni....</w:t>
      </w:r>
    </w:p>
    <w:p>
      <w:r>
        <w:rPr>
          <w:b/>
          <w:u w:val="single"/>
        </w:rPr>
        <w:t>745118</w:t>
      </w:r>
    </w:p>
    <w:p>
      <w:r>
        <w:t>Kaj samo lagati, še vse drugo si upajo ti oboževalci genocida nad lastnim narodom... https://t.co/9HZG49TL9Y</w:t>
      </w:r>
    </w:p>
    <w:p>
      <w:r>
        <w:rPr>
          <w:b/>
          <w:u w:val="single"/>
        </w:rPr>
        <w:t>745119</w:t>
      </w:r>
    </w:p>
    <w:p>
      <w:r>
        <w:t>Tuje zavarovalnice s ponudbo čezmejne zdravstvene oskrbe. 👍 https://t.co/0HVdGYsadh</w:t>
      </w:r>
    </w:p>
    <w:p>
      <w:r>
        <w:rPr>
          <w:b/>
          <w:u w:val="single"/>
        </w:rPr>
        <w:t>745120</w:t>
      </w:r>
    </w:p>
    <w:p>
      <w:r>
        <w:t>@mrevlje @strankalevica Hej, vsi smo zbegani. Jaz še za svojo frizuro več ne vem, čigava je sedaj 😁</w:t>
      </w:r>
    </w:p>
    <w:p>
      <w:r>
        <w:rPr>
          <w:b/>
          <w:u w:val="single"/>
        </w:rPr>
        <w:t>745121</w:t>
      </w:r>
    </w:p>
    <w:p>
      <w:r>
        <w:t>In pol sploh ne gledam TV ampak skoz prtiskam mobitel.</w:t>
        <w:br/>
        <w:t>“Ti ne razumeš, TV rabm za “white noise.”</w:t>
        <w:br/>
        <w:br/>
        <w:t>Ona: Spet maš te rasistične fore!</w:t>
        <w:br/>
        <w:br/>
        <w:t>What?</w:t>
      </w:r>
    </w:p>
    <w:p>
      <w:r>
        <w:rPr>
          <w:b/>
          <w:u w:val="single"/>
        </w:rPr>
        <w:t>745122</w:t>
      </w:r>
    </w:p>
    <w:p>
      <w:r>
        <w:t>Na Facebook so jezni tudi delničarji. To zna še boleti. Če bodo le dovolj vztrajni. https://t.co/FYg2zM99yk</w:t>
      </w:r>
    </w:p>
    <w:p>
      <w:r>
        <w:rPr>
          <w:b/>
          <w:u w:val="single"/>
        </w:rPr>
        <w:t>745123</w:t>
      </w:r>
    </w:p>
    <w:p>
      <w:r>
        <w:t>Tako se vmešujejo Antifa borci med navadne demonstrante in se nastavljajo pred policijo in kamere?! https://t.co/0R7lCpo6H6</w:t>
      </w:r>
    </w:p>
    <w:p>
      <w:r>
        <w:rPr>
          <w:b/>
          <w:u w:val="single"/>
        </w:rPr>
        <w:t>745124</w:t>
      </w:r>
    </w:p>
    <w:p>
      <w:r>
        <w:t>@BozidarBiscan @JJansaSDS Verjetno 99,9% so jih pobrali komunisti, in se danes so v njih. Rdeca aristokracija</w:t>
      </w:r>
    </w:p>
    <w:p>
      <w:r>
        <w:rPr>
          <w:b/>
          <w:u w:val="single"/>
        </w:rPr>
        <w:t>745125</w:t>
      </w:r>
    </w:p>
    <w:p>
      <w:r>
        <w:t>@petrasovdat Mi še dosti manjka, ampak počasi pa bo... Ti si itaq ful pridna</w:t>
      </w:r>
    </w:p>
    <w:p>
      <w:r>
        <w:rPr>
          <w:b/>
          <w:u w:val="single"/>
        </w:rPr>
        <w:t>745126</w:t>
      </w:r>
    </w:p>
    <w:p>
      <w:r>
        <w:t>nedostojno in nekulturno je da se gospa naselijo v sloveniji in se ne naučijo jezika domačinov. https://t.co/f2g5DSJe1j</w:t>
      </w:r>
    </w:p>
    <w:p>
      <w:r>
        <w:rPr>
          <w:b/>
          <w:u w:val="single"/>
        </w:rPr>
        <w:t>745127</w:t>
      </w:r>
    </w:p>
    <w:p>
      <w:r>
        <w:t>Vroči Batista... Hvala PGD Šentjur za lep obisk Pri Kulturni pipci - Letni oder Epik teater https://t.co/BMUQbAFEqh</w:t>
      </w:r>
    </w:p>
    <w:p>
      <w:r>
        <w:rPr>
          <w:b/>
          <w:u w:val="single"/>
        </w:rPr>
        <w:t>745128</w:t>
      </w:r>
    </w:p>
    <w:p>
      <w:r>
        <w:t>@DarjaTomanic tko kot pri kadilcih doma vse prepojeno z dimom...tko tuki barka z curry-jem</w:t>
        <w:br/>
        <w:t>Pa se trudi ga ne ravno preveč malat povsod.</w:t>
      </w:r>
    </w:p>
    <w:p>
      <w:r>
        <w:rPr>
          <w:b/>
          <w:u w:val="single"/>
        </w:rPr>
        <w:t>745129</w:t>
      </w:r>
    </w:p>
    <w:p>
      <w:r>
        <w:t>Razstrupljanje telesa: dietni trik ali pot k zdravemu telesu? #detokse</w:t>
        <w:br/>
        <w:br/>
        <w:t>https://t.co/YBVtvWP42T</w:t>
      </w:r>
    </w:p>
    <w:p>
      <w:r>
        <w:rPr>
          <w:b/>
          <w:u w:val="single"/>
        </w:rPr>
        <w:t>745130</w:t>
      </w:r>
    </w:p>
    <w:p>
      <w:r>
        <w:t>@LJmlekarne @PivovarnaUnion pozabl najjačega, MAXA !!!!!!!!!!!!!!!!!!!!!!!!!!!!!!!!!!!!!!!!!! a retro ni več IN? in ne hvala maximu</w:t>
      </w:r>
    </w:p>
    <w:p>
      <w:r>
        <w:rPr>
          <w:b/>
          <w:u w:val="single"/>
        </w:rPr>
        <w:t>745131</w:t>
      </w:r>
    </w:p>
    <w:p>
      <w:r>
        <w:t>mi smo mirno bombardirali njihove vasi.</w:t>
        <w:br/>
        <w:t>oni pa so nas zahrbtno napadli. https://t.co/JyINFZ8Tm4</w:t>
      </w:r>
    </w:p>
    <w:p>
      <w:r>
        <w:rPr>
          <w:b/>
          <w:u w:val="single"/>
        </w:rPr>
        <w:t>745132</w:t>
      </w:r>
    </w:p>
    <w:p>
      <w:r>
        <w:t>V Pulo prihajajo Destruction in Pestilence - ROCK HARD https://t.co/H5xmHhBUKu</w:t>
      </w:r>
    </w:p>
    <w:p>
      <w:r>
        <w:rPr>
          <w:b/>
          <w:u w:val="single"/>
        </w:rPr>
        <w:t>745133</w:t>
      </w:r>
    </w:p>
    <w:p>
      <w:r>
        <w:t>@MetkaSmole Uf še ena ki ima možgane skurjene, po moje je sigurno aktivistka kakšne nevladne organizacije</w:t>
      </w:r>
    </w:p>
    <w:p>
      <w:r>
        <w:rPr>
          <w:b/>
          <w:u w:val="single"/>
        </w:rPr>
        <w:t>745134</w:t>
      </w:r>
    </w:p>
    <w:p>
      <w:r>
        <w:t>@gajmirtic Zdej bo veselica k se bos navadu na to da ni gumba pa pol prjeu telefon z gumbom :)</w:t>
      </w:r>
    </w:p>
    <w:p>
      <w:r>
        <w:rPr>
          <w:b/>
          <w:u w:val="single"/>
        </w:rPr>
        <w:t>745135</w:t>
      </w:r>
    </w:p>
    <w:p>
      <w:r>
        <w:t>@CerpinTaxt @mumbo360 @petrasovdat @JanLievJ @andrej_sraka Potem, ko bo plačal davek in denar investiral izven SLO!? #skisanimožgani</w:t>
      </w:r>
    </w:p>
    <w:p>
      <w:r>
        <w:rPr>
          <w:b/>
          <w:u w:val="single"/>
        </w:rPr>
        <w:t>745136</w:t>
      </w:r>
    </w:p>
    <w:p>
      <w:r>
        <w:t>@RevijaReporter Pohvalna simbolična gesta, čeprav za dobro planeta bi naslednjih 100 let morali imeti vsi največ 1.</w:t>
      </w:r>
    </w:p>
    <w:p>
      <w:r>
        <w:rPr>
          <w:b/>
          <w:u w:val="single"/>
        </w:rPr>
        <w:t>745137</w:t>
      </w:r>
    </w:p>
    <w:p>
      <w:r>
        <w:t>@VidaKocjan mi to vemo, v @StrankaSMC pa nimajo pojma in bluzijo, naredijo pa nič</w:t>
      </w:r>
    </w:p>
    <w:p>
      <w:r>
        <w:rPr>
          <w:b/>
          <w:u w:val="single"/>
        </w:rPr>
        <w:t>745138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745139</w:t>
      </w:r>
    </w:p>
    <w:p>
      <w:r>
        <w:t>sm kr eno solzico spustila!! ponosna do neba in nazaj!! 👏❤ bravo marceeeel ❤ #Olympics #champion</w:t>
      </w:r>
    </w:p>
    <w:p>
      <w:r>
        <w:rPr>
          <w:b/>
          <w:u w:val="single"/>
        </w:rPr>
        <w:t>745140</w:t>
      </w:r>
    </w:p>
    <w:p>
      <w:r>
        <w:t>@slavkoarh8 To so ti levi lenuhi ki niso delali 5 minut v svojem življenju. Znajo pa "nacionalizirati"</w:t>
      </w:r>
    </w:p>
    <w:p>
      <w:r>
        <w:rPr>
          <w:b/>
          <w:u w:val="single"/>
        </w:rPr>
        <w:t>745141</w:t>
      </w:r>
    </w:p>
    <w:p>
      <w:r>
        <w:t>@tfajon @EP_Slovenija Pod t.i. Slovensko Vlado, smo ranljivi Slovenci, predvsem tisti, ki ne razmišljamo levičarsko.</w:t>
      </w:r>
    </w:p>
    <w:p>
      <w:r>
        <w:rPr>
          <w:b/>
          <w:u w:val="single"/>
        </w:rPr>
        <w:t>745142</w:t>
      </w:r>
    </w:p>
    <w:p>
      <w:r>
        <w:t>@BojanPozar @Jan_Skoberne Eni pač ne poznajo sramote.  Upam da jih bi dohitelo.</w:t>
      </w:r>
    </w:p>
    <w:p>
      <w:r>
        <w:rPr>
          <w:b/>
          <w:u w:val="single"/>
        </w:rPr>
        <w:t>745143</w:t>
      </w:r>
    </w:p>
    <w:p>
      <w:r>
        <w:t>@lucijausaj Morgen Lučka!</w:t>
        <w:br/>
        <w:t>Z nošenjem kahl premalo zasluži pa mora še malo poleg v žep vtaknit.</w:t>
      </w:r>
    </w:p>
    <w:p>
      <w:r>
        <w:rPr>
          <w:b/>
          <w:u w:val="single"/>
        </w:rPr>
        <w:t>745144</w:t>
      </w:r>
    </w:p>
    <w:p>
      <w:r>
        <w:t>@KatarinaJenko Pozor: ne kupovat Fructalovega soka narejenega sept '17</w:t>
        <w:br/>
        <w:t>@KatarinaJenko ve zakaj!</w:t>
        <w:br/>
        <w:t>#slovenijapleza #inlula</w:t>
      </w:r>
    </w:p>
    <w:p>
      <w:r>
        <w:rPr>
          <w:b/>
          <w:u w:val="single"/>
        </w:rPr>
        <w:t>745145</w:t>
      </w:r>
    </w:p>
    <w:p>
      <w:r>
        <w:t>Tole je dejansko resnični patent za mizo, kjer s pomočjo centrifugalne sile ženska rodi otroka. Noro. https://t.co/94XfJstpuE</w:t>
      </w:r>
    </w:p>
    <w:p>
      <w:r>
        <w:rPr>
          <w:b/>
          <w:u w:val="single"/>
        </w:rPr>
        <w:t>745146</w:t>
      </w:r>
    </w:p>
    <w:p>
      <w:r>
        <w:t>@Gaby_S Jebat ga. Na to srečo boš zamanj čakala (vsaj tokrat). So očitno takšne afne guncali, da so vso lojalno volilno telo izgubili.</w:t>
      </w:r>
    </w:p>
    <w:p>
      <w:r>
        <w:rPr>
          <w:b/>
          <w:u w:val="single"/>
        </w:rPr>
        <w:t>745147</w:t>
      </w:r>
    </w:p>
    <w:p>
      <w:r>
        <w:t>UGRIZNIMO ZNANOST: Nevrostimulatorji in nevromodulatorji https://t.co/UFip5CbHJM via @YouTube</w:t>
      </w:r>
    </w:p>
    <w:p>
      <w:r>
        <w:rPr>
          <w:b/>
          <w:u w:val="single"/>
        </w:rPr>
        <w:t>745148</w:t>
      </w:r>
    </w:p>
    <w:p>
      <w:r>
        <w:t>U mater kako se mora grist en Gorenc, ker mu je ušlo toliko plina v kanalizacijo in ga ne more nikomur zaračunat ... #Britof</w:t>
      </w:r>
    </w:p>
    <w:p>
      <w:r>
        <w:rPr>
          <w:b/>
          <w:u w:val="single"/>
        </w:rPr>
        <w:t>745149</w:t>
      </w:r>
    </w:p>
    <w:p>
      <w:r>
        <w:t>Poglejte si to razliko med  obupanjem in vstrajanjem. Marsi kdo bi se od otrok lahko cesa naucil!!! https://t.co/k7YWUOSVau</w:t>
      </w:r>
    </w:p>
    <w:p>
      <w:r>
        <w:rPr>
          <w:b/>
          <w:u w:val="single"/>
        </w:rPr>
        <w:t>745150</w:t>
      </w:r>
    </w:p>
    <w:p>
      <w:r>
        <w:t>@Tadej243 @simon_kuzma Redkokatere marmelade vzdržijo ne več kot 2-3leta</w:t>
        <w:br/>
        <w:t>Mi smo stare metali stran za umrlimi,ki so jih imeli preko 8 let</w:t>
      </w:r>
    </w:p>
    <w:p>
      <w:r>
        <w:rPr>
          <w:b/>
          <w:u w:val="single"/>
        </w:rPr>
        <w:t>745151</w:t>
      </w:r>
    </w:p>
    <w:p>
      <w:r>
        <w:t>@matjasec ziher študirata, kam sta kartico založila. Pol bosta dvignila 15 eur in šla v lokal na pir mal na sonce posedet.</w:t>
      </w:r>
    </w:p>
    <w:p>
      <w:r>
        <w:rPr>
          <w:b/>
          <w:u w:val="single"/>
        </w:rPr>
        <w:t>745152</w:t>
      </w:r>
    </w:p>
    <w:p>
      <w:r>
        <w:t>Takih filmov ne delajo več! Sijajni Chabrolov film bi si morali ogledati tako nasprotniki kot zagovorniki abortusa. https://t.co/n6XTqkxWvv</w:t>
      </w:r>
    </w:p>
    <w:p>
      <w:r>
        <w:rPr>
          <w:b/>
          <w:u w:val="single"/>
        </w:rPr>
        <w:t>745153</w:t>
      </w:r>
    </w:p>
    <w:p>
      <w:r>
        <w:t>Črni diamanti za jutranjo energijo Ob železnici; ob nedeljah z vami od 8. ure dalje. Dobrodošli. Ekipa Ob... https://t.co/K1ETDE0Uzt</w:t>
      </w:r>
    </w:p>
    <w:p>
      <w:r>
        <w:rPr>
          <w:b/>
          <w:u w:val="single"/>
        </w:rPr>
        <w:t>745154</w:t>
      </w:r>
    </w:p>
    <w:p>
      <w:r>
        <w:t>Dobri prijatelji namesto tebe sredi noči dobijo dobro idejo skakanja v vodo. Da jim potem zjutraj lahko rečeš, da je bila ideja njihova :)</w:t>
      </w:r>
    </w:p>
    <w:p>
      <w:r>
        <w:rPr>
          <w:b/>
          <w:u w:val="single"/>
        </w:rPr>
        <w:t>745155</w:t>
      </w:r>
    </w:p>
    <w:p>
      <w:r>
        <w:t>Verski skrajneži, militantneži in teroristi vseh dežel, jebo vas lastni Bog!</w:t>
      </w:r>
    </w:p>
    <w:p>
      <w:r>
        <w:rPr>
          <w:b/>
          <w:u w:val="single"/>
        </w:rPr>
        <w:t>745156</w:t>
      </w:r>
    </w:p>
    <w:p>
      <w:r>
        <w:t>@Japreva Kako pa grejo ti "uvozi"? Čip, cepljenja? Brez titer testa mi npr. ne moremo s psom v Srbijo in nazaj (predvsem nazaj).</w:t>
      </w:r>
    </w:p>
    <w:p>
      <w:r>
        <w:rPr>
          <w:b/>
          <w:u w:val="single"/>
        </w:rPr>
        <w:t>745157</w:t>
      </w:r>
    </w:p>
    <w:p>
      <w:r>
        <w:t>OD 9.00 NAPREJ V ŽIVO NA NOVA24TV: Protest proti sprejemno-registracijskemu centru in za varovano mejo https://t.co/FnuNPg7FrR via @Nova24TV</w:t>
      </w:r>
    </w:p>
    <w:p>
      <w:r>
        <w:rPr>
          <w:b/>
          <w:u w:val="single"/>
        </w:rPr>
        <w:t>745158</w:t>
      </w:r>
    </w:p>
    <w:p>
      <w:r>
        <w:t>Pozna kdo okulista za merjenje solznega filma, specialista za merjenje solzavosti mehiških in turških nadaljevank? Please RT.</w:t>
      </w:r>
    </w:p>
    <w:p>
      <w:r>
        <w:rPr>
          <w:b/>
          <w:u w:val="single"/>
        </w:rPr>
        <w:t>745159</w:t>
      </w:r>
    </w:p>
    <w:p>
      <w:r>
        <w:t>@ajda85 Jp, pamet je pomemben element, če jo stranki umanjka jo slej al prej zmanjka 🤗</w:t>
      </w:r>
    </w:p>
    <w:p>
      <w:r>
        <w:rPr>
          <w:b/>
          <w:u w:val="single"/>
        </w:rPr>
        <w:t>745160</w:t>
      </w:r>
    </w:p>
    <w:p>
      <w:r>
        <w:t>V normalnih demokracijah stara garnitura odstopi. Pri nas pa ostanejo krti. https://t.co/NuyTLdhokm</w:t>
      </w:r>
    </w:p>
    <w:p>
      <w:r>
        <w:rPr>
          <w:b/>
          <w:u w:val="single"/>
        </w:rPr>
        <w:t>745161</w:t>
      </w:r>
    </w:p>
    <w:p>
      <w:r>
        <w:t>Migranti na forumih temu pravijo "plača". Torej, ko pridejo v Evropo, dobijo plačo.</w:t>
        <w:br/>
        <w:t>Le kdo ne bi? 😜</w:t>
        <w:br/>
        <w:t>https://t.co/UhVGWL8xho</w:t>
      </w:r>
    </w:p>
    <w:p>
      <w:r>
        <w:rPr>
          <w:b/>
          <w:u w:val="single"/>
        </w:rPr>
        <w:t>745162</w:t>
      </w:r>
    </w:p>
    <w:p>
      <w:r>
        <w:t>Mi pa lagano v foteljih. Ni čudno, da smo, kjer smo. https://t.co/AXGUAzl918</w:t>
      </w:r>
    </w:p>
    <w:p>
      <w:r>
        <w:rPr>
          <w:b/>
          <w:u w:val="single"/>
        </w:rPr>
        <w:t>745163</w:t>
      </w:r>
    </w:p>
    <w:p>
      <w:r>
        <w:t>Kaj je pa vaša najbolj čudna fotka k jo Facebook tkole iz naftalina potegne? https://t.co/D3o3PNYDD3</w:t>
      </w:r>
    </w:p>
    <w:p>
      <w:r>
        <w:rPr>
          <w:b/>
          <w:u w:val="single"/>
        </w:rPr>
        <w:t>745164</w:t>
      </w:r>
    </w:p>
    <w:p>
      <w:r>
        <w:t>Polletni dobiček NLB je 118 mio €, od tega je pol iz tujine, če @vladaRS od EK ne dobi odpustka, nas utegne odlog privatizacije drago stati.</w:t>
      </w:r>
    </w:p>
    <w:p>
      <w:r>
        <w:rPr>
          <w:b/>
          <w:u w:val="single"/>
        </w:rPr>
        <w:t>745165</w:t>
      </w:r>
    </w:p>
    <w:p>
      <w:r>
        <w:t>Bavčar iz zapora na govorniški oder kot slavnostni govornik https://t.co/eldHmY2zHo</w:t>
      </w:r>
    </w:p>
    <w:p>
      <w:r>
        <w:rPr>
          <w:b/>
          <w:u w:val="single"/>
        </w:rPr>
        <w:t>745166</w:t>
      </w:r>
    </w:p>
    <w:p>
      <w:r>
        <w:t>@tomltoml @LottaS10 Sami trdi, grdi kapitalisti s komunističnim pedigrejem brez lustracije!</w:t>
      </w:r>
    </w:p>
    <w:p>
      <w:r>
        <w:rPr>
          <w:b/>
          <w:u w:val="single"/>
        </w:rPr>
        <w:t>745167</w:t>
      </w:r>
    </w:p>
    <w:p>
      <w:r>
        <w:t>Marija iz Celja namerava Janšo zasnubiti. "Preden bo prepozno," dodaja. #jjdob http://t.co/AGbmpuMXhv</w:t>
      </w:r>
    </w:p>
    <w:p>
      <w:r>
        <w:rPr>
          <w:b/>
          <w:u w:val="single"/>
        </w:rPr>
        <w:t>745168</w:t>
      </w:r>
    </w:p>
    <w:p>
      <w:r>
        <w:t>@surfon @MetkaMZ @_Almita__ Ko mož zboli, žena redko dekompenzira. Obratno pa kar vidimo :(</w:t>
      </w:r>
    </w:p>
    <w:p>
      <w:r>
        <w:rPr>
          <w:b/>
          <w:u w:val="single"/>
        </w:rPr>
        <w:t>745169</w:t>
      </w:r>
    </w:p>
    <w:p>
      <w:r>
        <w:t>@iztokgartner tiho bodi. bolnica rulz, vsakič, ko sem tam, si spočijem do amena</w:t>
      </w:r>
    </w:p>
    <w:p>
      <w:r>
        <w:rPr>
          <w:b/>
          <w:u w:val="single"/>
        </w:rPr>
        <w:t>745170</w:t>
      </w:r>
    </w:p>
    <w:p>
      <w:r>
        <w:t>@PSlajnar @KalisekMoni @LottaS10 Tud v banki ne morš za šaltrom sedet v kratkih hlačah in pisani majci, mona🤪</w:t>
      </w:r>
    </w:p>
    <w:p>
      <w:r>
        <w:rPr>
          <w:b/>
          <w:u w:val="single"/>
        </w:rPr>
        <w:t>745171</w:t>
      </w:r>
    </w:p>
    <w:p>
      <w:r>
        <w:t>@BigWhale @refaktor Stiropor je mass production in subvencioniran na vec nacinov. Pa z drugimi specsi.... ne vem ce lahko primerjas</w:t>
      </w:r>
    </w:p>
    <w:p>
      <w:r>
        <w:rPr>
          <w:b/>
          <w:u w:val="single"/>
        </w:rPr>
        <w:t>745172</w:t>
      </w:r>
    </w:p>
    <w:p>
      <w:r>
        <w:t>Poseben gost radijske oddaje in večera Housekeeping, ki bo v soboto v Cirkus,  je tokrat nihče drug kot Mike... https://t.co/f5I3NFNTC6</w:t>
      </w:r>
    </w:p>
    <w:p>
      <w:r>
        <w:rPr>
          <w:b/>
          <w:u w:val="single"/>
        </w:rPr>
        <w:t>745173</w:t>
      </w:r>
    </w:p>
    <w:p>
      <w:r>
        <w:t>Migracije: Bo vlada zaprla mejo proti Hrvaški https://t.co/wgMXEuvBGD https://t.co/3e75kTdOL0</w:t>
      </w:r>
    </w:p>
    <w:p>
      <w:r>
        <w:rPr>
          <w:b/>
          <w:u w:val="single"/>
        </w:rPr>
        <w:t>745174</w:t>
      </w:r>
    </w:p>
    <w:p>
      <w:r>
        <w:t>Jaz na tviterju vsak dan tolčem proti islamizaciji evrope, zraven mi pa cela familija turško propagando na tv gleda. 😧</w:t>
      </w:r>
    </w:p>
    <w:p>
      <w:r>
        <w:rPr>
          <w:b/>
          <w:u w:val="single"/>
        </w:rPr>
        <w:t>745175</w:t>
      </w:r>
    </w:p>
    <w:p>
      <w:r>
        <w:t>@Moj_ca Kolikšni del možganov ti mora odmret da verjameš v ta bullshit od vere!?!</w:t>
      </w:r>
    </w:p>
    <w:p>
      <w:r>
        <w:rPr>
          <w:b/>
          <w:u w:val="single"/>
        </w:rPr>
        <w:t>745176</w:t>
      </w:r>
    </w:p>
    <w:p>
      <w:r>
        <w:t>Izvrševalci stoje in gobcajo, šef pa sedi in se jim reži. https://t.co/Ae8EhIqIOd</w:t>
      </w:r>
    </w:p>
    <w:p>
      <w:r>
        <w:rPr>
          <w:b/>
          <w:u w:val="single"/>
        </w:rPr>
        <w:t>745177</w:t>
      </w:r>
    </w:p>
    <w:p>
      <w:r>
        <w:t>@romunov @Agathung Te štacune povečini SO Mercator, ampak včasih samo franšiza.</w:t>
      </w:r>
    </w:p>
    <w:p>
      <w:r>
        <w:rPr>
          <w:b/>
          <w:u w:val="single"/>
        </w:rPr>
        <w:t>745178</w:t>
      </w:r>
    </w:p>
    <w:p>
      <w:r>
        <w:t>Na Ptuj uradno odprli pumptrack stezo!</w:t>
        <w:br/>
        <w:br/>
        <w:t>Na Zadružnem trgu na Ptuju so danes uradno odprli pumptrack poligon ali... https://t.co/CuStDBHj5j</w:t>
      </w:r>
    </w:p>
    <w:p>
      <w:r>
        <w:rPr>
          <w:b/>
          <w:u w:val="single"/>
        </w:rPr>
        <w:t>745179</w:t>
      </w:r>
    </w:p>
    <w:p>
      <w:r>
        <w:t>Če komu ni všeč življenje med zaplankanimi živalmi, ali med vnuki smrdljive drhali, naj spoka in gre, od koder je prišel.</w:t>
      </w:r>
    </w:p>
    <w:p>
      <w:r>
        <w:rPr>
          <w:b/>
          <w:u w:val="single"/>
        </w:rPr>
        <w:t>745180</w:t>
      </w:r>
    </w:p>
    <w:p>
      <w:r>
        <w:t>@petra_cj Ej prav zanima me kaj bo ratalo iz tega šmorna, bo prevladala zdrava pamet ali bojo res ukinili dodatno zav</w:t>
      </w:r>
    </w:p>
    <w:p>
      <w:r>
        <w:rPr>
          <w:b/>
          <w:u w:val="single"/>
        </w:rPr>
        <w:t>745181</w:t>
      </w:r>
    </w:p>
    <w:p>
      <w:r>
        <w:t xml:space="preserve">Ko se Normi, ki je sicer inteligentna punca, sfuzla. </w:t>
        <w:br/>
        <w:t>Punca očitno nima pojma, kaj tetanus sploh je. https://t.co/RT3IeMiH6F</w:t>
      </w:r>
    </w:p>
    <w:p>
      <w:r>
        <w:rPr>
          <w:b/>
          <w:u w:val="single"/>
        </w:rPr>
        <w:t>745182</w:t>
      </w:r>
    </w:p>
    <w:p>
      <w:r>
        <w:t>@Stanisl15592752 @vladaRS Čuj, komunisti tisto kaj fkradejo nikol ne vrnejo, kaj ti tega nea veš.</w:t>
      </w:r>
    </w:p>
    <w:p>
      <w:r>
        <w:rPr>
          <w:b/>
          <w:u w:val="single"/>
        </w:rPr>
        <w:t>745183</w:t>
      </w:r>
    </w:p>
    <w:p>
      <w:r>
        <w:t>@dragnslyr_ds Hmm, soglasna sodba, pa še nepošteno sojenje vmes :) Preberi kdaj, zabavno je https://t.co/nh9RPXPwF6</w:t>
      </w:r>
    </w:p>
    <w:p>
      <w:r>
        <w:rPr>
          <w:b/>
          <w:u w:val="single"/>
        </w:rPr>
        <w:t>745184</w:t>
      </w:r>
    </w:p>
    <w:p>
      <w:r>
        <w:t>Zaradi otrok uporabljamo raje #krompircek namesto #butelj #bumbar #houdre #runkl...ipd. predstavniki te elite... 😉</w:t>
      </w:r>
    </w:p>
    <w:p>
      <w:r>
        <w:rPr>
          <w:b/>
          <w:u w:val="single"/>
        </w:rPr>
        <w:t>745185</w:t>
      </w:r>
    </w:p>
    <w:p>
      <w:r>
        <w:t>Protesniki se ze zbiramo. Hvala vam za podporo proti medijski diskriminaciji. Voli TRS</w:t>
      </w:r>
    </w:p>
    <w:p>
      <w:r>
        <w:rPr>
          <w:b/>
          <w:u w:val="single"/>
        </w:rPr>
        <w:t>745186</w:t>
      </w:r>
    </w:p>
    <w:p>
      <w:r>
        <w:t>Vsem amaterskim voznikom, ki se vam prikazujejo tovornjaki, parkirate pa na kljun... https://t.co/eZIxUH8eel</w:t>
      </w:r>
    </w:p>
    <w:p>
      <w:r>
        <w:rPr>
          <w:b/>
          <w:u w:val="single"/>
        </w:rPr>
        <w:t>745187</w:t>
      </w:r>
    </w:p>
    <w:p>
      <w:r>
        <w:t>@stevilka2 @ZaresGregor Vse kar je povezano z Zokijem ni pod kontrolo oz. v tej državi ni nič več pod kontrolo. Rokaroko pa čao miško</w:t>
      </w:r>
    </w:p>
    <w:p>
      <w:r>
        <w:rPr>
          <w:b/>
          <w:u w:val="single"/>
        </w:rPr>
        <w:t>745188</w:t>
      </w:r>
    </w:p>
    <w:p>
      <w:r>
        <w:t>Nepregledna mnozica na Kongresnem trgu skozi oci kosarkarjev - pogled z odra ... #mojtim #EuroBasket2017 https://t.co/wcBsSNpN0T</w:t>
      </w:r>
    </w:p>
    <w:p>
      <w:r>
        <w:rPr>
          <w:b/>
          <w:u w:val="single"/>
        </w:rPr>
        <w:t>745189</w:t>
      </w:r>
    </w:p>
    <w:p>
      <w:r>
        <w:t>@MatjaNemec @BojanPozar saj to je bilo pricakovano;) samo ne vem zakaj zdaj taksen stok in jok;)</w:t>
      </w:r>
    </w:p>
    <w:p>
      <w:r>
        <w:rPr>
          <w:b/>
          <w:u w:val="single"/>
        </w:rPr>
        <w:t>745190</w:t>
      </w:r>
    </w:p>
    <w:p>
      <w:r>
        <w:t>Če bi danes igrali proti Makedoncem, bi jih naružili s +10. Nikam se ne premaknejo. #rokomet</w:t>
      </w:r>
    </w:p>
    <w:p>
      <w:r>
        <w:rPr>
          <w:b/>
          <w:u w:val="single"/>
        </w:rPr>
        <w:t>745191</w:t>
      </w:r>
    </w:p>
    <w:p>
      <w:r>
        <w:t>Spet cenena manipulacija. Kot, ne ločite med javnim in zasebnim. Niste brali dr. Noč-a? https://t.co/zGggA03zTH</w:t>
      </w:r>
    </w:p>
    <w:p>
      <w:r>
        <w:rPr>
          <w:b/>
          <w:u w:val="single"/>
        </w:rPr>
        <w:t>745192</w:t>
      </w:r>
    </w:p>
    <w:p>
      <w:r>
        <w:t>@lojzi1 na žalost je tako. In dokler bo tako bo desnica razklada , levakom pa prihaja v potokih</w:t>
      </w:r>
    </w:p>
    <w:p>
      <w:r>
        <w:rPr>
          <w:b/>
          <w:u w:val="single"/>
        </w:rPr>
        <w:t>745193</w:t>
      </w:r>
    </w:p>
    <w:p>
      <w:r>
        <w:t>@modrinejc @DominikaSvarc polni penzion in mesečna žepnina, sledi integracija in polna socialna pomocč.</w:t>
      </w:r>
    </w:p>
    <w:p>
      <w:r>
        <w:rPr>
          <w:b/>
          <w:u w:val="single"/>
        </w:rPr>
        <w:t>745194</w:t>
      </w:r>
    </w:p>
    <w:p>
      <w:r>
        <w:t>#matematika #uganka Zadnji teden pred šolo pa se poigrajmo še z nekaj ugankami 😉 https://t.co/JHn54cP7YZ</w:t>
      </w:r>
    </w:p>
    <w:p>
      <w:r>
        <w:rPr>
          <w:b/>
          <w:u w:val="single"/>
        </w:rPr>
        <w:t>745195</w:t>
      </w:r>
    </w:p>
    <w:p>
      <w:r>
        <w:t>@crico111 No, meni je uspelo, na srečo brez mrliških listov. Bye-bye poceni elektrika. Zdaj imam najcenejšo. Že 1 leto.</w:t>
      </w:r>
    </w:p>
    <w:p>
      <w:r>
        <w:rPr>
          <w:b/>
          <w:u w:val="single"/>
        </w:rPr>
        <w:t>745196</w:t>
      </w:r>
    </w:p>
    <w:p>
      <w:r>
        <w:t>@lenci53 @vitaminC_si @stanka_d Ja #presednikBorat. Saj jaz bi mu ga že, ampak ima skoooz varnostnike zraven.</w:t>
      </w:r>
    </w:p>
    <w:p>
      <w:r>
        <w:rPr>
          <w:b/>
          <w:u w:val="single"/>
        </w:rPr>
        <w:t>745197</w:t>
      </w:r>
    </w:p>
    <w:p>
      <w:r>
        <w:t>Zmaji v zadnji četrtini razbili Helios in dvignili vstopnico na zaključni turnir - https://t.co/bewNVrSKuw https://t.co/GYWhjvCIlG</w:t>
      </w:r>
    </w:p>
    <w:p>
      <w:r>
        <w:rPr>
          <w:b/>
          <w:u w:val="single"/>
        </w:rPr>
        <w:t>745198</w:t>
      </w:r>
    </w:p>
    <w:p>
      <w:r>
        <w:t>@Jo_AnnaOfArt Ja in kaj to reši? Denar bo še zmeraj izpuhteval, čakalne vrste ne bodo krajše, storitve boljše..........🤔</w:t>
      </w:r>
    </w:p>
    <w:p>
      <w:r>
        <w:rPr>
          <w:b/>
          <w:u w:val="single"/>
        </w:rPr>
        <w:t>745199</w:t>
      </w:r>
    </w:p>
    <w:p>
      <w:r>
        <w:t>@romunov ti si neki spraseval za kače če se prav spomnim a nde?</w:t>
        <w:br/>
        <w:t xml:space="preserve">Lokacija Dolenjske Toplice </w:t>
        <w:br/>
        <w:t>(Najlepši kraj de) https://t.co/Gq09xSxu01</w:t>
      </w:r>
    </w:p>
    <w:p>
      <w:r>
        <w:rPr>
          <w:b/>
          <w:u w:val="single"/>
        </w:rPr>
        <w:t>745200</w:t>
      </w:r>
    </w:p>
    <w:p>
      <w:r>
        <w:t>"Jutrisnjo Unijo moramo pripraviti danes!" Komisarka @Bulc_EU #SOTEU v Državnem zboru @kizidor</w:t>
      </w:r>
    </w:p>
    <w:p>
      <w:r>
        <w:rPr>
          <w:b/>
          <w:u w:val="single"/>
        </w:rPr>
        <w:t>745201</w:t>
      </w:r>
    </w:p>
    <w:p>
      <w:r>
        <w:t>Naturopatski nasveti za zdrave in močne lase https://t.co/VGoTM22RUr https://t.co/bb44EcdznQ</w:t>
      </w:r>
    </w:p>
    <w:p>
      <w:r>
        <w:rPr>
          <w:b/>
          <w:u w:val="single"/>
        </w:rPr>
        <w:t>745202</w:t>
      </w:r>
    </w:p>
    <w:p>
      <w:r>
        <w:t>@ena_sonia @PerunKladvoroki @DomovinskaLiga To je storila nalašč, da je lahko dvakrat naredila reklamo za DOM. Zanesljivo je fenica.</w:t>
      </w:r>
    </w:p>
    <w:p>
      <w:r>
        <w:rPr>
          <w:b/>
          <w:u w:val="single"/>
        </w:rPr>
        <w:t>745203</w:t>
      </w:r>
    </w:p>
    <w:p>
      <w:r>
        <w:t>Eden pomembnih zakljuckov: krepiti mentorstvo in medgeneracijsko sodelovanje #SLOdelujem</w:t>
      </w:r>
    </w:p>
    <w:p>
      <w:r>
        <w:rPr>
          <w:b/>
          <w:u w:val="single"/>
        </w:rPr>
        <w:t>745204</w:t>
      </w:r>
    </w:p>
    <w:p>
      <w:r>
        <w:t>@Spomincica14 @mrevlje @FrenkMate Sam čakam še na tiste kufre, ki so mu jih nosili</w:t>
      </w:r>
    </w:p>
    <w:p>
      <w:r>
        <w:rPr>
          <w:b/>
          <w:u w:val="single"/>
        </w:rPr>
        <w:t>745205</w:t>
      </w:r>
    </w:p>
    <w:p>
      <w:r>
        <w:t>Trump januarja: Bruselj je islamistična "peklenska luknja" https://t.co/9ooZpGQI7P</w:t>
      </w:r>
    </w:p>
    <w:p>
      <w:r>
        <w:rPr>
          <w:b/>
          <w:u w:val="single"/>
        </w:rPr>
        <w:t>745206</w:t>
      </w:r>
    </w:p>
    <w:p>
      <w:r>
        <w:t>G.C. z repkom pomiga, za piškotek pr članek spiše in mmc ga objavi. 🤒🤮🤮🤮</w:t>
        <w:br/>
        <w:t>https://t.co/irFh6ptHA1</w:t>
      </w:r>
    </w:p>
    <w:p>
      <w:r>
        <w:rPr>
          <w:b/>
          <w:u w:val="single"/>
        </w:rPr>
        <w:t>745207</w:t>
      </w:r>
    </w:p>
    <w:p>
      <w:r>
        <w:t>@uporabnastran Jaz pa prste stran drzim, ker se prav veselim trganja papirja 🥰</w:t>
      </w:r>
    </w:p>
    <w:p>
      <w:r>
        <w:rPr>
          <w:b/>
          <w:u w:val="single"/>
        </w:rPr>
        <w:t>745208</w:t>
      </w:r>
    </w:p>
    <w:p>
      <w:r>
        <w:t>@oggctopus Vse je odvisno od tega, kakšno pico rad ješ. Zame v slo ni boljše margerite, kot je v verace. Tista z bivoljo mocarelo.</w:t>
      </w:r>
    </w:p>
    <w:p>
      <w:r>
        <w:rPr>
          <w:b/>
          <w:u w:val="single"/>
        </w:rPr>
        <w:t>745209</w:t>
      </w:r>
    </w:p>
    <w:p>
      <w:r>
        <w:t>Organizatorji še stalno mislijo, da so ljudje prišli na "cirkus" in da je sedež dovolj, podcenjujejo obiskovalce... https://t.co/kKduBscNfW</w:t>
      </w:r>
    </w:p>
    <w:p>
      <w:r>
        <w:rPr>
          <w:b/>
          <w:u w:val="single"/>
        </w:rPr>
        <w:t>745210</w:t>
      </w:r>
    </w:p>
    <w:p>
      <w:r>
        <w:t>@sarecmarjan bi bilo dobro, če bi vrtec na skrajni levici, ki "ni v koaliciji" malo utišali s kakšno dudico, da ne bi blebetali neumnosti...</w:t>
      </w:r>
    </w:p>
    <w:p>
      <w:r>
        <w:rPr>
          <w:b/>
          <w:u w:val="single"/>
        </w:rPr>
        <w:t>745211</w:t>
      </w:r>
    </w:p>
    <w:p>
      <w:r>
        <w:t>@PrahNeza Tako je! In trgovin ne bi bilo treba zapreti samo ob nedeljah, ampak vse dni! 😂😂😂</w:t>
      </w:r>
    </w:p>
    <w:p>
      <w:r>
        <w:rPr>
          <w:b/>
          <w:u w:val="single"/>
        </w:rPr>
        <w:t>745212</w:t>
      </w:r>
    </w:p>
    <w:p>
      <w:r>
        <w:t>"POMLADANSKA EKODELAVNICA" z ZELIŠČI!</w:t>
        <w:br/>
        <w:t>NE POZABITE izkoristiti 110,00€ POPUSTA (na voljo je le še NEKAJ prostih mest) https://t.co/cU6zwnz60H</w:t>
      </w:r>
    </w:p>
    <w:p>
      <w:r>
        <w:rPr>
          <w:b/>
          <w:u w:val="single"/>
        </w:rPr>
        <w:t>745213</w:t>
      </w:r>
    </w:p>
    <w:p>
      <w:r>
        <w:t>23-letno grško študentko migranti prisilili v oralni spolni odnos         https://t.co/gy2EEZPMj7</w:t>
      </w:r>
    </w:p>
    <w:p>
      <w:r>
        <w:rPr>
          <w:b/>
          <w:u w:val="single"/>
        </w:rPr>
        <w:t>745214</w:t>
      </w:r>
    </w:p>
    <w:p>
      <w:r>
        <w:t>Pubec znova združuje štajerske vinarje, ki pod isto znamko ponujajo mlado vino. Bravo Pubeci https://t.co/QanfcuvvoZ</w:t>
      </w:r>
    </w:p>
    <w:p>
      <w:r>
        <w:rPr>
          <w:b/>
          <w:u w:val="single"/>
        </w:rPr>
        <w:t>745215</w:t>
      </w:r>
    </w:p>
    <w:p>
      <w:r>
        <w:t>@janezsnoj @vinkovasle1 Ta dva se bosta "vdarla" med sabo, kdo od njiju bo v najkrajšem času, povedal več neumnosti. #turbo_jezikanje</w:t>
      </w:r>
    </w:p>
    <w:p>
      <w:r>
        <w:rPr>
          <w:b/>
          <w:u w:val="single"/>
        </w:rPr>
        <w:t>745216</w:t>
      </w:r>
    </w:p>
    <w:p>
      <w:r>
        <w:t>@MatijaStepisnik In hkrati med SDS poslance lansiral bivšega direktorja TEŠ.</w:t>
      </w:r>
    </w:p>
    <w:p>
      <w:r>
        <w:rPr>
          <w:b/>
          <w:u w:val="single"/>
        </w:rPr>
        <w:t>745217</w:t>
      </w:r>
    </w:p>
    <w:p>
      <w:r>
        <w:t>Letos se je ljubljanaka duhovščina ojunačila in začela s populizmom vabiti v svoje vrste nove ovce. #klerofašisti https://t.co/w5ubbJLEPX</w:t>
      </w:r>
    </w:p>
    <w:p>
      <w:r>
        <w:rPr>
          <w:b/>
          <w:u w:val="single"/>
        </w:rPr>
        <w:t>745218</w:t>
      </w:r>
    </w:p>
    <w:p>
      <w:r>
        <w:t>Noben flet ni premejhn za srečo, pa noben ni preblizu tirnic za mir. #modraaleksandra</w:t>
      </w:r>
    </w:p>
    <w:p>
      <w:r>
        <w:rPr>
          <w:b/>
          <w:u w:val="single"/>
        </w:rPr>
        <w:t>745219</w:t>
      </w:r>
    </w:p>
    <w:p>
      <w:r>
        <w:t>Bo že držalo! BMZ v VV faktorju izjavil, da je za sinočnji stampedo v NSi kriva verjetno polna luna!!!</w:t>
      </w:r>
    </w:p>
    <w:p>
      <w:r>
        <w:rPr>
          <w:b/>
          <w:u w:val="single"/>
        </w:rPr>
        <w:t>745220</w:t>
      </w:r>
    </w:p>
    <w:p>
      <w:r>
        <w:t>@altSaulin Kar naj si jo zapolnejo, saj so jih kar nekaj pripeljali...nikoli več se jih ne rešijo...</w:t>
      </w:r>
    </w:p>
    <w:p>
      <w:r>
        <w:rPr>
          <w:b/>
          <w:u w:val="single"/>
        </w:rPr>
        <w:t>745221</w:t>
      </w:r>
    </w:p>
    <w:p>
      <w:r>
        <w:t>En dedi mi je reku: 'namazana ste k igralka, sm se kr zdrznu, groza', v drugem stavku pa 'prava lepoticka ste, pa se tok mlada' #nestekam</w:t>
      </w:r>
    </w:p>
    <w:p>
      <w:r>
        <w:rPr>
          <w:b/>
          <w:u w:val="single"/>
        </w:rPr>
        <w:t>745222</w:t>
      </w:r>
    </w:p>
    <w:p>
      <w:r>
        <w:t>@krokar9 @JJansaSDS @policija_si Vse ve, zato pa se noče soočiti z Janšo, tako kot sedaj Zoki ne z Logarjem!</w:t>
      </w:r>
    </w:p>
    <w:p>
      <w:r>
        <w:rPr>
          <w:b/>
          <w:u w:val="single"/>
        </w:rPr>
        <w:t>745223</w:t>
      </w:r>
    </w:p>
    <w:p>
      <w:r>
        <w:t>@SanjaModric Sterat te sodnike pa najet iz tujine da se ve da nihce ni nenadomestljiv. #vodstvomoraostat</w:t>
      </w:r>
    </w:p>
    <w:p>
      <w:r>
        <w:rPr>
          <w:b/>
          <w:u w:val="single"/>
        </w:rPr>
        <w:t>745224</w:t>
      </w:r>
    </w:p>
    <w:p>
      <w:r>
        <w:t>Iz sprejemnega izpita za nadebudne vohune: kam je izginil šumnik?</w:t>
        <w:br/>
        <w:br/>
        <w:t>#wanted #deadoralive https://t.co/D17TpvlP3A</w:t>
      </w:r>
    </w:p>
    <w:p>
      <w:r>
        <w:rPr>
          <w:b/>
          <w:u w:val="single"/>
        </w:rPr>
        <w:t>745225</w:t>
      </w:r>
    </w:p>
    <w:p>
      <w:r>
        <w:t>Norveška nadvladala vse v moškem sprintu v Rupholdingu, kapo dol. Čudno biti le v vlogi gledalca ;-) #antibiotiki https://t.co/XoT2v2xBDu</w:t>
      </w:r>
    </w:p>
    <w:p>
      <w:r>
        <w:rPr>
          <w:b/>
          <w:u w:val="single"/>
        </w:rPr>
        <w:t>745226</w:t>
      </w:r>
    </w:p>
    <w:p>
      <w:r>
        <w:t>@DrustvoHudajama @StankaStanka @lbeethoven39 @petra_jansa @RevijaReporter To je pa bil pol "fuk" za umret!!</w:t>
        <w:br/>
        <w:t>Bog mu daj večni mir in pokoj.</w:t>
      </w:r>
    </w:p>
    <w:p>
      <w:r>
        <w:rPr>
          <w:b/>
          <w:u w:val="single"/>
        </w:rPr>
        <w:t>745227</w:t>
      </w:r>
    </w:p>
    <w:p>
      <w:r>
        <w:t>@Max970 @masa25golob Opozorilo pri butcih, ne bi pomagalo. Prtljaga v avto pa gres.Nic lepsega. 😖😤</w:t>
      </w:r>
    </w:p>
    <w:p>
      <w:r>
        <w:rPr>
          <w:b/>
          <w:u w:val="single"/>
        </w:rPr>
        <w:t>745228</w:t>
      </w:r>
    </w:p>
    <w:p>
      <w:r>
        <w:t>Tole se pri nas peče danes :) Pa vi, ste kaj spekli? https://t.co/zqmY0SkrBk</w:t>
      </w:r>
    </w:p>
    <w:p>
      <w:r>
        <w:rPr>
          <w:b/>
          <w:u w:val="single"/>
        </w:rPr>
        <w:t>745229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745230</w:t>
      </w:r>
    </w:p>
    <w:p>
      <w:r>
        <w:t>Za pozitivne učinke so zaslužni v njem prisotni polifenoli. https://t.co/l2Tx49V3C3</w:t>
      </w:r>
    </w:p>
    <w:p>
      <w:r>
        <w:rPr>
          <w:b/>
          <w:u w:val="single"/>
        </w:rPr>
        <w:t>745231</w:t>
      </w:r>
    </w:p>
    <w:p>
      <w:r>
        <w:t>Privošči si nove uhančke in s prispevkom nahrani lačne želodčke! https://t.co/Lc78C5BgOS</w:t>
      </w:r>
    </w:p>
    <w:p>
      <w:r>
        <w:rPr>
          <w:b/>
          <w:u w:val="single"/>
        </w:rPr>
        <w:t>745232</w:t>
      </w:r>
    </w:p>
    <w:p>
      <w:r>
        <w:t>@Libertarec Uršulinke v Ljubljani, brez motilcev zvoka: https://t.co/TZX7uoA1j9</w:t>
      </w:r>
    </w:p>
    <w:p>
      <w:r>
        <w:rPr>
          <w:b/>
          <w:u w:val="single"/>
        </w:rPr>
        <w:t>745233</w:t>
      </w:r>
    </w:p>
    <w:p>
      <w:r>
        <w:t>@ModernaKmetica vidva sta pa hitr do kuhne prsla... a ni bil izkop par mescev nazaj?</w:t>
      </w:r>
    </w:p>
    <w:p>
      <w:r>
        <w:rPr>
          <w:b/>
          <w:u w:val="single"/>
        </w:rPr>
        <w:t>745234</w:t>
      </w:r>
    </w:p>
    <w:p>
      <w:r>
        <w:t>@freeeky vse priznam, nisem googlala. sej sodelavci isto pravjo, da je blo za salamonca. zamerl se mi je pr stvari za 5 eur. cmon.</w:t>
      </w:r>
    </w:p>
    <w:p>
      <w:r>
        <w:rPr>
          <w:b/>
          <w:u w:val="single"/>
        </w:rPr>
        <w:t>745235</w:t>
      </w:r>
    </w:p>
    <w:p>
      <w:r>
        <w:t>Borci NOB. Med domobranci ni bilo žensk ! Ohranile so pamet ! https://t.co/FFFyAVpfYl</w:t>
      </w:r>
    </w:p>
    <w:p>
      <w:r>
        <w:rPr>
          <w:b/>
          <w:u w:val="single"/>
        </w:rPr>
        <w:t>745236</w:t>
      </w:r>
    </w:p>
    <w:p>
      <w:r>
        <w:t>Arbitraža: Plenković ujezil Slovenijo, a zakaj je v resnici moral k Merklovi? https://t.co/zov6V0WZM0 via @SiolNEWS</w:t>
      </w:r>
    </w:p>
    <w:p>
      <w:r>
        <w:rPr>
          <w:b/>
          <w:u w:val="single"/>
        </w:rPr>
        <w:t>745237</w:t>
      </w:r>
    </w:p>
    <w:p>
      <w:r>
        <w:t>Anyway upam da basically sam pakticirsta na bučah za neizbežno in (vrjetno ni treba poudarjat kolko) zelo potrebno medsebojno lobotomijo.</w:t>
      </w:r>
    </w:p>
    <w:p>
      <w:r>
        <w:rPr>
          <w:b/>
          <w:u w:val="single"/>
        </w:rPr>
        <w:t>745238</w:t>
      </w:r>
    </w:p>
    <w:p>
      <w:r>
        <w:t>Trump ponavlja napake naših politikov: brutalno napada (pokvarjene) protikandidate, ti pa se delajo prizadete...in se zasmilijo volilcem.</w:t>
      </w:r>
    </w:p>
    <w:p>
      <w:r>
        <w:rPr>
          <w:b/>
          <w:u w:val="single"/>
        </w:rPr>
        <w:t>745239</w:t>
      </w:r>
    </w:p>
    <w:p>
      <w:r>
        <w:t>@KatarinaDbr @KatarinaJenko Punce, do nas se enako obnašajo, samo da to ne jemljemo kot mansplaining.</w:t>
      </w:r>
    </w:p>
    <w:p>
      <w:r>
        <w:rPr>
          <w:b/>
          <w:u w:val="single"/>
        </w:rPr>
        <w:t>745240</w:t>
      </w:r>
    </w:p>
    <w:p>
      <w:r>
        <w:t>@seba1337 @surfon @MitjaIrsic to je samo spin , sami so hotl batine in ti nisi tko neumen , da ne bi slutil tega , nekje</w:t>
      </w:r>
    </w:p>
    <w:p>
      <w:r>
        <w:rPr>
          <w:b/>
          <w:u w:val="single"/>
        </w:rPr>
        <w:t>745241</w:t>
      </w:r>
    </w:p>
    <w:p>
      <w:r>
        <w:t>STATISTIKA #avg v @ABA_League: Čebular (13, točk), Zimić (5,3 skokov), Čebular (3,5 podaj), @CeolaClark3 (1,6 u. žog), Zimić (1,2 blokad)</w:t>
      </w:r>
    </w:p>
    <w:p>
      <w:r>
        <w:rPr>
          <w:b/>
          <w:u w:val="single"/>
        </w:rPr>
        <w:t>745242</w:t>
      </w:r>
    </w:p>
    <w:p>
      <w:r>
        <w:t>@t_celestina Murgl(j)e so najlepše, ostalim se bom pa še posvetila, hvala za namige 😂</w:t>
      </w:r>
    </w:p>
    <w:p>
      <w:r>
        <w:rPr>
          <w:b/>
          <w:u w:val="single"/>
        </w:rPr>
        <w:t>745243</w:t>
      </w:r>
    </w:p>
    <w:p>
      <w:r>
        <w:t>Ugibam:</w:t>
        <w:br/>
        <w:br/>
        <w:t>22 letnik prejema borčevsko penzijo zato, ker so bili njegovi predniki zavedni komunisti, ga. Lasić pa ne. https://t.co/k2dFEDpQjc</w:t>
      </w:r>
    </w:p>
    <w:p>
      <w:r>
        <w:rPr>
          <w:b/>
          <w:u w:val="single"/>
        </w:rPr>
        <w:t>745244</w:t>
      </w:r>
    </w:p>
    <w:p>
      <w:r>
        <w:t>damjanov jožek. ekonomlonec, pardon, ekonomdoktor s kreditom v SFR. on bi o teslu https://t.co/xgqmIxSl1s</w:t>
      </w:r>
    </w:p>
    <w:p>
      <w:r>
        <w:rPr>
          <w:b/>
          <w:u w:val="single"/>
        </w:rPr>
        <w:t>745245</w:t>
      </w:r>
    </w:p>
    <w:p>
      <w:r>
        <w:t>Lovec je medvedko pregnal s kričanjem in ne s puško. Oprostite partizani, vem da vam gre na bruhanje.</w:t>
      </w:r>
    </w:p>
    <w:p>
      <w:r>
        <w:rPr>
          <w:b/>
          <w:u w:val="single"/>
        </w:rPr>
        <w:t>745246</w:t>
      </w:r>
    </w:p>
    <w:p>
      <w:r>
        <w:t>Dajte, ponižno prosim, uporabljat lojtrišče #toplovod . Ne bit špiloferderberji;) Da vam lažje sledim!</w:t>
      </w:r>
    </w:p>
    <w:p>
      <w:r>
        <w:rPr>
          <w:b/>
          <w:u w:val="single"/>
        </w:rPr>
        <w:t>745247</w:t>
      </w:r>
    </w:p>
    <w:p>
      <w:r>
        <w:t>@kundrava @MladenPrajdic Si probala peljat h kaki avtoakustiki? Zihr se da kaj naredit, vsaj obstoječe ozvočenje ponucat.</w:t>
      </w:r>
    </w:p>
    <w:p>
      <w:r>
        <w:rPr>
          <w:b/>
          <w:u w:val="single"/>
        </w:rPr>
        <w:t>745248</w:t>
      </w:r>
    </w:p>
    <w:p>
      <w:r>
        <w:t>@MatijaStepisnik @vecer A Jankovič ob takih protikandidatih sploh rabi volilno kampanjo? #amaterji</w:t>
      </w:r>
    </w:p>
    <w:p>
      <w:r>
        <w:rPr>
          <w:b/>
          <w:u w:val="single"/>
        </w:rPr>
        <w:t>745249</w:t>
      </w:r>
    </w:p>
    <w:p>
      <w:r>
        <w:t>@KatarinaJenko haha itak xD sploh ko se na dedka (z Dolenjske doma), k živ ni mogel slišat za kej druzga kot za partizane xD</w:t>
      </w:r>
    </w:p>
    <w:p>
      <w:r>
        <w:rPr>
          <w:b/>
          <w:u w:val="single"/>
        </w:rPr>
        <w:t>745250</w:t>
      </w:r>
    </w:p>
    <w:p>
      <w:r>
        <w:t>@Janko35349864 @NenadGlucks Dobro vem kako nam Cigani rečejo.</w:t>
        <w:br/>
        <w:t>Govorim o tem, kaj oznaka Rom za Cigana implicira za vse ostale.</w:t>
      </w:r>
    </w:p>
    <w:p>
      <w:r>
        <w:rPr>
          <w:b/>
          <w:u w:val="single"/>
        </w:rPr>
        <w:t>745251</w:t>
      </w:r>
    </w:p>
    <w:p>
      <w:r>
        <w:t>"Pravilno" parkirano redarstvo in možnost dvojnih pik na Roški cesti v lj https://t.co/DsTBUpE9cq</w:t>
      </w:r>
    </w:p>
    <w:p>
      <w:r>
        <w:rPr>
          <w:b/>
          <w:u w:val="single"/>
        </w:rPr>
        <w:t>745252</w:t>
      </w:r>
    </w:p>
    <w:p>
      <w:r>
        <w:t>@zanimiva Jaz, organizator nečesa pač, bi raje roki, podrejeno pač pecivo.</w:t>
        <w:br/>
        <w:t>Hvala! :-)</w:t>
      </w:r>
    </w:p>
    <w:p>
      <w:r>
        <w:rPr>
          <w:b/>
          <w:u w:val="single"/>
        </w:rPr>
        <w:t>745253</w:t>
      </w:r>
    </w:p>
    <w:p>
      <w:r>
        <w:t>@MorskaKvacka @schoo666 Na oko so lepi. Sam z vsemi rezami, obliko odbijacev so pa hudic za musice dol pucat 😅</w:t>
      </w:r>
    </w:p>
    <w:p>
      <w:r>
        <w:rPr>
          <w:b/>
          <w:u w:val="single"/>
        </w:rPr>
        <w:t>745254</w:t>
      </w:r>
    </w:p>
    <w:p>
      <w:r>
        <w:t xml:space="preserve">@karn_ivol In slika govori: Gledam vas! Ne se zajebavat! </w:t>
        <w:br/>
        <w:br/>
        <w:t>Ko v Partiji, ti povem! To MORAJO imet na steni! 😂 https://t.co/3K0S1LBoiJ</w:t>
      </w:r>
    </w:p>
    <w:p>
      <w:r>
        <w:rPr>
          <w:b/>
          <w:u w:val="single"/>
        </w:rPr>
        <w:t>745255</w:t>
      </w:r>
    </w:p>
    <w:p>
      <w:r>
        <w:t xml:space="preserve">@IgorGaberc @roma9na </w:t>
        <w:br/>
        <w:t>Takšno nesnago ne moreš odplakniti z potegom vrvice nad školjko.Tudi Bref je preslaboten.In ta osebek je še v službi?</w:t>
      </w:r>
    </w:p>
    <w:p>
      <w:r>
        <w:rPr>
          <w:b/>
          <w:u w:val="single"/>
        </w:rPr>
        <w:t>745256</w:t>
      </w:r>
    </w:p>
    <w:p>
      <w:r>
        <w:t>V Turkovi sušilnici (zakaj ne veljajo pravila za vse) sadja zdaj lahko Erjavec suši kontaminirano arbitražno odločbo...</w:t>
      </w:r>
    </w:p>
    <w:p>
      <w:r>
        <w:rPr>
          <w:b/>
          <w:u w:val="single"/>
        </w:rPr>
        <w:t>745257</w:t>
      </w:r>
    </w:p>
    <w:p>
      <w:r>
        <w:t>Gigantski požar v Kaliforniji zahteval življenje gasilca</w:t>
        <w:br/>
        <w:t>https://t.co/vsmp8dMkbv https://t.co/zvrW1KoypC</w:t>
      </w:r>
    </w:p>
    <w:p>
      <w:r>
        <w:rPr>
          <w:b/>
          <w:u w:val="single"/>
        </w:rPr>
        <w:t>745258</w:t>
      </w:r>
    </w:p>
    <w:p>
      <w:r>
        <w:t>@Ivan67356318 @ursicdomen vaša stara mati se je zmotila v toliko, da še verjame v boga ali pa da bog prinaša pamet. nič ne bo iz tega, žal.</w:t>
      </w:r>
    </w:p>
    <w:p>
      <w:r>
        <w:rPr>
          <w:b/>
          <w:u w:val="single"/>
        </w:rPr>
        <w:t>745259</w:t>
      </w:r>
    </w:p>
    <w:p>
      <w:r>
        <w:t>@GregorKos @Pertinacal večje bedarije pa še ne, kot bi kandidatom na volitvah prepovedali da glasujejo sami zase</w:t>
      </w:r>
    </w:p>
    <w:p>
      <w:r>
        <w:rPr>
          <w:b/>
          <w:u w:val="single"/>
        </w:rPr>
        <w:t>745260</w:t>
      </w:r>
    </w:p>
    <w:p>
      <w:r>
        <w:t>Še več. Izgubiti tudi tisto, kar se izgubiti ne da. Npr. 2. tir. Katastrofa! Prav neverjetno. Janša mora iti. Takoj!</w:t>
      </w:r>
    </w:p>
    <w:p>
      <w:r>
        <w:rPr>
          <w:b/>
          <w:u w:val="single"/>
        </w:rPr>
        <w:t>745261</w:t>
      </w:r>
    </w:p>
    <w:p>
      <w:r>
        <w:t>Naj vam sneg ne uniči uživanja v vašem najljubšem opravilu! 😎 Preberite nasvete za peko, ki vam bodo v pomoč ob... https://t.co/ohgSYdli9W</w:t>
      </w:r>
    </w:p>
    <w:p>
      <w:r>
        <w:rPr>
          <w:b/>
          <w:u w:val="single"/>
        </w:rPr>
        <w:t>745262</w:t>
      </w:r>
    </w:p>
    <w:p>
      <w:r>
        <w:t>@IrenaSirena dodajam hren z jabolkom in restan krompir, domače rezance, pa vsak dan svežo zelenjavo (ko je sezona, seveda).</w:t>
      </w:r>
    </w:p>
    <w:p>
      <w:r>
        <w:rPr>
          <w:b/>
          <w:u w:val="single"/>
        </w:rPr>
        <w:t>745263</w:t>
      </w:r>
    </w:p>
    <w:p>
      <w:r>
        <w:t>@maceklj tudi pokojna juga joka  - in kliče - violeto nicholas hugo tomich....(R.I.P.) press</w:t>
      </w:r>
    </w:p>
    <w:p>
      <w:r>
        <w:rPr>
          <w:b/>
          <w:u w:val="single"/>
        </w:rPr>
        <w:t>745264</w:t>
      </w:r>
    </w:p>
    <w:p>
      <w:r>
        <w:t>V noriškem kraljestvu bo vsako sodbo sodišč moral potrditi puklasti kraljevič osebno!</w:t>
      </w:r>
    </w:p>
    <w:p>
      <w:r>
        <w:rPr>
          <w:b/>
          <w:u w:val="single"/>
        </w:rPr>
        <w:t>745265</w:t>
      </w:r>
    </w:p>
    <w:p>
      <w:r>
        <w:t>@Nika_Per Jst mam zgleda neko čudno tuš kabino, noben ročaj dimenzijsko ne paše. Še malo, pa si bom 3D printer kupu in ga sprintal.</w:t>
      </w:r>
    </w:p>
    <w:p>
      <w:r>
        <w:rPr>
          <w:b/>
          <w:u w:val="single"/>
        </w:rPr>
        <w:t>745266</w:t>
      </w:r>
    </w:p>
    <w:p>
      <w:r>
        <w:t>@FerdinandStrgar Madonca si pameten vsi rdeci piarovci te iscejo, ce zelis ti pomagamo do slave, bos naslednji precednik rdecih.</w:t>
      </w:r>
    </w:p>
    <w:p>
      <w:r>
        <w:rPr>
          <w:b/>
          <w:u w:val="single"/>
        </w:rPr>
        <w:t>745267</w:t>
      </w:r>
    </w:p>
    <w:p>
      <w:r>
        <w:t>@MiroCerar @AnjaKopacMrak Pa Cerar, saj si pravnik, preberi sodbo pa ne zganjat političnega populizma. Sramota pa tak profersor.</w:t>
      </w:r>
    </w:p>
    <w:p>
      <w:r>
        <w:rPr>
          <w:b/>
          <w:u w:val="single"/>
        </w:rPr>
        <w:t>745268</w:t>
      </w:r>
    </w:p>
    <w:p>
      <w:r>
        <w:t>Glifosat: V Račah opozarjajo na doslednost. Piše @ankutin https://t.co/YWbc6Wjx9G</w:t>
      </w:r>
    </w:p>
    <w:p>
      <w:r>
        <w:rPr>
          <w:b/>
          <w:u w:val="single"/>
        </w:rPr>
        <w:t>745269</w:t>
      </w:r>
    </w:p>
    <w:p>
      <w:r>
        <w:t>Najdite, zaboga, že en bolj ustrezen izraz za to, čemur pravite digitalizacija.</w:t>
      </w:r>
    </w:p>
    <w:p>
      <w:r>
        <w:rPr>
          <w:b/>
          <w:u w:val="single"/>
        </w:rPr>
        <w:t>745270</w:t>
      </w:r>
    </w:p>
    <w:p>
      <w:r>
        <w:t>Golazen alahovska mohamedanska kozjejebske. Garje moderne Evrope. Zveri primitivne. Drhal živalska obrezana https://t.co/1xA4Idwkcs</w:t>
      </w:r>
    </w:p>
    <w:p>
      <w:r>
        <w:rPr>
          <w:b/>
          <w:u w:val="single"/>
        </w:rPr>
        <w:t>745271</w:t>
      </w:r>
    </w:p>
    <w:p>
      <w:r>
        <w:t>@peterjancic @Trdosrcnez Ne bi bil prav nič presenečen, če @rtvslo spet širi #fakenews</w:t>
      </w:r>
    </w:p>
    <w:p>
      <w:r>
        <w:rPr>
          <w:b/>
          <w:u w:val="single"/>
        </w:rPr>
        <w:t>745272</w:t>
      </w:r>
    </w:p>
    <w:p>
      <w:r>
        <w:t>@ToneMartinjak @GregorKos @Pertinacal @BojanPozar Kolektor bo 40% dražji. Ali pa še več. Aneksi delajo čudeže.</w:t>
      </w:r>
    </w:p>
    <w:p>
      <w:r>
        <w:rPr>
          <w:b/>
          <w:u w:val="single"/>
        </w:rPr>
        <w:t>745273</w:t>
      </w:r>
    </w:p>
    <w:p>
      <w:r>
        <w:t>@Max970 @Nova24TV Se spomnem tega jajčkota župana  iz jna , je bil desetar, pizdoliznik nič vreden</w:t>
      </w:r>
    </w:p>
    <w:p>
      <w:r>
        <w:rPr>
          <w:b/>
          <w:u w:val="single"/>
        </w:rPr>
        <w:t>745274</w:t>
      </w:r>
    </w:p>
    <w:p>
      <w:r>
        <w:t>Veliki idioti nam vladajo!!!...veliki!!!...@vladaRS...</w:t>
        <w:br/>
        <w:br/>
        <w:t>https://t.co/OjpKrn4sRC</w:t>
      </w:r>
    </w:p>
    <w:p>
      <w:r>
        <w:rPr>
          <w:b/>
          <w:u w:val="single"/>
        </w:rPr>
        <w:t>745275</w:t>
      </w:r>
    </w:p>
    <w:p>
      <w:r>
        <w:t>Dragi moji!</w:t>
        <w:br/>
        <w:t xml:space="preserve">Privoščim vam miru, veselja, topline in obilico informiranih odločitev v prihajajočem letu. </w:t>
        <w:br/>
        <w:t>Vse dobro v 2020!</w:t>
      </w:r>
    </w:p>
    <w:p>
      <w:r>
        <w:rPr>
          <w:b/>
          <w:u w:val="single"/>
        </w:rPr>
        <w:t>745276</w:t>
      </w:r>
    </w:p>
    <w:p>
      <w:r>
        <w:t>@BozidarBiscan @VaneGosnik Je to mesto, še vedno pod okupiracijo gverilske hunte?</w:t>
      </w:r>
    </w:p>
    <w:p>
      <w:r>
        <w:rPr>
          <w:b/>
          <w:u w:val="single"/>
        </w:rPr>
        <w:t>745277</w:t>
      </w:r>
    </w:p>
    <w:p>
      <w:r>
        <w:t>@PONOSENSlovenc @Gen_ID_SLO @JJansaSDS Ti raketaši znajo pritisnit samo na gumb, da se izstrelijo med 72. Devic 😂</w:t>
      </w:r>
    </w:p>
    <w:p>
      <w:r>
        <w:rPr>
          <w:b/>
          <w:u w:val="single"/>
        </w:rPr>
        <w:t>745278</w:t>
      </w:r>
    </w:p>
    <w:p>
      <w:r>
        <w:t>Novo leto pričenjamo z dobrojedskim vodičem o picopeki. Ustvarite svojo mojstrsko pizzo z recepti iz https://t.co/9F5zQjJLr8 #šolaokusov</w:t>
      </w:r>
    </w:p>
    <w:p>
      <w:r>
        <w:rPr>
          <w:b/>
          <w:u w:val="single"/>
        </w:rPr>
        <w:t>745279</w:t>
      </w:r>
    </w:p>
    <w:p>
      <w:r>
        <w:t>@DC43 Povezano - o zanesljivosti algoritmov, ki jih uporabljajo spletni analizatorji DNK: https://t.co/8Bg0pS7HFE</w:t>
      </w:r>
    </w:p>
    <w:p>
      <w:r>
        <w:rPr>
          <w:b/>
          <w:u w:val="single"/>
        </w:rPr>
        <w:t>745280</w:t>
      </w:r>
    </w:p>
    <w:p>
      <w:r>
        <w:t>AKCIJA V SEPTEMBRU ! Podaljševanje trepalnic (1 refil ) 20% popust pri naši T http://t.co/Ys8SE0Ym26 via @PicColla http://t.co/dHYbK4BRag</w:t>
      </w:r>
    </w:p>
    <w:p>
      <w:r>
        <w:rPr>
          <w:b/>
          <w:u w:val="single"/>
        </w:rPr>
        <w:t>745281</w:t>
      </w:r>
    </w:p>
    <w:p>
      <w:r>
        <w:t>@ZigaTurk @Casnik Se da to razumet kot kritiko izbrisa, kjer so filtrirati "ć" nato pa stisnili delete knof?</w:t>
      </w:r>
    </w:p>
    <w:p>
      <w:r>
        <w:rPr>
          <w:b/>
          <w:u w:val="single"/>
        </w:rPr>
        <w:t>745282</w:t>
      </w:r>
    </w:p>
    <w:p>
      <w:r>
        <w:t>No, zdej veste čigav je ves čas bil, sedaj že upokojeni "sindikalist" #semulič...</w:t>
        <w:br/>
        <w:t>Rdeči parazit #SD...cc</w:t>
      </w:r>
    </w:p>
    <w:p>
      <w:r>
        <w:rPr>
          <w:b/>
          <w:u w:val="single"/>
        </w:rPr>
        <w:t>745283</w:t>
      </w:r>
    </w:p>
    <w:p>
      <w:r>
        <w:t>@Dnevnik_si @StrankaLMS @MinZdravje Naj oni vrnejo denar, pa se bodo taka sranja hitro nehala.</w:t>
      </w:r>
    </w:p>
    <w:p>
      <w:r>
        <w:rPr>
          <w:b/>
          <w:u w:val="single"/>
        </w:rPr>
        <w:t>745284</w:t>
      </w:r>
    </w:p>
    <w:p>
      <w:r>
        <w:t>The best izjave o ženskah l.'17, same pohvale, še več in bolj iskrive naj bodo! Le tako naprej! Mi navijamo za vas!! https://t.co/FkHomqeYsL</w:t>
      </w:r>
    </w:p>
    <w:p>
      <w:r>
        <w:rPr>
          <w:b/>
          <w:u w:val="single"/>
        </w:rPr>
        <w:t>745285</w:t>
      </w:r>
    </w:p>
    <w:p>
      <w:r>
        <w:t>@potepuski @Nova24TV Prvi je v "osvobojeno" Ljubljano prijahal Vrhunec. Ali je to stric nekdanjega direktorja UKC?</w:t>
      </w:r>
    </w:p>
    <w:p>
      <w:r>
        <w:rPr>
          <w:b/>
          <w:u w:val="single"/>
        </w:rPr>
        <w:t>745286</w:t>
      </w:r>
    </w:p>
    <w:p>
      <w:r>
        <w:t>@BernardBrscic na križ nabijanje kot politični hobi?...in itak so sami lopovi...</w:t>
      </w:r>
    </w:p>
    <w:p>
      <w:r>
        <w:rPr>
          <w:b/>
          <w:u w:val="single"/>
        </w:rPr>
        <w:t>745287</w:t>
      </w:r>
    </w:p>
    <w:p>
      <w:r>
        <w:t>@toplovodar @Val202 Vsaj kakšne hudo grde rdeče, težko odstranljive nalepke na avto prilepit. Na novem BMW-ju bi to zgledalo čudovito 😂.</w:t>
      </w:r>
    </w:p>
    <w:p>
      <w:r>
        <w:rPr>
          <w:b/>
          <w:u w:val="single"/>
        </w:rPr>
        <w:t>745288</w:t>
      </w:r>
    </w:p>
    <w:p>
      <w:r>
        <w:t>@drfilomena Ja, tó pa, sej če sva žvali se ne pomen, da sva retardidrana. https://t.co/miXaTNpenf</w:t>
      </w:r>
    </w:p>
    <w:p>
      <w:r>
        <w:rPr>
          <w:b/>
          <w:u w:val="single"/>
        </w:rPr>
        <w:t>745289</w:t>
      </w:r>
    </w:p>
    <w:p>
      <w:r>
        <w:t>@AnzeLog @24ur_com hej res ne vem kako lahko mirne vesti voliš za Jankovića?</w:t>
      </w:r>
    </w:p>
    <w:p>
      <w:r>
        <w:rPr>
          <w:b/>
          <w:u w:val="single"/>
        </w:rPr>
        <w:t>745290</w:t>
      </w:r>
    </w:p>
    <w:p>
      <w:r>
        <w:t>@jezandr4 @BesenKotPes @JoAnnaOfArc1 @ArnulfusRex ...Besni nena pije...mogoče mu je pa pek fuknlo, ko je prebral tvoj tvit...😜</w:t>
      </w:r>
    </w:p>
    <w:p>
      <w:r>
        <w:rPr>
          <w:b/>
          <w:u w:val="single"/>
        </w:rPr>
        <w:t>745291</w:t>
      </w:r>
    </w:p>
    <w:p>
      <w:r>
        <w:t>@strankalevica to ni res.Begunec lahko zaprosi za azil v Grčiji, Albaniji, Srbiji, Bosni, Hrvaški preden pride v Slovenijo. zakaj pa nočejo?</w:t>
      </w:r>
    </w:p>
    <w:p>
      <w:r>
        <w:rPr>
          <w:b/>
          <w:u w:val="single"/>
        </w:rPr>
        <w:t>745292</w:t>
      </w:r>
    </w:p>
    <w:p>
      <w:r>
        <w:t>@leaathenatabako A rdeča kapica pa prnese zdravlje pa fine kekse iz košarice</w:t>
      </w:r>
    </w:p>
    <w:p>
      <w:r>
        <w:rPr>
          <w:b/>
          <w:u w:val="single"/>
        </w:rPr>
        <w:t>745293</w:t>
      </w:r>
    </w:p>
    <w:p>
      <w:r>
        <w:t>@tilen @Mantodea18 @salezd Tam je vojaško letališče in nekje morajo vežbat za parado, ko bo Hrvaška predsedovala EU?</w:t>
      </w:r>
    </w:p>
    <w:p>
      <w:r>
        <w:rPr>
          <w:b/>
          <w:u w:val="single"/>
        </w:rPr>
        <w:t>745294</w:t>
      </w:r>
    </w:p>
    <w:p>
      <w:r>
        <w:t>Možgani se pri zamišljanju prihodnosti zanašajo tudi na znanstveno fantastiko https://t.co/yhv9HbZGKJ @Tedenmozganov @SiNAPSAnet</w:t>
      </w:r>
    </w:p>
    <w:p>
      <w:r>
        <w:rPr>
          <w:b/>
          <w:u w:val="single"/>
        </w:rPr>
        <w:t>745295</w:t>
      </w:r>
    </w:p>
    <w:p>
      <w:r>
        <w:t>Navadna policija, internet policija, policija za avto tablice,..... Zbiram ideje kaj bo naslednje področje kjer bomo malo "policajali".</w:t>
      </w:r>
    </w:p>
    <w:p>
      <w:r>
        <w:rPr>
          <w:b/>
          <w:u w:val="single"/>
        </w:rPr>
        <w:t>745296</w:t>
      </w:r>
    </w:p>
    <w:p>
      <w:r>
        <w:t>Šokanten spopad sredi švedske prestolnice: na ulicah prišlo do strelskega obračuna med ilegalci! https://t.co/YuYBC66rFV</w:t>
      </w:r>
    </w:p>
    <w:p>
      <w:r>
        <w:rPr>
          <w:b/>
          <w:u w:val="single"/>
        </w:rPr>
        <w:t>745297</w:t>
      </w:r>
    </w:p>
    <w:p>
      <w:r>
        <w:t>@SameZmage @JPolajnar @DenisB72 @dreychee Še en k zagovarja nekaj u imenu Jezusa a zihr bi migrantske otroke streljal.....🤷‍♂️</w:t>
      </w:r>
    </w:p>
    <w:p>
      <w:r>
        <w:rPr>
          <w:b/>
          <w:u w:val="single"/>
        </w:rPr>
        <w:t>745298</w:t>
      </w:r>
    </w:p>
    <w:p>
      <w:r>
        <w:t>Mali Gorenček vpraša ateja: "A vohka televizijo gledam?"</w:t>
        <w:br/>
        <w:t>Ata pa prav: "Vohka, vohka, sam ne je pržgat."</w:t>
      </w:r>
    </w:p>
    <w:p>
      <w:r>
        <w:rPr>
          <w:b/>
          <w:u w:val="single"/>
        </w:rPr>
        <w:t>745299</w:t>
      </w:r>
    </w:p>
    <w:p>
      <w:r>
        <w:t>Odstrani vse ovire, pospravi ves nered, ki ti stoji na poti do ustvarjalnega in izpolnjujočega življenja, po... https://t.co/EORUwFxVdv</w:t>
      </w:r>
    </w:p>
    <w:p>
      <w:r>
        <w:rPr>
          <w:b/>
          <w:u w:val="single"/>
        </w:rPr>
        <w:t>745300</w:t>
      </w:r>
    </w:p>
    <w:p>
      <w:r>
        <w:t>@tomltoml Z mobitelom ima slabe izkušnje, pa je kar okno odprl. #pis_bok_čačača</w:t>
      </w:r>
    </w:p>
    <w:p>
      <w:r>
        <w:rPr>
          <w:b/>
          <w:u w:val="single"/>
        </w:rPr>
        <w:t>745301</w:t>
      </w:r>
    </w:p>
    <w:p>
      <w:r>
        <w:t>A bo, ko ne bo več PV , cegle, pesek in cement vrnil davkoplačevalcem 🤔🤔🤔 https://t.co/qCtpp9Q4Gr</w:t>
      </w:r>
    </w:p>
    <w:p>
      <w:r>
        <w:rPr>
          <w:b/>
          <w:u w:val="single"/>
        </w:rPr>
        <w:t>745302</w:t>
      </w:r>
    </w:p>
    <w:p>
      <w:r>
        <w:t>@Che27Che Metanje fasciklov v sogovornike verjetno spada v to kategorijo. ;)</w:t>
      </w:r>
    </w:p>
    <w:p>
      <w:r>
        <w:rPr>
          <w:b/>
          <w:u w:val="single"/>
        </w:rPr>
        <w:t>745303</w:t>
      </w:r>
    </w:p>
    <w:p>
      <w:r>
        <w:t>A v tej državi res ni nobenega normalnega človeka, ki bi premagal ljubljanskega fukfehtarja? #Nerazumljivo</w:t>
      </w:r>
    </w:p>
    <w:p>
      <w:r>
        <w:rPr>
          <w:b/>
          <w:u w:val="single"/>
        </w:rPr>
        <w:t>745304</w:t>
      </w:r>
    </w:p>
    <w:p>
      <w:r>
        <w:t>@vinkovasle1 @Medeja_7 To bi bilo najboljše. Bi lahko vsaj prišek kakšen neobremenjen in plitkejšega žepa...</w:t>
      </w:r>
    </w:p>
    <w:p>
      <w:r>
        <w:rPr>
          <w:b/>
          <w:u w:val="single"/>
        </w:rPr>
        <w:t>745305</w:t>
      </w:r>
    </w:p>
    <w:p>
      <w:r>
        <w:t>@BenRdeci @viktor_viktorh @TarcaRTVSLO @Pertinacal Prav tega ne bomo dopustili. Za naše starše in stare starše gre!</w:t>
        <w:br/>
        <w:t>#zaOtrokeindruzine</w:t>
      </w:r>
    </w:p>
    <w:p>
      <w:r>
        <w:rPr>
          <w:b/>
          <w:u w:val="single"/>
        </w:rPr>
        <w:t>745306</w:t>
      </w:r>
    </w:p>
    <w:p>
      <w:r>
        <w:t>Kaj dogaja v LJ? Totalen kolaps na Tivolski. Pa 15 maric  skupaj s Tivolske na Subičko.</w:t>
      </w:r>
    </w:p>
    <w:p>
      <w:r>
        <w:rPr>
          <w:b/>
          <w:u w:val="single"/>
        </w:rPr>
        <w:t>745307</w:t>
      </w:r>
    </w:p>
    <w:p>
      <w:r>
        <w:t>naši mulci pravjo, da ne rabjo podnapisov za #HomeAlone2, ker so ga gledali že 20-krat.</w:t>
      </w:r>
    </w:p>
    <w:p>
      <w:r>
        <w:rPr>
          <w:b/>
          <w:u w:val="single"/>
        </w:rPr>
        <w:t>745308</w:t>
      </w:r>
    </w:p>
    <w:p>
      <w:r>
        <w:t>Nikoli več ne grem namazana na masažo. Razmazana sem huje, kot če bi me v roke dobil mož.</w:t>
      </w:r>
    </w:p>
    <w:p>
      <w:r>
        <w:rPr>
          <w:b/>
          <w:u w:val="single"/>
        </w:rPr>
        <w:t>745309</w:t>
      </w:r>
    </w:p>
    <w:p>
      <w:r>
        <w:t>@BrankoKnezevic4 Mnogo lažje se je posipati s pepelom kot pa zagristi v B1 raven</w:t>
        <w:br/>
        <w:t>😀</w:t>
      </w:r>
    </w:p>
    <w:p>
      <w:r>
        <w:rPr>
          <w:b/>
          <w:u w:val="single"/>
        </w:rPr>
        <w:t>745310</w:t>
      </w:r>
    </w:p>
    <w:p>
      <w:r>
        <w:t>Hrvaška policija aretirala do zob oborožene tihotapce migrantov https://t.co/xIEmhBsJ5Q</w:t>
      </w:r>
    </w:p>
    <w:p>
      <w:r>
        <w:rPr>
          <w:b/>
          <w:u w:val="single"/>
        </w:rPr>
        <w:t>745311</w:t>
      </w:r>
    </w:p>
    <w:p>
      <w:r>
        <w:t>@RagnarBelial @barjanski ta bi znala it celo kable od mobitelov rezat, da bi prekinla skodljivi signal</w:t>
      </w:r>
    </w:p>
    <w:p>
      <w:r>
        <w:rPr>
          <w:b/>
          <w:u w:val="single"/>
        </w:rPr>
        <w:t>745312</w:t>
      </w:r>
    </w:p>
    <w:p>
      <w:r>
        <w:t>Kozmetični salon MAGIC v Ljubljani: Klasična pedikura in permanentno lakiranje za samo 18 eur. https://t.co/8T4NKc6doq</w:t>
      </w:r>
    </w:p>
    <w:p>
      <w:r>
        <w:rPr>
          <w:b/>
          <w:u w:val="single"/>
        </w:rPr>
        <w:t>745313</w:t>
      </w:r>
    </w:p>
    <w:p>
      <w:r>
        <w:t>@organizacijaSDM @strankaSDS Hvala @organizacijaSDM!</w:t>
        <w:br/>
        <w:t>Gremo do zmage! Za našo občino, za njen razvoj in napredek!</w:t>
        <w:br/>
        <w:t>#MladiZaSpremembe</w:t>
      </w:r>
    </w:p>
    <w:p>
      <w:r>
        <w:rPr>
          <w:b/>
          <w:u w:val="single"/>
        </w:rPr>
        <w:t>745314</w:t>
      </w:r>
    </w:p>
    <w:p>
      <w:r>
        <w:t>@mrevlje Sestre = zapufane mamice, nikoli se ne bodo uprle. To gospoda točno ve. Sestre na visokih položajih so pa skorumpirane.</w:t>
      </w:r>
    </w:p>
    <w:p>
      <w:r>
        <w:rPr>
          <w:b/>
          <w:u w:val="single"/>
        </w:rPr>
        <w:t>745315</w:t>
      </w:r>
    </w:p>
    <w:p>
      <w:r>
        <w:t>SRAMOTA: Poglejte kako vas vedeževalka Karin želi nategniti.. Izdelek iz njene spletne strani je v resnici... https://t.co/Wrlq2VaL8E</w:t>
      </w:r>
    </w:p>
    <w:p>
      <w:r>
        <w:rPr>
          <w:b/>
          <w:u w:val="single"/>
        </w:rPr>
        <w:t>745316</w:t>
      </w:r>
    </w:p>
    <w:p>
      <w:r>
        <w:t>Najse ve ! Gamat inpotenta!  Bravo lucija !  ti si naš. vpiko! https://t.co/5unl2xmvfd</w:t>
      </w:r>
    </w:p>
    <w:p>
      <w:r>
        <w:rPr>
          <w:b/>
          <w:u w:val="single"/>
        </w:rPr>
        <w:t>745317</w:t>
      </w:r>
    </w:p>
    <w:p>
      <w:r>
        <w:t>Demokracija in resnica (Okrogla miza ob izidu knjige)</w:t>
        <w:br/>
        <w:t>https://t.co/gMSIbAGmNd</w:t>
      </w:r>
    </w:p>
    <w:p>
      <w:r>
        <w:rPr>
          <w:b/>
          <w:u w:val="single"/>
        </w:rPr>
        <w:t>745318</w:t>
      </w:r>
    </w:p>
    <w:p>
      <w:r>
        <w:t>@Mlinar72 @janezgecc @dragnslyr_ds @RobertHrovat Rifle mi ni odgovarjal kroj, Carerra so pa čapci nosili.</w:t>
      </w:r>
    </w:p>
    <w:p>
      <w:r>
        <w:rPr>
          <w:b/>
          <w:u w:val="single"/>
        </w:rPr>
        <w:t>745319</w:t>
      </w:r>
    </w:p>
    <w:p>
      <w:r>
        <w:t>@miss0MFGspot Ta sam skače po moji struni živca. Pa še nikol konc je ni. Ziher je kdo dal na yt 10urno verzijo.</w:t>
      </w:r>
    </w:p>
    <w:p>
      <w:r>
        <w:rPr>
          <w:b/>
          <w:u w:val="single"/>
        </w:rPr>
        <w:t>745320</w:t>
      </w:r>
    </w:p>
    <w:p>
      <w:r>
        <w:t>@AlanOrlic @pengovsky @multikultivator @jkmcnk @drfilomena Zlezi iz te jebene obskurne kamre, ebote. @radiostudent™</w:t>
      </w:r>
    </w:p>
    <w:p>
      <w:r>
        <w:rPr>
          <w:b/>
          <w:u w:val="single"/>
        </w:rPr>
        <w:t>745321</w:t>
      </w:r>
    </w:p>
    <w:p>
      <w:r>
        <w:t>@peterjancic Cekuta je kulturnik. Zato zanj zakoni ne veljajo, tako kot ne za tisti prešernovi nagrajenki.</w:t>
      </w:r>
    </w:p>
    <w:p>
      <w:r>
        <w:rPr>
          <w:b/>
          <w:u w:val="single"/>
        </w:rPr>
        <w:t>745322</w:t>
      </w:r>
    </w:p>
    <w:p>
      <w:r>
        <w:t>Dekle je blo staro ravno 18 let in jo je začelo zanimat kaj to pomeni seksat zato gre to vprašat babico. Ta se... https://t.co/VSGOyx2JIs</w:t>
      </w:r>
    </w:p>
    <w:p>
      <w:r>
        <w:rPr>
          <w:b/>
          <w:u w:val="single"/>
        </w:rPr>
        <w:t>745323</w:t>
      </w:r>
    </w:p>
    <w:p>
      <w:r>
        <w:t>@jozevolf Takrat je bla še firma "naša", zdaj je pa privat. Dobiček pa to.  Lažje/ceneje tubca lepila...</w:t>
      </w:r>
    </w:p>
    <w:p>
      <w:r>
        <w:rPr>
          <w:b/>
          <w:u w:val="single"/>
        </w:rPr>
        <w:t>745324</w:t>
      </w:r>
    </w:p>
    <w:p>
      <w:r>
        <w:t>Sindikat vojakov bi moral zahtevat da zamenjajo tega kriminalca Erjavca https://t.co/2A8K2gbok9</w:t>
      </w:r>
    </w:p>
    <w:p>
      <w:r>
        <w:rPr>
          <w:b/>
          <w:u w:val="single"/>
        </w:rPr>
        <w:t>745325</w:t>
      </w:r>
    </w:p>
    <w:p>
      <w:r>
        <w:t>Vsako jutro me na poti pricaka vonj sveze pecenega pomfrija v prezganem olju.</w:t>
      </w:r>
    </w:p>
    <w:p>
      <w:r>
        <w:rPr>
          <w:b/>
          <w:u w:val="single"/>
        </w:rPr>
        <w:t>745326</w:t>
      </w:r>
    </w:p>
    <w:p>
      <w:r>
        <w:t>Včeraj sem dala 5 € za malo pivo. Pojma nimajo, kak poceni so mi ga prodali. Dala bi sedem, pa i deset. #vroče</w:t>
      </w:r>
    </w:p>
    <w:p>
      <w:r>
        <w:rPr>
          <w:b/>
          <w:u w:val="single"/>
        </w:rPr>
        <w:t>745327</w:t>
      </w:r>
    </w:p>
    <w:p>
      <w:r>
        <w:t>@petrasovdat Glih tolk, da sem šel s taksijem k zdravniku. Če bi počakal še 10 min. bi šel lahkó s kolesom.</w:t>
      </w:r>
    </w:p>
    <w:p>
      <w:r>
        <w:rPr>
          <w:b/>
          <w:u w:val="single"/>
        </w:rPr>
        <w:t>745328</w:t>
      </w:r>
    </w:p>
    <w:p>
      <w:r>
        <w:t>@SuzanaLovec @Soba404 Da jih ne bi zazeblo, ko se v svojih toaletah vrnejo domov z zlatih abonmajev in otvoritev slikarskih razstav.</w:t>
      </w:r>
    </w:p>
    <w:p>
      <w:r>
        <w:rPr>
          <w:b/>
          <w:u w:val="single"/>
        </w:rPr>
        <w:t>745329</w:t>
      </w:r>
    </w:p>
    <w:p>
      <w:r>
        <w:t>@drVinkoGorenak @IPirkovic Res je vse v pizdi,če bi bila na oblasti SDS z velikim vodjem,bi pa bili globoko v pizdi!</w:t>
      </w:r>
    </w:p>
    <w:p>
      <w:r>
        <w:rPr>
          <w:b/>
          <w:u w:val="single"/>
        </w:rPr>
        <w:t>745330</w:t>
      </w:r>
    </w:p>
    <w:p>
      <w:r>
        <w:t>@surfon Seveda, seveda. Pod tvojim tvitom o "liberalnih" krogih se lepo vidi, koliko njih te blokira.</w:t>
      </w:r>
    </w:p>
    <w:p>
      <w:r>
        <w:rPr>
          <w:b/>
          <w:u w:val="single"/>
        </w:rPr>
        <w:t>745331</w:t>
      </w:r>
    </w:p>
    <w:p>
      <w:r>
        <w:t>uleti v kuhno, odpre hladilnik, vzame kozarec in ga nonšalantno v sekundi odpre. vzame kumarco, zapre kozarec, pospravi in odide.</w:t>
      </w:r>
    </w:p>
    <w:p>
      <w:r>
        <w:rPr>
          <w:b/>
          <w:u w:val="single"/>
        </w:rPr>
        <w:t>745332</w:t>
      </w:r>
    </w:p>
    <w:p>
      <w:r>
        <w:t>Novi park za odbojko zagotovo ne bo odprt do volitev https://t.co/muidxcCZHw #jebemumiša #koper</w:t>
      </w:r>
    </w:p>
    <w:p>
      <w:r>
        <w:rPr>
          <w:b/>
          <w:u w:val="single"/>
        </w:rPr>
        <w:t>745333</w:t>
      </w:r>
    </w:p>
    <w:p>
      <w:r>
        <w:t>@Margu501 @Razkroj Saj se od takrat do danes pojmovanje o ženskah-belih-nevernicah in civiliziranost ni nič razvilo na boljše.</w:t>
      </w:r>
    </w:p>
    <w:p>
      <w:r>
        <w:rPr>
          <w:b/>
          <w:u w:val="single"/>
        </w:rPr>
        <w:t>745334</w:t>
      </w:r>
    </w:p>
    <w:p>
      <w:r>
        <w:t>@slozeleznice ali so na novih Stadlerjevih potniških garniturah predvideni tudi avtomati s pitno vodo? #javniprevoz</w:t>
      </w:r>
    </w:p>
    <w:p>
      <w:r>
        <w:rPr>
          <w:b/>
          <w:u w:val="single"/>
        </w:rPr>
        <w:t>745335</w:t>
      </w:r>
    </w:p>
    <w:p>
      <w:r>
        <w:t>@surfon Najprej se odločite ali me boste vikali ali tikali. Da je pa zlato ker je domače, pa tudi nebo držalo. Poglejte NLB naprimer.</w:t>
      </w:r>
    </w:p>
    <w:p>
      <w:r>
        <w:rPr>
          <w:b/>
          <w:u w:val="single"/>
        </w:rPr>
        <w:t>745336</w:t>
      </w:r>
    </w:p>
    <w:p>
      <w:r>
        <w:t>Tudi pršut iz madžarskega prašiča se lahko imenuje kraški pršut https://t.co/le30BGFUu5</w:t>
      </w:r>
    </w:p>
    <w:p>
      <w:r>
        <w:rPr>
          <w:b/>
          <w:u w:val="single"/>
        </w:rPr>
        <w:t>745337</w:t>
      </w:r>
    </w:p>
    <w:p>
      <w:r>
        <w:t>Velenjsko pokopališče, defibrilator tik ob mrliških vežicah. Še zadnja priložnost, da uideš koncu. https://t.co/EToKdU7svJ</w:t>
      </w:r>
    </w:p>
    <w:p>
      <w:r>
        <w:rPr>
          <w:b/>
          <w:u w:val="single"/>
        </w:rPr>
        <w:t>745338</w:t>
      </w:r>
    </w:p>
    <w:p>
      <w:r>
        <w:t>@ZigaTurk Maske pa definitivno padajo. Pa ne z obrazov ljudi ampak politicnih strank, kar je se mnogo huje</w:t>
      </w:r>
    </w:p>
    <w:p>
      <w:r>
        <w:rPr>
          <w:b/>
          <w:u w:val="single"/>
        </w:rPr>
        <w:t>745339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745340</w:t>
      </w:r>
    </w:p>
    <w:p>
      <w:r>
        <w:t>@rokschuster @rtvslo slabš je samo še ekspreso... in italjan pade z vespe in se ubije</w:t>
      </w:r>
    </w:p>
    <w:p>
      <w:r>
        <w:rPr>
          <w:b/>
          <w:u w:val="single"/>
        </w:rPr>
        <w:t>745341</w:t>
      </w:r>
    </w:p>
    <w:p>
      <w:r>
        <w:t>@MarkoBukovec Podtaknjena tajna agentka? Skrivaj mijavka v prleščini? Napeto ko štrumpantl!</w:t>
      </w:r>
    </w:p>
    <w:p>
      <w:r>
        <w:rPr>
          <w:b/>
          <w:u w:val="single"/>
        </w:rPr>
        <w:t>745342</w:t>
      </w:r>
    </w:p>
    <w:p>
      <w:r>
        <w:t>FOTO: Družinski piknik v soboški park privablja številne družine - https://t.co/H7JwaUC0rV https://t.co/ovOazQrqa6</w:t>
      </w:r>
    </w:p>
    <w:p>
      <w:r>
        <w:rPr>
          <w:b/>
          <w:u w:val="single"/>
        </w:rPr>
        <w:t>745343</w:t>
      </w:r>
    </w:p>
    <w:p>
      <w:r>
        <w:t>@Matej_Klaric @MarkoPavlisic Pa sej že plačajo več! In dobijo iste čakalne vrste! Pa vi levičarji ste res požrešna bitja!</w:t>
      </w:r>
    </w:p>
    <w:p>
      <w:r>
        <w:rPr>
          <w:b/>
          <w:u w:val="single"/>
        </w:rPr>
        <w:t>745344</w:t>
      </w:r>
    </w:p>
    <w:p>
      <w:r>
        <w:t>@zdajvem Klasični JS debilizem. Edina funkcija vsakega javnega servisa je *služiti* ljudem.</w:t>
        <w:br/>
        <w:br/>
        <w:t>Gre za 2 problema: a) aroganco in b) ignoranco.</w:t>
      </w:r>
    </w:p>
    <w:p>
      <w:r>
        <w:rPr>
          <w:b/>
          <w:u w:val="single"/>
        </w:rPr>
        <w:t>745345</w:t>
      </w:r>
    </w:p>
    <w:p>
      <w:r>
        <w:t>Ni ga hujšga kot šoferji avtobusov v garažo. Hitenje domov je lahko boleče za potnike. 4G v ovinku je standard. #lpp</w:t>
      </w:r>
    </w:p>
    <w:p>
      <w:r>
        <w:rPr>
          <w:b/>
          <w:u w:val="single"/>
        </w:rPr>
        <w:t>745346</w:t>
      </w:r>
    </w:p>
    <w:p>
      <w:r>
        <w:t>@MatevzNovak prašičjega pastirja so pa nagnali v parlament, da povrne povzročeno škodo #zlati prinašalec</w:t>
      </w:r>
    </w:p>
    <w:p>
      <w:r>
        <w:rPr>
          <w:b/>
          <w:u w:val="single"/>
        </w:rPr>
        <w:t>745347</w:t>
      </w:r>
    </w:p>
    <w:p>
      <w:r>
        <w:t>@aleksandertusek @KatarinaDbr @pengovsky Vseka pa tut :D #tosovsibližnjafamilija</w:t>
      </w:r>
    </w:p>
    <w:p>
      <w:r>
        <w:rPr>
          <w:b/>
          <w:u w:val="single"/>
        </w:rPr>
        <w:t>745348</w:t>
      </w:r>
    </w:p>
    <w:p>
      <w:r>
        <w:t>@Jinxovje Tviter mi je šel umes mal u kurac.. čas da nadaljujemo ta tread - Let's live for today! https://t.co/VIFlt2xjiH</w:t>
      </w:r>
    </w:p>
    <w:p>
      <w:r>
        <w:rPr>
          <w:b/>
          <w:u w:val="single"/>
        </w:rPr>
        <w:t>745349</w:t>
      </w:r>
    </w:p>
    <w:p>
      <w:r>
        <w:t>@JozeBiscak @MarkoPavlisic @Libertarec Slamica potopljena v medijski del proračuna. https://t.co/3B2k2eLWdC</w:t>
      </w:r>
    </w:p>
    <w:p>
      <w:r>
        <w:rPr>
          <w:b/>
          <w:u w:val="single"/>
        </w:rPr>
        <w:t>745350</w:t>
      </w:r>
    </w:p>
    <w:p>
      <w:r>
        <w:t>@Bodem43 Pa pol let volilnega molka. Kdo jih bo vsak dan gledal in poslusal. 😂</w:t>
      </w:r>
    </w:p>
    <w:p>
      <w:r>
        <w:rPr>
          <w:b/>
          <w:u w:val="single"/>
        </w:rPr>
        <w:t>745351</w:t>
      </w:r>
    </w:p>
    <w:p>
      <w:r>
        <w:t>@PCrtomir @neskoncna_laz @strankaSDS @TankoJoze se strinjam. Tezko! Pa tud dolge ne bo. S takim obtoznim skorpucalom. Dobro da smo v EU..</w:t>
      </w:r>
    </w:p>
    <w:p>
      <w:r>
        <w:rPr>
          <w:b/>
          <w:u w:val="single"/>
        </w:rPr>
        <w:t>745352</w:t>
      </w:r>
    </w:p>
    <w:p>
      <w:r>
        <w:t>@2sto7 @sivanosoroginja Za to bomo morali pa najprej sloxit naredit. Se pa strinjam, da je to absurd.</w:t>
      </w:r>
    </w:p>
    <w:p>
      <w:r>
        <w:rPr>
          <w:b/>
          <w:u w:val="single"/>
        </w:rPr>
        <w:t>745353</w:t>
      </w:r>
    </w:p>
    <w:p>
      <w:r>
        <w:t>@Klino88 Pa zožitev verige pa v tem primeru razširit freehub. Poleg tega je Rotorjev umotvor hidravličen. Pozabi elektriko, tu je olje.</w:t>
      </w:r>
    </w:p>
    <w:p>
      <w:r>
        <w:rPr>
          <w:b/>
          <w:u w:val="single"/>
        </w:rPr>
        <w:t>745354</w:t>
      </w:r>
    </w:p>
    <w:p>
      <w:r>
        <w:t>@Gospod_profesor Pa kadar pride domu gre se zmeri k isti frizerki #fejstfant ❤️</w:t>
      </w:r>
    </w:p>
    <w:p>
      <w:r>
        <w:rPr>
          <w:b/>
          <w:u w:val="single"/>
        </w:rPr>
        <w:t>745355</w:t>
      </w:r>
    </w:p>
    <w:p>
      <w:r>
        <w:t>Topel sprejem na otvoritvi večgeneracijskega centra Socio Celje. Je 8 od 15 centrov, ki jih v kratkem odpiramo. https://t.co/zF1bGN3iIp</w:t>
      </w:r>
    </w:p>
    <w:p>
      <w:r>
        <w:rPr>
          <w:b/>
          <w:u w:val="single"/>
        </w:rPr>
        <w:t>745356</w:t>
      </w:r>
    </w:p>
    <w:p>
      <w:r>
        <w:t>Da crkneš kere bleferčine. Brez našega keša bi tile "umetniki" končali v cukrarni z jetiko. https://t.co/savVczhzP6</w:t>
      </w:r>
    </w:p>
    <w:p>
      <w:r>
        <w:rPr>
          <w:b/>
          <w:u w:val="single"/>
        </w:rPr>
        <w:t>745357</w:t>
      </w:r>
    </w:p>
    <w:p>
      <w:r>
        <w:t>Policist nad vaške stražarje z izvlečeno pištolo, medtem pa ilegalni migranti mirno hodijo mimo! https://t.co/OGyFBTezLS</w:t>
      </w:r>
    </w:p>
    <w:p>
      <w:r>
        <w:rPr>
          <w:b/>
          <w:u w:val="single"/>
        </w:rPr>
        <w:t>745358</w:t>
      </w:r>
    </w:p>
    <w:p>
      <w:r>
        <w:t>@GrilcNejc @Delo Da o spustih ne govorim. Ko je mojo punco enkrat skantalo tik pred mano z Mangarta, se vozim kot stara baba.</w:t>
      </w:r>
    </w:p>
    <w:p>
      <w:r>
        <w:rPr>
          <w:b/>
          <w:u w:val="single"/>
        </w:rPr>
        <w:t>745359</w:t>
      </w:r>
    </w:p>
    <w:p>
      <w:r>
        <w:t>@darkob @KleStrom Poglej se na fotografiji, ti nisi resen, Janšev militantnež s šarcem v rokah v imenu SDS. https://t.co/CaFqYzRQcq</w:t>
      </w:r>
    </w:p>
    <w:p>
      <w:r>
        <w:rPr>
          <w:b/>
          <w:u w:val="single"/>
        </w:rPr>
        <w:t>745360</w:t>
      </w:r>
    </w:p>
    <w:p>
      <w:r>
        <w:t>@DrzavljanK Vzemite v roke hladno pivo,pa v senco ,vročinski val preveč vpliva na možgane</w:t>
      </w:r>
    </w:p>
    <w:p>
      <w:r>
        <w:rPr>
          <w:b/>
          <w:u w:val="single"/>
        </w:rPr>
        <w:t>745361</w:t>
      </w:r>
    </w:p>
    <w:p>
      <w:r>
        <w:t>@PrometejDD Anketarji ta fenomen imenujejo shy-factor in ga opazujejo že dlje časa.</w:t>
      </w:r>
    </w:p>
    <w:p>
      <w:r>
        <w:rPr>
          <w:b/>
          <w:u w:val="single"/>
        </w:rPr>
        <w:t>745362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745363</w:t>
      </w:r>
    </w:p>
    <w:p>
      <w:r>
        <w:t>Kaj narediš, ki ti sosed med od-parkiranjem opraska avto in spizdi? Veš pa "od oka" (t.j. po avtu) kdo ta sosed je.</w:t>
      </w:r>
    </w:p>
    <w:p>
      <w:r>
        <w:rPr>
          <w:b/>
          <w:u w:val="single"/>
        </w:rPr>
        <w:t>745364</w:t>
      </w:r>
    </w:p>
    <w:p>
      <w:r>
        <w:t>@alesernecl @strankaSDS @DomovinskaLiga Kaj si ni raje zamrznil auspuha da ga ne bo peklo ko se bo vse vprek pikal ....</w:t>
      </w:r>
    </w:p>
    <w:p>
      <w:r>
        <w:rPr>
          <w:b/>
          <w:u w:val="single"/>
        </w:rPr>
        <w:t>745365</w:t>
      </w:r>
    </w:p>
    <w:p>
      <w:r>
        <w:t>Saj poleti paše mrzel tuš, ampak nikoli tako kot vroč tuš v jesenski sivini.</w:t>
      </w:r>
    </w:p>
    <w:p>
      <w:r>
        <w:rPr>
          <w:b/>
          <w:u w:val="single"/>
        </w:rPr>
        <w:t>745366</w:t>
      </w:r>
    </w:p>
    <w:p>
      <w:r>
        <w:t>@pongiSLO OH dream team, prisežem. Sploh če je pire narejen s kislo smetano in ne samo z maslom.</w:t>
      </w:r>
    </w:p>
    <w:p>
      <w:r>
        <w:rPr>
          <w:b/>
          <w:u w:val="single"/>
        </w:rPr>
        <w:t>745367</w:t>
      </w:r>
    </w:p>
    <w:p>
      <w:r>
        <w:t>Jasneje se kažejo tudi grozljive posledice: 40 mrtvih, 100.000 evakuiranih, 5700 uničenih objektov. https://t.co/HSGNbbocoX (via @24ur_com)</w:t>
      </w:r>
    </w:p>
    <w:p>
      <w:r>
        <w:rPr>
          <w:b/>
          <w:u w:val="single"/>
        </w:rPr>
        <w:t>745368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745369</w:t>
      </w:r>
    </w:p>
    <w:p>
      <w:r>
        <w:t>@janeztu in dodajmo,da je bila večina poplebiscitnih BREZ VEZE in v večini reklama za Janšo</w:t>
      </w:r>
    </w:p>
    <w:p>
      <w:r>
        <w:rPr>
          <w:b/>
          <w:u w:val="single"/>
        </w:rPr>
        <w:t>745370</w:t>
      </w:r>
    </w:p>
    <w:p>
      <w:r>
        <w:t>Rokomet: Oslabljeni Ormožani blizu, a obenem zelo daleč od točk https://t.co/EPz53SZ2az</w:t>
      </w:r>
    </w:p>
    <w:p>
      <w:r>
        <w:rPr>
          <w:b/>
          <w:u w:val="single"/>
        </w:rPr>
        <w:t>745371</w:t>
      </w:r>
    </w:p>
    <w:p>
      <w:r>
        <w:t>@oscarstarejsi Sej tudi Todoricu se nebi nic zgodilo ce se nebi pri mafijskih bankah pufal, pa bi radi denar nazaj</w:t>
      </w:r>
    </w:p>
    <w:p>
      <w:r>
        <w:rPr>
          <w:b/>
          <w:u w:val="single"/>
        </w:rPr>
        <w:t>745372</w:t>
      </w:r>
    </w:p>
    <w:p>
      <w:r>
        <w:t>@Fitzroy1985 @TelekomSlo @policija_si Seveda, začel je drezati v nedotakljive, pa so se spravili nadenj.Vodušek pa saj se ve, zanesljiv?!</w:t>
      </w:r>
    </w:p>
    <w:p>
      <w:r>
        <w:rPr>
          <w:b/>
          <w:u w:val="single"/>
        </w:rPr>
        <w:t>745373</w:t>
      </w:r>
    </w:p>
    <w:p>
      <w:r>
        <w:t>@MatejPlevnik @scdtwister Edina parlmentarna. Dokler bo edina, ne bo kruhanza desnico👎</w:t>
      </w:r>
    </w:p>
    <w:p>
      <w:r>
        <w:rPr>
          <w:b/>
          <w:u w:val="single"/>
        </w:rPr>
        <w:t>745374</w:t>
      </w:r>
    </w:p>
    <w:p>
      <w:r>
        <w:t>@Orleanska1 @jkmcnk mogoče res … In potem sproti odpravljati napake ali izboljševati detekcijo sranja.</w:t>
      </w:r>
    </w:p>
    <w:p>
      <w:r>
        <w:rPr>
          <w:b/>
          <w:u w:val="single"/>
        </w:rPr>
        <w:t>745375</w:t>
      </w:r>
    </w:p>
    <w:p>
      <w:r>
        <w:t>@Centrifuzija Migrantski, glede na barvo... Nič čudnega, da je tak pogrom... Če bi bili iz bele čokolade, bi bilo pol odpuščenega... 😉</w:t>
      </w:r>
    </w:p>
    <w:p>
      <w:r>
        <w:rPr>
          <w:b/>
          <w:u w:val="single"/>
        </w:rPr>
        <w:t>745376</w:t>
      </w:r>
    </w:p>
    <w:p>
      <w:r>
        <w:t>@cashkee Iz tvojih ust v vsako slovensko posteljo :) ...čeprav ...prihaja največji antiafrodiziak na 4 leta ...SP v fucbalu :(</w:t>
      </w:r>
    </w:p>
    <w:p>
      <w:r>
        <w:rPr>
          <w:b/>
          <w:u w:val="single"/>
        </w:rPr>
        <w:t>745377</w:t>
      </w:r>
    </w:p>
    <w:p>
      <w:r>
        <w:t>Posnetek vrhuncev Olimpijine težko prigarane zmage v Asiagu: https://t.co/HYoiNMdIsk</w:t>
      </w:r>
    </w:p>
    <w:p>
      <w:r>
        <w:rPr>
          <w:b/>
          <w:u w:val="single"/>
        </w:rPr>
        <w:t>745378</w:t>
      </w:r>
    </w:p>
    <w:p>
      <w:r>
        <w:t>@LajnarEU Ne vem kaj ste pricakovali, pa tudi zanima me ne, ker nekdo, ki mi nekaj apriori pripise, tako, cez palec ... ni resen sogovornik.</w:t>
      </w:r>
    </w:p>
    <w:p>
      <w:r>
        <w:rPr>
          <w:b/>
          <w:u w:val="single"/>
        </w:rPr>
        <w:t>745379</w:t>
      </w:r>
    </w:p>
    <w:p>
      <w:r>
        <w:t>Preprečujejo staranje, krepijo možgane, odganjajo bolezni. So pogosto na vašem jedilniku? https://t.co/1oqHo9kAbv</w:t>
      </w:r>
    </w:p>
    <w:p>
      <w:r>
        <w:rPr>
          <w:b/>
          <w:u w:val="single"/>
        </w:rPr>
        <w:t>745380</w:t>
      </w:r>
    </w:p>
    <w:p>
      <w:r>
        <w:t>Psihopatke, ki pametujejo, kaj piše na tviterju, pa sploh nimajo narejenega profila. Če bi imele samozavest, bi se predstavile.</w:t>
      </w:r>
    </w:p>
    <w:p>
      <w:r>
        <w:rPr>
          <w:b/>
          <w:u w:val="single"/>
        </w:rPr>
        <w:t>745381</w:t>
      </w:r>
    </w:p>
    <w:p>
      <w:r>
        <w:t>Dežurna nočna taksi služba po potrebi deluje tudi v SV predelu naše domovine.</w:t>
      </w:r>
    </w:p>
    <w:p>
      <w:r>
        <w:rPr>
          <w:b/>
          <w:u w:val="single"/>
        </w:rPr>
        <w:t>745382</w:t>
      </w:r>
    </w:p>
    <w:p>
      <w:r>
        <w:t>Prepoznate nagajivega dečka, ki smo ga pred leti poznali kot pevca, zdaj pa vodi resničnostni šov? https://t.co/lQcc0GsRkE</w:t>
      </w:r>
    </w:p>
    <w:p>
      <w:r>
        <w:rPr>
          <w:b/>
          <w:u w:val="single"/>
        </w:rPr>
        <w:t>745383</w:t>
      </w:r>
    </w:p>
    <w:p>
      <w:r>
        <w:t>@tsavenc Ne bo jih več, ker imamo preveč butaste ptiče. Ali pa se lahko vsak v vsako stvar vtika...</w:t>
      </w:r>
    </w:p>
    <w:p>
      <w:r>
        <w:rPr>
          <w:b/>
          <w:u w:val="single"/>
        </w:rPr>
        <w:t>745384</w:t>
      </w:r>
    </w:p>
    <w:p>
      <w:r>
        <w:t>@Komentar_Dana True</w:t>
        <w:br/>
        <w:t>Najbolj zabavno je, ko me prepričujejo, da so demokrati v murici levica. Levo od skrajne desnice edino.</w:t>
      </w:r>
    </w:p>
    <w:p>
      <w:r>
        <w:rPr>
          <w:b/>
          <w:u w:val="single"/>
        </w:rPr>
        <w:t>745385</w:t>
      </w:r>
    </w:p>
    <w:p>
      <w:r>
        <w:t>@MissPiggy2373 ta kmalu me jebe že točno 2 mesca...amapk BO! To je najbolj važno da se vedno obnavlja!</w:t>
      </w:r>
    </w:p>
    <w:p>
      <w:r>
        <w:rPr>
          <w:b/>
          <w:u w:val="single"/>
        </w:rPr>
        <w:t>745386</w:t>
      </w:r>
    </w:p>
    <w:p>
      <w:r>
        <w:t>Dobro jutro. Ceste in plocniki so kopni ter posuti. Tako da kar veselo na delo 😂</w:t>
      </w:r>
    </w:p>
    <w:p>
      <w:r>
        <w:rPr>
          <w:b/>
          <w:u w:val="single"/>
        </w:rPr>
        <w:t>745387</w:t>
      </w:r>
    </w:p>
    <w:p>
      <w:r>
        <w:t>@yrennia1 @SPusnar @BmMehle Samostojna država je bila pesek v oči, da se je komunizem lahko obdržal.</w:t>
      </w:r>
    </w:p>
    <w:p>
      <w:r>
        <w:rPr>
          <w:b/>
          <w:u w:val="single"/>
        </w:rPr>
        <w:t>745388</w:t>
      </w:r>
    </w:p>
    <w:p>
      <w:r>
        <w:t>Najdražje nepremičnine na Bledu: kupujejo Otmar Zorn in Kitajci https://t.co/x6iKdOwoOE</w:t>
      </w:r>
    </w:p>
    <w:p>
      <w:r>
        <w:rPr>
          <w:b/>
          <w:u w:val="single"/>
        </w:rPr>
        <w:t>745389</w:t>
      </w:r>
    </w:p>
    <w:p>
      <w:r>
        <w:t>@OranjeSwaeltjie @MitjaIrsic Izraelu ne priznajo pravico do obrambe pred domacemi teroristi.</w:t>
      </w:r>
    </w:p>
    <w:p>
      <w:r>
        <w:rPr>
          <w:b/>
          <w:u w:val="single"/>
        </w:rPr>
        <w:t>745390</w:t>
      </w:r>
    </w:p>
    <w:p>
      <w:r>
        <w:t>@Libertarec @crico111 Te spolne kvote so še en absurd slovenske zakonodaje... Od neštetih...</w:t>
      </w:r>
    </w:p>
    <w:p>
      <w:r>
        <w:rPr>
          <w:b/>
          <w:u w:val="single"/>
        </w:rPr>
        <w:t>745391</w:t>
      </w:r>
    </w:p>
    <w:p>
      <w:r>
        <w:t>@_Kreso_ Pa nemorš zmagat proti njim. Prepovedat vstop v LV, ignorirat na tiskovkih, pa se naj jebejo.</w:t>
      </w:r>
    </w:p>
    <w:p>
      <w:r>
        <w:rPr>
          <w:b/>
          <w:u w:val="single"/>
        </w:rPr>
        <w:t>745392</w:t>
      </w:r>
    </w:p>
    <w:p>
      <w:r>
        <w:t>@galar Pri nas je postraumatski stres pri odvzemu zakonsko reguliran, vračanje je pa upočasnjeno, ker je odvzem od rejnika zelo stresen...</w:t>
      </w:r>
    </w:p>
    <w:p>
      <w:r>
        <w:rPr>
          <w:b/>
          <w:u w:val="single"/>
        </w:rPr>
        <w:t>745393</w:t>
      </w:r>
    </w:p>
    <w:p>
      <w:r>
        <w:t xml:space="preserve">Sindikati branijo, kar v DZ nista ubranili Levica in SD </w:t>
        <w:br/>
        <w:t>https://t.co/csKsj9kC3X https://t.co/csKsj9kC3X</w:t>
      </w:r>
    </w:p>
    <w:p>
      <w:r>
        <w:rPr>
          <w:b/>
          <w:u w:val="single"/>
        </w:rPr>
        <w:t>745394</w:t>
      </w:r>
    </w:p>
    <w:p>
      <w:r>
        <w:t>#novzacetek Tonin bi zdravstvo vodil preko gospodarske družbe..... stečaji bi se kar vrstili, bolniki pa?</w:t>
      </w:r>
    </w:p>
    <w:p>
      <w:r>
        <w:rPr>
          <w:b/>
          <w:u w:val="single"/>
        </w:rPr>
        <w:t>745395</w:t>
      </w:r>
    </w:p>
    <w:p>
      <w:r>
        <w:t>@RevijaReporter Je ze dolgo na delu- namrec unicevanju drzave. Ce ovce to hocejo, volijo unicevalce. Obstaja alternativa- opozicija SDS!</w:t>
      </w:r>
    </w:p>
    <w:p>
      <w:r>
        <w:rPr>
          <w:b/>
          <w:u w:val="single"/>
        </w:rPr>
        <w:t>745396</w:t>
      </w:r>
    </w:p>
    <w:p>
      <w:r>
        <w:t>Število turistov narašča, ker morajo ljudje polnit svoje Instagrame. #instaturisti</w:t>
      </w:r>
    </w:p>
    <w:p>
      <w:r>
        <w:rPr>
          <w:b/>
          <w:u w:val="single"/>
        </w:rPr>
        <w:t>745397</w:t>
      </w:r>
    </w:p>
    <w:p>
      <w:r>
        <w:t>@majsanom @cikibucka @BojanPozar Helena @majsanom , prestavi tarčo, streljaš se v koleno.</w:t>
      </w:r>
    </w:p>
    <w:p>
      <w:r>
        <w:rPr>
          <w:b/>
          <w:u w:val="single"/>
        </w:rPr>
        <w:t>745398</w:t>
      </w:r>
    </w:p>
    <w:p>
      <w:r>
        <w:t>Vi se lahko pogovarjate. S takim tonom z mano zagotovo ne. https://t.co/xfyE2DUI9W</w:t>
      </w:r>
    </w:p>
    <w:p>
      <w:r>
        <w:rPr>
          <w:b/>
          <w:u w:val="single"/>
        </w:rPr>
        <w:t>745399</w:t>
      </w:r>
    </w:p>
    <w:p>
      <w:r>
        <w:t>Mineva 100 let od rojstva očeta najbolj pogostega kosa orožja na planetu. https://t.co/qKCdz42wV4</w:t>
      </w:r>
    </w:p>
    <w:p>
      <w:r>
        <w:rPr>
          <w:b/>
          <w:u w:val="single"/>
        </w:rPr>
        <w:t>745400</w:t>
      </w:r>
    </w:p>
    <w:p>
      <w:r>
        <w:t>"Kaj ga je zdej sram prpelat, prej b mislu!" Ko prijatelj noce predatavt punce  😂</w:t>
      </w:r>
    </w:p>
    <w:p>
      <w:r>
        <w:rPr>
          <w:b/>
          <w:u w:val="single"/>
        </w:rPr>
        <w:t>745401</w:t>
      </w:r>
    </w:p>
    <w:p>
      <w:r>
        <w:t>Gol @nkolimpija proti @nsmura_ms je veckrat videna poteza golmana, ki se mu sedaj mascevala. Skoda.</w:t>
      </w:r>
    </w:p>
    <w:p>
      <w:r>
        <w:rPr>
          <w:b/>
          <w:u w:val="single"/>
        </w:rPr>
        <w:t>745402</w:t>
      </w:r>
    </w:p>
    <w:p>
      <w:r>
        <w:t>Najbolj smešno pri vsem od včeraj je, da se nemški golman lahko pritožuje nad odločitvijo sodnikov, naša zveza se pa ne more.</w:t>
      </w:r>
    </w:p>
    <w:p>
      <w:r>
        <w:rPr>
          <w:b/>
          <w:u w:val="single"/>
        </w:rPr>
        <w:t>745403</w:t>
      </w:r>
    </w:p>
    <w:p>
      <w:r>
        <w:t>@InterestingSci1 Sam klinov si pa v tole tanko plast kamnine ne bi upal zabijati!!</w:t>
      </w:r>
    </w:p>
    <w:p>
      <w:r>
        <w:rPr>
          <w:b/>
          <w:u w:val="single"/>
        </w:rPr>
        <w:t>745404</w:t>
      </w:r>
    </w:p>
    <w:p>
      <w:r>
        <w:t>uuuuhhh!</w:t>
        <w:br/>
        <w:t>za tale dvoboj bi mi pa bilo prekleto žal, če ga ne bi spremljala. noro.</w:t>
        <w:br/>
        <w:t>bravo nole!!</w:t>
      </w:r>
    </w:p>
    <w:p>
      <w:r>
        <w:rPr>
          <w:b/>
          <w:u w:val="single"/>
        </w:rPr>
        <w:t>745405</w:t>
      </w:r>
    </w:p>
    <w:p>
      <w:r>
        <w:t>Na desni se je Kovšca uspel skregat z vsemi ... Kretenčina Uršić pa že dva dni jamra da je kr veselje 😂😂😂</w:t>
      </w:r>
    </w:p>
    <w:p>
      <w:r>
        <w:rPr>
          <w:b/>
          <w:u w:val="single"/>
        </w:rPr>
        <w:t>745406</w:t>
      </w:r>
    </w:p>
    <w:p>
      <w:r>
        <w:t>@JakaRacman007 komuniciraj normalno in o tem kar je tema, ne pa da se spuščaš na osebno raven ... ti presojaj zase, jaz bom pa zase</w:t>
      </w:r>
    </w:p>
    <w:p>
      <w:r>
        <w:rPr>
          <w:b/>
          <w:u w:val="single"/>
        </w:rPr>
        <w:t>745407</w:t>
      </w:r>
    </w:p>
    <w:p>
      <w:r>
        <w:t>@Gicek007 @EPameten Stvar umetniške svobode. Me ne moti. Tko kot me nemi motilo če bi ga igral bel rdečelasec ali blondinec z modrimi očmi.</w:t>
      </w:r>
    </w:p>
    <w:p>
      <w:r>
        <w:rPr>
          <w:b/>
          <w:u w:val="single"/>
        </w:rPr>
        <w:t>745408</w:t>
      </w:r>
    </w:p>
    <w:p>
      <w:r>
        <w:t>@Adornoisdead sej ste imeli nekoč čist luškano navijaško skupinco Goriške vrtnice.</w:t>
      </w:r>
    </w:p>
    <w:p>
      <w:r>
        <w:rPr>
          <w:b/>
          <w:u w:val="single"/>
        </w:rPr>
        <w:t>745409</w:t>
      </w:r>
    </w:p>
    <w:p>
      <w:r>
        <w:t>Skladiščni prostor v kleti 35.000€ http://t.co/cmm3XlKm3W #drazbe #skladisce</w:t>
      </w:r>
    </w:p>
    <w:p>
      <w:r>
        <w:rPr>
          <w:b/>
          <w:u w:val="single"/>
        </w:rPr>
        <w:t>745410</w:t>
      </w:r>
    </w:p>
    <w:p>
      <w:r>
        <w:t>jutri z vami od 15-20h Patricia Pie prinesem nove oblekice iz bombaznega rešiljeja...</w:t>
        <w:br/>
        <w:t xml:space="preserve">ob 17h se mi </w:t>
        <w:br/>
        <w:t>pridruzi Simona Kogovšek</w:t>
      </w:r>
    </w:p>
    <w:p>
      <w:r>
        <w:rPr>
          <w:b/>
          <w:u w:val="single"/>
        </w:rPr>
        <w:t>745411</w:t>
      </w:r>
    </w:p>
    <w:p>
      <w:r>
        <w:t>@MajaSimoneti Notranji del kroga se še sname in se luknja poveča. Morda res niso dovolj domislili, ampak najbrž ni še vse izgubljeno ;):</w:t>
      </w:r>
    </w:p>
    <w:p>
      <w:r>
        <w:rPr>
          <w:b/>
          <w:u w:val="single"/>
        </w:rPr>
        <w:t>745412</w:t>
      </w:r>
    </w:p>
    <w:p>
      <w:r>
        <w:t>Socialista nikar k denarju spustiti!! To je lisica v kokosnjaku. Česar se dotaknejo se v drek spremeni https://t.co/CmEXdnJ2e3</w:t>
      </w:r>
    </w:p>
    <w:p>
      <w:r>
        <w:rPr>
          <w:b/>
          <w:u w:val="single"/>
        </w:rPr>
        <w:t>745413</w:t>
      </w:r>
    </w:p>
    <w:p>
      <w:r>
        <w:t>@MitjaBlazic Mladi zmaji...heh, a ni prav en od njih pospremil na oni svet nekega promiskuitetnega tica?!</w:t>
      </w:r>
    </w:p>
    <w:p>
      <w:r>
        <w:rPr>
          <w:b/>
          <w:u w:val="single"/>
        </w:rPr>
        <w:t>745414</w:t>
      </w:r>
    </w:p>
    <w:p>
      <w:r>
        <w:t>Kaj se jezite na pedofilijo v Cerkvi? Slednja se trudi po najboljših močeh za povišanje rodnosti. #multifail</w:t>
      </w:r>
    </w:p>
    <w:p>
      <w:r>
        <w:rPr>
          <w:b/>
          <w:u w:val="single"/>
        </w:rPr>
        <w:t>745415</w:t>
      </w:r>
    </w:p>
    <w:p>
      <w:r>
        <w:t>@tilen @klaudi777 hmmm...zanimivo ... celo prav je bilo dosojeno...ni ofsajda...#24 stoji bližje golu kot zaho...</w:t>
      </w:r>
    </w:p>
    <w:p>
      <w:r>
        <w:rPr>
          <w:b/>
          <w:u w:val="single"/>
        </w:rPr>
        <w:t>745416</w:t>
      </w:r>
    </w:p>
    <w:p>
      <w:r>
        <w:t>Belgija s pol moci preko Rusije, Poljska je zmagala in Slovenija ni skadila. Super.</w:t>
      </w:r>
    </w:p>
    <w:p>
      <w:r>
        <w:rPr>
          <w:b/>
          <w:u w:val="single"/>
        </w:rPr>
        <w:t>745417</w:t>
      </w:r>
    </w:p>
    <w:p>
      <w:r>
        <w:t>@KorsikaB Prav mu je buhtlju. Kaj se pa s starimi in blesavimi kurami druži 😜</w:t>
      </w:r>
    </w:p>
    <w:p>
      <w:r>
        <w:rPr>
          <w:b/>
          <w:u w:val="single"/>
        </w:rPr>
        <w:t>745418</w:t>
      </w:r>
    </w:p>
    <w:p>
      <w:r>
        <w:t>Komunisti so za svoj revolucionarni namen izkoristili sokole https://t.co/X7ZbY5Bbhi via @Časnik</w:t>
      </w:r>
    </w:p>
    <w:p>
      <w:r>
        <w:rPr>
          <w:b/>
          <w:u w:val="single"/>
        </w:rPr>
        <w:t>745419</w:t>
      </w:r>
    </w:p>
    <w:p>
      <w:r>
        <w:t>@Matej3_14159nta @romunov Klicat jih moras in ti morajo oni nekak aktivirat in neke smse moras posiljat</w:t>
      </w:r>
    </w:p>
    <w:p>
      <w:r>
        <w:rPr>
          <w:b/>
          <w:u w:val="single"/>
        </w:rPr>
        <w:t>745420</w:t>
      </w:r>
    </w:p>
    <w:p>
      <w:r>
        <w:t>@Adornoisdead Vse je sneg. Tu se mučimo, namesto da bi smučali. Mondeno, s kriptovalutami, neodtujenimi.</w:t>
      </w:r>
    </w:p>
    <w:p>
      <w:r>
        <w:rPr>
          <w:b/>
          <w:u w:val="single"/>
        </w:rPr>
        <w:t>745421</w:t>
      </w:r>
    </w:p>
    <w:p>
      <w:r>
        <w:t>@JozeBiscak @VaneGosnik Kako, komunistički vedno usekajo mimo in to brez sramu, še Nude se jim smejejo.</w:t>
      </w:r>
    </w:p>
    <w:p>
      <w:r>
        <w:rPr>
          <w:b/>
          <w:u w:val="single"/>
        </w:rPr>
        <w:t>745422</w:t>
      </w:r>
    </w:p>
    <w:p>
      <w:r>
        <w:t>@AlpinePatriot @petra_jansa a se sploh kdo vpraša , kok so sploh pismeni ti hlapci od vaenostnikov</w:t>
      </w:r>
    </w:p>
    <w:p>
      <w:r>
        <w:rPr>
          <w:b/>
          <w:u w:val="single"/>
        </w:rPr>
        <w:t>745423</w:t>
      </w:r>
    </w:p>
    <w:p>
      <w:r>
        <w:t>In potem ponavljajo eno in isto bedarijo. Ne vedo, ali zavestno zavajajo? https://t.co/bscNxwOAUQ</w:t>
      </w:r>
    </w:p>
    <w:p>
      <w:r>
        <w:rPr>
          <w:b/>
          <w:u w:val="single"/>
        </w:rPr>
        <w:t>745424</w:t>
      </w:r>
    </w:p>
    <w:p>
      <w:r>
        <w:t>Kumarična maska, kopel za utrujena stopala in recept za sijoče lase</w:t>
        <w:br/>
        <w:br/>
        <w:t>https://t.co/BiAMGDTw5S https://t.co/rgWMkWeBwY</w:t>
      </w:r>
    </w:p>
    <w:p>
      <w:r>
        <w:rPr>
          <w:b/>
          <w:u w:val="single"/>
        </w:rPr>
        <w:t>745425</w:t>
      </w:r>
    </w:p>
    <w:p>
      <w:r>
        <w:t>@AntonPeinkiher Qwapajto važn, važn je, da sta @MORiS4ever in Krko premagala tretjo armado v Evropi.</w:t>
      </w:r>
    </w:p>
    <w:p>
      <w:r>
        <w:rPr>
          <w:b/>
          <w:u w:val="single"/>
        </w:rPr>
        <w:t>745426</w:t>
      </w:r>
    </w:p>
    <w:p>
      <w:r>
        <w:t>@apocalypsedone @PreglArjan To ste vi, arjan, najbolj znani twitteraski pogoltnik proracunskega denarja! lp!</w:t>
      </w:r>
    </w:p>
    <w:p>
      <w:r>
        <w:rPr>
          <w:b/>
          <w:u w:val="single"/>
        </w:rPr>
        <w:t>745427</w:t>
      </w:r>
    </w:p>
    <w:p>
      <w:r>
        <w:t>@dujeSantiago Saj gozd fantom nič ne naredi, razen, če se oblečeš v Rdečo kapico. Na to so volkovi čist nori. 😉😁</w:t>
      </w:r>
    </w:p>
    <w:p>
      <w:r>
        <w:rPr>
          <w:b/>
          <w:u w:val="single"/>
        </w:rPr>
        <w:t>745428</w:t>
      </w:r>
    </w:p>
    <w:p>
      <w:r>
        <w:t>@slovenistan Kaksen skandal bi sele bil, ce bi nosil kravato s slovenskim grbom.</w:t>
      </w:r>
    </w:p>
    <w:p>
      <w:r>
        <w:rPr>
          <w:b/>
          <w:u w:val="single"/>
        </w:rPr>
        <w:t>745429</w:t>
      </w:r>
    </w:p>
    <w:p>
      <w:r>
        <w:t>@SpletnaMladina Psihopati ne poznajo sramu, njih je treba pripraviti do tega, da se bojijo za lastne riti in glave.</w:t>
        <w:br/>
        <w:br/>
        <w:t>Bong</w:t>
      </w:r>
    </w:p>
    <w:p>
      <w:r>
        <w:rPr>
          <w:b/>
          <w:u w:val="single"/>
        </w:rPr>
        <w:t>745430</w:t>
      </w:r>
    </w:p>
    <w:p>
      <w:r>
        <w:t>@Nova24TV @JJansaSDS Cerar Vi se raje pobrigajte za Slovenske upokojence in poiščite razliko (pokradeno) med 56,63% in 100% penzijo</w:t>
      </w:r>
    </w:p>
    <w:p>
      <w:r>
        <w:rPr>
          <w:b/>
          <w:u w:val="single"/>
        </w:rPr>
        <w:t>745431</w:t>
      </w:r>
    </w:p>
    <w:p>
      <w:r>
        <w:t>@ciro_ciril A še niste vi malo zmotil? Rdeči bi morali svojce izvensodno pobitih prositi odpuščanja.</w:t>
      </w:r>
    </w:p>
    <w:p>
      <w:r>
        <w:rPr>
          <w:b/>
          <w:u w:val="single"/>
        </w:rPr>
        <w:t>745432</w:t>
      </w:r>
    </w:p>
    <w:p>
      <w:r>
        <w:t>@ToneMartinjak @Japreva Avtor te kalkulacije naj se drži kakšnega drugega posla, saj številk ne razume.</w:t>
      </w:r>
    </w:p>
    <w:p>
      <w:r>
        <w:rPr>
          <w:b/>
          <w:u w:val="single"/>
        </w:rPr>
        <w:t>745433</w:t>
      </w:r>
    </w:p>
    <w:p>
      <w:r>
        <w:t>@gfajdi @xmp125a @Mateja_Rose Tu in tam včasih delodajalci napišejo višino plače ...</w:t>
      </w:r>
    </w:p>
    <w:p>
      <w:r>
        <w:rPr>
          <w:b/>
          <w:u w:val="single"/>
        </w:rPr>
        <w:t>745434</w:t>
      </w:r>
    </w:p>
    <w:p>
      <w:r>
        <w:t>Terapevt Tomislav Kuljiš: Samo celi lahko polno ljubimo https://t.co/3uv42044dT https://t.co/TPQxZchf1Y</w:t>
      </w:r>
    </w:p>
    <w:p>
      <w:r>
        <w:rPr>
          <w:b/>
          <w:u w:val="single"/>
        </w:rPr>
        <w:t>745435</w:t>
      </w:r>
    </w:p>
    <w:p>
      <w:r>
        <w:t>Možganov skora ni v takih glavah so preveč na levi str. https://t.co/Tm9lHJGJav</w:t>
      </w:r>
    </w:p>
    <w:p>
      <w:r>
        <w:rPr>
          <w:b/>
          <w:u w:val="single"/>
        </w:rPr>
        <w:t>745436</w:t>
      </w:r>
    </w:p>
    <w:p>
      <w:r>
        <w:t>Inšpekcija po akciji nadzora: Skoraj petina gradenj je nelegalnih  https://t.co/Ecmhgvg60r</w:t>
      </w:r>
    </w:p>
    <w:p>
      <w:r>
        <w:rPr>
          <w:b/>
          <w:u w:val="single"/>
        </w:rPr>
        <w:t>745437</w:t>
      </w:r>
    </w:p>
    <w:p>
      <w:r>
        <w:t>@karmennovak 15 let, pekla burgerje in pomfit v Noč in Dan (pet-nedelje), moj šiht se je končal ob 21ih ker sem bila še mladoletna 😅</w:t>
      </w:r>
    </w:p>
    <w:p>
      <w:r>
        <w:rPr>
          <w:b/>
          <w:u w:val="single"/>
        </w:rPr>
        <w:t>745438</w:t>
      </w:r>
    </w:p>
    <w:p>
      <w:r>
        <w:t>Vse pustne šeme vabljene na vaganje na debeli četrtek ob 18.00h v gostilno pr' Železnk v Mojstrani! https://t.co/IyaXGDTTen</w:t>
      </w:r>
    </w:p>
    <w:p>
      <w:r>
        <w:rPr>
          <w:b/>
          <w:u w:val="single"/>
        </w:rPr>
        <w:t>745439</w:t>
      </w:r>
    </w:p>
    <w:p>
      <w:r>
        <w:t>@crico111 Bog vedi od kje je ta... vem pa, da boste  ta scum še lep čas redili, za lastne otroke pa zamaške zbirali</w:t>
      </w:r>
    </w:p>
    <w:p>
      <w:r>
        <w:rPr>
          <w:b/>
          <w:u w:val="single"/>
        </w:rPr>
        <w:t>745440</w:t>
      </w:r>
    </w:p>
    <w:p>
      <w:r>
        <w:t>@drfilomena @radio_kaos Ob "urejenem", odgovornem delu  in v ozadju radio Kaos. Je malce paradoksalno.🤣</w:t>
      </w:r>
    </w:p>
    <w:p>
      <w:r>
        <w:rPr>
          <w:b/>
          <w:u w:val="single"/>
        </w:rPr>
        <w:t>745441</w:t>
      </w:r>
    </w:p>
    <w:p>
      <w:r>
        <w:t>@tinncu Na prvo roko zgleda mostu podobno.</w:t>
        <w:br/>
        <w:t>Malo me pa skrbi, ko to gledam, glede na to, da v pregovorno močvirnati Lj ni tako megleno ;)</w:t>
      </w:r>
    </w:p>
    <w:p>
      <w:r>
        <w:rPr>
          <w:b/>
          <w:u w:val="single"/>
        </w:rPr>
        <w:t>745442</w:t>
      </w:r>
    </w:p>
    <w:p>
      <w:r>
        <w:t xml:space="preserve">Nekaj za vse ljubitelje krompirja ... in kumine ;) </w:t>
        <w:br/>
        <w:br/>
        <w:t>#gustpikasi https://t.co/hTP5nQRX8h</w:t>
      </w:r>
    </w:p>
    <w:p>
      <w:r>
        <w:rPr>
          <w:b/>
          <w:u w:val="single"/>
        </w:rPr>
        <w:t>745443</w:t>
      </w:r>
    </w:p>
    <w:p>
      <w:r>
        <w:t>@Jaka__Dolinar @SamoGlavan Posebej v pokritih bazenih je treba uporabljati tiste črne rjuhe, ker so luči preklemano močne. 😈😈😈</w:t>
      </w:r>
    </w:p>
    <w:p>
      <w:r>
        <w:rPr>
          <w:b/>
          <w:u w:val="single"/>
        </w:rPr>
        <w:t>745444</w:t>
      </w:r>
    </w:p>
    <w:p>
      <w:r>
        <w:t>@ISterbenc @Medeja_7 @altSaulin @free_RTV @jolandabuh @zostko Cela drzava je cirkus to pomeni da rabmo klovna</w:t>
      </w:r>
    </w:p>
    <w:p>
      <w:r>
        <w:rPr>
          <w:b/>
          <w:u w:val="single"/>
        </w:rPr>
        <w:t>745445</w:t>
      </w:r>
    </w:p>
    <w:p>
      <w:r>
        <w:t>pripelji svoje najboljše prijatelje in starše na zabavo https://t.co/VAQ6pGlEfx</w:t>
      </w:r>
    </w:p>
    <w:p>
      <w:r>
        <w:rPr>
          <w:b/>
          <w:u w:val="single"/>
        </w:rPr>
        <w:t>745446</w:t>
      </w:r>
    </w:p>
    <w:p>
      <w:r>
        <w:t>@PetraSlanic @uros_m Zakaj ti ni banka vrnila tega? Veš kdaj so ti ukradli številko kartice oz. ob katerem nakupu?</w:t>
      </w:r>
    </w:p>
    <w:p>
      <w:r>
        <w:rPr>
          <w:b/>
          <w:u w:val="single"/>
        </w:rPr>
        <w:t>745447</w:t>
      </w:r>
    </w:p>
    <w:p>
      <w:r>
        <w:t>GOSTILNA: Osupnila je šefa Bineta in si celo prislužila aplavz! http://t.co/0ZrZzNm64A</w:t>
      </w:r>
    </w:p>
    <w:p>
      <w:r>
        <w:rPr>
          <w:b/>
          <w:u w:val="single"/>
        </w:rPr>
        <w:t>745448</w:t>
      </w:r>
    </w:p>
    <w:p>
      <w:r>
        <w:t>@MatevzNovak Ko jih od bliže spoznaš, ugotoviš, da so v resnici "pohabljeni" in vidiš kaj naredijo enoumje, indoktrinacija in propaganda!</w:t>
      </w:r>
    </w:p>
    <w:p>
      <w:r>
        <w:rPr>
          <w:b/>
          <w:u w:val="single"/>
        </w:rPr>
        <w:t>745449</w:t>
      </w:r>
    </w:p>
    <w:p>
      <w:r>
        <w:t>@Mauhlerca @umijosek @polikarbonat pa reč, da gre najprej k tvojmu mehaniku, da vidi, če niso kej kilometri prevrteni #servisnaknjiga</w:t>
      </w:r>
    </w:p>
    <w:p>
      <w:r>
        <w:rPr>
          <w:b/>
          <w:u w:val="single"/>
        </w:rPr>
        <w:t>745450</w:t>
      </w:r>
    </w:p>
    <w:p>
      <w:r>
        <w:t>Pohvalno, kajti če se družiš z izdajalci si izdajalec! https://t.co/yHPt6DDVhP</w:t>
      </w:r>
    </w:p>
    <w:p>
      <w:r>
        <w:rPr>
          <w:b/>
          <w:u w:val="single"/>
        </w:rPr>
        <w:t>745451</w:t>
      </w:r>
    </w:p>
    <w:p>
      <w:r>
        <w:t>7letnik (dela peščeni grad): "Daj, pomagaj."</w:t>
        <w:br/>
        <w:t>Jaz:"Ne bo zdržal, ker ga bodo valovi podrli.</w:t>
        <w:br/>
        <w:t>7: "Ja, zato pa pomagaj!"</w:t>
        <w:br/>
        <w:br/>
        <w:t>Bedno je biti odrasel.</w:t>
      </w:r>
    </w:p>
    <w:p>
      <w:r>
        <w:rPr>
          <w:b/>
          <w:u w:val="single"/>
        </w:rPr>
        <w:t>745452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745453</w:t>
      </w:r>
    </w:p>
    <w:p>
      <w:r>
        <w:t>#Slušalke #Logitech G230 Gaming headset, Slušalke in #mikrofoni #MEGABITE - #računalniki in #računalniška #oprema. https://t.co/rGwle7XgsN</w:t>
      </w:r>
    </w:p>
    <w:p>
      <w:r>
        <w:rPr>
          <w:b/>
          <w:u w:val="single"/>
        </w:rPr>
        <w:t>745454</w:t>
      </w:r>
    </w:p>
    <w:p>
      <w:r>
        <w:t>@StrankaSAB To je za podpret, ker meni se vsakič želodec obrne, ko vidim, da se samo ocene seštevajo in to čisto vse!?</w:t>
      </w:r>
    </w:p>
    <w:p>
      <w:r>
        <w:rPr>
          <w:b/>
          <w:u w:val="single"/>
        </w:rPr>
        <w:t>745455</w:t>
      </w:r>
    </w:p>
    <w:p>
      <w:r>
        <w:t>@JernejaJF @PrometejDD Jaz po tretji. :) Kutina, se pravi žganje iz kutin. Podobno kot viljamovka ...</w:t>
      </w:r>
    </w:p>
    <w:p>
      <w:r>
        <w:rPr>
          <w:b/>
          <w:u w:val="single"/>
        </w:rPr>
        <w:t>745456</w:t>
      </w:r>
    </w:p>
    <w:p>
      <w:r>
        <w:t>Pa bomo kot kaže dobili še enega medijskega igralca za ministra (še to bolj "zelenega")...</w:t>
        <w:br/>
        <w:t>#zajc</w:t>
        <w:br/>
        <w:t>#neresno</w:t>
      </w:r>
    </w:p>
    <w:p>
      <w:r>
        <w:rPr>
          <w:b/>
          <w:u w:val="single"/>
        </w:rPr>
        <w:t>745457</w:t>
      </w:r>
    </w:p>
    <w:p>
      <w:r>
        <w:t>Danes je lahko bit aktivist - samo ofneš fejsbuk, lajkaš/deliš video ki ga nea pogledaš do konca in si humanitarec</w:t>
      </w:r>
    </w:p>
    <w:p>
      <w:r>
        <w:rPr>
          <w:b/>
          <w:u w:val="single"/>
        </w:rPr>
        <w:t>745458</w:t>
      </w:r>
    </w:p>
    <w:p>
      <w:r>
        <w:t>Zakonca pred usodno zastrupitvijo z ogljikovim monoksidom rešili sosedje https://t.co/H7105QYIYV</w:t>
      </w:r>
    </w:p>
    <w:p>
      <w:r>
        <w:rPr>
          <w:b/>
          <w:u w:val="single"/>
        </w:rPr>
        <w:t>745459</w:t>
      </w:r>
    </w:p>
    <w:p>
      <w:r>
        <w:t>@tretjeoko Ne glede na to, kako odnos on do medijev, ga bi morali obravnavati enakopravno, še posebej pa RTV.</w:t>
      </w:r>
    </w:p>
    <w:p>
      <w:r>
        <w:rPr>
          <w:b/>
          <w:u w:val="single"/>
        </w:rPr>
        <w:t>745460</w:t>
      </w:r>
    </w:p>
    <w:p>
      <w:r>
        <w:t>@ragavrinta Počasi bo treba po kakem antipoletiku, pardon, antipiretiku poseči, če se bo tak veselo nadaljevalo.</w:t>
      </w:r>
    </w:p>
    <w:p>
      <w:r>
        <w:rPr>
          <w:b/>
          <w:u w:val="single"/>
        </w:rPr>
        <w:t>745461</w:t>
      </w:r>
    </w:p>
    <w:p>
      <w:r>
        <w:t>@LazarjevPolzek Uf! Jaz ne bi. Ker ta frfrfr krila so ena velika jeba. Pa spodaj svetlo zna razširit še dodatno</w:t>
      </w:r>
    </w:p>
    <w:p>
      <w:r>
        <w:rPr>
          <w:b/>
          <w:u w:val="single"/>
        </w:rPr>
        <w:t>745462</w:t>
      </w:r>
    </w:p>
    <w:p>
      <w:r>
        <w:t>@sustar_anze Rdeča zvezda je totalitarni simbol, ki bi ga morali prepovedati.</w:t>
      </w:r>
    </w:p>
    <w:p>
      <w:r>
        <w:rPr>
          <w:b/>
          <w:u w:val="single"/>
        </w:rPr>
        <w:t>745463</w:t>
      </w:r>
    </w:p>
    <w:p>
      <w:r>
        <w:t>@JakaDolinar2 Lustracija, seveda bo sledila, zato ne bo samo politična, temveč tudi ekonomska.</w:t>
      </w:r>
    </w:p>
    <w:p>
      <w:r>
        <w:rPr>
          <w:b/>
          <w:u w:val="single"/>
        </w:rPr>
        <w:t>745464</w:t>
      </w:r>
    </w:p>
    <w:p>
      <w:r>
        <w:t>@kdokikaj @maticc1 Mah dobr, še vseen je Zahovič kr car no... ne bi ga ravno za debila označil.</w:t>
      </w:r>
    </w:p>
    <w:p>
      <w:r>
        <w:rPr>
          <w:b/>
          <w:u w:val="single"/>
        </w:rPr>
        <w:t>745465</w:t>
      </w:r>
    </w:p>
    <w:p>
      <w:r>
        <w:t>@br00dah @AlanOrlic Sedaj postaja bolj pomembno, kaksen fotoaparat ima in jo vlaci okoli po hribih 😈</w:t>
      </w:r>
    </w:p>
    <w:p>
      <w:r>
        <w:rPr>
          <w:b/>
          <w:u w:val="single"/>
        </w:rPr>
        <w:t>745466</w:t>
      </w:r>
    </w:p>
    <w:p>
      <w:r>
        <w:t>@SpletnaMladina "Samo dragi bog" lahko še pomaga skrajno desničarski drži naše sosede</w:t>
      </w:r>
    </w:p>
    <w:p>
      <w:r>
        <w:rPr>
          <w:b/>
          <w:u w:val="single"/>
        </w:rPr>
        <w:t>745467</w:t>
      </w:r>
    </w:p>
    <w:p>
      <w:r>
        <w:t>Kultni ZF roman Rdeča zvezda o socialistični družbi na Marsu v prvi nemški izdaji. #bogdanov #rdečazvezda #knjige https://t.co/APTUmrwXhR</w:t>
      </w:r>
    </w:p>
    <w:p>
      <w:r>
        <w:rPr>
          <w:b/>
          <w:u w:val="single"/>
        </w:rPr>
        <w:t>745468</w:t>
      </w:r>
    </w:p>
    <w:p>
      <w:r>
        <w:t>Odhajam na dopust. V tople kraje.</w:t>
        <w:br/>
        <w:t>S tremi kovčki. V stanovanju so mi ostali štekerji, babica in pralni stroj.</w:t>
      </w:r>
    </w:p>
    <w:p>
      <w:r>
        <w:rPr>
          <w:b/>
          <w:u w:val="single"/>
        </w:rPr>
        <w:t>745469</w:t>
      </w:r>
    </w:p>
    <w:p>
      <w:r>
        <w:t>Tega Sulerja gnilga pa Vilerja gledast ne morem vec gnilobe . Maribor bi lahko sam S Trojan gledala</w:t>
      </w:r>
    </w:p>
    <w:p>
      <w:r>
        <w:rPr>
          <w:b/>
          <w:u w:val="single"/>
        </w:rPr>
        <w:t>745470</w:t>
      </w:r>
    </w:p>
    <w:p>
      <w:r>
        <w:t xml:space="preserve">18' Volarič ne nevarno streljal z glavo, a ni bil dovolj natančen. </w:t>
        <w:br/>
        <w:br/>
        <w:t>@NDGorica 0-0 NK Drava</w:t>
      </w:r>
    </w:p>
    <w:p>
      <w:r>
        <w:rPr>
          <w:b/>
          <w:u w:val="single"/>
        </w:rPr>
        <w:t>745471</w:t>
      </w:r>
    </w:p>
    <w:p>
      <w:r>
        <w:t>Vabljeni v @Solcavsko na ogled razstave rešiljejev skupine Beli vez. http://t.co/vMiTKdsvtp</w:t>
      </w:r>
    </w:p>
    <w:p>
      <w:r>
        <w:rPr>
          <w:b/>
          <w:u w:val="single"/>
        </w:rPr>
        <w:t>745472</w:t>
      </w:r>
    </w:p>
    <w:p>
      <w:r>
        <w:t>Sem dal kar takoj polnit, ker imam eno zapestje še prosto. 😁😎 #MiBand3 #Xiaomi #smartband #zapestnica https://t.co/lge0tSxBUi</w:t>
      </w:r>
    </w:p>
    <w:p>
      <w:r>
        <w:rPr>
          <w:b/>
          <w:u w:val="single"/>
        </w:rPr>
        <w:t>745473</w:t>
      </w:r>
    </w:p>
    <w:p>
      <w:r>
        <w:t>@pikapok38002423 @ModernaKmetica Šparovna ne vem, ima pa vsak odhodek ali skupina odhodkov nad 50eur svoj okenček v excelu. 🤓</w:t>
      </w:r>
    </w:p>
    <w:p>
      <w:r>
        <w:rPr>
          <w:b/>
          <w:u w:val="single"/>
        </w:rPr>
        <w:t>745474</w:t>
      </w:r>
    </w:p>
    <w:p>
      <w:r>
        <w:t>@petrasovdat @Bodem43 @MazzoVanKlein To prepucavanje se lahko konca le tako, da @MazzoVanKlein fotka @petrasovdat kot #goletete</w:t>
      </w:r>
    </w:p>
    <w:p>
      <w:r>
        <w:rPr>
          <w:b/>
          <w:u w:val="single"/>
        </w:rPr>
        <w:t>745475</w:t>
      </w:r>
    </w:p>
    <w:p>
      <w:r>
        <w:t>Odbojkarice enotne po uvrstitvi na EP: 'Tokrat ne bomo zgolj sodelovale' https://t.co/lClTyuqFLT #ozs</w:t>
      </w:r>
    </w:p>
    <w:p>
      <w:r>
        <w:rPr>
          <w:b/>
          <w:u w:val="single"/>
        </w:rPr>
        <w:t>745476</w:t>
      </w:r>
    </w:p>
    <w:p>
      <w:r>
        <w:t>@BozoPredalic @JJansaSDS Raje vprasajte Osamosvojitelje, zakaj so se otepali k.o. Savudrija ter celo umaknili z ZKT Plovanija in z Mure...</w:t>
      </w:r>
    </w:p>
    <w:p>
      <w:r>
        <w:rPr>
          <w:b/>
          <w:u w:val="single"/>
        </w:rPr>
        <w:t>745477</w:t>
      </w:r>
    </w:p>
    <w:p>
      <w:r>
        <w:t>Hiša (socialističnih) norcev ob robu gozda https://t.co/VZpJndqnS3 via @Nova24TV</w:t>
      </w:r>
    </w:p>
    <w:p>
      <w:r>
        <w:rPr>
          <w:b/>
          <w:u w:val="single"/>
        </w:rPr>
        <w:t>745478</w:t>
      </w:r>
    </w:p>
    <w:p>
      <w:r>
        <w:t>@NormaMKorosec @SpletnaMladina In iz tebe se res ni težko norčevati, materiala kolikor hočeš, dnevno, ehh klerotalibani 🤑😎</w:t>
      </w:r>
    </w:p>
    <w:p>
      <w:r>
        <w:rPr>
          <w:b/>
          <w:u w:val="single"/>
        </w:rPr>
        <w:t>745479</w:t>
      </w:r>
    </w:p>
    <w:p>
      <w:r>
        <w:t>Playboyjeva zajčica najdena mrtva v svojem stanovanju, v katerega se je vselila pred nekaj dnevi! https://t.co/gDQIW2mU7A</w:t>
      </w:r>
    </w:p>
    <w:p>
      <w:r>
        <w:rPr>
          <w:b/>
          <w:u w:val="single"/>
        </w:rPr>
        <w:t>745480</w:t>
      </w:r>
    </w:p>
    <w:p>
      <w:r>
        <w:t>@TPehta ...tov.Novak je v imenu NSI  in rdeče revolucije takoj zahtevala odstop J.Janše in cele SDS !!!</w:t>
      </w:r>
    </w:p>
    <w:p>
      <w:r>
        <w:rPr>
          <w:b/>
          <w:u w:val="single"/>
        </w:rPr>
        <w:t>745481</w:t>
      </w:r>
    </w:p>
    <w:p>
      <w:r>
        <w:t>@MatejKovacc To, da pomagam večnim preprodajalcem orožja in obenem rišem tanke? Sliši se mamljivo.</w:t>
      </w:r>
    </w:p>
    <w:p>
      <w:r>
        <w:rPr>
          <w:b/>
          <w:u w:val="single"/>
        </w:rPr>
        <w:t>745482</w:t>
      </w:r>
    </w:p>
    <w:p>
      <w:r>
        <w:t>Presenetljivo presenečenje, a je včeraj izbruhnil požar v cerkvi Eyguière v Bouches du Rhône! Še en napad na cerkev? https://t.co/wJgrfAejV9</w:t>
      </w:r>
    </w:p>
    <w:p>
      <w:r>
        <w:rPr>
          <w:b/>
          <w:u w:val="single"/>
        </w:rPr>
        <w:t>745483</w:t>
      </w:r>
    </w:p>
    <w:p>
      <w:r>
        <w:t>Kdo? Španija ali Portugalska? Pariz se je premaknil za 10 cm proti ekranu. #fuzbal #sp2018 #WorldCupRussia2018 #WorldCup</w:t>
      </w:r>
    </w:p>
    <w:p>
      <w:r>
        <w:rPr>
          <w:b/>
          <w:u w:val="single"/>
        </w:rPr>
        <w:t>745484</w:t>
      </w:r>
    </w:p>
    <w:p>
      <w:r>
        <w:t>¸za koji k* moramo res vse vtaknt v zemljo?! Pavlovnija: bomo spet gasili, ko bo prepozno https://t.co/KZxVdKRi0Z</w:t>
      </w:r>
    </w:p>
    <w:p>
      <w:r>
        <w:rPr>
          <w:b/>
          <w:u w:val="single"/>
        </w:rPr>
        <w:t>745485</w:t>
      </w:r>
    </w:p>
    <w:p>
      <w:r>
        <w:t>@tfajon Smrt fašizmuu in svoboda narodu se je pa kasneje pojavila.....Tanja, nima veze s 1. svetovno vojno. To je izrek komunizma.</w:t>
      </w:r>
    </w:p>
    <w:p>
      <w:r>
        <w:rPr>
          <w:b/>
          <w:u w:val="single"/>
        </w:rPr>
        <w:t>745486</w:t>
      </w:r>
    </w:p>
    <w:p>
      <w:r>
        <w:t>@NejkoWejko @sivanosoroginja Porajtat as in opaziti njegovo nadležnost. Pojdi brat thread za nazaj, jaz grem pa spat.</w:t>
      </w:r>
    </w:p>
    <w:p>
      <w:r>
        <w:rPr>
          <w:b/>
          <w:u w:val="single"/>
        </w:rPr>
        <w:t>745487</w:t>
      </w:r>
    </w:p>
    <w:p>
      <w:r>
        <w:t>@SLOPartizan @BorutPahor Daj si še hitlerja pa stalina zravn, ce si že tolk zabit.</w:t>
      </w:r>
    </w:p>
    <w:p>
      <w:r>
        <w:rPr>
          <w:b/>
          <w:u w:val="single"/>
        </w:rPr>
        <w:t>745488</w:t>
      </w:r>
    </w:p>
    <w:p>
      <w:r>
        <w:t>#mb_župa Ko se veliki letalski prevoznik na svoje letališče pripelje v limuzini se ali boji letenja ali pa nima letala s papirji za letenje</w:t>
      </w:r>
    </w:p>
    <w:p>
      <w:r>
        <w:rPr>
          <w:b/>
          <w:u w:val="single"/>
        </w:rPr>
        <w:t>745489</w:t>
      </w:r>
    </w:p>
    <w:p>
      <w:r>
        <w:t>@Pertinacal @MiroCerar @DrzavljanK Odšel tudi ker lahko še reši parlamentarni prag smcja. Sedaj lahko Bojan da knjigo na police:)</w:t>
      </w:r>
    </w:p>
    <w:p>
      <w:r>
        <w:rPr>
          <w:b/>
          <w:u w:val="single"/>
        </w:rPr>
        <w:t>745490</w:t>
      </w:r>
    </w:p>
    <w:p>
      <w:r>
        <w:t>Je govorila o tem, kako bo še naprej nosila dedkov priimek... potem me je blokirala...   drugo mesto :) https://t.co/lpdhoHzHir</w:t>
      </w:r>
    </w:p>
    <w:p>
      <w:r>
        <w:rPr>
          <w:b/>
          <w:u w:val="single"/>
        </w:rPr>
        <w:t>745491</w:t>
      </w:r>
    </w:p>
    <w:p>
      <w:r>
        <w:t>Pandemija španske gripe bi se lahko ponovila, opozarjajo znanstveniki. https://t.co/Y5DNQrOaNU</w:t>
      </w:r>
    </w:p>
    <w:p>
      <w:r>
        <w:rPr>
          <w:b/>
          <w:u w:val="single"/>
        </w:rPr>
        <w:t>745492</w:t>
      </w:r>
    </w:p>
    <w:p>
      <w:r>
        <w:t>Celotna paleta prenosnikov in namiznikov za vsak mogoč namen, vsak žep in vsako zahtevo! https://t.co/aKVGAb3du0 https://t.co/gC7IZLVsgO</w:t>
      </w:r>
    </w:p>
    <w:p>
      <w:r>
        <w:rPr>
          <w:b/>
          <w:u w:val="single"/>
        </w:rPr>
        <w:t>745493</w:t>
      </w:r>
    </w:p>
    <w:p>
      <w:r>
        <w:t>Če Janša ne bi bil v tako dobrih odnosih z Orbanom, bi tale Neuporabni Šarc nikoli ne bil povabljen na Mađarsko.. https://t.co/QxM50CoHjr</w:t>
      </w:r>
    </w:p>
    <w:p>
      <w:r>
        <w:rPr>
          <w:b/>
          <w:u w:val="single"/>
        </w:rPr>
        <w:t>745494</w:t>
      </w:r>
    </w:p>
    <w:p>
      <w:r>
        <w:t>Mladi forum SD bi preko nove nevladne organizacije očitno rad obnovil Titovo Jugoslavijo https://t.co/YDGWzJj77W</w:t>
      </w:r>
    </w:p>
    <w:p>
      <w:r>
        <w:rPr>
          <w:b/>
          <w:u w:val="single"/>
        </w:rPr>
        <w:t>745495</w:t>
      </w:r>
    </w:p>
    <w:p>
      <w:r>
        <w:t>@lukavalas Na 9 jih pržiš??? To je škandal! Vsi vejo, da se jurčke prži na 5, vsi!!</w:t>
      </w:r>
    </w:p>
    <w:p>
      <w:r>
        <w:rPr>
          <w:b/>
          <w:u w:val="single"/>
        </w:rPr>
        <w:t>745496</w:t>
      </w:r>
    </w:p>
    <w:p>
      <w:r>
        <w:t>@orkaa @davision Za letalo kupiš Bose noise cancelling. Če si frequent flyer. Vsak nakup je kompro-miss.</w:t>
      </w:r>
    </w:p>
    <w:p>
      <w:r>
        <w:rPr>
          <w:b/>
          <w:u w:val="single"/>
        </w:rPr>
        <w:t>745497</w:t>
      </w:r>
    </w:p>
    <w:p>
      <w:r>
        <w:t>Po novem bo v vozilu potrebna nova zimska oprema, majhna lestev... A še ni dovolj norosti?</w:t>
      </w:r>
    </w:p>
    <w:p>
      <w:r>
        <w:rPr>
          <w:b/>
          <w:u w:val="single"/>
        </w:rPr>
        <w:t>745498</w:t>
      </w:r>
    </w:p>
    <w:p>
      <w:r>
        <w:t>@MatevzNovak v mislih imam prijatelja borisa pahorja, komunista, ki je šel skozi lager in postal na kraju žrtev komunistov</w:t>
      </w:r>
    </w:p>
    <w:p>
      <w:r>
        <w:rPr>
          <w:b/>
          <w:u w:val="single"/>
        </w:rPr>
        <w:t>745499</w:t>
      </w:r>
    </w:p>
    <w:p>
      <w:r>
        <w:t>SENIORSKE NOVICE: Prvi slovenski dan možganov - Terme Šmarješke Topl... https://t.co/srYNQHJB2O</w:t>
      </w:r>
    </w:p>
    <w:p>
      <w:r>
        <w:rPr>
          <w:b/>
          <w:u w:val="single"/>
        </w:rPr>
        <w:t>745500</w:t>
      </w:r>
    </w:p>
    <w:p>
      <w:r>
        <w:t>@vinkovasle1 Šestan, a ni to un k se hitro zjoka? Verjetno že dolgo "prehlajen".</w:t>
      </w:r>
    </w:p>
    <w:p>
      <w:r>
        <w:rPr>
          <w:b/>
          <w:u w:val="single"/>
        </w:rPr>
        <w:t>745501</w:t>
      </w:r>
    </w:p>
    <w:p>
      <w:r>
        <w:t>Moja čuteča in včasih bolasta Marogica se redno vključuje v moje delo. https://t.co/YbQmlz2oSx</w:t>
      </w:r>
    </w:p>
    <w:p>
      <w:r>
        <w:rPr>
          <w:b/>
          <w:u w:val="single"/>
        </w:rPr>
        <w:t>745502</w:t>
      </w:r>
    </w:p>
    <w:p>
      <w:r>
        <w:t>@zaslovenijo2 @vmatijevec To so policaji Ugrabljene države, vidim, da počasi spoznavaš naravo tega režima ?</w:t>
      </w:r>
    </w:p>
    <w:p>
      <w:r>
        <w:rPr>
          <w:b/>
          <w:u w:val="single"/>
        </w:rPr>
        <w:t>745503</w:t>
      </w:r>
    </w:p>
    <w:p>
      <w:r>
        <w:t>@NeMaramButlov @Nova24TV Vaške straže bodo spet še kako potrebne,kot v 2.ww!  @BorutPahor :»Naša vojska,ocenjena nezadostno!«</w:t>
      </w:r>
    </w:p>
    <w:p>
      <w:r>
        <w:rPr>
          <w:b/>
          <w:u w:val="single"/>
        </w:rPr>
        <w:t>745504</w:t>
      </w:r>
    </w:p>
    <w:p>
      <w:r>
        <w:t>Bučkini polpeti, Riž s koromačem in kardamomom, sveže kumare z oreščki #mljask #KairoSpices #najboljsajedomacakuha</w:t>
      </w:r>
    </w:p>
    <w:p>
      <w:r>
        <w:rPr>
          <w:b/>
          <w:u w:val="single"/>
        </w:rPr>
        <w:t>745505</w:t>
      </w:r>
    </w:p>
    <w:p>
      <w:r>
        <w:t>Koliko sodnih zadev je propadlo, klliko uničenih življenj, pa je to normalno?</w:t>
      </w:r>
    </w:p>
    <w:p>
      <w:r>
        <w:rPr>
          <w:b/>
          <w:u w:val="single"/>
        </w:rPr>
        <w:t>745506</w:t>
      </w:r>
    </w:p>
    <w:p>
      <w:r>
        <w:t>Kliče tip podjetje, ki odvaža smeti, in jih vpraša, če moti. Vljudnost, ni kaj. #reklama #nebuloza</w:t>
      </w:r>
    </w:p>
    <w:p>
      <w:r>
        <w:rPr>
          <w:b/>
          <w:u w:val="single"/>
        </w:rPr>
        <w:t>745507</w:t>
      </w:r>
    </w:p>
    <w:p>
      <w:r>
        <w:t>Težko rečem, kaj je hujše, pokanje debilov ali novoletni programi televizij. Res res pa je, da se novoletnih programov živali ne bojijo.</w:t>
      </w:r>
    </w:p>
    <w:p>
      <w:r>
        <w:rPr>
          <w:b/>
          <w:u w:val="single"/>
        </w:rPr>
        <w:t>745508</w:t>
      </w:r>
    </w:p>
    <w:p>
      <w:r>
        <w:t>Judovski medijski hlapci so se spravili na nemškega župana, ker je vstopil v AfD. Tika taka tika taka https://t.co/Avo4IxNEn3</w:t>
      </w:r>
    </w:p>
    <w:p>
      <w:r>
        <w:rPr>
          <w:b/>
          <w:u w:val="single"/>
        </w:rPr>
        <w:t>745509</w:t>
      </w:r>
    </w:p>
    <w:p>
      <w:r>
        <w:t>@pikapoka_jelen @MarijaSoba @valentanseb Židani in ostali osebki riti namakajo tudi kako drugače!</w:t>
      </w:r>
    </w:p>
    <w:p>
      <w:r>
        <w:rPr>
          <w:b/>
          <w:u w:val="single"/>
        </w:rPr>
        <w:t>745510</w:t>
      </w:r>
    </w:p>
    <w:p>
      <w:r>
        <w:t>@dreychee @Miha_Sch Ne vem, če bo samo to. Sem spucal, pa je še zmeraj isto.</w:t>
      </w:r>
    </w:p>
    <w:p>
      <w:r>
        <w:rPr>
          <w:b/>
          <w:u w:val="single"/>
        </w:rPr>
        <w:t>745511</w:t>
      </w:r>
    </w:p>
    <w:p>
      <w:r>
        <w:t>V živo 23.krog #2SNL @nzs_si</w:t>
        <w:br/>
        <w:t>1.POLČAS:</w:t>
        <w:br/>
        <w:t>NK ROLTEK DOB : @NkBrezice 0:0</w:t>
        <w:br/>
        <w:br/>
        <w:t>Gremo DOB!</w:t>
        <w:br/>
        <w:t>#VsiZaŠAMPIONEizDoba! https://t.co/StZjNCqhdp</w:t>
      </w:r>
    </w:p>
    <w:p>
      <w:r>
        <w:rPr>
          <w:b/>
          <w:u w:val="single"/>
        </w:rPr>
        <w:t>745512</w:t>
      </w:r>
    </w:p>
    <w:p>
      <w:r>
        <w:t>Taki gnari pa ma vsaki drugi samo eno uporabno nogo... #fuzbal #derbianglija</w:t>
      </w:r>
    </w:p>
    <w:p>
      <w:r>
        <w:rPr>
          <w:b/>
          <w:u w:val="single"/>
        </w:rPr>
        <w:t>745513</w:t>
      </w:r>
    </w:p>
    <w:p>
      <w:r>
        <w:t>@YanchMb Pa za več kot mam prstov na roki brezdušnežev. Brezdušnikov? Dunno.</w:t>
        <w:br/>
        <w:br/>
        <w:t>Kot prišlek tu se ti zahvaljujem za ta podatek.</w:t>
      </w:r>
    </w:p>
    <w:p>
      <w:r>
        <w:rPr>
          <w:b/>
          <w:u w:val="single"/>
        </w:rPr>
        <w:t>745514</w:t>
      </w:r>
    </w:p>
    <w:p>
      <w:r>
        <w:t>@2pir_a To je svobodna gospodarska pobuda! Proti nepotrebnim regulacijam in oviram, za debirokratizacijo ... PiS off ...</w:t>
      </w:r>
    </w:p>
    <w:p>
      <w:r>
        <w:rPr>
          <w:b/>
          <w:u w:val="single"/>
        </w:rPr>
        <w:t>745515</w:t>
      </w:r>
    </w:p>
    <w:p>
      <w:r>
        <w:t>V avtopralnici je taka gužva, da še twittat ne morem v miru, ker nas po centimetre prekladajo naprej</w:t>
      </w:r>
    </w:p>
    <w:p>
      <w:r>
        <w:rPr>
          <w:b/>
          <w:u w:val="single"/>
        </w:rPr>
        <w:t>745516</w:t>
      </w:r>
    </w:p>
    <w:p>
      <w:r>
        <w:t>[Video Zamolčano] 02.10.2017 Nova24TV:Z gostom Slavkom Kmetičem https://t.co/Sqy0dYlxiY</w:t>
      </w:r>
    </w:p>
    <w:p>
      <w:r>
        <w:rPr>
          <w:b/>
          <w:u w:val="single"/>
        </w:rPr>
        <w:t>745517</w:t>
      </w:r>
    </w:p>
    <w:p>
      <w:r>
        <w:t>Poslala me je v trgovino po mleko in jajca.</w:t>
        <w:br/>
        <w:t>Na listku je pisalo:</w:t>
        <w:br/>
        <w:t>- to, kar je v joških in</w:t>
        <w:br/>
        <w:t>- tisto, kar je zraven kurca...</w:t>
      </w:r>
    </w:p>
    <w:p>
      <w:r>
        <w:rPr>
          <w:b/>
          <w:u w:val="single"/>
        </w:rPr>
        <w:t>745518</w:t>
      </w:r>
    </w:p>
    <w:p>
      <w:r>
        <w:t>Eno BTW vprašanje: Je kdo kdaj ever dobil več kot 10% popusta pri đoker popustu od 10-99% v šparu?</w:t>
      </w:r>
    </w:p>
    <w:p>
      <w:r>
        <w:rPr>
          <w:b/>
          <w:u w:val="single"/>
        </w:rPr>
        <w:t>745519</w:t>
      </w:r>
    </w:p>
    <w:p>
      <w:r>
        <w:t>@matevz_zupancic @zballe Norca se delajo iz gledalcev in športa. Kriminal, res.</w:t>
      </w:r>
    </w:p>
    <w:p>
      <w:r>
        <w:rPr>
          <w:b/>
          <w:u w:val="single"/>
        </w:rPr>
        <w:t>745520</w:t>
      </w:r>
    </w:p>
    <w:p>
      <w:r>
        <w:t>Mladenči zdaj se pije kozarec zase vzdignimo ki nam oživlja žile ker dobro v srcu mislimo brate vse kar nas je iz vas bo strah sovražnikov</w:t>
      </w:r>
    </w:p>
    <w:p>
      <w:r>
        <w:rPr>
          <w:b/>
          <w:u w:val="single"/>
        </w:rPr>
        <w:t>745521</w:t>
      </w:r>
    </w:p>
    <w:p>
      <w:r>
        <w:t>Gate na glavo pa dva svinčnika v nos - če še nimate ideje za pustno masko http://t.co/OBGpaJPO #mojaslovenija</w:t>
      </w:r>
    </w:p>
    <w:p>
      <w:r>
        <w:rPr>
          <w:b/>
          <w:u w:val="single"/>
        </w:rPr>
        <w:t>745522</w:t>
      </w:r>
    </w:p>
    <w:p>
      <w:r>
        <w:t>Če imate doma Šarca, na ramo z njim in paradirat v  Dražgoše. https://t.co/OijByl8Udi</w:t>
      </w:r>
    </w:p>
    <w:p>
      <w:r>
        <w:rPr>
          <w:b/>
          <w:u w:val="single"/>
        </w:rPr>
        <w:t>745523</w:t>
      </w:r>
    </w:p>
    <w:p>
      <w:r>
        <w:t>@davorvrban Pičkica... Frizeraj kurji flet mu je umrl čist...</w:t>
        <w:br/>
        <w:t>Oba janeza sta ga dala na šuh...</w:t>
        <w:br/>
        <w:t>No go</w:t>
      </w:r>
    </w:p>
    <w:p>
      <w:r>
        <w:rPr>
          <w:b/>
          <w:u w:val="single"/>
        </w:rPr>
        <w:t>745524</w:t>
      </w:r>
    </w:p>
    <w:p>
      <w:r>
        <w:t>Zdaj pa Radio GA GA resuje Slovenijo, da crknesz Aus ministrom komunicirál https://t.co/B3C1aCKRi2</w:t>
      </w:r>
    </w:p>
    <w:p>
      <w:r>
        <w:rPr>
          <w:b/>
          <w:u w:val="single"/>
        </w:rPr>
        <w:t>745525</w:t>
      </w:r>
    </w:p>
    <w:p>
      <w:r>
        <w:t>Ne bom več pomagala ljudem pisat diplomskih. Glava me boli pa še nič nimam od tega. #malozivcna</w:t>
      </w:r>
    </w:p>
    <w:p>
      <w:r>
        <w:rPr>
          <w:b/>
          <w:u w:val="single"/>
        </w:rPr>
        <w:t>745526</w:t>
      </w:r>
    </w:p>
    <w:p>
      <w:r>
        <w:t>@tomltoml Preskrba z mesom je odlična, samo zadnjo pošiljko so portugalski vegetarijanci zmetali v morje.</w:t>
      </w:r>
    </w:p>
    <w:p>
      <w:r>
        <w:rPr>
          <w:b/>
          <w:u w:val="single"/>
        </w:rPr>
        <w:t>745527</w:t>
      </w:r>
    </w:p>
    <w:p>
      <w:r>
        <w:t>@BigWhale Sej vem...sm se ji jst zahvalu in smo takoj popravili...kar se tice pa mobile...se strinjam in delamo tut na tem</w:t>
      </w:r>
    </w:p>
    <w:p>
      <w:r>
        <w:rPr>
          <w:b/>
          <w:u w:val="single"/>
        </w:rPr>
        <w:t>745528</w:t>
      </w:r>
    </w:p>
    <w:p>
      <w:r>
        <w:t>@JakaVran @petra_jansa Mogoče pa kulturniki lahko kaj premaknejo. Ta pesem me je spravila v smeh.</w:t>
        <w:br/>
        <w:t>https://t.co/ECt0w7Tek7</w:t>
      </w:r>
    </w:p>
    <w:p>
      <w:r>
        <w:rPr>
          <w:b/>
          <w:u w:val="single"/>
        </w:rPr>
        <w:t>745529</w:t>
      </w:r>
    </w:p>
    <w:p>
      <w:r>
        <w:t>@AntonTomazic Imate prav. Zato pa še toliko manj razumem, zakaj NSi še vedno sodeluje z nosilci komunizma v SLO.</w:t>
      </w:r>
    </w:p>
    <w:p>
      <w:r>
        <w:rPr>
          <w:b/>
          <w:u w:val="single"/>
        </w:rPr>
        <w:t>745530</w:t>
      </w:r>
    </w:p>
    <w:p>
      <w:r>
        <w:t>@_aney Ja, z macolo po glavi pa vmes se ti dere na ušesa Auš renstan krompir skuhala za kosiu al nauš?!</w:t>
      </w:r>
    </w:p>
    <w:p>
      <w:r>
        <w:rPr>
          <w:b/>
          <w:u w:val="single"/>
        </w:rPr>
        <w:t>745531</w:t>
      </w:r>
    </w:p>
    <w:p>
      <w:r>
        <w:t>@Jaka__Dolinar Žal mi je, danes nimam časa zate. Pojdi k svojemu rednemu psihiatru.</w:t>
      </w:r>
    </w:p>
    <w:p>
      <w:r>
        <w:rPr>
          <w:b/>
          <w:u w:val="single"/>
        </w:rPr>
        <w:t>745532</w:t>
      </w:r>
    </w:p>
    <w:p>
      <w:r>
        <w:t>@badabumbadabum U pi*** mate***!!! Pahor nam daje kruh, tako da prosim, brzdajte konje!</w:t>
        <w:br/>
        <w:br/>
        <w:t>In ljudje ga imajo radi!</w:t>
        <w:br/>
        <w:br/>
        <w:t>https://t.co/3bpfWWmyW1</w:t>
      </w:r>
    </w:p>
    <w:p>
      <w:r>
        <w:rPr>
          <w:b/>
          <w:u w:val="single"/>
        </w:rPr>
        <w:t>745533</w:t>
      </w:r>
    </w:p>
    <w:p>
      <w:r>
        <w:t>@rokomavh @ArtGotar Korakanje gre vam gozdnim strašilom bolj od nog...</w:t>
        <w:br/>
        <w:t>Dražgoše pa to.</w:t>
        <w:br/>
        <w:t>To prepuščamo vam</w:t>
      </w:r>
    </w:p>
    <w:p>
      <w:r>
        <w:rPr>
          <w:b/>
          <w:u w:val="single"/>
        </w:rPr>
        <w:t>745534</w:t>
      </w:r>
    </w:p>
    <w:p>
      <w:r>
        <w:t>Orban si je premislil...svoj TOKAJI bo vozil v TRST ne pa v KOPER... https://t.co/vvP6wEGU8e</w:t>
      </w:r>
    </w:p>
    <w:p>
      <w:r>
        <w:rPr>
          <w:b/>
          <w:u w:val="single"/>
        </w:rPr>
        <w:t>745535</w:t>
      </w:r>
    </w:p>
    <w:p>
      <w:r>
        <w:t>@babnik000 Bunkerica, kontre, pa umazani prekrški. Ampak lej, brez strela na gol.</w:t>
      </w:r>
    </w:p>
    <w:p>
      <w:r>
        <w:rPr>
          <w:b/>
          <w:u w:val="single"/>
        </w:rPr>
        <w:t>745536</w:t>
      </w:r>
    </w:p>
    <w:p>
      <w:r>
        <w:t>Po krajšem pobegu skoraj brez neta, jutri nazaj v "dolino". https://t.co/1sPsVh5csb</w:t>
      </w:r>
    </w:p>
    <w:p>
      <w:r>
        <w:rPr>
          <w:b/>
          <w:u w:val="single"/>
        </w:rPr>
        <w:t>745537</w:t>
      </w:r>
    </w:p>
    <w:p>
      <w:r>
        <w:t>@ZigaTurk @MitjaIrsic @Nova24TV @StudioCity_ Prava rasistka,rasistično napada druge,naj pomete pred svojim pragom,...</w:t>
      </w:r>
    </w:p>
    <w:p>
      <w:r>
        <w:rPr>
          <w:b/>
          <w:u w:val="single"/>
        </w:rPr>
        <w:t>745538</w:t>
      </w:r>
    </w:p>
    <w:p>
      <w:r>
        <w:t>Dramatičen posnetek z žičnice: Smučarji bingljali kot v lunaparku https://t.co/vp2iQO5jRd</w:t>
      </w:r>
    </w:p>
    <w:p>
      <w:r>
        <w:rPr>
          <w:b/>
          <w:u w:val="single"/>
        </w:rPr>
        <w:t>745539</w:t>
      </w:r>
    </w:p>
    <w:p>
      <w:r>
        <w:t>v Venezueli so zaprli očeta, ker je čez mejo peljal plenice za svojega otroka.  "Uspeh"razvitega socializma https://t.co/cjWKG3KlVu</w:t>
      </w:r>
    </w:p>
    <w:p>
      <w:r>
        <w:rPr>
          <w:b/>
          <w:u w:val="single"/>
        </w:rPr>
        <w:t>745540</w:t>
      </w:r>
    </w:p>
    <w:p>
      <w:r>
        <w:t>@Centrifuzija @Agathung Za hipsterje rabiš vsaj kambučo in eno pito z vijolicami na vrh! :)</w:t>
      </w:r>
    </w:p>
    <w:p>
      <w:r>
        <w:rPr>
          <w:b/>
          <w:u w:val="single"/>
        </w:rPr>
        <w:t>745541</w:t>
      </w:r>
    </w:p>
    <w:p>
      <w:r>
        <w:t>Nova24TV in preveriti (butalske) trditve..."does not compute". https://t.co/3J2WOFpneT</w:t>
      </w:r>
    </w:p>
    <w:p>
      <w:r>
        <w:rPr>
          <w:b/>
          <w:u w:val="single"/>
        </w:rPr>
        <w:t>745542</w:t>
      </w:r>
    </w:p>
    <w:p>
      <w:r>
        <w:t>@Jaka__Dolinar @laurakriznik Saj , po zastavi sodeč, je bilo to še v nekdanji državi, za njih se je čas ustavil? Izrojeni levičarji.</w:t>
      </w:r>
    </w:p>
    <w:p>
      <w:r>
        <w:rPr>
          <w:b/>
          <w:u w:val="single"/>
        </w:rPr>
        <w:t>745543</w:t>
      </w:r>
    </w:p>
    <w:p>
      <w:r>
        <w:t>@SavinskiS @Jaka__Dolinar Njej jo moram zal obvezno dajat! A niste ravno desnicarji za ukinitev prispevka in rtvslo sploh ne gledate???</w:t>
      </w:r>
    </w:p>
    <w:p>
      <w:r>
        <w:rPr>
          <w:b/>
          <w:u w:val="single"/>
        </w:rPr>
        <w:t>745544</w:t>
      </w:r>
    </w:p>
    <w:p>
      <w:r>
        <w:t>@ZigaTurk Izjava človeka ki živi v centru Ljubljane in se mu fučka za vse ostale.</w:t>
      </w:r>
    </w:p>
    <w:p>
      <w:r>
        <w:rPr>
          <w:b/>
          <w:u w:val="single"/>
        </w:rPr>
        <w:t>745545</w:t>
      </w:r>
    </w:p>
    <w:p>
      <w:r>
        <w:t>na 24ur pravijo, da lahko ljudje od ponedeljka dalje kupijo delnice NLB-ja. evo, pa je Pandora spet izvisela ☹️ https://t.co/SeLMYfhUfH</w:t>
      </w:r>
    </w:p>
    <w:p>
      <w:r>
        <w:rPr>
          <w:b/>
          <w:u w:val="single"/>
        </w:rPr>
        <w:t>745546</w:t>
      </w:r>
    </w:p>
    <w:p>
      <w:r>
        <w:t>@Pertinacal @BojanPozar @RevijaReporter Eden drugega ščitite in zagovarjate, ostalim pa mečete pesek v oči. Vsi levaki ste kot rit in hlače.</w:t>
      </w:r>
    </w:p>
    <w:p>
      <w:r>
        <w:rPr>
          <w:b/>
          <w:u w:val="single"/>
        </w:rPr>
        <w:t>745547</w:t>
      </w:r>
    </w:p>
    <w:p>
      <w:r>
        <w:t>@Daanncy @yrennia1 Pojem kretena je rezerviran za moške. Dotična je zgolj in samo glupa.</w:t>
      </w:r>
    </w:p>
    <w:p>
      <w:r>
        <w:rPr>
          <w:b/>
          <w:u w:val="single"/>
        </w:rPr>
        <w:t>745548</w:t>
      </w:r>
    </w:p>
    <w:p>
      <w:r>
        <w:t>@Bojana61654450 In ti mesarji so prisrcno vabljeni v Evropo!👹👹👹👹👹👹👹👹👹👹👹👹👹👹💩💩💩💩</w:t>
      </w:r>
    </w:p>
    <w:p>
      <w:r>
        <w:rPr>
          <w:b/>
          <w:u w:val="single"/>
        </w:rPr>
        <w:t>745549</w:t>
      </w:r>
    </w:p>
    <w:p>
      <w:r>
        <w:t>@Baldrick_57 @ZigaTurk Gamad leva vsi so levica smc sd desus ab lms vse je to isti k</w:t>
      </w:r>
    </w:p>
    <w:p>
      <w:r>
        <w:rPr>
          <w:b/>
          <w:u w:val="single"/>
        </w:rPr>
        <w:t>745550</w:t>
      </w:r>
    </w:p>
    <w:p>
      <w:r>
        <w:t>V Jugoslaviji smo volke streljali kot zajce. Šele v sedemdesetih je naša oblast sprejela določeno zaščitno zakonodajo.</w:t>
      </w:r>
    </w:p>
    <w:p>
      <w:r>
        <w:rPr>
          <w:b/>
          <w:u w:val="single"/>
        </w:rPr>
        <w:t>745551</w:t>
      </w:r>
    </w:p>
    <w:p>
      <w:r>
        <w:t>V Miklavških pekarnah bodo morali po 22 letih začeti znova https://t.co/iy3qlOOtn5</w:t>
      </w:r>
    </w:p>
    <w:p>
      <w:r>
        <w:rPr>
          <w:b/>
          <w:u w:val="single"/>
        </w:rPr>
        <w:t>745552</w:t>
      </w:r>
    </w:p>
    <w:p>
      <w:r>
        <w:t>Diktatura v krvi: Titova vnukinja bi prepovedala, da kdorkoli še omeni ime njenega deda https://t.co/JCGV6erkPq</w:t>
      </w:r>
    </w:p>
    <w:p>
      <w:r>
        <w:rPr>
          <w:b/>
          <w:u w:val="single"/>
        </w:rPr>
        <w:t>745553</w:t>
      </w:r>
    </w:p>
    <w:p>
      <w:r>
        <w:t>@z8_LJ Ja, ti imaš pa hude težave z dejstvi, kot vidim. Ubogi tvoji uredniki.</w:t>
      </w:r>
    </w:p>
    <w:p>
      <w:r>
        <w:rPr>
          <w:b/>
          <w:u w:val="single"/>
        </w:rPr>
        <w:t>745554</w:t>
      </w:r>
    </w:p>
    <w:p>
      <w:r>
        <w:t>Peeeeesdda niti pri arabcih nisem bil tko cvrt &amp;amp; pečen.</w:t>
        <w:br/>
        <w:t>Počutim se kot norvežin al anglež</w:t>
      </w:r>
    </w:p>
    <w:p>
      <w:r>
        <w:rPr>
          <w:b/>
          <w:u w:val="single"/>
        </w:rPr>
        <w:t>745555</w:t>
      </w:r>
    </w:p>
    <w:p>
      <w:r>
        <w:t>Kako olajšano in poduhovljeno se človek počuti, ko SAZAS-u nakaže dobrih 400 EUROcoinof. Pa ni še konec za letos ... 😤😇😤 #kamgretotidnar</w:t>
      </w:r>
    </w:p>
    <w:p>
      <w:r>
        <w:rPr>
          <w:b/>
          <w:u w:val="single"/>
        </w:rPr>
        <w:t>745556</w:t>
      </w:r>
    </w:p>
    <w:p>
      <w:r>
        <w:t>Čakamo skor pol ure, da sploh kdo pride in pol pravi, da ni več pic. Ura je 15:00. #krsedimkernemoremdojet #pizzeriaToni #jezeraMurter</w:t>
      </w:r>
    </w:p>
    <w:p>
      <w:r>
        <w:rPr>
          <w:b/>
          <w:u w:val="single"/>
        </w:rPr>
        <w:t>745557</w:t>
      </w:r>
    </w:p>
    <w:p>
      <w:r>
        <w:t>@failedguidedog Ce bi bil dlje v pisarni ne bi mel casa takih stvari pogruntat :P</w:t>
      </w:r>
    </w:p>
    <w:p>
      <w:r>
        <w:rPr>
          <w:b/>
          <w:u w:val="single"/>
        </w:rPr>
        <w:t>745558</w:t>
      </w:r>
    </w:p>
    <w:p>
      <w:r>
        <w:t>@PametnaRit Zarad takih butlov pol cel blok vec upravljanja in ciscenja placuje.</w:t>
      </w:r>
    </w:p>
    <w:p>
      <w:r>
        <w:rPr>
          <w:b/>
          <w:u w:val="single"/>
        </w:rPr>
        <w:t>745559</w:t>
      </w:r>
    </w:p>
    <w:p>
      <w:r>
        <w:t>@PrinasalkaZlata @CrtSeusek @free_RTV Sem, Sem, ampak že desetletja "udomačena" furešta. Tako so časi.</w:t>
      </w:r>
    </w:p>
    <w:p>
      <w:r>
        <w:rPr>
          <w:b/>
          <w:u w:val="single"/>
        </w:rPr>
        <w:t>745560</w:t>
      </w:r>
    </w:p>
    <w:p>
      <w:r>
        <w:t>Brazilci popolnoma deklasirali Avstralijo, video #fuzbal #nogomet #ligaprvakov - http://t.co/L2vOD4SGRG</w:t>
      </w:r>
    </w:p>
    <w:p>
      <w:r>
        <w:rPr>
          <w:b/>
          <w:u w:val="single"/>
        </w:rPr>
        <w:t>745561</w:t>
      </w:r>
    </w:p>
    <w:p>
      <w:r>
        <w:t>Za razliko od izdajalcev bom nosil slovensko zastavo! https://t.co/Hbp7XDLa9B</w:t>
      </w:r>
    </w:p>
    <w:p>
      <w:r>
        <w:rPr>
          <w:b/>
          <w:u w:val="single"/>
        </w:rPr>
        <w:t>745562</w:t>
      </w:r>
    </w:p>
    <w:p>
      <w:r>
        <w:t>@starihalj @PStendler @SnsStranka @tfajon Stariha,ti res prevec in nepremisljeno gobcas. Umiri se!</w:t>
      </w:r>
    </w:p>
    <w:p>
      <w:r>
        <w:rPr>
          <w:b/>
          <w:u w:val="single"/>
        </w:rPr>
        <w:t>745563</w:t>
      </w:r>
    </w:p>
    <w:p>
      <w:r>
        <w:t>Pahor izigrava prav pomilovanja vredno marioneto nekoga iz EU in dolgoročno dela sramoto ter škodo državi. https://t.co/WChPjDkMZq</w:t>
      </w:r>
    </w:p>
    <w:p>
      <w:r>
        <w:rPr>
          <w:b/>
          <w:u w:val="single"/>
        </w:rPr>
        <w:t>745564</w:t>
      </w:r>
    </w:p>
    <w:p>
      <w:r>
        <w:t>Miška mi z 1 klikom vedno pogosteje naredi 2 klika. Se to da karkol šraufat ali je bolje novo kupit?</w:t>
      </w:r>
    </w:p>
    <w:p>
      <w:r>
        <w:rPr>
          <w:b/>
          <w:u w:val="single"/>
        </w:rPr>
        <w:t>745565</w:t>
      </w:r>
    </w:p>
    <w:p>
      <w:r>
        <w:t>@mancacveka @tyschew Moleskine v Mladinski knjigi niso ok? Imajo vse layoute možne.</w:t>
      </w:r>
    </w:p>
    <w:p>
      <w:r>
        <w:rPr>
          <w:b/>
          <w:u w:val="single"/>
        </w:rPr>
        <w:t>745566</w:t>
      </w:r>
    </w:p>
    <w:p>
      <w:r>
        <w:t>@MisaVugrinec Miša, pogrešam tvoj tv kamin. Lani si več kurla. Ja letos si pa bolj pod klimo kot na tv kaminu😇😇😇</w:t>
      </w:r>
    </w:p>
    <w:p>
      <w:r>
        <w:rPr>
          <w:b/>
          <w:u w:val="single"/>
        </w:rPr>
        <w:t>745567</w:t>
      </w:r>
    </w:p>
    <w:p>
      <w:r>
        <w:t>Ko komentator žaljivemu navijanju reče “kaj moremo, folklora pač”...moremo, reči bobu bob! Ni tolerance za primitivizem...⚽️</w:t>
      </w:r>
    </w:p>
    <w:p>
      <w:r>
        <w:rPr>
          <w:b/>
          <w:u w:val="single"/>
        </w:rPr>
        <w:t>745568</w:t>
      </w:r>
    </w:p>
    <w:p>
      <w:r>
        <w:t>Strokovnjaki menijo, da če bi posadil vsak zmeljan no drevo, bi rešili svet.. https://t.co/GxmlFvTImC</w:t>
      </w:r>
    </w:p>
    <w:p>
      <w:r>
        <w:rPr>
          <w:b/>
          <w:u w:val="single"/>
        </w:rPr>
        <w:t>745569</w:t>
      </w:r>
    </w:p>
    <w:p>
      <w:r>
        <w:t>Zagorelo ostrešje gasilskega doma - https://t.co/H7JwaUC0rV https://t.co/aHHhCcgURg</w:t>
      </w:r>
    </w:p>
    <w:p>
      <w:r>
        <w:rPr>
          <w:b/>
          <w:u w:val="single"/>
        </w:rPr>
        <w:t>745570</w:t>
      </w:r>
    </w:p>
    <w:p>
      <w:r>
        <w:t>@tasosedova @petrasovdat @MladenPrajdic @KatarinaDbr V najslabšem primeru s kompresorjem *spucaš*.</w:t>
      </w:r>
    </w:p>
    <w:p>
      <w:r>
        <w:rPr>
          <w:b/>
          <w:u w:val="single"/>
        </w:rPr>
        <w:t>745571</w:t>
      </w:r>
    </w:p>
    <w:p>
      <w:r>
        <w:t>@hrastelj @Miha84304756 @mimovrste To ne, dejansko pa plačajo pri vsakem nakupu 😉 sam en klik več je potreben za to 👆</w:t>
      </w:r>
    </w:p>
    <w:p>
      <w:r>
        <w:rPr>
          <w:b/>
          <w:u w:val="single"/>
        </w:rPr>
        <w:t>745572</w:t>
      </w:r>
    </w:p>
    <w:p>
      <w:r>
        <w:t>Če je to res, a je potem sekret za nac. var. ponucal vso municijo za PVja 🤔 https://t.co/kXAr3xWEko</w:t>
      </w:r>
    </w:p>
    <w:p>
      <w:r>
        <w:rPr>
          <w:b/>
          <w:u w:val="single"/>
        </w:rPr>
        <w:t>745573</w:t>
      </w:r>
    </w:p>
    <w:p>
      <w:r>
        <w:t>@MisaVugrinec jebemu boga, še ko naredimo nekaj izrednega se morate prepirat za oslovo senco...</w:t>
      </w:r>
    </w:p>
    <w:p>
      <w:r>
        <w:rPr>
          <w:b/>
          <w:u w:val="single"/>
        </w:rPr>
        <w:t>745574</w:t>
      </w:r>
    </w:p>
    <w:p>
      <w:r>
        <w:t>pet let mu že sodijo in zdaj so ugotovili, da se tja sploh ni mogel pripeljati</w:t>
      </w:r>
    </w:p>
    <w:p>
      <w:r>
        <w:rPr>
          <w:b/>
          <w:u w:val="single"/>
        </w:rPr>
        <w:t>745575</w:t>
      </w:r>
    </w:p>
    <w:p>
      <w:r>
        <w:t>@LaraUlaVidrih Rašica. Ok, 45 min je za hodit iz običajnega izhodišča. Zgoraj iz vasi pa manj</w:t>
      </w:r>
    </w:p>
    <w:p>
      <w:r>
        <w:rPr>
          <w:b/>
          <w:u w:val="single"/>
        </w:rPr>
        <w:t>745576</w:t>
      </w:r>
    </w:p>
    <w:p>
      <w:r>
        <w:t>@JureLeben kaj se je pa pri TEŠ-u pravzaprav treba odločiti? kdaj ga bomo ugasnili?</w:t>
      </w:r>
    </w:p>
    <w:p>
      <w:r>
        <w:rPr>
          <w:b/>
          <w:u w:val="single"/>
        </w:rPr>
        <w:t>745577</w:t>
      </w:r>
    </w:p>
    <w:p>
      <w:r>
        <w:t>Zakaj se vsi vlogerji, blogerji in instagramerji kr znajo potapljat in mi kažejo ves ta fini podvodni svet? 🤨</w:t>
      </w:r>
    </w:p>
    <w:p>
      <w:r>
        <w:rPr>
          <w:b/>
          <w:u w:val="single"/>
        </w:rPr>
        <w:t>745578</w:t>
      </w:r>
    </w:p>
    <w:p>
      <w:r>
        <w:t>@NuckinFutsSlo @DKaslc Mogoče kakšni starejše večje peči za kakšne bloke ali pa večje hiše z prevelikimi pečmi.</w:t>
      </w:r>
    </w:p>
    <w:p>
      <w:r>
        <w:rPr>
          <w:b/>
          <w:u w:val="single"/>
        </w:rPr>
        <w:t>745579</w:t>
      </w:r>
    </w:p>
    <w:p>
      <w:r>
        <w:t>Slabše kot so v vladi načrtovali, a lahko je še veliko slabše</w:t>
        <w:br/>
        <w:t>https://t.co/SaEyL3TNeO https://t.co/SaEyL3TNeO</w:t>
      </w:r>
    </w:p>
    <w:p>
      <w:r>
        <w:rPr>
          <w:b/>
          <w:u w:val="single"/>
        </w:rPr>
        <w:t>745580</w:t>
      </w:r>
    </w:p>
    <w:p>
      <w:r>
        <w:t>Ko v kletki ujeta SOVA le skovika in ne nese jajc, niti gnilih ne, kaj šele zlatih. Več o tem na: https://t.co/T0WMGKSX66</w:t>
      </w:r>
    </w:p>
    <w:p>
      <w:r>
        <w:rPr>
          <w:b/>
          <w:u w:val="single"/>
        </w:rPr>
        <w:t>745581</w:t>
      </w:r>
    </w:p>
    <w:p>
      <w:r>
        <w:t>Gasilcem drobiž???Jankoviću pa 16 milijonov  odpustka, Slovenci zakaj že https://t.co/6N3uJLLuN7</w:t>
      </w:r>
    </w:p>
    <w:p>
      <w:r>
        <w:rPr>
          <w:b/>
          <w:u w:val="single"/>
        </w:rPr>
        <w:t>745582</w:t>
      </w:r>
    </w:p>
    <w:p>
      <w:r>
        <w:t>@MarkoFratnik Ahahahaha 😂😂😂 Ti, ne vem zakaj se meni zdi, da ti pa mal preveč mečeš oči za babami...desci ti pa drva kradejo 😂😂😂</w:t>
      </w:r>
    </w:p>
    <w:p>
      <w:r>
        <w:rPr>
          <w:b/>
          <w:u w:val="single"/>
        </w:rPr>
        <w:t>745583</w:t>
      </w:r>
    </w:p>
    <w:p>
      <w:r>
        <w:t>Aktivisti po svetu odslej za komuniciraje uporabljajo prekmurščino, ki se jo težje razvozla kot običajne kode, trdi NSA.</w:t>
      </w:r>
    </w:p>
    <w:p>
      <w:r>
        <w:rPr>
          <w:b/>
          <w:u w:val="single"/>
        </w:rPr>
        <w:t>745584</w:t>
      </w:r>
    </w:p>
    <w:p>
      <w:r>
        <w:t>Če gobovo juho postrežete v kruhovih skodelicah, boste navdušili celo omizje. Imamo recept! https://t.co/EMuCf3o9C1 https://t.co/WDNyT3uPZe</w:t>
      </w:r>
    </w:p>
    <w:p>
      <w:r>
        <w:rPr>
          <w:b/>
          <w:u w:val="single"/>
        </w:rPr>
        <w:t>745585</w:t>
      </w:r>
    </w:p>
    <w:p>
      <w:r>
        <w:t>@Elfeanne Kodrlanik, kaksen lak za lase, olje?</w:t>
        <w:br/>
        <w:t>Poskuso te nove spreje od Niveje majo neki brz alkohola pa mogoce potem lasje bolj stojijo</w:t>
      </w:r>
    </w:p>
    <w:p>
      <w:r>
        <w:rPr>
          <w:b/>
          <w:u w:val="single"/>
        </w:rPr>
        <w:t>745586</w:t>
      </w:r>
    </w:p>
    <w:p>
      <w:r>
        <w:t>@BojanPozar Komunisti so jim zaradi nesposobnosti pokazali vrata, zdaj pa le spremljajte, kam se bo ta vodstveni cvetober parkiral!</w:t>
      </w:r>
    </w:p>
    <w:p>
      <w:r>
        <w:rPr>
          <w:b/>
          <w:u w:val="single"/>
        </w:rPr>
        <w:t>745587</w:t>
      </w:r>
    </w:p>
    <w:p>
      <w:r>
        <w:t>@stanka_d Ma kdaj ne bom več slišal in videl tega grdega starega fosila,kralja sette bandier.</w:t>
      </w:r>
    </w:p>
    <w:p>
      <w:r>
        <w:rPr>
          <w:b/>
          <w:u w:val="single"/>
        </w:rPr>
        <w:t>745588</w:t>
      </w:r>
    </w:p>
    <w:p>
      <w:r>
        <w:t>@Dnevnik_si tole je pa popolna neresnica. Gorela je zapuščena stavba zraven Gale Hale, in ne ostrešje lokala. https://t.co/ERsEH2tEut</w:t>
      </w:r>
    </w:p>
    <w:p>
      <w:r>
        <w:rPr>
          <w:b/>
          <w:u w:val="single"/>
        </w:rPr>
        <w:t>745589</w:t>
      </w:r>
    </w:p>
    <w:p>
      <w:r>
        <w:t>GLEDE VOLILNIH LISTOV</w:t>
        <w:br/>
        <w:t>Sedem (7) se v Mandarinščina sliši kot "prevarati", v Kantonščini pa kot vulgarna oznaka za moški spolni organ.</w:t>
      </w:r>
    </w:p>
    <w:p>
      <w:r>
        <w:rPr>
          <w:b/>
          <w:u w:val="single"/>
        </w:rPr>
        <w:t>745590</w:t>
      </w:r>
    </w:p>
    <w:p>
      <w:r>
        <w:t>@JanezPogorelec Kako naj podprem Ljudmilo, ce me je pa njena stranka NSi blokirala? No, ne zelim si predsednice, ki me nice slisati!</w:t>
      </w:r>
    </w:p>
    <w:p>
      <w:r>
        <w:rPr>
          <w:b/>
          <w:u w:val="single"/>
        </w:rPr>
        <w:t>745591</w:t>
      </w:r>
    </w:p>
    <w:p>
      <w:r>
        <w:t>@Max970 @Nova24TV Se spomnem tega jajčkota župana  iz jna , je bil desetar, pizdoliznik nič vreden</w:t>
      </w:r>
    </w:p>
    <w:p>
      <w:r>
        <w:rPr>
          <w:b/>
          <w:u w:val="single"/>
        </w:rPr>
        <w:t>745592</w:t>
      </w:r>
    </w:p>
    <w:p>
      <w:r>
        <w:t>Pomagajte nama pri plačilu sterilizacij in kastracij prostoživečih muc! Kako? S prispevkom za artikle v tem... https://t.co/TaoBrxfCOD</w:t>
      </w:r>
    </w:p>
    <w:p>
      <w:r>
        <w:rPr>
          <w:b/>
          <w:u w:val="single"/>
        </w:rPr>
        <w:t>745593</w:t>
      </w:r>
    </w:p>
    <w:p>
      <w:r>
        <w:t>@RomanLeljak Vse, kar premore režim in njegovi kloni in ministranti so geo-koordinate https://t.co/uUs5JTrogk</w:t>
      </w:r>
    </w:p>
    <w:p>
      <w:r>
        <w:rPr>
          <w:b/>
          <w:u w:val="single"/>
        </w:rPr>
        <w:t>745594</w:t>
      </w:r>
    </w:p>
    <w:p>
      <w:r>
        <w:t>Nešpljo poskusim le za magdalenično reminiscenco na eno davno jesen, še v Tugoslaviji, ko so mi bile domače še pa še okusne.</w:t>
      </w:r>
    </w:p>
    <w:p>
      <w:r>
        <w:rPr>
          <w:b/>
          <w:u w:val="single"/>
        </w:rPr>
        <w:t>745595</w:t>
      </w:r>
    </w:p>
    <w:p>
      <w:r>
        <w:t>Po ne vem kolkih letih sem uporabila britvico... katastrofa, cele noge nekej pikaste!! 😾😾 #sugarwaxFTW</w:t>
      </w:r>
    </w:p>
    <w:p>
      <w:r>
        <w:rPr>
          <w:b/>
          <w:u w:val="single"/>
        </w:rPr>
        <w:t>745596</w:t>
      </w:r>
    </w:p>
    <w:p>
      <w:r>
        <w:t>Oglasilo se je še 11 žensk, ki opernega zvezdnika obtožujejo spolnega nadlegovanja. https://t.co/Hp3bVY0ZRa https://t.co/5ApeRVh08W</w:t>
      </w:r>
    </w:p>
    <w:p>
      <w:r>
        <w:rPr>
          <w:b/>
          <w:u w:val="single"/>
        </w:rPr>
        <w:t>745597</w:t>
      </w:r>
    </w:p>
    <w:p>
      <w:r>
        <w:t>Levičarski župani namesto slovenskih izvajalcev na lokalnih prireditvah vsiljujejo balkanske! https://t.co/IPb3czWFJR</w:t>
      </w:r>
    </w:p>
    <w:p>
      <w:r>
        <w:rPr>
          <w:b/>
          <w:u w:val="single"/>
        </w:rPr>
        <w:t>745598</w:t>
      </w:r>
    </w:p>
    <w:p>
      <w:r>
        <w:t>@had @Posta_Slovenije Folk je glup, itak vse lajkajo ko blesavi. Po moje, ko so reklame na tv ali radiju plaskajo in vriskajo.</w:t>
      </w:r>
    </w:p>
    <w:p>
      <w:r>
        <w:rPr>
          <w:b/>
          <w:u w:val="single"/>
        </w:rPr>
        <w:t>745599</w:t>
      </w:r>
    </w:p>
    <w:p>
      <w:r>
        <w:t>@opica @multikultivator Napačna terapija, tole z nadurami. Zdravilo je dvig plač in demokracija. #Orban</w:t>
      </w:r>
    </w:p>
    <w:p>
      <w:r>
        <w:rPr>
          <w:b/>
          <w:u w:val="single"/>
        </w:rPr>
        <w:t>745600</w:t>
      </w:r>
    </w:p>
    <w:p>
      <w:r>
        <w:t>@KatarinaJenko Samo če so registrirani oldtimerji, za katere bi btw moral met posebne tablce.</w:t>
      </w:r>
    </w:p>
    <w:p>
      <w:r>
        <w:rPr>
          <w:b/>
          <w:u w:val="single"/>
        </w:rPr>
        <w:t>745601</w:t>
      </w:r>
    </w:p>
    <w:p>
      <w:r>
        <w:t>@dkosen daj, oddolgočasi dalje s temi "komunist Janoš" prežvečenimi forami. #boring</w:t>
      </w:r>
    </w:p>
    <w:p>
      <w:r>
        <w:rPr>
          <w:b/>
          <w:u w:val="single"/>
        </w:rPr>
        <w:t>745602</w:t>
      </w:r>
    </w:p>
    <w:p>
      <w:r>
        <w:t>@KamenjarCom Počasi tleča bomba, ki bi jo lahko z dobro voljo in popuščanjem vseh deaktiviral.</w:t>
      </w:r>
    </w:p>
    <w:p>
      <w:r>
        <w:rPr>
          <w:b/>
          <w:u w:val="single"/>
        </w:rPr>
        <w:t>745603</w:t>
      </w:r>
    </w:p>
    <w:p>
      <w:r>
        <w:t>@dr_Olaj @drVinkoGorenak @tfajon @strankaSD Po slovensko: Rdeča zaplankanost!</w:t>
      </w:r>
    </w:p>
    <w:p>
      <w:r>
        <w:rPr>
          <w:b/>
          <w:u w:val="single"/>
        </w:rPr>
        <w:t>745604</w:t>
      </w:r>
    </w:p>
    <w:p>
      <w:r>
        <w:t>@BRajgelj Čudno se mi zdi, da se je telekom iz demokracije umaknil, na novi pa trmasto vztraja.</w:t>
      </w:r>
    </w:p>
    <w:p>
      <w:r>
        <w:rPr>
          <w:b/>
          <w:u w:val="single"/>
        </w:rPr>
        <w:t>745605</w:t>
      </w:r>
    </w:p>
    <w:p>
      <w:r>
        <w:t>@BernardBrscic Normalno, v parlamentu imajo ritogrejne stolčke, sicer bi morali na zavod za zaposlovanje.</w:t>
      </w:r>
    </w:p>
    <w:p>
      <w:r>
        <w:rPr>
          <w:b/>
          <w:u w:val="single"/>
        </w:rPr>
        <w:t>745606</w:t>
      </w:r>
    </w:p>
    <w:p>
      <w:r>
        <w:t>@MladenPrajdic Zarota! Če prebereš rikverc in 'n' zamenjaš z 'b', potem veš kje smo</w:t>
      </w:r>
    </w:p>
    <w:p>
      <w:r>
        <w:rPr>
          <w:b/>
          <w:u w:val="single"/>
        </w:rPr>
        <w:t>745607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745608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745609</w:t>
      </w:r>
    </w:p>
    <w:p>
      <w:r>
        <w:t>@adamlje @SpletnaMladina Ko se narodni izdajalci pritožujejo nad tem kako Slovenci gledajo na njih. Domobranci izdajalci! Pa še rima se</w:t>
      </w:r>
    </w:p>
    <w:p>
      <w:r>
        <w:rPr>
          <w:b/>
          <w:u w:val="single"/>
        </w:rPr>
        <w:t>745610</w:t>
      </w:r>
    </w:p>
    <w:p>
      <w:r>
        <w:t>Ali je ta svetovni dan v katoliškem koledarju? Slišite jok Zemlje. Kaj je to? Etiopijci so si sami posekali gozdove. https://t.co/eMKzZk1qMT</w:t>
      </w:r>
    </w:p>
    <w:p>
      <w:r>
        <w:rPr>
          <w:b/>
          <w:u w:val="single"/>
        </w:rPr>
        <w:t>745611</w:t>
      </w:r>
    </w:p>
    <w:p>
      <w:r>
        <w:t>@DarkoStrajn @JernejPikalo Še najbolje bi bilo, da bi komunisti dali svoje parklje stran od šolstva. So povzročili že mnogo preveč škode!</w:t>
      </w:r>
    </w:p>
    <w:p>
      <w:r>
        <w:rPr>
          <w:b/>
          <w:u w:val="single"/>
        </w:rPr>
        <w:t>745612</w:t>
      </w:r>
    </w:p>
    <w:p>
      <w:r>
        <w:t>@sarecmarjan  kozjejebci v osrčju Slovenije ti pa praviš da obvladujet migracije🤦‍♀️🤨 https://t.co/SURmTGJoI6</w:t>
      </w:r>
    </w:p>
    <w:p>
      <w:r>
        <w:rPr>
          <w:b/>
          <w:u w:val="single"/>
        </w:rPr>
        <w:t>745613</w:t>
      </w:r>
    </w:p>
    <w:p>
      <w:r>
        <w:t>@MatejPirnat @PlanetTV Lej mavrično marelo imajo!!! Veš, da to pomeni, da so strpni in inkluzivni!!!</w:t>
      </w:r>
    </w:p>
    <w:p>
      <w:r>
        <w:rPr>
          <w:b/>
          <w:u w:val="single"/>
        </w:rPr>
        <w:t>745614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745615</w:t>
      </w:r>
    </w:p>
    <w:p>
      <w:r>
        <w:t>A lah sam povem, da meni Novo mesto jebeno ROCKS, odkar je @ZalozbaGoga_  na osrednji poziciji organizatorka dogodkov. @JedrtJF</w:t>
      </w:r>
    </w:p>
    <w:p>
      <w:r>
        <w:rPr>
          <w:b/>
          <w:u w:val="single"/>
        </w:rPr>
        <w:t>745616</w:t>
      </w:r>
    </w:p>
    <w:p>
      <w:r>
        <w:t>#Jagode osvežijo, #sladoled ohladi, #kokos pa izkušnjo nadgradi z eksotiko. https://t.co/Y8kZeSZv1M #šolaokusov https://t.co/d6XKQ1nYAd</w:t>
      </w:r>
    </w:p>
    <w:p>
      <w:r>
        <w:rPr>
          <w:b/>
          <w:u w:val="single"/>
        </w:rPr>
        <w:t>745617</w:t>
      </w:r>
    </w:p>
    <w:p>
      <w:r>
        <w:t>@jelka_godec @MinZdravje @MiroCerar @ZidanDejan @StrankaLMS Vsi vemo, da je politika kur*a. Vsak jo lahko dobi, če le ima denar!</w:t>
      </w:r>
    </w:p>
    <w:p>
      <w:r>
        <w:rPr>
          <w:b/>
          <w:u w:val="single"/>
        </w:rPr>
        <w:t>745618</w:t>
      </w:r>
    </w:p>
    <w:p>
      <w:r>
        <w:t>@DidiGator321 @DrMatoR Isto kot bi avstralci'americani'kanadcani'anglez'irci ter skoti..vsak tromblali'da imajo svoj jezik...</w:t>
      </w:r>
    </w:p>
    <w:p>
      <w:r>
        <w:rPr>
          <w:b/>
          <w:u w:val="single"/>
        </w:rPr>
        <w:t>745619</w:t>
      </w:r>
    </w:p>
    <w:p>
      <w:r>
        <w:t>@RKCPL Čestitke. Vsem. Dobro delo z mladimi, se obrestuje v sedanjosti in prihodnosti. Enkrat za Cele, vedno za Cele.</w:t>
      </w:r>
    </w:p>
    <w:p>
      <w:r>
        <w:rPr>
          <w:b/>
          <w:u w:val="single"/>
        </w:rPr>
        <w:t>745620</w:t>
      </w:r>
    </w:p>
    <w:p>
      <w:r>
        <w:t>@pengovsky @KatarinaJenko Hočejo imeti že mehko postlano, če pridejo do oblasti https://t.co/UO4lIjv5jq</w:t>
      </w:r>
    </w:p>
    <w:p>
      <w:r>
        <w:rPr>
          <w:b/>
          <w:u w:val="single"/>
        </w:rPr>
        <w:t>745621</w:t>
      </w:r>
    </w:p>
    <w:p>
      <w:r>
        <w:t>@modroplavuti @PKocbek @petronius1776 @mrevlje Pa še kej več kot tisti pljunec morja bi morali vzet. Vsaj do kopra bi morali pregurat.</w:t>
      </w:r>
    </w:p>
    <w:p>
      <w:r>
        <w:rPr>
          <w:b/>
          <w:u w:val="single"/>
        </w:rPr>
        <w:t>745622</w:t>
      </w:r>
    </w:p>
    <w:p>
      <w:r>
        <w:t>@DominikCevka @Skravzlana @LouDk Recept za doset, da ti nihče v familiji ožji in daljni ne dvigne telefona 😂</w:t>
      </w:r>
    </w:p>
    <w:p>
      <w:r>
        <w:rPr>
          <w:b/>
          <w:u w:val="single"/>
        </w:rPr>
        <w:t>745623</w:t>
      </w:r>
    </w:p>
    <w:p>
      <w:r>
        <w:t>Na dražbi bo moč kupiti gozd in kmetijsko zemljišče. Dražba bo 9.1.2014. http://t.co/N1XujOIVP5 #drazba #kmetijskozemljišče #gozd</w:t>
      </w:r>
    </w:p>
    <w:p>
      <w:r>
        <w:rPr>
          <w:b/>
          <w:u w:val="single"/>
        </w:rPr>
        <w:t>745624</w:t>
      </w:r>
    </w:p>
    <w:p>
      <w:r>
        <w:t>@medeja 5cm bagete. Ni še bila spečena bagetka, ki bi v moji družbi prišla cela do doma, če ni imela družbe.</w:t>
      </w:r>
    </w:p>
    <w:p>
      <w:r>
        <w:rPr>
          <w:b/>
          <w:u w:val="single"/>
        </w:rPr>
        <w:t>745625</w:t>
      </w:r>
    </w:p>
    <w:p>
      <w:r>
        <w:t>@SlovenijaVsrcu @AlexNotfake Levica nikoli ne bo pustila oblasti iz vajeti. Mislim da bi bilo preveč razkrito, preveč nepravilnosti....</w:t>
      </w:r>
    </w:p>
    <w:p>
      <w:r>
        <w:rPr>
          <w:b/>
          <w:u w:val="single"/>
        </w:rPr>
        <w:t>745626</w:t>
      </w:r>
    </w:p>
    <w:p>
      <w:r>
        <w:t>@aleshojs @FrancZzon Na piano jim igrat za 'dober tek' pri večerji, žal ne zna..</w:t>
        <w:br/>
        <w:t>bledhotelparkpress</w:t>
      </w:r>
    </w:p>
    <w:p>
      <w:r>
        <w:rPr>
          <w:b/>
          <w:u w:val="single"/>
        </w:rPr>
        <w:t>745627</w:t>
      </w:r>
    </w:p>
    <w:p>
      <w:r>
        <w:t>@Jaka__Dolinar @JJansaSDS Pač iz istega gnezda kot oni, ki so rekli: Pred vojno nismo imeli nič, pol so prišli pa Nemci in nam vse vzeli!</w:t>
      </w:r>
    </w:p>
    <w:p>
      <w:r>
        <w:rPr>
          <w:b/>
          <w:u w:val="single"/>
        </w:rPr>
        <w:t>745628</w:t>
      </w:r>
    </w:p>
    <w:p>
      <w:r>
        <w:t>@PametnaRit @Bennetova_liza Bolj take elektricna pec strudl pice majo. Oldskul. Niso pa slabe, zapasejo. :)</w:t>
      </w:r>
    </w:p>
    <w:p>
      <w:r>
        <w:rPr>
          <w:b/>
          <w:u w:val="single"/>
        </w:rPr>
        <w:t>745629</w:t>
      </w:r>
    </w:p>
    <w:p>
      <w:r>
        <w:t>@BojanPozar No poglej ga zlomka. Prileti iz USA da te "jaha" pol ti pa še celo roko da...</w:t>
      </w:r>
    </w:p>
    <w:p>
      <w:r>
        <w:rPr>
          <w:b/>
          <w:u w:val="single"/>
        </w:rPr>
        <w:t>745630</w:t>
      </w:r>
    </w:p>
    <w:p>
      <w:r>
        <w:t>...jup... #liberté #egalité #fraternité #jebalite #tomislavgotovac #tshirt @ Mestna galerija Ljubljana https://t.co/C72PB7i5Tz</w:t>
      </w:r>
    </w:p>
    <w:p>
      <w:r>
        <w:rPr>
          <w:b/>
          <w:u w:val="single"/>
        </w:rPr>
        <w:t>745631</w:t>
      </w:r>
    </w:p>
    <w:p>
      <w:r>
        <w:t>Ko se gobcajočemu zatika gobec, bi moral od sramu umikati gobec očitajočim mimoidočim gobcem danes.</w:t>
      </w:r>
    </w:p>
    <w:p>
      <w:r>
        <w:rPr>
          <w:b/>
          <w:u w:val="single"/>
        </w:rPr>
        <w:t>745632</w:t>
      </w:r>
    </w:p>
    <w:p>
      <w:r>
        <w:t>Sončnemu kralju se tresejo hlače. Merda bo prišla kmalu na dan. Ovce pa grabi panika. #koper</w:t>
      </w:r>
    </w:p>
    <w:p>
      <w:r>
        <w:rPr>
          <w:b/>
          <w:u w:val="single"/>
        </w:rPr>
        <w:t>745633</w:t>
      </w:r>
    </w:p>
    <w:p>
      <w:r>
        <w:t>Pred Minicityjem že diši po finih grižljajih... Začnemo ob 11h! #ferfud #sedem https://t.co/Df7B4id8s1</w:t>
      </w:r>
    </w:p>
    <w:p>
      <w:r>
        <w:rPr>
          <w:b/>
          <w:u w:val="single"/>
        </w:rPr>
        <w:t>745634</w:t>
      </w:r>
    </w:p>
    <w:p>
      <w:r>
        <w:t>@stanka_d V ekstremnem ritolezenju ne more postati drugačen. Če hočeš, da te ob vseh  kimačih, vodja pohvali...</w:t>
      </w:r>
    </w:p>
    <w:p>
      <w:r>
        <w:rPr>
          <w:b/>
          <w:u w:val="single"/>
        </w:rPr>
        <w:t>745635</w:t>
      </w:r>
    </w:p>
    <w:p>
      <w:r>
        <w:t>@Bilkoselektion Zdej oblika vode je spolzela, ostala je le riba in kanalizacija v Klecah.</w:t>
      </w:r>
    </w:p>
    <w:p>
      <w:r>
        <w:rPr>
          <w:b/>
          <w:u w:val="single"/>
        </w:rPr>
        <w:t>745636</w:t>
      </w:r>
    </w:p>
    <w:p>
      <w:r>
        <w:t>@MarkoBukovec Tudi moji prijatelji, sam se koncerta nič ne spomnijo, ker so hihi rože vse izničili ... samo s karto se lahko pohvalijo 😉😆</w:t>
      </w:r>
    </w:p>
    <w:p>
      <w:r>
        <w:rPr>
          <w:b/>
          <w:u w:val="single"/>
        </w:rPr>
        <w:t>745637</w:t>
      </w:r>
    </w:p>
    <w:p>
      <w:r>
        <w:t>@_Almita__ Helena Blagne? A ni to ona s poločitveno depresijo z luknjo v žepu! Najbolje jo emitira Murko!</w:t>
      </w:r>
    </w:p>
    <w:p>
      <w:r>
        <w:rPr>
          <w:b/>
          <w:u w:val="single"/>
        </w:rPr>
        <w:t>745638</w:t>
      </w:r>
    </w:p>
    <w:p>
      <w:r>
        <w:t>@Gen_ID_SLO Kaj??? Ste res tako nepismeni, da ne vidite da gre v bistvu za ravno obratno stvar...za anti-lgbt propagando !?</w:t>
      </w:r>
    </w:p>
    <w:p>
      <w:r>
        <w:rPr>
          <w:b/>
          <w:u w:val="single"/>
        </w:rPr>
        <w:t>745639</w:t>
      </w:r>
    </w:p>
    <w:p>
      <w:r>
        <w:t>@simonatoplak Klinc pa taka vera, ki zahteva mučenje živali na željo bivšega roparja karavan.</w:t>
      </w:r>
    </w:p>
    <w:p>
      <w:r>
        <w:rPr>
          <w:b/>
          <w:u w:val="single"/>
        </w:rPr>
        <w:t>745640</w:t>
      </w:r>
    </w:p>
    <w:p>
      <w:r>
        <w:t>Bujna domišljija in spolnost gresta z roko v roki. Seks na hitro, po prepiru …. https://t.co/K6zAYi1DVd</w:t>
      </w:r>
    </w:p>
    <w:p>
      <w:r>
        <w:rPr>
          <w:b/>
          <w:u w:val="single"/>
        </w:rPr>
        <w:t>745641</w:t>
      </w:r>
    </w:p>
    <w:p>
      <w:r>
        <w:t>Ljudje jahite se med sabo, ko greste na dopust, ne pa teh ubogih živali. Se bo vsaj nataliteta mal dvignila 🤓 https://t.co/xhqlB0hfb4</w:t>
      </w:r>
    </w:p>
    <w:p>
      <w:r>
        <w:rPr>
          <w:b/>
          <w:u w:val="single"/>
        </w:rPr>
        <w:t>745642</w:t>
      </w:r>
    </w:p>
    <w:p>
      <w:r>
        <w:t>Levice so polna usta "človečnosti-Ahmad". Za stotisoče Slovencev, ki živijo pod pragom revščine to ne velja!</w:t>
      </w:r>
    </w:p>
    <w:p>
      <w:r>
        <w:rPr>
          <w:b/>
          <w:u w:val="single"/>
        </w:rPr>
        <w:t>745643</w:t>
      </w:r>
    </w:p>
    <w:p>
      <w:r>
        <w:t>@mihamiha2323 @norakrava Še ena različica policijskega nasilja, da. Uniforma omogoči sproščanje agresije.</w:t>
      </w:r>
    </w:p>
    <w:p>
      <w:r>
        <w:rPr>
          <w:b/>
          <w:u w:val="single"/>
        </w:rPr>
        <w:t>745644</w:t>
      </w:r>
    </w:p>
    <w:p>
      <w:r>
        <w:t>Huda vročina...toda vsi v pričakovanju preleta letal in večernega ognjemeta.... https://t.co/CEaLpKNZb4</w:t>
      </w:r>
    </w:p>
    <w:p>
      <w:r>
        <w:rPr>
          <w:b/>
          <w:u w:val="single"/>
        </w:rPr>
        <w:t>745645</w:t>
      </w:r>
    </w:p>
    <w:p>
      <w:r>
        <w:t>Resda sem kar hitro zaspala in se, relativno, naspala.</w:t>
        <w:br/>
        <w:t>Ampak kok sn pa se pocena po polovicki tte tablete.</w:t>
        <w:br/>
        <w:t>Kar naceloma niti ni tok slabo.</w:t>
      </w:r>
    </w:p>
    <w:p>
      <w:r>
        <w:rPr>
          <w:b/>
          <w:u w:val="single"/>
        </w:rPr>
        <w:t>745646</w:t>
      </w:r>
    </w:p>
    <w:p>
      <w:r>
        <w:t>Nič, naj lepo Maribor to pušne in po možnosti konča prvenstvo tretji, četrti. Pol se bomo mogoče znebili ribiča. To ni več za gledat. :(</w:t>
      </w:r>
    </w:p>
    <w:p>
      <w:r>
        <w:rPr>
          <w:b/>
          <w:u w:val="single"/>
        </w:rPr>
        <w:t>745647</w:t>
      </w:r>
    </w:p>
    <w:p>
      <w:r>
        <w:t>Zaskrbljujoče..SLO levica pa jih zagovarja kot lastniki agresivnih psov, svoje pse. https://t.co/WAjLsTOSTa</w:t>
      </w:r>
    </w:p>
    <w:p>
      <w:r>
        <w:rPr>
          <w:b/>
          <w:u w:val="single"/>
        </w:rPr>
        <w:t>745648</w:t>
      </w:r>
    </w:p>
    <w:p>
      <w:r>
        <w:t>@DC43 @metinalista Ampak tretji je rekel; z cikcak mejo se pa mi ne bomo ukvarjali, smo predobro plačani, to prepuščamo vam.</w:t>
      </w:r>
    </w:p>
    <w:p>
      <w:r>
        <w:rPr>
          <w:b/>
          <w:u w:val="single"/>
        </w:rPr>
        <w:t>745649</w:t>
      </w:r>
    </w:p>
    <w:p>
      <w:r>
        <w:t>@Alex4Aleksandra Od Pinota kure, ki po bregu tekajo za glistami, so meso. Halal pa seveda niso.</w:t>
      </w:r>
    </w:p>
    <w:p>
      <w:r>
        <w:rPr>
          <w:b/>
          <w:u w:val="single"/>
        </w:rPr>
        <w:t>745650</w:t>
      </w:r>
    </w:p>
    <w:p>
      <w:r>
        <w:t>@JozeBizjak @yrennia1 Bo pa Šarcu pušil kurac, tud to je dobro plačano delo.</w:t>
      </w:r>
    </w:p>
    <w:p>
      <w:r>
        <w:rPr>
          <w:b/>
          <w:u w:val="single"/>
        </w:rPr>
        <w:t>745651</w:t>
      </w:r>
    </w:p>
    <w:p>
      <w:r>
        <w:t>Nedavno nazaj je v Grčiji zmagala stranka SERIZA</w:t>
        <w:br/>
        <w:t>pripeljali so tako daleč da se bodo sedaj preimenovali v ŠeRiža</w:t>
      </w:r>
    </w:p>
    <w:p>
      <w:r>
        <w:rPr>
          <w:b/>
          <w:u w:val="single"/>
        </w:rPr>
        <w:t>745652</w:t>
      </w:r>
    </w:p>
    <w:p>
      <w:r>
        <w:t>@lucijausaj @Janez_Mezan Si pa res kruta, Lucija. Še 40 let aresta mu ne privoščiš.</w:t>
      </w:r>
    </w:p>
    <w:p>
      <w:r>
        <w:rPr>
          <w:b/>
          <w:u w:val="single"/>
        </w:rPr>
        <w:t>745653</w:t>
      </w:r>
    </w:p>
    <w:p>
      <w:r>
        <w:t>Odnos in pogledi pedagoških in andragoških delavcev do uporabe igrifikacije v izobraževanju https://t.co/Axy2NXikDF #mladiucitelj #ucitelj</w:t>
      </w:r>
    </w:p>
    <w:p>
      <w:r>
        <w:rPr>
          <w:b/>
          <w:u w:val="single"/>
        </w:rPr>
        <w:t>745654</w:t>
      </w:r>
    </w:p>
    <w:p>
      <w:r>
        <w:t>Če Monsanto izgubi tožbo, ni hudič, da bi tudi našo vlado sfukal (menda je to ustrezen pravniški izraz, by Masleša). https://t.co/7YrYWaOUuR</w:t>
      </w:r>
    </w:p>
    <w:p>
      <w:r>
        <w:rPr>
          <w:b/>
          <w:u w:val="single"/>
        </w:rPr>
        <w:t>745655</w:t>
      </w:r>
    </w:p>
    <w:p>
      <w:r>
        <w:t>@BernardBrscic Bernard, Ti si žal samo hujskač. Ostali navedeni pa nekaj zelo podobnega. https://t.co/QtID96DwQy</w:t>
      </w:r>
    </w:p>
    <w:p>
      <w:r>
        <w:rPr>
          <w:b/>
          <w:u w:val="single"/>
        </w:rPr>
        <w:t>745656</w:t>
      </w:r>
    </w:p>
    <w:p>
      <w:r>
        <w:t>@TajnoDrustvoOFC @nkolimpija pri kosarkarjih ste pozabili omenit, da so postavili banner na res za kurac pozicije https://t.co/gIpYewelOV</w:t>
      </w:r>
    </w:p>
    <w:p>
      <w:r>
        <w:rPr>
          <w:b/>
          <w:u w:val="single"/>
        </w:rPr>
        <w:t>745657</w:t>
      </w:r>
    </w:p>
    <w:p>
      <w:r>
        <w:t>@PeterKorosec @PreglArjan @BrankoGrims1 Kapitalizem nas bo uničil, če ne bomo mi njega.</w:t>
      </w:r>
    </w:p>
    <w:p>
      <w:r>
        <w:rPr>
          <w:b/>
          <w:u w:val="single"/>
        </w:rPr>
        <w:t>745658</w:t>
      </w:r>
    </w:p>
    <w:p>
      <w:r>
        <w:t>@yrennia1 @ErikaPlaninsec @strankaSDS S 30 člani sta sab in smc v parlamentu, vodji pa ministra.</w:t>
      </w:r>
    </w:p>
    <w:p>
      <w:r>
        <w:rPr>
          <w:b/>
          <w:u w:val="single"/>
        </w:rPr>
        <w:t>745659</w:t>
      </w:r>
    </w:p>
    <w:p>
      <w:r>
        <w:t>@CrtSeusek To he cca 1900 neto. Najem 80m2 cxa 1000, zavarovanje cca  200 po glavi, vrtec, šola, hrana, varčevanje za študij,...</w:t>
      </w:r>
    </w:p>
    <w:p>
      <w:r>
        <w:rPr>
          <w:b/>
          <w:u w:val="single"/>
        </w:rPr>
        <w:t>745660</w:t>
      </w:r>
    </w:p>
    <w:p>
      <w:r>
        <w:t>Izdelovanje cvetnonedeljskih butaric ali "potic" je na Ljubnem ob Savinji #cvetnanedelja #butarice #AlbumSlovenije https://t.co/6lAiBtIpmL</w:t>
      </w:r>
    </w:p>
    <w:p>
      <w:r>
        <w:rPr>
          <w:b/>
          <w:u w:val="single"/>
        </w:rPr>
        <w:t>745661</w:t>
      </w:r>
    </w:p>
    <w:p>
      <w:r>
        <w:t>@sarecmarjan Kaj govoriš bedarije. Nima vsak takšne tašče, ki kosilo skuha in ti otroke merka.</w:t>
      </w:r>
    </w:p>
    <w:p>
      <w:r>
        <w:rPr>
          <w:b/>
          <w:u w:val="single"/>
        </w:rPr>
        <w:t>745662</w:t>
      </w:r>
    </w:p>
    <w:p>
      <w:r>
        <w:t>@Prisank9 @RTV_Slovenija @JozeMozina Mohamedanci zadnje čase zelo pogosto uporabijo vozilo,da škodijo nevernikom.</w:t>
      </w:r>
    </w:p>
    <w:p>
      <w:r>
        <w:rPr>
          <w:b/>
          <w:u w:val="single"/>
        </w:rPr>
        <w:t>745663</w:t>
      </w:r>
    </w:p>
    <w:p>
      <w:r>
        <w:t>Ti je všeč tofu?</w:t>
        <w:br/>
        <w:br/>
        <w:t>Poglej kako zanimiva postrežba. :O https://t.co/x6tlhGI8HK</w:t>
      </w:r>
    </w:p>
    <w:p>
      <w:r>
        <w:rPr>
          <w:b/>
          <w:u w:val="single"/>
        </w:rPr>
        <w:t>745664</w:t>
      </w:r>
    </w:p>
    <w:p>
      <w:r>
        <w:t xml:space="preserve">@RomanVodeb všeč mi je, da sploh nisi opazu ene pićke TELEbanske, </w:t>
        <w:br/>
        <w:t>namreč možganskega maloposestnika saviča...</w:t>
      </w:r>
    </w:p>
    <w:p>
      <w:r>
        <w:rPr>
          <w:b/>
          <w:u w:val="single"/>
        </w:rPr>
        <w:t>745665</w:t>
      </w:r>
    </w:p>
    <w:p>
      <w:r>
        <w:t>@pikapoka_jelen @FrancZzon @markobandelli Koga je se marko blokiral. Demokracija in to.</w:t>
      </w:r>
    </w:p>
    <w:p>
      <w:r>
        <w:rPr>
          <w:b/>
          <w:u w:val="single"/>
        </w:rPr>
        <w:t>745666</w:t>
      </w:r>
    </w:p>
    <w:p>
      <w:r>
        <w:t>Kot informacija, nobeden od udeležencev današnje prometne nesreče ni bil Idričan!</w:t>
      </w:r>
    </w:p>
    <w:p>
      <w:r>
        <w:rPr>
          <w:b/>
          <w:u w:val="single"/>
        </w:rPr>
        <w:t>745667</w:t>
      </w:r>
    </w:p>
    <w:p>
      <w:r>
        <w:t>Prvo copate? To je taka muslimanska navada, ki so se je navzeli tudi pravoslavci ... https://t.co/p8qhKXcgra</w:t>
      </w:r>
    </w:p>
    <w:p>
      <w:r>
        <w:rPr>
          <w:b/>
          <w:u w:val="single"/>
        </w:rPr>
        <w:t>745668</w:t>
      </w:r>
    </w:p>
    <w:p>
      <w:r>
        <w:t>Dan 2.</w:t>
        <w:br/>
        <w:t>Pred hišo je spokojno. Nobenih grmad. Z mačko štejeva vrane na sosedovi strehi. Delamo naprej.</w:t>
        <w:br/>
        <w:t>#UmetnostJeNevarna</w:t>
      </w:r>
    </w:p>
    <w:p>
      <w:r>
        <w:rPr>
          <w:b/>
          <w:u w:val="single"/>
        </w:rPr>
        <w:t>745669</w:t>
      </w:r>
    </w:p>
    <w:p>
      <w:r>
        <w:t>@VojeNotFake @MatejPlevnik Tovarisi in tivarisice v elementu. Orgije neumnosti pa se nadalnujejo ...</w:t>
      </w:r>
    </w:p>
    <w:p>
      <w:r>
        <w:rPr>
          <w:b/>
          <w:u w:val="single"/>
        </w:rPr>
        <w:t>745670</w:t>
      </w:r>
    </w:p>
    <w:p>
      <w:r>
        <w:t>@BozidarBiscan @MasaKociper @StrankaSAB Upam, da bo prišel čas, ko bodo obe zmešani koklji, poklicali tudi ponoči. In jih odvedli.</w:t>
      </w:r>
    </w:p>
    <w:p>
      <w:r>
        <w:rPr>
          <w:b/>
          <w:u w:val="single"/>
        </w:rPr>
        <w:t>745671</w:t>
      </w:r>
    </w:p>
    <w:p>
      <w:r>
        <w:t>@serlah2017 To nam Bosanci se vedno očitajo Srbi so rekli idite bre što pre.</w:t>
      </w:r>
    </w:p>
    <w:p>
      <w:r>
        <w:rPr>
          <w:b/>
          <w:u w:val="single"/>
        </w:rPr>
        <w:t>745672</w:t>
      </w:r>
    </w:p>
    <w:p>
      <w:r>
        <w:t>Gorišnica, Muretinci: Divje odlagališče ob glavni prometnici cveti https://t.co/J9rruf1hY3</w:t>
      </w:r>
    </w:p>
    <w:p>
      <w:r>
        <w:rPr>
          <w:b/>
          <w:u w:val="single"/>
        </w:rPr>
        <w:t>745673</w:t>
      </w:r>
    </w:p>
    <w:p>
      <w:r>
        <w:t>V nesreči huje poškodovan voznik osebnega avtomobila https://t.co/D7DXs21CWR</w:t>
      </w:r>
    </w:p>
    <w:p>
      <w:r>
        <w:rPr>
          <w:b/>
          <w:u w:val="single"/>
        </w:rPr>
        <w:t>745674</w:t>
      </w:r>
    </w:p>
    <w:p>
      <w:r>
        <w:t>@kompl33kator Verjetno tud njihove produkte sestavljajo googlovi roboti xD #crap</w:t>
      </w:r>
    </w:p>
    <w:p>
      <w:r>
        <w:rPr>
          <w:b/>
          <w:u w:val="single"/>
        </w:rPr>
        <w:t>745675</w:t>
      </w:r>
    </w:p>
    <w:p>
      <w:r>
        <w:t>@umijosek Ojej, reveža, sej nč več ne morta... Pa šele začel se je... Kaj šele bo... 🙀</w:t>
      </w:r>
    </w:p>
    <w:p>
      <w:r>
        <w:rPr>
          <w:b/>
          <w:u w:val="single"/>
        </w:rPr>
        <w:t>745676</w:t>
      </w:r>
    </w:p>
    <w:p>
      <w:r>
        <w:t xml:space="preserve">Detelo okul bajte sejem, ker podpiram domačo in ne maram angleške trave. </w:t>
        <w:br/>
        <w:t>#prepričanje https://t.co/zedjn9nSxw</w:t>
      </w:r>
    </w:p>
    <w:p>
      <w:r>
        <w:rPr>
          <w:b/>
          <w:u w:val="single"/>
        </w:rPr>
        <w:t>745677</w:t>
      </w:r>
    </w:p>
    <w:p>
      <w:r>
        <w:t>@petrasovdat Ja :) Do četrtka bo - razen občasnega obstreljevanja "i sporadičnih okršaja" - relativno mirno.</w:t>
      </w:r>
    </w:p>
    <w:p>
      <w:r>
        <w:rPr>
          <w:b/>
          <w:u w:val="single"/>
        </w:rPr>
        <w:t>745678</w:t>
      </w:r>
    </w:p>
    <w:p>
      <w:r>
        <w:t>@jkmcnk @_Almita__ Tnx. Rada guglam izraze, ki obetajo, da kak organ potrka na vrata ;)</w:t>
      </w:r>
    </w:p>
    <w:p>
      <w:r>
        <w:rPr>
          <w:b/>
          <w:u w:val="single"/>
        </w:rPr>
        <w:t>745679</w:t>
      </w:r>
    </w:p>
    <w:p>
      <w:r>
        <w:t>@borisstepanov1 Kot si komunisti ne morejo prisvajati NOB, si tudi JJ ne more prisvajati SLO osamosvojitve.</w:t>
      </w:r>
    </w:p>
    <w:p>
      <w:r>
        <w:rPr>
          <w:b/>
          <w:u w:val="single"/>
        </w:rPr>
        <w:t>745680</w:t>
      </w:r>
    </w:p>
    <w:p>
      <w:r>
        <w:t>@wei_minga @HZlatko Super. Samo upam, da ko me opazuješ ne delaš kaj nespodobnega. Ker vi Gargamelove ovce ste bolani,v glavo. 😁</w:t>
      </w:r>
    </w:p>
    <w:p>
      <w:r>
        <w:rPr>
          <w:b/>
          <w:u w:val="single"/>
        </w:rPr>
        <w:t>745681</w:t>
      </w:r>
    </w:p>
    <w:p>
      <w:r>
        <w:t>@AlojzKovsca @Alex4aleksandra Verjetno je bil v nevarnosti tako , kot vnuki partizanov ,ki dedujejo njihove pokojnine.</w:t>
      </w:r>
    </w:p>
    <w:p>
      <w:r>
        <w:rPr>
          <w:b/>
          <w:u w:val="single"/>
        </w:rPr>
        <w:t>745682</w:t>
      </w:r>
    </w:p>
    <w:p>
      <w:r>
        <w:t>@tfajon @JJansaSDS @RTV_Slovenija Komi-čarka z debelo denarnico cekinov a praznino v duši.</w:t>
      </w:r>
    </w:p>
    <w:p>
      <w:r>
        <w:rPr>
          <w:b/>
          <w:u w:val="single"/>
        </w:rPr>
        <w:t>745683</w:t>
      </w:r>
    </w:p>
    <w:p>
      <w:r>
        <w:t>Trump se spet obnaša kot mali užaljeni otrok. Ker Danska noče ZDA prodati Grenlandijo je odpovedal obisk na Danskem.</w:t>
      </w:r>
    </w:p>
    <w:p>
      <w:r>
        <w:rPr>
          <w:b/>
          <w:u w:val="single"/>
        </w:rPr>
        <w:t>745684</w:t>
      </w:r>
    </w:p>
    <w:p>
      <w:r>
        <w:t>@VroniMay "Ko nimaš ničesar več, niti mrtvaškega prta ne, tedaj se vrzi nag v ogenj!"</w:t>
        <w:br/>
        <w:t>Emil Filipčič, Butnskala ;)</w:t>
      </w:r>
    </w:p>
    <w:p>
      <w:r>
        <w:rPr>
          <w:b/>
          <w:u w:val="single"/>
        </w:rPr>
        <w:t>745685</w:t>
      </w:r>
    </w:p>
    <w:p>
      <w:r>
        <w:t>.@strankaSDS Kranjski mestni odbor SDS: poklon nasilno mobiliziranim v nemško vojsko1941-1945 #žrtve#totalitarianism https://t.co/XtnKqqF2y7</w:t>
      </w:r>
    </w:p>
    <w:p>
      <w:r>
        <w:rPr>
          <w:b/>
          <w:u w:val="single"/>
        </w:rPr>
        <w:t>745686</w:t>
      </w:r>
    </w:p>
    <w:p>
      <w:r>
        <w:t>@MitjaIrsic ne morete vendarle čisto povsod podtikat te svoje umazane laži. Sicer me to ne preseneča več, ampak vseeno @PKocbek @sodnik</w:t>
      </w:r>
    </w:p>
    <w:p>
      <w:r>
        <w:rPr>
          <w:b/>
          <w:u w:val="single"/>
        </w:rPr>
        <w:t>745687</w:t>
      </w:r>
    </w:p>
    <w:p>
      <w:r>
        <w:t>@Centrifuzija @drfilomena @donadaljnjega Dobro, pa bom ta kurčev čaj! Pofukan pa res ne.</w:t>
      </w:r>
    </w:p>
    <w:p>
      <w:r>
        <w:rPr>
          <w:b/>
          <w:u w:val="single"/>
        </w:rPr>
        <w:t>745688</w:t>
      </w:r>
    </w:p>
    <w:p>
      <w:r>
        <w:t>Ta stopnja, ko si trojanski krof z mamelado namažem še s putrom in to ŽE PONEDELJEK. https://t.co/8HTAYJgpgU</w:t>
      </w:r>
    </w:p>
    <w:p>
      <w:r>
        <w:rPr>
          <w:b/>
          <w:u w:val="single"/>
        </w:rPr>
        <w:t>745689</w:t>
      </w:r>
    </w:p>
    <w:p>
      <w:r>
        <w:t>@BojanPozar @AnzeLog Vsaj mlade ma, JJ je mel same upokojenkw ni čudno da podpora pada.</w:t>
      </w:r>
    </w:p>
    <w:p>
      <w:r>
        <w:rPr>
          <w:b/>
          <w:u w:val="single"/>
        </w:rPr>
        <w:t>745690</w:t>
      </w:r>
    </w:p>
    <w:p>
      <w:r>
        <w:t>@MatevzTurk No, ja. 44 ranjenih v 12h je po metodologiji Pentagona krizno žarišče "nizke intenzitete".</w:t>
      </w:r>
    </w:p>
    <w:p>
      <w:r>
        <w:rPr>
          <w:b/>
          <w:u w:val="single"/>
        </w:rPr>
        <w:t>745691</w:t>
      </w:r>
    </w:p>
    <w:p>
      <w:r>
        <w:t>@ArtGotar Naj si pojejo sebi svojo yugonostalgijo! V Sloveniji se poje slovensko, v Angliji angleško, v Srbiji srbsko...!</w:t>
      </w:r>
    </w:p>
    <w:p>
      <w:r>
        <w:rPr>
          <w:b/>
          <w:u w:val="single"/>
        </w:rPr>
        <w:t>745692</w:t>
      </w:r>
    </w:p>
    <w:p>
      <w:r>
        <w:t>@PStendler @strankalevica Nihče se ni vprašal od kod bodo levuharji vzeli. Iz svojih žepov 100% ne.</w:t>
      </w:r>
    </w:p>
    <w:p>
      <w:r>
        <w:rPr>
          <w:b/>
          <w:u w:val="single"/>
        </w:rPr>
        <w:t>745693</w:t>
      </w:r>
    </w:p>
    <w:p>
      <w:r>
        <w:t>@Dnevnik_si In potem se jim bodo navlekli na oblast lopovi, kot pri nas in bodo še večji reveži.</w:t>
      </w:r>
    </w:p>
    <w:p>
      <w:r>
        <w:rPr>
          <w:b/>
          <w:u w:val="single"/>
        </w:rPr>
        <w:t>745694</w:t>
      </w:r>
    </w:p>
    <w:p>
      <w:r>
        <w:t>"Bergant kot UDBA-ški zasliševalec": Poglejte, kako je pristal na realnih tleh! | Nova24TV https://t.co/qV5GscPXwd</w:t>
      </w:r>
    </w:p>
    <w:p>
      <w:r>
        <w:rPr>
          <w:b/>
          <w:u w:val="single"/>
        </w:rPr>
        <w:t>745695</w:t>
      </w:r>
    </w:p>
    <w:p>
      <w:r>
        <w:t>Počasi bodo začeli prihajati...MIKLAVŽ...BOŽIČEK...DEDEK MRAZ...rešujmo se kdor se zmore...</w:t>
      </w:r>
    </w:p>
    <w:p>
      <w:r>
        <w:rPr>
          <w:b/>
          <w:u w:val="single"/>
        </w:rPr>
        <w:t>745696</w:t>
      </w:r>
    </w:p>
    <w:p>
      <w:r>
        <w:t>Si zaželim sproščenega zabijanja nedeljskega dopoldneva, dam na Vikend paket - pa mi dvigne pritisk ksiht prašičevi...</w:t>
      </w:r>
    </w:p>
    <w:p>
      <w:r>
        <w:rPr>
          <w:b/>
          <w:u w:val="single"/>
        </w:rPr>
        <w:t>745697</w:t>
      </w:r>
    </w:p>
    <w:p>
      <w:r>
        <w:t>@DragoZad nisem vedel da si v stiski Drago, si pa pri meni vedno dobrodošel. Čaj in rogljiček pred interpelacijo?</w:t>
      </w:r>
    </w:p>
    <w:p>
      <w:r>
        <w:rPr>
          <w:b/>
          <w:u w:val="single"/>
        </w:rPr>
        <w:t>745698</w:t>
      </w:r>
    </w:p>
    <w:p>
      <w:r>
        <w:t>Cerar: "žičnata ograja ni dovolj. Za njo mora stati policija in vojska". Novela ZObr je torej le začetek... #protimilitarizaciji</w:t>
      </w:r>
    </w:p>
    <w:p>
      <w:r>
        <w:rPr>
          <w:b/>
          <w:u w:val="single"/>
        </w:rPr>
        <w:t>745699</w:t>
      </w:r>
    </w:p>
    <w:p>
      <w:r>
        <w:t>Pomladni skok na skrajni jug Italije - na otoček Lampedusa! Povratne karte iz Benetk + 7 nočitev je na voljo že... https://t.co/4C4bJuawzt</w:t>
      </w:r>
    </w:p>
    <w:p>
      <w:r>
        <w:rPr>
          <w:b/>
          <w:u w:val="single"/>
        </w:rPr>
        <w:t>745700</w:t>
      </w:r>
    </w:p>
    <w:p>
      <w:r>
        <w:t>Otroci se zabavajo in ustvarjajo ob pomoči sodelavk in prostovoljk družinskih centrov. Danes DC Mirenski Grad. http://t.co/1YyVTn8NrI</w:t>
      </w:r>
    </w:p>
    <w:p>
      <w:r>
        <w:rPr>
          <w:b/>
          <w:u w:val="single"/>
        </w:rPr>
        <w:t>745701</w:t>
      </w:r>
    </w:p>
    <w:p>
      <w:r>
        <w:t>@nejkom Poznam. Daljna sorodnica. Bolj odločne ženske še nisem srečala. Top!</w:t>
      </w:r>
    </w:p>
    <w:p>
      <w:r>
        <w:rPr>
          <w:b/>
          <w:u w:val="single"/>
        </w:rPr>
        <w:t>745702</w:t>
      </w:r>
    </w:p>
    <w:p>
      <w:r>
        <w:t>Iskanje likalnika... Ful gospodinja ;) Se čist polijem z vodo iz likalnika in zalikam eno svinarijo na belo srajco.</w:t>
      </w:r>
    </w:p>
    <w:p>
      <w:r>
        <w:rPr>
          <w:b/>
          <w:u w:val="single"/>
        </w:rPr>
        <w:t>745703</w:t>
      </w:r>
    </w:p>
    <w:p>
      <w:r>
        <w:t>@petrasovdat Tazajeban. Včasih grem tudi na sprehod po PSTju☝️ Kot uni res hard core😀</w:t>
      </w:r>
    </w:p>
    <w:p>
      <w:r>
        <w:rPr>
          <w:b/>
          <w:u w:val="single"/>
        </w:rPr>
        <w:t>745704</w:t>
      </w:r>
    </w:p>
    <w:p>
      <w:r>
        <w:t>To so res čudovite zgodbe o člov. solidarnosri. Čeprav ne vedno s srečnim koncem ... #nangaparbatrescue https://t.co/pRZ92SD08b</w:t>
      </w:r>
    </w:p>
    <w:p>
      <w:r>
        <w:rPr>
          <w:b/>
          <w:u w:val="single"/>
        </w:rPr>
        <w:t>745705</w:t>
      </w:r>
    </w:p>
    <w:p>
      <w:r>
        <w:t>- Pa ima jeznoriti mladenič, ki bi se še v službi igral ladjice potapljat, sploh kaj soli v glavi?</w:t>
        <w:br/>
        <w:t>- Mah, nič.</w:t>
      </w:r>
    </w:p>
    <w:p>
      <w:r>
        <w:rPr>
          <w:b/>
          <w:u w:val="single"/>
        </w:rPr>
        <w:t>745706</w:t>
      </w:r>
    </w:p>
    <w:p>
      <w:r>
        <w:t>Za nadomestno vozilo so mi dali novo CX5. In zdaj se vozim kot po jajcih s pulzom 330.</w:t>
      </w:r>
    </w:p>
    <w:p>
      <w:r>
        <w:rPr>
          <w:b/>
          <w:u w:val="single"/>
        </w:rPr>
        <w:t>745707</w:t>
      </w:r>
    </w:p>
    <w:p>
      <w:r>
        <w:t>@anzet Hkrati pa imamo enak aktiven mikrofon itak že vedno pri sebi  -pameten telefon.</w:t>
      </w:r>
    </w:p>
    <w:p>
      <w:r>
        <w:rPr>
          <w:b/>
          <w:u w:val="single"/>
        </w:rPr>
        <w:t>745708</w:t>
      </w:r>
    </w:p>
    <w:p>
      <w:r>
        <w:t>cigave so gobe, kostanji, itd... v zasebnem gozdu? a je to od vseh ali kako?</w:t>
      </w:r>
    </w:p>
    <w:p>
      <w:r>
        <w:rPr>
          <w:b/>
          <w:u w:val="single"/>
        </w:rPr>
        <w:t>745709</w:t>
      </w:r>
    </w:p>
    <w:p>
      <w:r>
        <w:t>Oroslan se poslavlja. Danes ob 19.15 zadnjič na sporedu!</w:t>
        <w:br/>
        <w:t>https://t.co/tOgGUawgEq https://t.co/3skFzhTgM6</w:t>
      </w:r>
    </w:p>
    <w:p>
      <w:r>
        <w:rPr>
          <w:b/>
          <w:u w:val="single"/>
        </w:rPr>
        <w:t>745710</w:t>
      </w:r>
    </w:p>
    <w:p>
      <w:r>
        <w:t>@nadkaku Ja,potem pa verjamem,da lahko tako malo prikrito narediš agitacijo za SDS 😁.Bela krajina je kar rdeča...</w:t>
      </w:r>
    </w:p>
    <w:p>
      <w:r>
        <w:rPr>
          <w:b/>
          <w:u w:val="single"/>
        </w:rPr>
        <w:t>745711</w:t>
      </w:r>
    </w:p>
    <w:p>
      <w:r>
        <w:t>@StanislavLunar Faktorji,faktorji,faktorji--- so torej tisti,ki nam znižujejo penzije !!!😂😂😂</w:t>
      </w:r>
    </w:p>
    <w:p>
      <w:r>
        <w:rPr>
          <w:b/>
          <w:u w:val="single"/>
        </w:rPr>
        <w:t>745712</w:t>
      </w:r>
    </w:p>
    <w:p>
      <w:r>
        <w:t>@NinaGray_ @_aney Saj veš kako to gre, sam še to, pa sam še to, potem pa baterija crkne. 😇</w:t>
      </w:r>
    </w:p>
    <w:p>
      <w:r>
        <w:rPr>
          <w:b/>
          <w:u w:val="single"/>
        </w:rPr>
        <w:t>745713</w:t>
      </w:r>
    </w:p>
    <w:p>
      <w:r>
        <w:t>@NEVAELEZNIK @BozoPredalic Z vsako novo vlado se to lahko povsem spremeni. Kot taka je Slovenija pac neodrasla drzava.</w:t>
      </w:r>
    </w:p>
    <w:p>
      <w:r>
        <w:rPr>
          <w:b/>
          <w:u w:val="single"/>
        </w:rPr>
        <w:t>745714</w:t>
      </w:r>
    </w:p>
    <w:p>
      <w:r>
        <w:t>@Avodovnik To nima zveze s pol-pol. Po navadi dajo pol, operejo in potem še pol. Razen šiptarji. Ti pa itak ne komplicirajo.</w:t>
      </w:r>
    </w:p>
    <w:p>
      <w:r>
        <w:rPr>
          <w:b/>
          <w:u w:val="single"/>
        </w:rPr>
        <w:t>745715</w:t>
      </w:r>
    </w:p>
    <w:p>
      <w:r>
        <w:t>@dragnslyr_ds Abejžno! Zavajajoča fotka torej. Ma klinc, samo še tistim bom verjela, ki jih sama posnamem</w:t>
      </w:r>
    </w:p>
    <w:p>
      <w:r>
        <w:rPr>
          <w:b/>
          <w:u w:val="single"/>
        </w:rPr>
        <w:t>745716</w:t>
      </w:r>
    </w:p>
    <w:p>
      <w:r>
        <w:t>Zgodbe, ki jih objavlja Humanitarček na FB, so res srce parajoče.</w:t>
        <w:br/>
        <w:t>Kapo dol. Res so dobri. https://t.co/eza7lAIKCP</w:t>
      </w:r>
    </w:p>
    <w:p>
      <w:r>
        <w:rPr>
          <w:b/>
          <w:u w:val="single"/>
        </w:rPr>
        <w:t>745717</w:t>
      </w:r>
    </w:p>
    <w:p>
      <w:r>
        <w:t>@Mojca84655391 Tega pa ne vem, sem varno v pižami. Sam še enga na pljuča vržem na požarnih pa se grem Tik - tak 😉</w:t>
      </w:r>
    </w:p>
    <w:p>
      <w:r>
        <w:rPr>
          <w:b/>
          <w:u w:val="single"/>
        </w:rPr>
        <w:t>745718</w:t>
      </w:r>
    </w:p>
    <w:p>
      <w:r>
        <w:t>Še več iznajdljivih in pogumnih ekip, ki so uspešno pobegnile! Čestitke vsem!</w:t>
      </w:r>
    </w:p>
    <w:p>
      <w:r>
        <w:rPr>
          <w:b/>
          <w:u w:val="single"/>
        </w:rPr>
        <w:t>745719</w:t>
      </w:r>
    </w:p>
    <w:p>
      <w:r>
        <w:t xml:space="preserve">Prve "Selfi" majice se že tiskajo in prvi nagrajenci so že obveščeni po pošti. </w:t>
        <w:br/>
        <w:t>Če med njimi še nisi tudi ti, se... http://t.co/tDXpSo0J3A</w:t>
      </w:r>
    </w:p>
    <w:p>
      <w:r>
        <w:rPr>
          <w:b/>
          <w:u w:val="single"/>
        </w:rPr>
        <w:t>745720</w:t>
      </w:r>
    </w:p>
    <w:p>
      <w:r>
        <w:t>@Demokracija1 @JJansaSDS Tudi ti, kateri so polnili Slovenske rudnike in brezna, so zrtve..Nagnusne zrtve...</w:t>
      </w:r>
    </w:p>
    <w:p>
      <w:r>
        <w:rPr>
          <w:b/>
          <w:u w:val="single"/>
        </w:rPr>
        <w:t>745721</w:t>
      </w:r>
    </w:p>
    <w:p>
      <w:r>
        <w:t>@BrankoGrims1 Njega ne zanima, koga so ujeli. On poskuša samo lansirat lažno novico, koga vse niso ujeli in napihnit do obisti.</w:t>
      </w:r>
    </w:p>
    <w:p>
      <w:r>
        <w:rPr>
          <w:b/>
          <w:u w:val="single"/>
        </w:rPr>
        <w:t>745722</w:t>
      </w:r>
    </w:p>
    <w:p>
      <w:r>
        <w:t>Sankcije bodo, mogoče prideta skoz z neprištevnostjo in na psihiatrijo, ker to moraš bit mal bolan v glavi ... https://t.co/MpBomcSHmi</w:t>
      </w:r>
    </w:p>
    <w:p>
      <w:r>
        <w:rPr>
          <w:b/>
          <w:u w:val="single"/>
        </w:rPr>
        <w:t>745723</w:t>
      </w:r>
    </w:p>
    <w:p>
      <w:r>
        <w:t>Želel sem pofirbcat kako izgleda spletna prodaja vozovnic in glej ga zlomka, stran ne dela :/ https://t.co/wQSDdF9FJH</w:t>
      </w:r>
    </w:p>
    <w:p>
      <w:r>
        <w:rPr>
          <w:b/>
          <w:u w:val="single"/>
        </w:rPr>
        <w:t>745724</w:t>
      </w:r>
    </w:p>
    <w:p>
      <w:r>
        <w:t>@TeaLogar Še to. Dobre univerze imajo ostre vstopne pogoje. Kdor se vpiše, praviloma dokonča.</w:t>
      </w:r>
    </w:p>
    <w:p>
      <w:r>
        <w:rPr>
          <w:b/>
          <w:u w:val="single"/>
        </w:rPr>
        <w:t>745725</w:t>
      </w:r>
    </w:p>
    <w:p>
      <w:r>
        <w:t>@SpelaRotar @polona_naglic odgovor je na dlani ... komunizem je za bogatenje primernejši od kapitalizma</w:t>
      </w:r>
    </w:p>
    <w:p>
      <w:r>
        <w:rPr>
          <w:b/>
          <w:u w:val="single"/>
        </w:rPr>
        <w:t>745726</w:t>
      </w:r>
    </w:p>
    <w:p>
      <w:r>
        <w:t>Beg možganov? Ne! Slovenci v tujini so naši ambasadorji https://t.co/4VvFwv6VAC</w:t>
      </w:r>
    </w:p>
    <w:p>
      <w:r>
        <w:rPr>
          <w:b/>
          <w:u w:val="single"/>
        </w:rPr>
        <w:t>745727</w:t>
      </w:r>
    </w:p>
    <w:p>
      <w:r>
        <w:t>@FrenkMate @STA_novice Ja, potegnil s Milošićevimi komunisti in zato dobil častni znak Slovenije.</w:t>
      </w:r>
    </w:p>
    <w:p>
      <w:r>
        <w:rPr>
          <w:b/>
          <w:u w:val="single"/>
        </w:rPr>
        <w:t>745728</w:t>
      </w:r>
    </w:p>
    <w:p>
      <w:r>
        <w:t>ustavokršitelj je hvaležen. kot vsakega kršitelja ga peče vest https://t.co/9Xv1cEIlQK</w:t>
      </w:r>
    </w:p>
    <w:p>
      <w:r>
        <w:rPr>
          <w:b/>
          <w:u w:val="single"/>
        </w:rPr>
        <w:t>745729</w:t>
      </w:r>
    </w:p>
    <w:p>
      <w:r>
        <w:t>@Medeja_7 Po 16.1. bo še agitprop POP tv začel pospešeno crkovat, upam, da se bo oglaševalski kolač tudi zaradi tega delil pravičneje</w:t>
      </w:r>
    </w:p>
    <w:p>
      <w:r>
        <w:rPr>
          <w:b/>
          <w:u w:val="single"/>
        </w:rPr>
        <w:t>745730</w:t>
      </w:r>
    </w:p>
    <w:p>
      <w:r>
        <w:t>@dragnslyr_ds niso vsi zasleplljeni tako, kot ti levi opranoglavec, resnica prihaja, je že tu</w:t>
      </w:r>
    </w:p>
    <w:p>
      <w:r>
        <w:rPr>
          <w:b/>
          <w:u w:val="single"/>
        </w:rPr>
        <w:t>745731</w:t>
      </w:r>
    </w:p>
    <w:p>
      <w:r>
        <w:t>A kdo ve zakaj so frišne gume letos premazane z nečem? Svetijo se, kot bi jih Meho v avtopralnici namazu z glicerinom... #f1slo @TV3_F1</w:t>
      </w:r>
    </w:p>
    <w:p>
      <w:r>
        <w:rPr>
          <w:b/>
          <w:u w:val="single"/>
        </w:rPr>
        <w:t>745732</w:t>
      </w:r>
    </w:p>
    <w:p>
      <w:r>
        <w:t>@Scherbaumova @vecer @MuzejNOMaribor Če pa opica čestita, potem je to to :) #Maister 💯</w:t>
      </w:r>
    </w:p>
    <w:p>
      <w:r>
        <w:rPr>
          <w:b/>
          <w:u w:val="single"/>
        </w:rPr>
        <w:t>745733</w:t>
      </w:r>
    </w:p>
    <w:p>
      <w:r>
        <w:t>@Svarun_K V bistvu je Snežič od Udbe in dobiva navodila direkt iz Murgel, kjer so mu to podtaknili 😂😂😂😂😂</w:t>
      </w:r>
    </w:p>
    <w:p>
      <w:r>
        <w:rPr>
          <w:b/>
          <w:u w:val="single"/>
        </w:rPr>
        <w:t>745734</w:t>
      </w:r>
    </w:p>
    <w:p>
      <w:r>
        <w:t xml:space="preserve">Gretarded situacija :-) Res nerodno, kaj se zdaj Nasini znanstveniki mešajo v globalno segrevanje. </w:t>
        <w:br/>
        <w:t>https://t.co/g50C5R2CCb via @Nova24TV</w:t>
      </w:r>
    </w:p>
    <w:p>
      <w:r>
        <w:rPr>
          <w:b/>
          <w:u w:val="single"/>
        </w:rPr>
        <w:t>745735</w:t>
      </w:r>
    </w:p>
    <w:p>
      <w:r>
        <w:t>@AlojzKovsca @ZigaTurk Skupaj s sportniki in novinarji so upraviceni do posebne dohodninske olajsave. #davki</w:t>
      </w:r>
    </w:p>
    <w:p>
      <w:r>
        <w:rPr>
          <w:b/>
          <w:u w:val="single"/>
        </w:rPr>
        <w:t>745736</w:t>
      </w:r>
    </w:p>
    <w:p>
      <w:r>
        <w:t>@ustvarjalec Gora ni nora... je zihr vmes. In ostale nebuloze o zavarovalnici, kdo bo to placal, samomorilcih, ...</w:t>
      </w:r>
    </w:p>
    <w:p>
      <w:r>
        <w:rPr>
          <w:b/>
          <w:u w:val="single"/>
        </w:rPr>
        <w:t>745737</w:t>
      </w:r>
    </w:p>
    <w:p>
      <w:r>
        <w:t>Peter dela za piškotek. US ugotovi procesne napake.Vrnili nazaj sodnikom.Izogibanje poštarjem... https://t.co/zwiBO9W7iM</w:t>
      </w:r>
    </w:p>
    <w:p>
      <w:r>
        <w:rPr>
          <w:b/>
          <w:u w:val="single"/>
        </w:rPr>
        <w:t>745738</w:t>
      </w:r>
    </w:p>
    <w:p>
      <w:r>
        <w:t>@cikibucka @MatevzNovak @Bilkoselektion @freewiseguy @Robert_Puh @dovtamatej Če gredo na normalno šolo, je katastrofa, poznam primer.</w:t>
      </w:r>
    </w:p>
    <w:p>
      <w:r>
        <w:rPr>
          <w:b/>
          <w:u w:val="single"/>
        </w:rPr>
        <w:t>745739</w:t>
      </w:r>
    </w:p>
    <w:p>
      <w:r>
        <w:t>Vse bo v redu - Kako zavarovati svojo najpomembnejšo napravo? #sTriglava https://t.co/ykpUtBwwOa</w:t>
      </w:r>
    </w:p>
    <w:p>
      <w:r>
        <w:rPr>
          <w:b/>
          <w:u w:val="single"/>
        </w:rPr>
        <w:t>745740</w:t>
      </w:r>
    </w:p>
    <w:p>
      <w:r>
        <w:t>"Nesreče se pač dogajajo" Ruske oblasti ob nesreči z nuklearnim izstrelkom. #notgreatnotterrible</w:t>
      </w:r>
    </w:p>
    <w:p>
      <w:r>
        <w:rPr>
          <w:b/>
          <w:u w:val="single"/>
        </w:rPr>
        <w:t>745741</w:t>
      </w:r>
    </w:p>
    <w:p>
      <w:r>
        <w:t>@MatejTonin @NovaSlovenija Luzerji, za drobtinice ste se prodali. In se s tem še hvalite.</w:t>
      </w:r>
    </w:p>
    <w:p>
      <w:r>
        <w:rPr>
          <w:b/>
          <w:u w:val="single"/>
        </w:rPr>
        <w:t>745742</w:t>
      </w:r>
    </w:p>
    <w:p>
      <w:r>
        <w:t>Sintetizirana je bila spojina z najdaljšo C-C vezjo. https://t.co/HNBui9wuMh</w:t>
      </w:r>
    </w:p>
    <w:p>
      <w:r>
        <w:rPr>
          <w:b/>
          <w:u w:val="single"/>
        </w:rPr>
        <w:t>745743</w:t>
      </w:r>
    </w:p>
    <w:p>
      <w:r>
        <w:t>@Dnevnik_si SDS hoče razbremeniti vse plače. Vlada pa le regres. Naj zmaga predlog SDS!</w:t>
      </w:r>
    </w:p>
    <w:p>
      <w:r>
        <w:rPr>
          <w:b/>
          <w:u w:val="single"/>
        </w:rPr>
        <w:t>745744</w:t>
      </w:r>
    </w:p>
    <w:p>
      <w:r>
        <w:t>@Slovenci2100 @JoAnnaOfArc1 Določeni levaki želijo, da za to poskrbijo afroarabci in kosovarji.</w:t>
      </w:r>
    </w:p>
    <w:p>
      <w:r>
        <w:rPr>
          <w:b/>
          <w:u w:val="single"/>
        </w:rPr>
        <w:t>745745</w:t>
      </w:r>
    </w:p>
    <w:p>
      <w:r>
        <w:t>@sarecmarjan je stric iz ozadja. Pravzaprav sta v ozadju dva Marjana. @radioGA__GA https://t.co/oOVIGGOgIv</w:t>
      </w:r>
    </w:p>
    <w:p>
      <w:r>
        <w:rPr>
          <w:b/>
          <w:u w:val="single"/>
        </w:rPr>
        <w:t>745746</w:t>
      </w:r>
    </w:p>
    <w:p>
      <w:r>
        <w:t>@Tevilevi S tem, da je bila večina stvari zapakiranih v časopisni papir, škrniclje ali povoščen papir. Nobene plastike nikjer.</w:t>
      </w:r>
    </w:p>
    <w:p>
      <w:r>
        <w:rPr>
          <w:b/>
          <w:u w:val="single"/>
        </w:rPr>
        <w:t>745747</w:t>
      </w:r>
    </w:p>
    <w:p>
      <w:r>
        <w:t>Nutela mulci napumpani. L.91 so tudi napumpano štrajkali proti dr. Petru Venclju. https://t.co/ksNURhaCs8</w:t>
      </w:r>
    </w:p>
    <w:p>
      <w:r>
        <w:rPr>
          <w:b/>
          <w:u w:val="single"/>
        </w:rPr>
        <w:t>745748</w:t>
      </w:r>
    </w:p>
    <w:p>
      <w:r>
        <w:t>3W zvočni gonilnik, pasiven nizkotonec ter odličen dizajn prinašajo čist ter poln zvok, kljub izjemno majhni napravi https://t.co/efYyfhaTrG</w:t>
      </w:r>
    </w:p>
    <w:p>
      <w:r>
        <w:rPr>
          <w:b/>
          <w:u w:val="single"/>
        </w:rPr>
        <w:t>745749</w:t>
      </w:r>
    </w:p>
    <w:p>
      <w:r>
        <w:t>@cikibucka @Baldrick_57 😂😂😂 Če drugega ne, se bom morala odvaditi svinjskih zrezkov in ocvirkov ... zaradi holesterola...😠</w:t>
      </w:r>
    </w:p>
    <w:p>
      <w:r>
        <w:rPr>
          <w:b/>
          <w:u w:val="single"/>
        </w:rPr>
        <w:t>745750</w:t>
      </w:r>
    </w:p>
    <w:p>
      <w:r>
        <w:t>Zgodba malega srčnega bolnika https://t.co/2yojKrFUAV #UKC #otroskasrcnakirurgija #butale</w:t>
      </w:r>
    </w:p>
    <w:p>
      <w:r>
        <w:rPr>
          <w:b/>
          <w:u w:val="single"/>
        </w:rPr>
        <w:t>745751</w:t>
      </w:r>
    </w:p>
    <w:p>
      <w:r>
        <w:t>@PStendler @JanezPogorelec Le počakajmo. Ko se pobere SLS in Primc, organizira še kakšen liberalni blok ...</w:t>
      </w:r>
    </w:p>
    <w:p>
      <w:r>
        <w:rPr>
          <w:b/>
          <w:u w:val="single"/>
        </w:rPr>
        <w:t>745752</w:t>
      </w:r>
    </w:p>
    <w:p>
      <w:r>
        <w:t>'Poškodovani' Jan Oblak v vratih Atletov, ki so v Vigu gladko poraženi https://t.co/KnaoP41uRx #ligaprvakov</w:t>
      </w:r>
    </w:p>
    <w:p>
      <w:r>
        <w:rPr>
          <w:b/>
          <w:u w:val="single"/>
        </w:rPr>
        <w:t>745753</w:t>
      </w:r>
    </w:p>
    <w:p>
      <w:r>
        <w:t>Boj se ženske, ne pa kače. Za kače protistrup obstaja. https://t.co/5MyLeipvh9</w:t>
      </w:r>
    </w:p>
    <w:p>
      <w:r>
        <w:rPr>
          <w:b/>
          <w:u w:val="single"/>
        </w:rPr>
        <w:t>745754</w:t>
      </w:r>
    </w:p>
    <w:p>
      <w:r>
        <w:t>@AngelcaLikovic Kako že? Bruno iz očesa? Sveta hinavščina... #pedofilskeafere #RKC</w:t>
      </w:r>
    </w:p>
    <w:p>
      <w:r>
        <w:rPr>
          <w:b/>
          <w:u w:val="single"/>
        </w:rPr>
        <w:t>745755</w:t>
      </w:r>
    </w:p>
    <w:p>
      <w:r>
        <w:t>@rtvslo Čestitke za vaš idiotizem. Boste kaj podražili rtv prispevek za 2020, ker stanje se vam očitno poslabšuje.</w:t>
      </w:r>
    </w:p>
    <w:p>
      <w:r>
        <w:rPr>
          <w:b/>
          <w:u w:val="single"/>
        </w:rPr>
        <w:t>745756</w:t>
      </w:r>
    </w:p>
    <w:p>
      <w:r>
        <w:t>@Onkraj_ @vladaRS Jahajo populističnega ponija. Nezavedajoč se domačega pregovora:</w:t>
        <w:br/>
        <w:br/>
        <w:t>Daleč od oči, daleč od srca.</w:t>
      </w:r>
    </w:p>
    <w:p>
      <w:r>
        <w:rPr>
          <w:b/>
          <w:u w:val="single"/>
        </w:rPr>
        <w:t>745757</w:t>
      </w:r>
    </w:p>
    <w:p>
      <w:r>
        <w:t>Jankovića in njegovo politiko je potrebno zaščititi, ker se z njo ščiti komunistične zločine https://t.co/4oMupVXJZp</w:t>
      </w:r>
    </w:p>
    <w:p>
      <w:r>
        <w:rPr>
          <w:b/>
          <w:u w:val="single"/>
        </w:rPr>
        <w:t>745758</w:t>
      </w:r>
    </w:p>
    <w:p>
      <w:r>
        <w:t>@JozeBiscak @strankaSD @IPCC_CH Komunisti in klimatske spremembe, to pa je lepi par</w:t>
      </w:r>
    </w:p>
    <w:p>
      <w:r>
        <w:rPr>
          <w:b/>
          <w:u w:val="single"/>
        </w:rPr>
        <w:t>745759</w:t>
      </w:r>
    </w:p>
    <w:p>
      <w:r>
        <w:t>@Che27Che @BojanPozar ptička ponovno odleti novim rabotam naproti. Mediji pa molčijo.</w:t>
      </w:r>
    </w:p>
    <w:p>
      <w:r>
        <w:rPr>
          <w:b/>
          <w:u w:val="single"/>
        </w:rPr>
        <w:t>745760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745761</w:t>
      </w:r>
    </w:p>
    <w:p>
      <w:r>
        <w:t>Da se ne bi kdo zastrupil s cianidom. Tudi če je bio, ni zato nič manj strupen. https://t.co/ZzhctgRyNV</w:t>
      </w:r>
    </w:p>
    <w:p>
      <w:r>
        <w:rPr>
          <w:b/>
          <w:u w:val="single"/>
        </w:rPr>
        <w:t>745762</w:t>
      </w:r>
    </w:p>
    <w:p>
      <w:r>
        <w:t>@tomltoml @Max970 @mgajver @tfajon Oni so delal manevre v pribaltskih državah, tile čolni so pa švercal .... Vse je narobe.</w:t>
      </w:r>
    </w:p>
    <w:p>
      <w:r>
        <w:rPr>
          <w:b/>
          <w:u w:val="single"/>
        </w:rPr>
        <w:t>745763</w:t>
      </w:r>
    </w:p>
    <w:p>
      <w:r>
        <w:t>@Wega__ @p_palsonia Res je. Ampak sem pograbil prvo, kar je prišlo pod roke, dobil sem ga zastonj in ko bo konec, bo lahko zgorel v peči...</w:t>
      </w:r>
    </w:p>
    <w:p>
      <w:r>
        <w:rPr>
          <w:b/>
          <w:u w:val="single"/>
        </w:rPr>
        <w:t>745764</w:t>
      </w:r>
    </w:p>
    <w:p>
      <w:r>
        <w:t>@NovicaMihajlo Še ena povolilna:</w:t>
        <w:br/>
        <w:t xml:space="preserve">Tudi miške male sive </w:t>
        <w:br/>
        <w:t xml:space="preserve">so si ritke prehladile. </w:t>
        <w:br/>
        <w:t xml:space="preserve">Veš kaj, sonček, ti si kriv, </w:t>
        <w:br/>
        <w:t>za oblake si se skril.</w:t>
      </w:r>
    </w:p>
    <w:p>
      <w:r>
        <w:rPr>
          <w:b/>
          <w:u w:val="single"/>
        </w:rPr>
        <w:t>745765</w:t>
      </w:r>
    </w:p>
    <w:p>
      <w:r>
        <w:t>#NaDanasnjiDan l. 1999 je umrl Leon Štukelj, slovenski telovadec in olimpionik.</w:t>
      </w:r>
    </w:p>
    <w:p>
      <w:r>
        <w:rPr>
          <w:b/>
          <w:u w:val="single"/>
        </w:rPr>
        <w:t>745766</w:t>
      </w:r>
    </w:p>
    <w:p>
      <w:r>
        <w:t>@ninasft No pol pa kul. Ja to za #vrtec mi je pa jasno, da vsega vraga skasiras pri njih</w:t>
      </w:r>
    </w:p>
    <w:p>
      <w:r>
        <w:rPr>
          <w:b/>
          <w:u w:val="single"/>
        </w:rPr>
        <w:t>745767</w:t>
      </w:r>
    </w:p>
    <w:p>
      <w:r>
        <w:t>@maceklj @JJansaSDS Nosil bom rdečo zvezdo !! Na čeladi, z rokami pa v znak predaje !!</w:t>
      </w:r>
    </w:p>
    <w:p>
      <w:r>
        <w:rPr>
          <w:b/>
          <w:u w:val="single"/>
        </w:rPr>
        <w:t>745768</w:t>
      </w:r>
    </w:p>
    <w:p>
      <w:r>
        <w:t>Pobeg Maxa Adolfa Westna iz kazenskega taborišča Kočevje #digitalnazbirka https://t.co/pWeMUzv1Qu</w:t>
      </w:r>
    </w:p>
    <w:p>
      <w:r>
        <w:rPr>
          <w:b/>
          <w:u w:val="single"/>
        </w:rPr>
        <w:t>745769</w:t>
      </w:r>
    </w:p>
    <w:p>
      <w:r>
        <w:t>@vladislavbajec @karfjolca Arabci so kot narod najslabši, ni Islam kriv, tudi drugje imajo Islam, a ne delajo takih pizdarij!</w:t>
      </w:r>
    </w:p>
    <w:p>
      <w:r>
        <w:rPr>
          <w:b/>
          <w:u w:val="single"/>
        </w:rPr>
        <w:t>745770</w:t>
      </w:r>
    </w:p>
    <w:p>
      <w:r>
        <w:t>Letališče Gradec, čez 1h vzlet proti Amsterdamu 😃 vzdušje je že vijolčno in bitlovsko 👍</w:t>
      </w:r>
    </w:p>
    <w:p>
      <w:r>
        <w:rPr>
          <w:b/>
          <w:u w:val="single"/>
        </w:rPr>
        <w:t>745771</w:t>
      </w:r>
    </w:p>
    <w:p>
      <w:r>
        <w:t>@naobrobju @MiroCerar je že na poti. Pri odstranitvi blokade mu bodo pomagali častilci generalissima Franka @strankaSDS</w:t>
      </w:r>
    </w:p>
    <w:p>
      <w:r>
        <w:rPr>
          <w:b/>
          <w:u w:val="single"/>
        </w:rPr>
        <w:t>745772</w:t>
      </w:r>
    </w:p>
    <w:p>
      <w:r>
        <w:t>@PSlajnar @karfjolca Danes sem si pogledala tale video, ni jim za zaupat, kažejo en obraz delajo po šariatu.https://t.co/VKIVn5adA0</w:t>
      </w:r>
    </w:p>
    <w:p>
      <w:r>
        <w:rPr>
          <w:b/>
          <w:u w:val="single"/>
        </w:rPr>
        <w:t>745773</w:t>
      </w:r>
    </w:p>
    <w:p>
      <w:r>
        <w:t>Študentje VSŠKV, vabljeni na delavnico Misija diploma, iskanje in navajanje virov.</w:t>
        <w:br/>
        <w:br/>
        <w:t>https://t.co/s80aXmp6Hm https://t.co/SZ8s5QQjaC</w:t>
      </w:r>
    </w:p>
    <w:p>
      <w:r>
        <w:rPr>
          <w:b/>
          <w:u w:val="single"/>
        </w:rPr>
        <w:t>745774</w:t>
      </w:r>
    </w:p>
    <w:p>
      <w:r>
        <w:t>@strankaSDS @AnzeLog @RadioOgnjisce Sklepa, da racunalniska srenja zna googlat in kriticno presojat vire, tako da bo razvozlala to uganko...</w:t>
      </w:r>
    </w:p>
    <w:p>
      <w:r>
        <w:rPr>
          <w:b/>
          <w:u w:val="single"/>
        </w:rPr>
        <w:t>745775</w:t>
      </w:r>
    </w:p>
    <w:p>
      <w:r>
        <w:t>Mladi naj se sprostijo ob koncu izpitnega obdobja, sporočajo zadovoljni organizatorji. @klubkks https://t.co/bgkYWBrXON</w:t>
      </w:r>
    </w:p>
    <w:p>
      <w:r>
        <w:rPr>
          <w:b/>
          <w:u w:val="single"/>
        </w:rPr>
        <w:t>745776</w:t>
      </w:r>
    </w:p>
    <w:p>
      <w:r>
        <w:t>Cviljenje @BojanPozar ob javnem razkrinkanju, da dela za @BorutPahor, kaže, da je @Fitzroy1985 stopil na pravi rep.</w:t>
      </w:r>
    </w:p>
    <w:p>
      <w:r>
        <w:rPr>
          <w:b/>
          <w:u w:val="single"/>
        </w:rPr>
        <w:t>745777</w:t>
      </w:r>
    </w:p>
    <w:p>
      <w:r>
        <w:t>PRAVILNO: KATALONCI IMAJO TUDI PRAVICO DO SAMOOPREDELITVE: Pahor: Veliko slovenskih src bije za katalonski narod https://t.co/xGA3ZUJDpQ</w:t>
      </w:r>
    </w:p>
    <w:p>
      <w:r>
        <w:rPr>
          <w:b/>
          <w:u w:val="single"/>
        </w:rPr>
        <w:t>745778</w:t>
      </w:r>
    </w:p>
    <w:p>
      <w:r>
        <w:t>Se nam ponovno obeta rodeo poligon za kolesarje, Mestna občina Ljubljana? Prosimo, ukrepajte, dokler se še da. https://t.co/nlVHCQEUhq</w:t>
      </w:r>
    </w:p>
    <w:p>
      <w:r>
        <w:rPr>
          <w:b/>
          <w:u w:val="single"/>
        </w:rPr>
        <w:t>745779</w:t>
      </w:r>
    </w:p>
    <w:p>
      <w:r>
        <w:t>@iztokgartner @RLjubljana @had Eno obsedeno psihopatko, ki ga povsod mori in še vsem okoli njega.</w:t>
      </w:r>
    </w:p>
    <w:p>
      <w:r>
        <w:rPr>
          <w:b/>
          <w:u w:val="single"/>
        </w:rPr>
        <w:t>745780</w:t>
      </w:r>
    </w:p>
    <w:p>
      <w:r>
        <w:t>@KatarinaJenko @dratpirsna To pa sigurno so ker vsi ki se opecejo led gor tlacijo. Cist dovolj pogost pojav.</w:t>
      </w:r>
    </w:p>
    <w:p>
      <w:r>
        <w:rPr>
          <w:b/>
          <w:u w:val="single"/>
        </w:rPr>
        <w:t>745781</w:t>
      </w:r>
    </w:p>
    <w:p>
      <w:r>
        <w:t>Krška nuklearka tudi po poti digitalizacije https://t.co/kkPRgKoDcm #podjetja</w:t>
      </w:r>
    </w:p>
    <w:p>
      <w:r>
        <w:rPr>
          <w:b/>
          <w:u w:val="single"/>
        </w:rPr>
        <w:t>745782</w:t>
      </w:r>
    </w:p>
    <w:p>
      <w:r>
        <w:t>@alentop To je le ena redkih kapljic svežega mleka, ki preostalega skisanega žal ne spremenijo nazaj. Pri nas so še večji problem banke.</w:t>
      </w:r>
    </w:p>
    <w:p>
      <w:r>
        <w:rPr>
          <w:b/>
          <w:u w:val="single"/>
        </w:rPr>
        <w:t>745783</w:t>
      </w:r>
    </w:p>
    <w:p>
      <w:r>
        <w:t>@petrasovdat Stokanje lastnikov stanovanj tam čez hrup spominja na japije, ki kupijo flat v stari LJ, ker je fensi, pol pa jokajo čez hrup.</w:t>
      </w:r>
    </w:p>
    <w:p>
      <w:r>
        <w:rPr>
          <w:b/>
          <w:u w:val="single"/>
        </w:rPr>
        <w:t>745784</w:t>
      </w:r>
    </w:p>
    <w:p>
      <w:r>
        <w:t>@llisjak Ne vem, če so miljarda opranega denarja, bancna luknja in dobaviteljska mafija v zdravstvu paranoje...ali pac?</w:t>
      </w:r>
    </w:p>
    <w:p>
      <w:r>
        <w:rPr>
          <w:b/>
          <w:u w:val="single"/>
        </w:rPr>
        <w:t>745785</w:t>
      </w:r>
    </w:p>
    <w:p>
      <w:r>
        <w:t>@olibav Ne butalci gredo na delo...le kam že...</w:t>
        <w:br/>
        <w:t>....Škoda 'k so tisto purfl fabrko' že zaprl..</w:t>
      </w:r>
    </w:p>
    <w:p>
      <w:r>
        <w:rPr>
          <w:b/>
          <w:u w:val="single"/>
        </w:rPr>
        <w:t>745786</w:t>
      </w:r>
    </w:p>
    <w:p>
      <w:r>
        <w:t>Pozitivnost: v petek zvečer lenarim pred tv z nogo v luft in gledam Matrico. Realnost: z neoperativno nogo na prisilni bolniski.#fuckit</w:t>
      </w:r>
    </w:p>
    <w:p>
      <w:r>
        <w:rPr>
          <w:b/>
          <w:u w:val="single"/>
        </w:rPr>
        <w:t>745787</w:t>
      </w:r>
    </w:p>
    <w:p>
      <w:r>
        <w:t>V četrtek, 1. junija bomo po 19. uri posadili drevo gibanja Ko dvignem sebe, dvignem Maribor v Medenem parku... https://t.co/iXZjDA3hr4</w:t>
      </w:r>
    </w:p>
    <w:p>
      <w:r>
        <w:rPr>
          <w:b/>
          <w:u w:val="single"/>
        </w:rPr>
        <w:t>745788</w:t>
      </w:r>
    </w:p>
    <w:p>
      <w:r>
        <w:t>@dusankocevar1 Po mojem vse to dela v upanju na "boljše čase", ko bo JJ spet talal direktorske stolčke.</w:t>
      </w:r>
    </w:p>
    <w:p>
      <w:r>
        <w:rPr>
          <w:b/>
          <w:u w:val="single"/>
        </w:rPr>
        <w:t>745789</w:t>
      </w:r>
    </w:p>
    <w:p>
      <w:r>
        <w:t>Nanavadna barvilnica – nova grožnja slovenskim gozdovom_ sporočilo za javnost https://t.co/FtonO2xui9 https://t.co/gnYxyKzh2n</w:t>
      </w:r>
    </w:p>
    <w:p>
      <w:r>
        <w:rPr>
          <w:b/>
          <w:u w:val="single"/>
        </w:rPr>
        <w:t>745790</w:t>
      </w:r>
    </w:p>
    <w:p>
      <w:r>
        <w:t>@gastarbeitr @AlojzKovsca Takšni so največji debili. Denar služi v gnilem kapitalizmu, zraven pa drka na Titeja, Kučana in rdečo zvezdo...</w:t>
      </w:r>
    </w:p>
    <w:p>
      <w:r>
        <w:rPr>
          <w:b/>
          <w:u w:val="single"/>
        </w:rPr>
        <w:t>745791</w:t>
      </w:r>
    </w:p>
    <w:p>
      <w:r>
        <w:t>@HvatamKrivine @ZanMahnic Ne mešaj domačih Kuantov s "sibirsko pošatjo dedka Moroza" pri nas...</w:t>
      </w:r>
    </w:p>
    <w:p>
      <w:r>
        <w:rPr>
          <w:b/>
          <w:u w:val="single"/>
        </w:rPr>
        <w:t>745792</w:t>
      </w:r>
    </w:p>
    <w:p>
      <w:r>
        <w:t>@IgorPribac @FranciKek Lahovnik ni odgovoren za blok 6, jih niso spustili zraven.</w:t>
      </w:r>
    </w:p>
    <w:p>
      <w:r>
        <w:rPr>
          <w:b/>
          <w:u w:val="single"/>
        </w:rPr>
        <w:t>745793</w:t>
      </w:r>
    </w:p>
    <w:p>
      <w:r>
        <w:t>@SpletnaMladina @Iris__Haussmann Azil za vse. Hm, če bi pa levičarjem naložil financiranje vseh azilantov, bi pa stisnili rep med noge!</w:t>
      </w:r>
    </w:p>
    <w:p>
      <w:r>
        <w:rPr>
          <w:b/>
          <w:u w:val="single"/>
        </w:rPr>
        <w:t>745794</w:t>
      </w:r>
    </w:p>
    <w:p>
      <w:r>
        <w:t>@butalskipolicaj @FrenkMate @IgorPribac @BCestnik @radiostudent Isto kot vi zanikate žrtve domobrancev in nacifašistov med vojno.</w:t>
      </w:r>
    </w:p>
    <w:p>
      <w:r>
        <w:rPr>
          <w:b/>
          <w:u w:val="single"/>
        </w:rPr>
        <w:t>745795</w:t>
      </w:r>
    </w:p>
    <w:p>
      <w:r>
        <w:t>@Nova24TV Pa imate res na kaj biti ponosni ja. Komunisti pobili PO vojni več ljudi, kot sovražnik med vojno. Tako prihaja iz arhivov.</w:t>
      </w:r>
    </w:p>
    <w:p>
      <w:r>
        <w:rPr>
          <w:b/>
          <w:u w:val="single"/>
        </w:rPr>
        <w:t>745796</w:t>
      </w:r>
    </w:p>
    <w:p>
      <w:r>
        <w:t>A so pos(l)ranci uspeli preziveti dan brez dobre in poceni kave in kosila? A majo se vedno 3 menije, pa vegetarijanskega # sam uprasam</w:t>
      </w:r>
    </w:p>
    <w:p>
      <w:r>
        <w:rPr>
          <w:b/>
          <w:u w:val="single"/>
        </w:rPr>
        <w:t>745797</w:t>
      </w:r>
    </w:p>
    <w:p>
      <w:r>
        <w:t>Doniraj za lačne kužke in mucke in v zameno dobiš zapestnico! https://t.co/Q7oQiDOYnm</w:t>
      </w:r>
    </w:p>
    <w:p>
      <w:r>
        <w:rPr>
          <w:b/>
          <w:u w:val="single"/>
        </w:rPr>
        <w:t>745798</w:t>
      </w:r>
    </w:p>
    <w:p>
      <w:r>
        <w:t>Nova dostava BB odpiračev je na BB vrtnici🌹. In za prvega še nekaj za poplaknit 😉🍻 https://t.co/YpWXJgh00k</w:t>
      </w:r>
    </w:p>
    <w:p>
      <w:r>
        <w:rPr>
          <w:b/>
          <w:u w:val="single"/>
        </w:rPr>
        <w:t>745799</w:t>
      </w:r>
    </w:p>
    <w:p>
      <w:r>
        <w:t>Na območju mariborske policijske uprave trije vlomi. Skupen plen je precej visok. Kako se obvarovati pred vlomilci? https://t.co/kpzCfSitUJ</w:t>
      </w:r>
    </w:p>
    <w:p>
      <w:r>
        <w:rPr>
          <w:b/>
          <w:u w:val="single"/>
        </w:rPr>
        <w:t>745800</w:t>
      </w:r>
    </w:p>
    <w:p>
      <w:r>
        <w:t>Danes si na vhodu v ljubljanski magistrat po vojni rojene unimorfirane maškare služijo izredne partizanske pokojnine</w:t>
      </w:r>
    </w:p>
    <w:p>
      <w:r>
        <w:rPr>
          <w:b/>
          <w:u w:val="single"/>
        </w:rPr>
        <w:t>745801</w:t>
      </w:r>
    </w:p>
    <w:p>
      <w:r>
        <w:t>@Gorjanc_ Ej, model...Dej se malo sprosti...Pojdi v globine Gregorčičevih stihov, boš dojel kaj je želel povedati...cc</w:t>
      </w:r>
    </w:p>
    <w:p>
      <w:r>
        <w:rPr>
          <w:b/>
          <w:u w:val="single"/>
        </w:rPr>
        <w:t>745802</w:t>
      </w:r>
    </w:p>
    <w:p>
      <w:r>
        <w:t>vsak dan ujamejo 50 mohamedancev 100 jih gre mimo , kljukec poklukar pa bi avstrijcem solil pamet🙄 https://t.co/FCRlBbT7MA</w:t>
      </w:r>
    </w:p>
    <w:p>
      <w:r>
        <w:rPr>
          <w:b/>
          <w:u w:val="single"/>
        </w:rPr>
        <w:t>745803</w:t>
      </w:r>
    </w:p>
    <w:p>
      <w:r>
        <w:t>Zicer! Težje bi Haris Vučkić dobil boljšo podajo, ampak nabil v golmana. 0:0. #srcebije</w:t>
      </w:r>
    </w:p>
    <w:p>
      <w:r>
        <w:rPr>
          <w:b/>
          <w:u w:val="single"/>
        </w:rPr>
        <w:t>745804</w:t>
      </w:r>
    </w:p>
    <w:p>
      <w:r>
        <w:t>Pod blokom mulci poslušajo nek bolivudski pop, vsake toliko ploskajo v ritmu. Čakam, da pride izza vogala skupina sinhrono plešočih.</w:t>
      </w:r>
    </w:p>
    <w:p>
      <w:r>
        <w:rPr>
          <w:b/>
          <w:u w:val="single"/>
        </w:rPr>
        <w:t>745805</w:t>
      </w:r>
    </w:p>
    <w:p>
      <w:r>
        <w:t>@cesenj Kot da je on kdaj pomislil na žalojoče pobitih slovencev od komunizma, gnoj nemarni</w:t>
      </w:r>
    </w:p>
    <w:p>
      <w:r>
        <w:rPr>
          <w:b/>
          <w:u w:val="single"/>
        </w:rPr>
        <w:t>745806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745807</w:t>
      </w:r>
    </w:p>
    <w:p>
      <w:r>
        <w:t>@toplovodar @Val202 Izbruhat žolč na vsakega, ki omeni dedka Mraza in v tresoči se ihti poteptati vse, kar je rdečega... Oh, wait...</w:t>
      </w:r>
    </w:p>
    <w:p>
      <w:r>
        <w:rPr>
          <w:b/>
          <w:u w:val="single"/>
        </w:rPr>
        <w:t>745808</w:t>
      </w:r>
    </w:p>
    <w:p>
      <w:r>
        <w:t>@BCestnik Žlausa smo pri nas na Dravskem polju rekli toplemu pivu. V poletni vročini. Fujtajfl,kaka žlausa!</w:t>
      </w:r>
    </w:p>
    <w:p>
      <w:r>
        <w:rPr>
          <w:b/>
          <w:u w:val="single"/>
        </w:rPr>
        <w:t>745809</w:t>
      </w:r>
    </w:p>
    <w:p>
      <w:r>
        <w:t>@gnila_slovenija Pri čemer lahko na drugi strani vsak kurac postreže krvavo pečen biftek, četudi nima gostinske triletne šole.</w:t>
      </w:r>
    </w:p>
    <w:p>
      <w:r>
        <w:rPr>
          <w:b/>
          <w:u w:val="single"/>
        </w:rPr>
        <w:t>745810</w:t>
      </w:r>
    </w:p>
    <w:p>
      <w:r>
        <w:t>@ciro_ciril @nejkom @Tevilevi V čem je fora, da pizdunu Brajerju ni še nihče zlomil čeljusti?</w:t>
      </w:r>
    </w:p>
    <w:p>
      <w:r>
        <w:rPr>
          <w:b/>
          <w:u w:val="single"/>
        </w:rPr>
        <w:t>745811</w:t>
      </w:r>
    </w:p>
    <w:p>
      <w:r>
        <w:t>v treh mescih nism slisala tolk zivcnega plozanja v Lj kokr danes. Pizdakarji so nazaj z dopustov, jeeej.</w:t>
      </w:r>
    </w:p>
    <w:p>
      <w:r>
        <w:rPr>
          <w:b/>
          <w:u w:val="single"/>
        </w:rPr>
        <w:t>745812</w:t>
      </w:r>
    </w:p>
    <w:p>
      <w:r>
        <w:t>@had Prijavi vse, ki se primitivno ter žaljivo izražajo in lažejo. Pa še blokiraj jih. Naj se lažejo le drug drugemu.</w:t>
      </w:r>
    </w:p>
    <w:p>
      <w:r>
        <w:rPr>
          <w:b/>
          <w:u w:val="single"/>
        </w:rPr>
        <w:t>745813</w:t>
      </w:r>
    </w:p>
    <w:p>
      <w:r>
        <w:t>@Opta_Zabar .. sosedje iz bližnjih blokov so zaslužni za današnje stanje stadiona.</w:t>
      </w:r>
    </w:p>
    <w:p>
      <w:r>
        <w:rPr>
          <w:b/>
          <w:u w:val="single"/>
        </w:rPr>
        <w:t>745814</w:t>
      </w:r>
    </w:p>
    <w:p>
      <w:r>
        <w:t>@SpelaNovak @Matej_Klaric @vmatijevec Ta arbitraža je šele fiasko .... če gremo iz tega kakše adute je zakartal pred vstopom HR v EU</w:t>
      </w:r>
    </w:p>
    <w:p>
      <w:r>
        <w:rPr>
          <w:b/>
          <w:u w:val="single"/>
        </w:rPr>
        <w:t>745815</w:t>
      </w:r>
    </w:p>
    <w:p>
      <w:r>
        <w:t>Katanca je povozil čas, tega se zaveda in to je dobro za naš nogomet. https://t.co/1tPqE87vJG</w:t>
      </w:r>
    </w:p>
    <w:p>
      <w:r>
        <w:rPr>
          <w:b/>
          <w:u w:val="single"/>
        </w:rPr>
        <w:t>745816</w:t>
      </w:r>
    </w:p>
    <w:p>
      <w:r>
        <w:t>@tfajon @sarecmarjan Baje ste goljufali Orbana pri štetju glasov - ni bilo2/3!!!!!</w:t>
      </w:r>
    </w:p>
    <w:p>
      <w:r>
        <w:rPr>
          <w:b/>
          <w:u w:val="single"/>
        </w:rPr>
        <w:t>745817</w:t>
      </w:r>
    </w:p>
    <w:p>
      <w:r>
        <w:t>@AlojzKovsca Ne tebi, oglasajo se jlajevci ko kdo omeni osamosvojitveno vojno</w:t>
      </w:r>
    </w:p>
    <w:p>
      <w:r>
        <w:rPr>
          <w:b/>
          <w:u w:val="single"/>
        </w:rPr>
        <w:t>745818</w:t>
      </w:r>
    </w:p>
    <w:p>
      <w:r>
        <w:t>Kap me bo. Spet. Sam zdej ne morem televizije ugasnt... :) Pokrivam si obraz in kukam... #mojtim MATE TO! AJDE!</w:t>
      </w:r>
    </w:p>
    <w:p>
      <w:r>
        <w:rPr>
          <w:b/>
          <w:u w:val="single"/>
        </w:rPr>
        <w:t>745819</w:t>
      </w:r>
    </w:p>
    <w:p>
      <w:r>
        <w:t>@petrasovdat toj zato, ker mizi. Zametki podocnjakov se vseeno vidijo, pa zobje bodo tut pocas za nastelat 😂</w:t>
      </w:r>
    </w:p>
    <w:p>
      <w:r>
        <w:rPr>
          <w:b/>
          <w:u w:val="single"/>
        </w:rPr>
        <w:t>745820</w:t>
      </w:r>
    </w:p>
    <w:p>
      <w:r>
        <w:t>Bolano. @Skolobrinski poziva svoje sledilce, da zmerjajo ljudi. https://t.co/YN6gONewt0</w:t>
      </w:r>
    </w:p>
    <w:p>
      <w:r>
        <w:rPr>
          <w:b/>
          <w:u w:val="single"/>
        </w:rPr>
        <w:t>745821</w:t>
      </w:r>
    </w:p>
    <w:p>
      <w:r>
        <w:t>RAKUDELJA - delavnica keramike v parku</w:t>
        <w:br/>
        <w:t>nedelja, 31. maj 2015</w:t>
        <w:br/>
        <w:t>od 10. do 18. ure</w:t>
        <w:br/>
        <w:t>park gradu Kromberk</w:t>
        <w:br/>
        <w:t>Delavnica je... http://t.co/C3C01ix7uI</w:t>
      </w:r>
    </w:p>
    <w:p>
      <w:r>
        <w:rPr>
          <w:b/>
          <w:u w:val="single"/>
        </w:rPr>
        <w:t>745822</w:t>
      </w:r>
    </w:p>
    <w:p>
      <w:r>
        <w:t>@vinkovasle1 @NovaSlovenija Kučan jim jo bo za penzjon pucal, not bodo pa številni Ahmedi.</w:t>
      </w:r>
    </w:p>
    <w:p>
      <w:r>
        <w:rPr>
          <w:b/>
          <w:u w:val="single"/>
        </w:rPr>
        <w:t>745823</w:t>
      </w:r>
    </w:p>
    <w:p>
      <w:r>
        <w:t>@zazdravodruzbo Ta predlog se tiče poslovnika v DZ. Bi bilo potrebno spremeniti in dodati še marsikaj.</w:t>
      </w:r>
    </w:p>
    <w:p>
      <w:r>
        <w:rPr>
          <w:b/>
          <w:u w:val="single"/>
        </w:rPr>
        <w:t>745824</w:t>
      </w:r>
    </w:p>
    <w:p>
      <w:r>
        <w:t>Ocitno ne znam vec kave pit.</w:t>
        <w:br/>
        <w:t>Najprej polijem cele hlace na vlaku, zdaj se po celi pisalni mizi.</w:t>
        <w:br/>
        <w:t>Wtf, ana.</w:t>
      </w:r>
    </w:p>
    <w:p>
      <w:r>
        <w:rPr>
          <w:b/>
          <w:u w:val="single"/>
        </w:rPr>
        <w:t>745825</w:t>
      </w:r>
    </w:p>
    <w:p>
      <w:r>
        <w:t>@dratpirsna A vi ste pogost okol Tehnoloskega? Vprasam, da vem ce se mi splaca brikete nosit s sabo :)</w:t>
      </w:r>
    </w:p>
    <w:p>
      <w:r>
        <w:rPr>
          <w:b/>
          <w:u w:val="single"/>
        </w:rPr>
        <w:t>745826</w:t>
      </w:r>
    </w:p>
    <w:p>
      <w:r>
        <w:t>Šipkova marmelada s cimetom - tele bo pa gotovo zmanjkalo še pred zimo! Njami!</w:t>
      </w:r>
    </w:p>
    <w:p>
      <w:r>
        <w:rPr>
          <w:b/>
          <w:u w:val="single"/>
        </w:rPr>
        <w:t>745827</w:t>
      </w:r>
    </w:p>
    <w:p>
      <w:r>
        <w:t>@mrevlje @LahovnikMatej @jelka_godec Koncesionarjev je tako malo,da jih še v mislih nimamo. Naj nam oprostijo.</w:t>
      </w:r>
    </w:p>
    <w:p>
      <w:r>
        <w:rPr>
          <w:b/>
          <w:u w:val="single"/>
        </w:rPr>
        <w:t>745828</w:t>
      </w:r>
    </w:p>
    <w:p>
      <w:r>
        <w:t>Zataknjeno v možganu že slabo uro:</w:t>
        <w:br/>
        <w:br/>
        <w:t>KA! KOR DA SE SLIŠI GLAS MORJA,</w:t>
        <w:br/>
        <w:t>KDO IGRA,</w:t>
        <w:br/>
        <w:t>KDO IGRAAA!</w:t>
        <w:br/>
        <w:br/>
        <w:t>Nizakej.</w:t>
      </w:r>
    </w:p>
    <w:p>
      <w:r>
        <w:rPr>
          <w:b/>
          <w:u w:val="single"/>
        </w:rPr>
        <w:t>745829</w:t>
      </w:r>
    </w:p>
    <w:p>
      <w:r>
        <w:t>Na dražbi je montažna atrijska hiša &amp;gt;&amp;gt;&amp;gt; http://t.co/hwl7Hr22TR #nepremičnine #dražbe</w:t>
      </w:r>
    </w:p>
    <w:p>
      <w:r>
        <w:rPr>
          <w:b/>
          <w:u w:val="single"/>
        </w:rPr>
        <w:t>745830</w:t>
      </w:r>
    </w:p>
    <w:p>
      <w:r>
        <w:t>OZN-Migracijski pakt, če vas zanima, kaj nam vladajoča garnitura skriva....https://t.co/MSI8HN6Rnv</w:t>
      </w:r>
    </w:p>
    <w:p>
      <w:r>
        <w:rPr>
          <w:b/>
          <w:u w:val="single"/>
        </w:rPr>
        <w:t>745831</w:t>
      </w:r>
    </w:p>
    <w:p>
      <w:r>
        <w:t>Ko se Guaido pelje, poglejte malo skozi okno, kakšni avtomobili tam stojijo.</w:t>
      </w:r>
    </w:p>
    <w:p>
      <w:r>
        <w:rPr>
          <w:b/>
          <w:u w:val="single"/>
        </w:rPr>
        <w:t>745832</w:t>
      </w:r>
    </w:p>
    <w:p>
      <w:r>
        <w:t>@SuzanaLovec Izstopate s 24ur Fokus. Čestitke in šibajte s to vnemo še naprej! :)</w:t>
      </w:r>
    </w:p>
    <w:p>
      <w:r>
        <w:rPr>
          <w:b/>
          <w:u w:val="single"/>
        </w:rPr>
        <w:t>745833</w:t>
      </w:r>
    </w:p>
    <w:p>
      <w:r>
        <w:t>Policija na domu strelca v osmih letih posredovala kar 39-krat https://t.co/Z9jcX7ztu1</w:t>
      </w:r>
    </w:p>
    <w:p>
      <w:r>
        <w:rPr>
          <w:b/>
          <w:u w:val="single"/>
        </w:rPr>
        <w:t>745834</w:t>
      </w:r>
    </w:p>
    <w:p>
      <w:r>
        <w:t>Snelkurs za politkomisarjeRT @rokomavh: @BVoje @MarkoSket @JJansaSDS ...in to najbolj ekstremnega (cont) http://t.co/8TYUdxKCyV</w:t>
      </w:r>
    </w:p>
    <w:p>
      <w:r>
        <w:rPr>
          <w:b/>
          <w:u w:val="single"/>
        </w:rPr>
        <w:t>745835</w:t>
      </w:r>
    </w:p>
    <w:p>
      <w:r>
        <w:t xml:space="preserve">To je ful dobro premislu! Mora da je desničar... </w:t>
        <w:br/>
        <w:br/>
        <w:t>Oropal bencinski servis, nato pobegnil v sosednji blok https://t.co/C5XnkLv1J9</w:t>
      </w:r>
    </w:p>
    <w:p>
      <w:r>
        <w:rPr>
          <w:b/>
          <w:u w:val="single"/>
        </w:rPr>
        <w:t>745836</w:t>
      </w:r>
    </w:p>
    <w:p>
      <w:r>
        <w:t>@Fitzroy1985 @had A si ze pozabil na kandidate ki so obljubljali da bodo v desno zasukali dim iz toplarne in s tem ocistili zrak.</w:t>
      </w:r>
    </w:p>
    <w:p>
      <w:r>
        <w:rPr>
          <w:b/>
          <w:u w:val="single"/>
        </w:rPr>
        <w:t>745837</w:t>
      </w:r>
    </w:p>
    <w:p>
      <w:r>
        <w:t>@NejkoWejko Tole je tako absurdna reč, da se sprašujem, ali lahko prfoks res tako nizko pade ali je zadaj še kaj drugega.</w:t>
      </w:r>
    </w:p>
    <w:p>
      <w:r>
        <w:rPr>
          <w:b/>
          <w:u w:val="single"/>
        </w:rPr>
        <w:t>745838</w:t>
      </w:r>
    </w:p>
    <w:p>
      <w:r>
        <w:t>@krtmen @Marko_Sket No to! To kar počne Junker je vseh vrst nadlegovanje #mikroposilstva</w:t>
      </w:r>
    </w:p>
    <w:p>
      <w:r>
        <w:rPr>
          <w:b/>
          <w:u w:val="single"/>
        </w:rPr>
        <w:t>745839</w:t>
      </w:r>
    </w:p>
    <w:p>
      <w:r>
        <w:t>Sploh pa, a ni najbolj BRANA knjiga absurd?? Pač kupljena je. Ni nujno, da je tudi brana.</w:t>
      </w:r>
    </w:p>
    <w:p>
      <w:r>
        <w:rPr>
          <w:b/>
          <w:u w:val="single"/>
        </w:rPr>
        <w:t>745840</w:t>
      </w:r>
    </w:p>
    <w:p>
      <w:r>
        <w:t>@Helena_6666 @MarkoFratnik Preberi si malo Rodezijski grebenar, ampak jaz te ne napeljujem, ker predlagat je res težko.</w:t>
      </w:r>
    </w:p>
    <w:p>
      <w:r>
        <w:rPr>
          <w:b/>
          <w:u w:val="single"/>
        </w:rPr>
        <w:t>745841</w:t>
      </w:r>
    </w:p>
    <w:p>
      <w:r>
        <w:t xml:space="preserve">Grd padec velikega slovenskega upa, sanje po zlati kolajni pa že takoj na uvodu splavale po vodi ... </w:t>
        <w:br/>
        <w:t>https://t.co/6jLSpiU4Kr</w:t>
      </w:r>
    </w:p>
    <w:p>
      <w:r>
        <w:rPr>
          <w:b/>
          <w:u w:val="single"/>
        </w:rPr>
        <w:t>745842</w:t>
      </w:r>
    </w:p>
    <w:p>
      <w:r>
        <w:t>@organizacijaSDM @AlenkaJerajSDS @strankaSDS @domjan_alja Sposobna gospodična, sem jo videla v oddaji pri Pirkoviču. Suverena, inteligentna.</w:t>
      </w:r>
    </w:p>
    <w:p>
      <w:r>
        <w:rPr>
          <w:b/>
          <w:u w:val="single"/>
        </w:rPr>
        <w:t>745843</w:t>
      </w:r>
    </w:p>
    <w:p>
      <w:r>
        <w:t xml:space="preserve">@GalKusar diletantski nagovor pač... </w:t>
        <w:br/>
        <w:t>kaj pa lahko drugega pričakuješ od židana... al pa od katićeve ??</w:t>
      </w:r>
    </w:p>
    <w:p>
      <w:r>
        <w:rPr>
          <w:b/>
          <w:u w:val="single"/>
        </w:rPr>
        <w:t>745844</w:t>
      </w:r>
    </w:p>
    <w:p>
      <w:r>
        <w:t>@ovtsa Na morju jo je morala soseda postriči, ker so se ji delali dredi. Grozno.</w:t>
      </w:r>
    </w:p>
    <w:p>
      <w:r>
        <w:rPr>
          <w:b/>
          <w:u w:val="single"/>
        </w:rPr>
        <w:t>745845</w:t>
      </w:r>
    </w:p>
    <w:p>
      <w:r>
        <w:t>Vsestranska KONOPLJA: premagati zna nespečnost, stres, depresijo (na najbolj naraven način!) https://t.co/sg4Or07Lfo https://t.co/pZOfBteC8p</w:t>
      </w:r>
    </w:p>
    <w:p>
      <w:r>
        <w:rPr>
          <w:b/>
          <w:u w:val="single"/>
        </w:rPr>
        <w:t>745846</w:t>
      </w:r>
    </w:p>
    <w:p>
      <w:r>
        <w:t>Iskal sem varnostne pasove za otroški sedež in namesto "child strap-in" pogooglal "child strap-on". Pričakujem obisk policije...</w:t>
      </w:r>
    </w:p>
    <w:p>
      <w:r>
        <w:rPr>
          <w:b/>
          <w:u w:val="single"/>
        </w:rPr>
        <w:t>745847</w:t>
      </w:r>
    </w:p>
    <w:p>
      <w:r>
        <w:t>@hrastelj Ali mi lahko posodite pajka za nekaj dni? Pričakujem "fine"obiske, mogoče bi pa vžgalo za predčasni odhod...?</w:t>
      </w:r>
    </w:p>
    <w:p>
      <w:r>
        <w:rPr>
          <w:b/>
          <w:u w:val="single"/>
        </w:rPr>
        <w:t>745848</w:t>
      </w:r>
    </w:p>
    <w:p>
      <w:r>
        <w:t>Tovariši in tovarišice z mladiči in podobna golazen: VABLJENI!!! https://t.co/fQZvg9WxPY</w:t>
      </w:r>
    </w:p>
    <w:p>
      <w:r>
        <w:rPr>
          <w:b/>
          <w:u w:val="single"/>
        </w:rPr>
        <w:t>745849</w:t>
      </w:r>
    </w:p>
    <w:p>
      <w:r>
        <w:t>@hajdyXP @VeronikaVodlan @anzet Še eno roko bom mel frej, zagrabim še bambus v loncu, ki je za vrati?</w:t>
      </w:r>
    </w:p>
    <w:p>
      <w:r>
        <w:rPr>
          <w:b/>
          <w:u w:val="single"/>
        </w:rPr>
        <w:t>745850</w:t>
      </w:r>
    </w:p>
    <w:p>
      <w:r>
        <w:t>@armeni_janez Brez pomoči Pokljukarja in Šarca tihotapci tega ne bi bili zmožni.</w:t>
      </w:r>
    </w:p>
    <w:p>
      <w:r>
        <w:rPr>
          <w:b/>
          <w:u w:val="single"/>
        </w:rPr>
        <w:t>745851</w:t>
      </w:r>
    </w:p>
    <w:p>
      <w:r>
        <w:t>@strankalevica Predlagam vam nujno polurno meditacijo predno kaj predlagate!</w:t>
      </w:r>
    </w:p>
    <w:p>
      <w:r>
        <w:rPr>
          <w:b/>
          <w:u w:val="single"/>
        </w:rPr>
        <w:t>745852</w:t>
      </w:r>
    </w:p>
    <w:p>
      <w:r>
        <w:t>Nošenje računalnika v rukzaku je bolj praktiš kot v torbi čez ramo... lažje laufaš za trolo 😜 #jutranjatelovadba</w:t>
      </w:r>
    </w:p>
    <w:p>
      <w:r>
        <w:rPr>
          <w:b/>
          <w:u w:val="single"/>
        </w:rPr>
        <w:t>745853</w:t>
      </w:r>
    </w:p>
    <w:p>
      <w:r>
        <w:t>Porkaflek. Namesto, da bi na dopustniški dan pripravljala #čevape in hladila pijačo bom #kuhala govejo juho.</w:t>
      </w:r>
    </w:p>
    <w:p>
      <w:r>
        <w:rPr>
          <w:b/>
          <w:u w:val="single"/>
        </w:rPr>
        <w:t>745854</w:t>
      </w:r>
    </w:p>
    <w:p>
      <w:r>
        <w:t>Ampak, ampak, ampak socializem deluje. 👍</w:t>
        <w:br/>
        <w:t>Ta piramida 14.600.000 bolivarjev za tega piščanca. https://t.co/qVStHpBKHn</w:t>
      </w:r>
    </w:p>
    <w:p>
      <w:r>
        <w:rPr>
          <w:b/>
          <w:u w:val="single"/>
        </w:rPr>
        <w:t>745855</w:t>
      </w:r>
    </w:p>
    <w:p>
      <w:r>
        <w:t>SPOMINI IZPRED SEDMIH LET:</w:t>
        <w:br/>
        <w:br/>
        <w:t>24. februarja 2011 je bil v KGB Maribor moj literarni večer. https://t.co/oNMKXTIGzy</w:t>
      </w:r>
    </w:p>
    <w:p>
      <w:r>
        <w:rPr>
          <w:b/>
          <w:u w:val="single"/>
        </w:rPr>
        <w:t>745856</w:t>
      </w:r>
    </w:p>
    <w:p>
      <w:r>
        <w:t>Presenečen sem, ko v kavarni dobim, kar sem naročil, postreženo z dobro voljo.</w:t>
      </w:r>
    </w:p>
    <w:p>
      <w:r>
        <w:rPr>
          <w:b/>
          <w:u w:val="single"/>
        </w:rPr>
        <w:t>745857</w:t>
      </w:r>
    </w:p>
    <w:p>
      <w:r>
        <w:t>NEZASLIŠANO: Tako grobo je korošica napadla policista, ki je opravljal svoje delo! - VIDEO https://t.co/v05q8ou7sN</w:t>
      </w:r>
    </w:p>
    <w:p>
      <w:r>
        <w:rPr>
          <w:b/>
          <w:u w:val="single"/>
        </w:rPr>
        <w:t>745858</w:t>
      </w:r>
    </w:p>
    <w:p>
      <w:r>
        <w:t>@uporabnastran Bolna in z zverinskim jetlegom. Hm, lahko bi se spomnila česa, kar bi mi bolj pasalo.</w:t>
      </w:r>
    </w:p>
    <w:p>
      <w:r>
        <w:rPr>
          <w:b/>
          <w:u w:val="single"/>
        </w:rPr>
        <w:t>745859</w:t>
      </w:r>
    </w:p>
    <w:p>
      <w:r>
        <w:t>@KokJan @AllBriefs Najprej ustavite ilegalne migracije, potem pa trajnostni razvoji in ostale nebuloze!</w:t>
      </w:r>
    </w:p>
    <w:p>
      <w:r>
        <w:rPr>
          <w:b/>
          <w:u w:val="single"/>
        </w:rPr>
        <w:t>745860</w:t>
      </w:r>
    </w:p>
    <w:p>
      <w:r>
        <w:t>@Jugoslovan @jar_vil @GregorVirant1 In na nivo desnuharjev se spušajo jugosmrduharji!</w:t>
      </w:r>
    </w:p>
    <w:p>
      <w:r>
        <w:rPr>
          <w:b/>
          <w:u w:val="single"/>
        </w:rPr>
        <w:t>745861</w:t>
      </w:r>
    </w:p>
    <w:p>
      <w:r>
        <w:t>K se babe zmer hvaljo da lahka delajo več stvari naenkrat, zakuga pa se nkol ne morjo ngavt k majo glavobol? #samvprašam</w:t>
      </w:r>
    </w:p>
    <w:p>
      <w:r>
        <w:rPr>
          <w:b/>
          <w:u w:val="single"/>
        </w:rPr>
        <w:t>745862</w:t>
      </w:r>
    </w:p>
    <w:p>
      <w:r>
        <w:t>@Nogavicka_Pika Prestrizite cucelj, naj ostane samo malo se.. jo je pregriznil galeb/vrabec/karkoli..</w:t>
      </w:r>
    </w:p>
    <w:p>
      <w:r>
        <w:rPr>
          <w:b/>
          <w:u w:val="single"/>
        </w:rPr>
        <w:t>745863</w:t>
      </w:r>
    </w:p>
    <w:p>
      <w:r>
        <w:t>@TomazKavcic Raja kupuje, kar je na voljo na monopolnih policah oz. kar se edino oglašuje. Bučke v oddajah niso soočene z drugačnim mnenjem.</w:t>
      </w:r>
    </w:p>
    <w:p>
      <w:r>
        <w:rPr>
          <w:b/>
          <w:u w:val="single"/>
        </w:rPr>
        <w:t>745864</w:t>
      </w:r>
    </w:p>
    <w:p>
      <w:r>
        <w:t>@MadamSugarfree To bi blo verjetno bolje dat v kakšno tiskarno natisnit in ne v klasični fotokopirnici. :)</w:t>
      </w:r>
    </w:p>
    <w:p>
      <w:r>
        <w:rPr>
          <w:b/>
          <w:u w:val="single"/>
        </w:rPr>
        <w:t>745865</w:t>
      </w:r>
    </w:p>
    <w:p>
      <w:r>
        <w:t>@SSN_pr @JoAnnaOfArT @BesenKotPes Stranka štirih debilov in kracanje neumnosti...</w:t>
      </w:r>
    </w:p>
    <w:p>
      <w:r>
        <w:rPr>
          <w:b/>
          <w:u w:val="single"/>
        </w:rPr>
        <w:t>745866</w:t>
      </w:r>
    </w:p>
    <w:p>
      <w:r>
        <w:t>To je pa že cel živalski vrt! Pizdopuh bi se lepo podal k baučku, popufku in fuzeljnu: https://t.co/uYuFJSCi1o https://t.co/dbcNU8FtCs</w:t>
      </w:r>
    </w:p>
    <w:p>
      <w:r>
        <w:rPr>
          <w:b/>
          <w:u w:val="single"/>
        </w:rPr>
        <w:t>745867</w:t>
      </w:r>
    </w:p>
    <w:p>
      <w:r>
        <w:t>@Ike_Saul Ko  morajo otroci vzgajati odrasle. Ameriški so se odločili, da imajo dovolj nevarnih neumnosti odraslih.</w:t>
      </w:r>
    </w:p>
    <w:p>
      <w:r>
        <w:rPr>
          <w:b/>
          <w:u w:val="single"/>
        </w:rPr>
        <w:t>745868</w:t>
      </w:r>
    </w:p>
    <w:p>
      <w:r>
        <w:t>@BandelliMarko @GPreac Marko, zadnjic: preberi ZOFVI. Kdo kaj placuje. Potem pa ne bos vec pisal neumnosti. Sploh pa: odlocba US je jasna.</w:t>
      </w:r>
    </w:p>
    <w:p>
      <w:r>
        <w:rPr>
          <w:b/>
          <w:u w:val="single"/>
        </w:rPr>
        <w:t>745869</w:t>
      </w:r>
    </w:p>
    <w:p>
      <w:r>
        <w:t>@NinaGray_ a dej dej. Zrolas na pol, das gor konc, da nardis zep, in zrolas do konca. Pa ne celga fuka noter dat!</w:t>
      </w:r>
    </w:p>
    <w:p>
      <w:r>
        <w:rPr>
          <w:b/>
          <w:u w:val="single"/>
        </w:rPr>
        <w:t>745870</w:t>
      </w:r>
    </w:p>
    <w:p>
      <w:r>
        <w:t>Pahor v spremstvu gospodarstvenikov v deželo vzhajajočega sonca. Vprašal jih bo, koliko kvasa dajejo v sonce.</w:t>
      </w:r>
    </w:p>
    <w:p>
      <w:r>
        <w:rPr>
          <w:b/>
          <w:u w:val="single"/>
        </w:rPr>
        <w:t>745871</w:t>
      </w:r>
    </w:p>
    <w:p>
      <w:r>
        <w:t>Butli so še vedno v lažeh na ravni peticije Foruma 571! Ne morejo ven iz fašizma in nacizma! https://t.co/X2NE76ziSE</w:t>
      </w:r>
    </w:p>
    <w:p>
      <w:r>
        <w:rPr>
          <w:b/>
          <w:u w:val="single"/>
        </w:rPr>
        <w:t>745872</w:t>
      </w:r>
    </w:p>
    <w:p>
      <w:r>
        <w:t>To ti ne razumeš. Čakalna doba je, ker zavarovalnice delajo dobiček...prekleti kapitalisti. https://t.co/ZygvloTSlw</w:t>
      </w:r>
    </w:p>
    <w:p>
      <w:r>
        <w:rPr>
          <w:b/>
          <w:u w:val="single"/>
        </w:rPr>
        <w:t>745873</w:t>
      </w:r>
    </w:p>
    <w:p>
      <w:r>
        <w:t>@dreychee @EuParlament Jo, polcaji, ko mahajo s pendreki, žvižgajo Odo radosti....</w:t>
      </w:r>
    </w:p>
    <w:p>
      <w:r>
        <w:rPr>
          <w:b/>
          <w:u w:val="single"/>
        </w:rPr>
        <w:t>745874</w:t>
      </w:r>
    </w:p>
    <w:p>
      <w:r>
        <w:t>@JsSmRenton Pa še eno polnoletno mačko, ki se za gvišno tesno drži ene badass (kun)čike. https://t.co/b1kLB9H8Fg</w:t>
      </w:r>
    </w:p>
    <w:p>
      <w:r>
        <w:rPr>
          <w:b/>
          <w:u w:val="single"/>
        </w:rPr>
        <w:t>745875</w:t>
      </w:r>
    </w:p>
    <w:p>
      <w:r>
        <w:t>Vzajemna mi je poslala reklamo na kateri med drugim piše: v Sloveniji vsaka tretja ženka in vsak drugi moški zboli za rakom.  #reminder</w:t>
      </w:r>
    </w:p>
    <w:p>
      <w:r>
        <w:rPr>
          <w:b/>
          <w:u w:val="single"/>
        </w:rPr>
        <w:t>745876</w:t>
      </w:r>
    </w:p>
    <w:p>
      <w:r>
        <w:t>@LeskovecNot Tudi musliji in podsaharski črnci z njim lastno razlago familije ustvarjajo še več otrok! 🥳</w:t>
      </w:r>
    </w:p>
    <w:p>
      <w:r>
        <w:rPr>
          <w:b/>
          <w:u w:val="single"/>
        </w:rPr>
        <w:t>745877</w:t>
      </w:r>
    </w:p>
    <w:p>
      <w:r>
        <w:t>Zlovešči načrt uničenja Evrope: kdo je na široko odprl vrata priseljevanju muslimanov na staro celino https://t.co/MQkU3zXV5z</w:t>
      </w:r>
    </w:p>
    <w:p>
      <w:r>
        <w:rPr>
          <w:b/>
          <w:u w:val="single"/>
        </w:rPr>
        <w:t>745878</w:t>
      </w:r>
    </w:p>
    <w:p>
      <w:r>
        <w:t>Mobilna hiška, ki ne potrebuje priključka za vodo in elektriko #foto https://t.co/DnEjz53LCd</w:t>
      </w:r>
    </w:p>
    <w:p>
      <w:r>
        <w:rPr>
          <w:b/>
          <w:u w:val="single"/>
        </w:rPr>
        <w:t>745879</w:t>
      </w:r>
    </w:p>
    <w:p>
      <w:r>
        <w:t>Pa kaj to pišejo? Kaj ne spremljajo režimskih medijev?  https://t.co/mLxLYYuYt5</w:t>
      </w:r>
    </w:p>
    <w:p>
      <w:r>
        <w:rPr>
          <w:b/>
          <w:u w:val="single"/>
        </w:rPr>
        <w:t>745880</w:t>
      </w:r>
    </w:p>
    <w:p>
      <w:r>
        <w:t>[ NA VOLJO ] še ZADNJA asimetrična bombažna obleka v ČRNI BARVI velikost M/L in pa ZADNJI obleki v KIVI zeleni... https://t.co/ZykhaPwWVl</w:t>
      </w:r>
    </w:p>
    <w:p>
      <w:r>
        <w:rPr>
          <w:b/>
          <w:u w:val="single"/>
        </w:rPr>
        <w:t>745881</w:t>
      </w:r>
    </w:p>
    <w:p>
      <w:r>
        <w:t>@leaathenatabako Tudi pri nas bi jih lahko.Veerjetno pa to pocne usposobljen specialist in nima samo 5 minut casa.</w:t>
      </w:r>
    </w:p>
    <w:p>
      <w:r>
        <w:rPr>
          <w:b/>
          <w:u w:val="single"/>
        </w:rPr>
        <w:t>745882</w:t>
      </w:r>
    </w:p>
    <w:p>
      <w:r>
        <w:t xml:space="preserve">Slaba vest je,  da sem iz gozda prinesel 1 jurja, sebe. </w:t>
        <w:br/>
        <w:t>Dobra pa je,  da grem lahko jurčke iz svojega gozda kupit k obcestnim prodajalcem 😤</w:t>
      </w:r>
    </w:p>
    <w:p>
      <w:r>
        <w:rPr>
          <w:b/>
          <w:u w:val="single"/>
        </w:rPr>
        <w:t>745883</w:t>
      </w:r>
    </w:p>
    <w:p>
      <w:r>
        <w:t>@KlemenMesarec pomojem bodo kmal spremenil zakon da bodo sodni policisti lahko sodno posto vrocal. Itak zdej ze sodisce varujejo</w:t>
      </w:r>
    </w:p>
    <w:p>
      <w:r>
        <w:rPr>
          <w:b/>
          <w:u w:val="single"/>
        </w:rPr>
        <w:t>745884</w:t>
      </w:r>
    </w:p>
    <w:p>
      <w:r>
        <w:t>V kategoriji A - programi internega komuniciranja je nagrado dobil projekt Znamo varno, zmoremo zdravo podjetja SIJ d.d.</w:t>
      </w:r>
    </w:p>
    <w:p>
      <w:r>
        <w:rPr>
          <w:b/>
          <w:u w:val="single"/>
        </w:rPr>
        <w:t>745885</w:t>
      </w:r>
    </w:p>
    <w:p>
      <w:r>
        <w:t>Slovenija dviguje davke, drugod po Evropi bi jih zniževali - @Planetsiolnet http://t.co/CAYjkziiwR</w:t>
      </w:r>
    </w:p>
    <w:p>
      <w:r>
        <w:rPr>
          <w:b/>
          <w:u w:val="single"/>
        </w:rPr>
        <w:t>745886</w:t>
      </w:r>
    </w:p>
    <w:p>
      <w:r>
        <w:t>@grey_pill Ampak komunisti so proti privatnim šolam, takim kot je Soroševa privatna univerza torej tudi.</w:t>
      </w:r>
    </w:p>
    <w:p>
      <w:r>
        <w:rPr>
          <w:b/>
          <w:u w:val="single"/>
        </w:rPr>
        <w:t>745887</w:t>
      </w:r>
    </w:p>
    <w:p>
      <w:r>
        <w:t>@PSlajnar Vrnil se je k Janši. To je neodpustljivo. Če pa spregovori, ga bo 'zdravje izdalo'</w:t>
      </w:r>
    </w:p>
    <w:p>
      <w:r>
        <w:rPr>
          <w:b/>
          <w:u w:val="single"/>
        </w:rPr>
        <w:t>745888</w:t>
      </w:r>
    </w:p>
    <w:p>
      <w:r>
        <w:t>@NeMaramButlov @JJansaSDS @Nova24TV Pa tako kompetentni do bili in so na oblasti. Sam da ni Janša.</w:t>
      </w:r>
    </w:p>
    <w:p>
      <w:r>
        <w:rPr>
          <w:b/>
          <w:u w:val="single"/>
        </w:rPr>
        <w:t>745889</w:t>
      </w:r>
    </w:p>
    <w:p>
      <w:r>
        <w:t>V Rovtah bo popoldan spominska maša za pobitimi domobranci in ostalimi žrtvami totalitarnih režimov https://t.co/ya19OuziMV</w:t>
      </w:r>
    </w:p>
    <w:p>
      <w:r>
        <w:rPr>
          <w:b/>
          <w:u w:val="single"/>
        </w:rPr>
        <w:t>745890</w:t>
      </w:r>
    </w:p>
    <w:p>
      <w:r>
        <w:t>Komaj našel zdaj odprt kafič na Ptuju. Kaj se vsi bojijo neurja da vse zapirajo 🤔 #ptuj #kava</w:t>
      </w:r>
    </w:p>
    <w:p>
      <w:r>
        <w:rPr>
          <w:b/>
          <w:u w:val="single"/>
        </w:rPr>
        <w:t>745891</w:t>
      </w:r>
    </w:p>
    <w:p>
      <w:r>
        <w:t>Naključje? Žalostna produktivnost Tanje Fajon, njena aktivnost poskoči samo pred volitvami! | Nova24TV https://t.co/wGcxf5HIfA</w:t>
      </w:r>
    </w:p>
    <w:p>
      <w:r>
        <w:rPr>
          <w:b/>
          <w:u w:val="single"/>
        </w:rPr>
        <w:t>745892</w:t>
      </w:r>
    </w:p>
    <w:p>
      <w:r>
        <w:t>Novo slovo pri @nkolimpija, odšel, še preden bi sploh debitiral. #plts</w:t>
        <w:br/>
        <w:br/>
        <w:t>https://t.co/ZAV9NzKEJC</w:t>
      </w:r>
    </w:p>
    <w:p>
      <w:r>
        <w:rPr>
          <w:b/>
          <w:u w:val="single"/>
        </w:rPr>
        <w:t>745893</w:t>
      </w:r>
    </w:p>
    <w:p>
      <w:r>
        <w:t>@TilenW Hehe tut mačke smo že mel, ker smo jih reševal. Pa vrjetn jst kmalu svojo podganco prnesem. 😎</w:t>
      </w:r>
    </w:p>
    <w:p>
      <w:r>
        <w:rPr>
          <w:b/>
          <w:u w:val="single"/>
        </w:rPr>
        <w:t>745894</w:t>
      </w:r>
    </w:p>
    <w:p>
      <w:r>
        <w:t>@PetraGreiner @Moj_ca sam ta ziher ne zna zravn sproducirat še ledenega dežja :)</w:t>
      </w:r>
    </w:p>
    <w:p>
      <w:r>
        <w:rPr>
          <w:b/>
          <w:u w:val="single"/>
        </w:rPr>
        <w:t>745895</w:t>
      </w:r>
    </w:p>
    <w:p>
      <w:r>
        <w:t>Gantarja za župana Kamnika in za stranko #ljuljka \o/ https://t.co/WJ65wvoXEi</w:t>
      </w:r>
    </w:p>
    <w:p>
      <w:r>
        <w:rPr>
          <w:b/>
          <w:u w:val="single"/>
        </w:rPr>
        <w:t>745896</w:t>
      </w:r>
    </w:p>
    <w:p>
      <w:r>
        <w:t>@MladenPrajdic @KatarinaJenko Tole bom najprej stestiral. https://t.co/QIfjrXpbGd</w:t>
      </w:r>
    </w:p>
    <w:p>
      <w:r>
        <w:rPr>
          <w:b/>
          <w:u w:val="single"/>
        </w:rPr>
        <w:t>745897</w:t>
      </w:r>
    </w:p>
    <w:p>
      <w:r>
        <w:t>desnica so rasisti. partizani torej, ker so rasistično klali romske dojenčke https://t.co/ZOp23cBybG</w:t>
      </w:r>
    </w:p>
    <w:p>
      <w:r>
        <w:rPr>
          <w:b/>
          <w:u w:val="single"/>
        </w:rPr>
        <w:t>745898</w:t>
      </w:r>
    </w:p>
    <w:p>
      <w:r>
        <w:t>@JozeBiscak @JJansaSDS @strankaSDS Saj zato pa, pesek v oči slovenskim ovcam. Rdeči Msm že vedo</w:t>
      </w:r>
    </w:p>
    <w:p>
      <w:r>
        <w:rPr>
          <w:b/>
          <w:u w:val="single"/>
        </w:rPr>
        <w:t>745899</w:t>
      </w:r>
    </w:p>
    <w:p>
      <w:r>
        <w:t>@tjask_ Itak. Kokr si nardis. Lah si pa zivcen in to stresas na froce. Valda pol kozlajo🤣🤷‍♀️</w:t>
      </w:r>
    </w:p>
    <w:p>
      <w:r>
        <w:rPr>
          <w:b/>
          <w:u w:val="single"/>
        </w:rPr>
        <w:t>745900</w:t>
      </w:r>
    </w:p>
    <w:p>
      <w:r>
        <w:t>Kriminalci niso ne levi, ne desni in politične stranke bi se morale strogo ogibati vsakršnih povezav z globoko državo in podzemljem.</w:t>
      </w:r>
    </w:p>
    <w:p>
      <w:r>
        <w:rPr>
          <w:b/>
          <w:u w:val="single"/>
        </w:rPr>
        <w:t>745901</w:t>
      </w:r>
    </w:p>
    <w:p>
      <w:r>
        <w:t>@Ales_Golli Mja :-) Sem ravno te dni čital, da so popeški brutalni, tja do več kot 22G</w:t>
      </w:r>
    </w:p>
    <w:p>
      <w:r>
        <w:rPr>
          <w:b/>
          <w:u w:val="single"/>
        </w:rPr>
        <w:t>745902</w:t>
      </w:r>
    </w:p>
    <w:p>
      <w:r>
        <w:t>Tale je za enega dinozavra z @Val202, ki se je dopoldan ves pameten smešil z butastimi primerjavami. https://t.co/8JnR0J13JV</w:t>
      </w:r>
    </w:p>
    <w:p>
      <w:r>
        <w:rPr>
          <w:b/>
          <w:u w:val="single"/>
        </w:rPr>
        <w:t>745903</w:t>
      </w:r>
    </w:p>
    <w:p>
      <w:r>
        <w:t>@KatarinaDbr To pa vem :)</w:t>
        <w:br/>
        <w:t>Nč, grem si kupit puzzle, mogoče to katero privabi.</w:t>
      </w:r>
    </w:p>
    <w:p>
      <w:r>
        <w:rPr>
          <w:b/>
          <w:u w:val="single"/>
        </w:rPr>
        <w:t>745904</w:t>
      </w:r>
    </w:p>
    <w:p>
      <w:r>
        <w:t>@Platinis2 Ta je se hujsa kot nasi Presernovi nagrajenki 😱 https://t.co/VWlwdAWkbq</w:t>
      </w:r>
    </w:p>
    <w:p>
      <w:r>
        <w:rPr>
          <w:b/>
          <w:u w:val="single"/>
        </w:rPr>
        <w:t>745905</w:t>
      </w:r>
    </w:p>
    <w:p>
      <w:r>
        <w:t>Otroška slikanica Ko lunica ne spi, prinaša malim in velikim otrokom drobne verze iz čarobnega, pravljičnega sveta http://t.co/bX2lhgxDUt</w:t>
      </w:r>
    </w:p>
    <w:p>
      <w:r>
        <w:rPr>
          <w:b/>
          <w:u w:val="single"/>
        </w:rPr>
        <w:t>745906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745907</w:t>
      </w:r>
    </w:p>
    <w:p>
      <w:r>
        <w:t>Množični pretep v migrantskem centru Vučjak: Več ranjenih Afganistancev, vihteli so tudi nože! https://t.co/81jrdCpGJT via @Nova24TV</w:t>
      </w:r>
    </w:p>
    <w:p>
      <w:r>
        <w:rPr>
          <w:b/>
          <w:u w:val="single"/>
        </w:rPr>
        <w:t>745908</w:t>
      </w:r>
    </w:p>
    <w:p>
      <w:r>
        <w:t>@Pertinacal @StrankaSMC @BojanPozar @STA_novice Kaj si pa mislu, da bojo pustili da jim ščiješ po dragih čevljih, takoj štanga.</w:t>
      </w:r>
    </w:p>
    <w:p>
      <w:r>
        <w:rPr>
          <w:b/>
          <w:u w:val="single"/>
        </w:rPr>
        <w:t>745909</w:t>
      </w:r>
    </w:p>
    <w:p>
      <w:r>
        <w:t>BDP v tretjem četrtletju zrasel najmanj po letu 2015 https://t.co/JJseSY1ICU</w:t>
      </w:r>
    </w:p>
    <w:p>
      <w:r>
        <w:rPr>
          <w:b/>
          <w:u w:val="single"/>
        </w:rPr>
        <w:t>745910</w:t>
      </w:r>
    </w:p>
    <w:p>
      <w:r>
        <w:t>@lukavalas Kapitalistična antipropaganda.</w:t>
        <w:br/>
        <w:t>Privoščil si je v imenu vseh lačnih Venezuelcev.</w:t>
      </w:r>
    </w:p>
    <w:p>
      <w:r>
        <w:rPr>
          <w:b/>
          <w:u w:val="single"/>
        </w:rPr>
        <w:t>745911</w:t>
      </w:r>
    </w:p>
    <w:p>
      <w:r>
        <w:t>Katastrofa!</w:t>
        <w:br/>
        <w:t>Levica ga je neupravičeno spregledala za kandidaturo EU poslanca.</w:t>
        <w:br/>
        <w:t>#kordež2 https://t.co/Gwppmv8fto</w:t>
      </w:r>
    </w:p>
    <w:p>
      <w:r>
        <w:rPr>
          <w:b/>
          <w:u w:val="single"/>
        </w:rPr>
        <w:t>745912</w:t>
      </w:r>
    </w:p>
    <w:p>
      <w:r>
        <w:t>@MSrebre @KARANTANEC @dragnslyr_ds @peterjancic "Junastvo" se prosto po komunizmu - podeduje.</w:t>
      </w:r>
    </w:p>
    <w:p>
      <w:r>
        <w:rPr>
          <w:b/>
          <w:u w:val="single"/>
        </w:rPr>
        <w:t>745913</w:t>
      </w:r>
    </w:p>
    <w:p>
      <w:r>
        <w:t>@AljosaDragas ahahahah ,jebiga majstor je bankrot ,mogoče bo kaj okrog Tiča palo v žep :)</w:t>
      </w:r>
    </w:p>
    <w:p>
      <w:r>
        <w:rPr>
          <w:b/>
          <w:u w:val="single"/>
        </w:rPr>
        <w:t>745914</w:t>
      </w:r>
    </w:p>
    <w:p>
      <w:r>
        <w:t>@davorvrban @BozoPredalic @vladaRS @JJansaSDS smolnikar pa civilist🤣🤣🤣🤣🤣🤣🤣🤣🤣🤣🤣</w:t>
      </w:r>
    </w:p>
    <w:p>
      <w:r>
        <w:rPr>
          <w:b/>
          <w:u w:val="single"/>
        </w:rPr>
        <w:t>745915</w:t>
      </w:r>
    </w:p>
    <w:p>
      <w:r>
        <w:t>@BojanPozar @Faktor_com @TV3_SI @Pertinacal @IvanSimi3 @RomanVodeb Modrec Vodeb, bodoči predsednik Levice! 🤣</w:t>
      </w:r>
    </w:p>
    <w:p>
      <w:r>
        <w:rPr>
          <w:b/>
          <w:u w:val="single"/>
        </w:rPr>
        <w:t>745916</w:t>
      </w:r>
    </w:p>
    <w:p>
      <w:r>
        <w:t>@sasjerko Šiško preletava Ljubljano, ker testira novega reaktivca, nekaj ga j...izgorevanje #varda  #generalšiškebab</w:t>
      </w:r>
    </w:p>
    <w:p>
      <w:r>
        <w:rPr>
          <w:b/>
          <w:u w:val="single"/>
        </w:rPr>
        <w:t>745917</w:t>
      </w:r>
    </w:p>
    <w:p>
      <w:r>
        <w:t>@IvanSimi3 Pa kaj boš temu debilu razlagal . Na prav mu spostovani ker on to ne more bit. Drek je drek kakorkoli ga obrnes .</w:t>
      </w:r>
    </w:p>
    <w:p>
      <w:r>
        <w:rPr>
          <w:b/>
          <w:u w:val="single"/>
        </w:rPr>
        <w:t>745918</w:t>
      </w:r>
    </w:p>
    <w:p>
      <w:r>
        <w:t>Vsi mladi sveta zahtevajo, naj vsak počisti smeti za sabo. Njihove matere zahtevajo, naj začnejo najprej v svojih sobah!😇</w:t>
      </w:r>
    </w:p>
    <w:p>
      <w:r>
        <w:rPr>
          <w:b/>
          <w:u w:val="single"/>
        </w:rPr>
        <w:t>745919</w:t>
      </w:r>
    </w:p>
    <w:p>
      <w:r>
        <w:t>@lukavalas Lesnina je fajn. Za 15 € lahk najames kamioncek in si peles pohistvo domov in se vmes ustavis se v Bauhausu, Dipotu itd.</w:t>
      </w:r>
    </w:p>
    <w:p>
      <w:r>
        <w:rPr>
          <w:b/>
          <w:u w:val="single"/>
        </w:rPr>
        <w:t>745920</w:t>
      </w:r>
    </w:p>
    <w:p>
      <w:r>
        <w:t>#Taubenkobel - košček raja med Avstrijo in Madžarsko - https://t.co/0fJMiKhDjO https://t.co/j11stCXyH4</w:t>
      </w:r>
    </w:p>
    <w:p>
      <w:r>
        <w:rPr>
          <w:b/>
          <w:u w:val="single"/>
        </w:rPr>
        <w:t>745921</w:t>
      </w:r>
    </w:p>
    <w:p>
      <w:r>
        <w:t>Sneg že ovira promet, prihaja pa popoldanska prometna bomba! https://t.co/SAo6rKt35x https://t.co/8pZHhFcsmM</w:t>
      </w:r>
    </w:p>
    <w:p>
      <w:r>
        <w:rPr>
          <w:b/>
          <w:u w:val="single"/>
        </w:rPr>
        <w:t>745922</w:t>
      </w:r>
    </w:p>
    <w:p>
      <w:r>
        <w:t>@Margu501 Včasih se pač na nas "lenček" obesi in se nam enostavno nič ne da, spet drugič vklopimo turbo in vse nadoknadimo...😉</w:t>
      </w:r>
    </w:p>
    <w:p>
      <w:r>
        <w:rPr>
          <w:b/>
          <w:u w:val="single"/>
        </w:rPr>
        <w:t>745923</w:t>
      </w:r>
    </w:p>
    <w:p>
      <w:r>
        <w:t>Britanci so bili (nekoč) močna kolonialna sila. Danes pa so prave reve, ki sploh ne vedo, kaj bi sploh sami s seboj!</w:t>
      </w:r>
    </w:p>
    <w:p>
      <w:r>
        <w:rPr>
          <w:b/>
          <w:u w:val="single"/>
        </w:rPr>
        <w:t>745924</w:t>
      </w:r>
    </w:p>
    <w:p>
      <w:r>
        <w:t>@lucijausaj do ljudi, ki ne volijo in so vsigliharji. penzionerjev je tretjina slovencev. easy pickings.</w:t>
      </w:r>
    </w:p>
    <w:p>
      <w:r>
        <w:rPr>
          <w:b/>
          <w:u w:val="single"/>
        </w:rPr>
        <w:t>745925</w:t>
      </w:r>
    </w:p>
    <w:p>
      <w:r>
        <w:t>@Casnik(bron 6.m visok SLO mat sedi z sklonjeno glavo obžaluje drži dete v naročju okrog otroci v oblekah kapah vseh totaliralizmov)</w:t>
      </w:r>
    </w:p>
    <w:p>
      <w:r>
        <w:rPr>
          <w:b/>
          <w:u w:val="single"/>
        </w:rPr>
        <w:t>745926</w:t>
      </w:r>
    </w:p>
    <w:p>
      <w:r>
        <w:t>@cikibucka @JanezPogorelec @NovaSlovenija @MatejTonin Pa kaj spet pizdiš Toda? Nisem se jest tega spomnu!</w:t>
      </w:r>
    </w:p>
    <w:p>
      <w:r>
        <w:rPr>
          <w:b/>
          <w:u w:val="single"/>
        </w:rPr>
        <w:t>745927</w:t>
      </w:r>
    </w:p>
    <w:p>
      <w:r>
        <w:t>Poenostavljanje. Tudi mnogi naši politiki/populisti to obvladajo. https://t.co/yPNuV5Mxcs</w:t>
      </w:r>
    </w:p>
    <w:p>
      <w:r>
        <w:rPr>
          <w:b/>
          <w:u w:val="single"/>
        </w:rPr>
        <w:t>745928</w:t>
      </w:r>
    </w:p>
    <w:p>
      <w:r>
        <w:t>@iamAnej @KaiaLiab @davidkovic te dva ti s tako nizkim avtom ne bo ratal zadet, bos slajdnil pod njima! 😂</w:t>
      </w:r>
    </w:p>
    <w:p>
      <w:r>
        <w:rPr>
          <w:b/>
          <w:u w:val="single"/>
        </w:rPr>
        <w:t>745929</w:t>
      </w:r>
    </w:p>
    <w:p>
      <w:r>
        <w:t>@miran_lipovec @JanezMeznarec Darling, najbrž plačam več davkov, kot ti dobiš penzije :)</w:t>
      </w:r>
    </w:p>
    <w:p>
      <w:r>
        <w:rPr>
          <w:b/>
          <w:u w:val="single"/>
        </w:rPr>
        <w:t>745930</w:t>
      </w:r>
    </w:p>
    <w:p>
      <w:r>
        <w:t>@u3krasne Poslušala in se zgrozila. S čim te barabe pumpajo ljudi. Ne moreš verjet. Sicer jih ne gledam.</w:t>
      </w:r>
    </w:p>
    <w:p>
      <w:r>
        <w:rPr>
          <w:b/>
          <w:u w:val="single"/>
        </w:rPr>
        <w:t>745931</w:t>
      </w:r>
    </w:p>
    <w:p>
      <w:r>
        <w:t>Za moje prjatlje moj lastni lanskoletni posnetek Nosil bom Rdečo Zvezdo @NosilBomRdeco  https://t.co/zBQ0bLBSFx via @YouTube</w:t>
      </w:r>
    </w:p>
    <w:p>
      <w:r>
        <w:rPr>
          <w:b/>
          <w:u w:val="single"/>
        </w:rPr>
        <w:t>745932</w:t>
      </w:r>
    </w:p>
    <w:p>
      <w:r>
        <w:t>#Gozdovi v Evropi izginjajo. #ujme #vetrolom #žledolom #podnebnespremembe #ČLOVEK</w:t>
      </w:r>
    </w:p>
    <w:p>
      <w:r>
        <w:rPr>
          <w:b/>
          <w:u w:val="single"/>
        </w:rPr>
        <w:t>745933</w:t>
      </w:r>
    </w:p>
    <w:p>
      <w:r>
        <w:t>Pomeni, da se NGOjem iz Sorosovega kroga splača pri njima lobirati. Karkoli že to pomeni. https://t.co/EUwoV1b3ki</w:t>
      </w:r>
    </w:p>
    <w:p>
      <w:r>
        <w:rPr>
          <w:b/>
          <w:u w:val="single"/>
        </w:rPr>
        <w:t>745934</w:t>
      </w:r>
    </w:p>
    <w:p>
      <w:r>
        <w:t>@LukaStucin A pa rabim gojzerje kot obvezno opremo za planinarenje al bojo opanke tud ok... #zaprjatlasprašujem 🙈</w:t>
      </w:r>
    </w:p>
    <w:p>
      <w:r>
        <w:rPr>
          <w:b/>
          <w:u w:val="single"/>
        </w:rPr>
        <w:t>745935</w:t>
      </w:r>
    </w:p>
    <w:p>
      <w:r>
        <w:t>@2sto7 @CiklonInfoVreme @valter76 jutri bomo lahko tankali direkt iz pip! 😍😎</w:t>
      </w:r>
    </w:p>
    <w:p>
      <w:r>
        <w:rPr>
          <w:b/>
          <w:u w:val="single"/>
        </w:rPr>
        <w:t>745936</w:t>
      </w:r>
    </w:p>
    <w:p>
      <w:r>
        <w:t>@LapSaso @nada568352656 Pa ne spet ti ,ne lapaj več,svojo šanso si sam zasral.</w:t>
      </w:r>
    </w:p>
    <w:p>
      <w:r>
        <w:rPr>
          <w:b/>
          <w:u w:val="single"/>
        </w:rPr>
        <w:t>745937</w:t>
      </w:r>
    </w:p>
    <w:p>
      <w:r>
        <w:t>Neverjetno! Klemenčič je dopustil pranje denarja v NLB, sedaj pa bi rad postal komisar za človekove pravice z visoko plačo . To je sramota</w:t>
      </w:r>
    </w:p>
    <w:p>
      <w:r>
        <w:rPr>
          <w:b/>
          <w:u w:val="single"/>
        </w:rPr>
        <w:t>745938</w:t>
      </w:r>
    </w:p>
    <w:p>
      <w:r>
        <w:t>Moj fav je oni, ko laufa okoli, nazaj, pol pa skoči čez. https://t.co/rZTBnpY9Nb</w:t>
      </w:r>
    </w:p>
    <w:p>
      <w:r>
        <w:rPr>
          <w:b/>
          <w:u w:val="single"/>
        </w:rPr>
        <w:t>745939</w:t>
      </w:r>
    </w:p>
    <w:p>
      <w:r>
        <w:t>@fpecnik01 @drVinkoGorenak Šareni je do nedavnega svojo negativno energijo spuščal na odru, sedaj jo pa misli v parlamentu 😝</w:t>
      </w:r>
    </w:p>
    <w:p>
      <w:r>
        <w:rPr>
          <w:b/>
          <w:u w:val="single"/>
        </w:rPr>
        <w:t>745940</w:t>
      </w:r>
    </w:p>
    <w:p>
      <w:r>
        <w:t>@PStendler @BernardBrscic Novigrad kot ultra mondena turistična  destinacija. Vsak dan se kaj novega naučimo.</w:t>
      </w:r>
    </w:p>
    <w:p>
      <w:r>
        <w:rPr>
          <w:b/>
          <w:u w:val="single"/>
        </w:rPr>
        <w:t>745941</w:t>
      </w:r>
    </w:p>
    <w:p>
      <w:r>
        <w:t>@KatarinaDbr @IsmeTsHorjuLa @polikarbonat A pa se še kaj dogajajo te tvitmiti? Lahko bi enega organiziral, če se ne ...</w:t>
      </w:r>
    </w:p>
    <w:p>
      <w:r>
        <w:rPr>
          <w:b/>
          <w:u w:val="single"/>
        </w:rPr>
        <w:t>745942</w:t>
      </w:r>
    </w:p>
    <w:p>
      <w:r>
        <w:t>Ob vročih dneh se priležejo lahkotnejši #prigrizki, kot je - #hrustljavka https://t.co/6fBxge5NjA #šolaokusov https://t.co/pVXm3DsNa9</w:t>
      </w:r>
    </w:p>
    <w:p>
      <w:r>
        <w:rPr>
          <w:b/>
          <w:u w:val="single"/>
        </w:rPr>
        <w:t>745943</w:t>
      </w:r>
    </w:p>
    <w:p>
      <w:r>
        <w:t>Zaradi enega zlomljenega nohta si bom postrigla še preostalih devet. Tako se jaz kotalim.</w:t>
      </w:r>
    </w:p>
    <w:p>
      <w:r>
        <w:rPr>
          <w:b/>
          <w:u w:val="single"/>
        </w:rPr>
        <w:t>745944</w:t>
      </w:r>
    </w:p>
    <w:p>
      <w:r>
        <w:t>Google ne pusti predvajati teh posnetkov, ki kažejo zablodo EU sistema politike. Na nova 24 tv jih za enkrat še lahko vidite.</w:t>
      </w:r>
    </w:p>
    <w:p>
      <w:r>
        <w:rPr>
          <w:b/>
          <w:u w:val="single"/>
        </w:rPr>
        <w:t>745945</w:t>
      </w:r>
    </w:p>
    <w:p>
      <w:r>
        <w:t>@edvardkadic @IvanKrzisnik Ali pa pri Pipistrelu naročiš ultralahko letalo in začneš leteti, ce že z Adrio ne gre..😂</w:t>
      </w:r>
    </w:p>
    <w:p>
      <w:r>
        <w:rPr>
          <w:b/>
          <w:u w:val="single"/>
        </w:rPr>
        <w:t>745946</w:t>
      </w:r>
    </w:p>
    <w:p>
      <w:r>
        <w:t xml:space="preserve">@KatarinaDbr Katastrofa so. Pa vse jim je težko. </w:t>
        <w:br/>
        <w:t>Še dobro, da imam potrdilo o vracilu.</w:t>
      </w:r>
    </w:p>
    <w:p>
      <w:r>
        <w:rPr>
          <w:b/>
          <w:u w:val="single"/>
        </w:rPr>
        <w:t>745947</w:t>
      </w:r>
    </w:p>
    <w:p>
      <w:r>
        <w:t>@dzey_89 Kam bi šele prišli, če bi se znebili naših politikov! Indija koromandija. Samo je že zmanjkalo denarja!</w:t>
      </w:r>
    </w:p>
    <w:p>
      <w:r>
        <w:rPr>
          <w:b/>
          <w:u w:val="single"/>
        </w:rPr>
        <w:t>745948</w:t>
      </w:r>
    </w:p>
    <w:p>
      <w:r>
        <w:t>@DidiGator321 @vinkovasle1 @wildduckMb jebi ga.. tko se dela.. mi se pa jokcamo namesto da bi enako delali..</w:t>
      </w:r>
    </w:p>
    <w:p>
      <w:r>
        <w:rPr>
          <w:b/>
          <w:u w:val="single"/>
        </w:rPr>
        <w:t>745949</w:t>
      </w:r>
    </w:p>
    <w:p>
      <w:r>
        <w:t>@fzagorc Seveda ne. Ker to ni mogoče dokler obstaja in ima moč paradržava.</w:t>
        <w:br/>
        <w:t>Te paradržave pa nihče ne preganja?</w:t>
      </w:r>
    </w:p>
    <w:p>
      <w:r>
        <w:rPr>
          <w:b/>
          <w:u w:val="single"/>
        </w:rPr>
        <w:t>745950</w:t>
      </w:r>
    </w:p>
    <w:p>
      <w:r>
        <w:t>@kizidor A si bral V imenu države? Janša je kot minister uril ustaško paravojsko, muslimanom pa prodajal orožje.</w:t>
      </w:r>
    </w:p>
    <w:p>
      <w:r>
        <w:rPr>
          <w:b/>
          <w:u w:val="single"/>
        </w:rPr>
        <w:t>745951</w:t>
      </w:r>
    </w:p>
    <w:p>
      <w:r>
        <w:t>Brez morale! Migrant vlomil v mrtvašnico in zlorabil truplo v krsti https://t.co/k7Ou2LIqYr via @Nova24TV</w:t>
      </w:r>
    </w:p>
    <w:p>
      <w:r>
        <w:rPr>
          <w:b/>
          <w:u w:val="single"/>
        </w:rPr>
        <w:t>745952</w:t>
      </w:r>
    </w:p>
    <w:p>
      <w:r>
        <w:t>pozna se..kdo je v Beli hiši..pod Obamo št. umorov rastlo kot gobe po dežju..pod Trumpom št. umorov pada.. https://t.co/wHKnTvKamM</w:t>
      </w:r>
    </w:p>
    <w:p>
      <w:r>
        <w:rPr>
          <w:b/>
          <w:u w:val="single"/>
        </w:rPr>
        <w:t>745953</w:t>
      </w:r>
    </w:p>
    <w:p>
      <w:r>
        <w:t>@freefox52 Samo-obramba. Kako pa naj ve kje se bo afgi umiril - od slatanja lahko pride do posilstva.</w:t>
      </w:r>
    </w:p>
    <w:p>
      <w:r>
        <w:rPr>
          <w:b/>
          <w:u w:val="single"/>
        </w:rPr>
        <w:t>745954</w:t>
      </w:r>
    </w:p>
    <w:p>
      <w:r>
        <w:t>@tomltoml @MatejTonin Lastniki zlatega avta so Savdijci. Preverite podatke. https://t.co/xNmiITOaN9</w:t>
      </w:r>
    </w:p>
    <w:p>
      <w:r>
        <w:rPr>
          <w:b/>
          <w:u w:val="single"/>
        </w:rPr>
        <w:t>745955</w:t>
      </w:r>
    </w:p>
    <w:p>
      <w:r>
        <w:t>Levičarji le še "frise pokajo", bi rekla moja stara mama. https://t.co/8m9uXez6P9</w:t>
      </w:r>
    </w:p>
    <w:p>
      <w:r>
        <w:rPr>
          <w:b/>
          <w:u w:val="single"/>
        </w:rPr>
        <w:t>745956</w:t>
      </w:r>
    </w:p>
    <w:p>
      <w:r>
        <w:t>@PocivalsekZ Sindikalisti so trdno zasidrani, ali pa je članstvo mlahavo, brez hrbtenice.</w:t>
      </w:r>
    </w:p>
    <w:p>
      <w:r>
        <w:rPr>
          <w:b/>
          <w:u w:val="single"/>
        </w:rPr>
        <w:t>745957</w:t>
      </w:r>
    </w:p>
    <w:p>
      <w:r>
        <w:t>@nkmaribor @nkkrsko Nič. Na naslednje gostovanje vzet kanto zraven, narediti špalir in jo pustit v Ljubljani.</w:t>
      </w:r>
    </w:p>
    <w:p>
      <w:r>
        <w:rPr>
          <w:b/>
          <w:u w:val="single"/>
        </w:rPr>
        <w:t>745958</w:t>
      </w:r>
    </w:p>
    <w:p>
      <w:r>
        <w:t>#spored četrtek</w:t>
        <w:br/>
        <w:br/>
        <w:t>17.00 = PONOVNO Jumanji: Dobrodošli v džungli</w:t>
        <w:br/>
        <w:t>19.05 = NOVOST Odpadniki</w:t>
        <w:br/>
        <w:t>21.00 = Rdeči vrabec https://t.co/RUT3x3hVXT</w:t>
      </w:r>
    </w:p>
    <w:p>
      <w:r>
        <w:rPr>
          <w:b/>
          <w:u w:val="single"/>
        </w:rPr>
        <w:t>745959</w:t>
      </w:r>
    </w:p>
    <w:p>
      <w:r>
        <w:t>@vladoambroz Niso kupljeni, domači so, samo jih dela s strojčkom, ker jo bolijo roke. :)</w:t>
      </w:r>
    </w:p>
    <w:p>
      <w:r>
        <w:rPr>
          <w:b/>
          <w:u w:val="single"/>
        </w:rPr>
        <w:t>745960</w:t>
      </w:r>
    </w:p>
    <w:p>
      <w:r>
        <w:t>Zicer je nova oddaja na @PlanetTV ! In igralci @petrol_olimpija so jih že 3x posnemali...in falili!</w:t>
      </w:r>
    </w:p>
    <w:p>
      <w:r>
        <w:rPr>
          <w:b/>
          <w:u w:val="single"/>
        </w:rPr>
        <w:t>745961</w:t>
      </w:r>
    </w:p>
    <w:p>
      <w:r>
        <w:t>@Nova24TV ... Mastadoni so hodili po Zemlji v miocenskem obdobju, kar je približno 8 milijonov let pred Kristusom.🤣🤣🤣</w:t>
      </w:r>
    </w:p>
    <w:p>
      <w:r>
        <w:rPr>
          <w:b/>
          <w:u w:val="single"/>
        </w:rPr>
        <w:t>745962</w:t>
      </w:r>
    </w:p>
    <w:p>
      <w:r>
        <w:t>Pri tej količini snega na Rakitni, bomo bazen letos očitno postavili v snegu. Do junija se bo obdržal. #nomoresnow</w:t>
      </w:r>
    </w:p>
    <w:p>
      <w:r>
        <w:rPr>
          <w:b/>
          <w:u w:val="single"/>
        </w:rPr>
        <w:t>745963</w:t>
      </w:r>
    </w:p>
    <w:p>
      <w:r>
        <w:t>@SpletnaMladina @PetrovcicPeter Naj raje moli, da bodo pedofili v njihovih vrstah nehali nadlegovati otroke, bi bilo bistveno bolj koristno.</w:t>
      </w:r>
    </w:p>
    <w:p>
      <w:r>
        <w:rPr>
          <w:b/>
          <w:u w:val="single"/>
        </w:rPr>
        <w:t>745964</w:t>
      </w:r>
    </w:p>
    <w:p>
      <w:r>
        <w:t>Komentator na angleški TV zelo prijazen do @nkmaribor. "Huge improved" od zadnjič. Res je. Držte se, pubeci še naprej! #ligaprvakov</w:t>
      </w:r>
    </w:p>
    <w:p>
      <w:r>
        <w:rPr>
          <w:b/>
          <w:u w:val="single"/>
        </w:rPr>
        <w:t>745965</w:t>
      </w:r>
    </w:p>
    <w:p>
      <w:r>
        <w:t>V Sloveniji je 600 medvedov.</w:t>
        <w:br/>
        <w:t>Lovcev je preko 20.000.</w:t>
        <w:br/>
        <w:t>A se še kdo čudi, zakaj tak pritisk za odstrel.</w:t>
      </w:r>
    </w:p>
    <w:p>
      <w:r>
        <w:rPr>
          <w:b/>
          <w:u w:val="single"/>
        </w:rPr>
        <w:t>745966</w:t>
      </w:r>
    </w:p>
    <w:p>
      <w:r>
        <w:t>Vzemimo ta rezultat kot jutranjo budilko.. Zbudimo se! https://t.co/26aSW6nOUW</w:t>
      </w:r>
    </w:p>
    <w:p>
      <w:r>
        <w:rPr>
          <w:b/>
          <w:u w:val="single"/>
        </w:rPr>
        <w:t>745967</w:t>
      </w:r>
    </w:p>
    <w:p>
      <w:r>
        <w:t>@KlemenRobnik Ampak peš sploh ne bi šel, ker je predaleč :) Ne pade v kategorijo :)</w:t>
      </w:r>
    </w:p>
    <w:p>
      <w:r>
        <w:rPr>
          <w:b/>
          <w:u w:val="single"/>
        </w:rPr>
        <w:t>745968</w:t>
      </w:r>
    </w:p>
    <w:p>
      <w:r>
        <w:t>@SladkoKotLimona @YouTube Ples Turnerja tukaj je EPITOM tega kak fotri plešejo. :D</w:t>
        <w:br/>
        <w:t>https://t.co/jQP0hFPR7D</w:t>
      </w:r>
    </w:p>
    <w:p>
      <w:r>
        <w:rPr>
          <w:b/>
          <w:u w:val="single"/>
        </w:rPr>
        <w:t>745969</w:t>
      </w:r>
    </w:p>
    <w:p>
      <w:r>
        <w:t>@kricac Tudi, če to naredite, otroku pri 7 letih ni primerno namestiti nesnemni zobni aparat.</w:t>
      </w:r>
    </w:p>
    <w:p>
      <w:r>
        <w:rPr>
          <w:b/>
          <w:u w:val="single"/>
        </w:rPr>
        <w:t>745970</w:t>
      </w:r>
    </w:p>
    <w:p>
      <w:r>
        <w:t>@ZigaTurk Konservativci, ki strašijo z marksizmom = nacisti, ki so strašili z židi.</w:t>
      </w:r>
    </w:p>
    <w:p>
      <w:r>
        <w:rPr>
          <w:b/>
          <w:u w:val="single"/>
        </w:rPr>
        <w:t>745971</w:t>
      </w:r>
    </w:p>
    <w:p>
      <w:r>
        <w:t>@fatou2002 @metinalista @pengovsky Seveda, emergentno moram v štacuno po jajca, pod emergentno moram poslušati #MetinČaj ... 😂</w:t>
      </w:r>
    </w:p>
    <w:p>
      <w:r>
        <w:rPr>
          <w:b/>
          <w:u w:val="single"/>
        </w:rPr>
        <w:t>745972</w:t>
      </w:r>
    </w:p>
    <w:p>
      <w:r>
        <w:t>@yrennia1 In kaj se je na 24ur premalnilo, da ga sedaj " blatojo". Tole mi smrdi. Nekaj je za tem.</w:t>
      </w:r>
    </w:p>
    <w:p>
      <w:r>
        <w:rPr>
          <w:b/>
          <w:u w:val="single"/>
        </w:rPr>
        <w:t>745973</w:t>
      </w:r>
    </w:p>
    <w:p>
      <w:r>
        <w:t>@Pertinacal @MarkoSket Tit Turnšek ni komunist. Bil je v Demosu.</w:t>
        <w:br/>
        <w:br/>
        <w:t>Demos pač ne more biti argument za to, da nekdo ni (bil) komunist.</w:t>
      </w:r>
    </w:p>
    <w:p>
      <w:r>
        <w:rPr>
          <w:b/>
          <w:u w:val="single"/>
        </w:rPr>
        <w:t>745974</w:t>
      </w:r>
    </w:p>
    <w:p>
      <w:r>
        <w:t>Moči ti ne more nikoli zmanjkati, imaš jo dovolj, da jo deliš z drugim. Pomagaj, inspiriraj, dvignimo se skupaj</w:t>
      </w:r>
    </w:p>
    <w:p>
      <w:r>
        <w:rPr>
          <w:b/>
          <w:u w:val="single"/>
        </w:rPr>
        <w:t>745975</w:t>
      </w:r>
    </w:p>
    <w:p>
      <w:r>
        <w:t>@mrevlje Tega Slovenija seveda ne dopušča. Gre za ilegalne prehode meje. To menda ni težko razumeti, niti zdravniku ne.</w:t>
      </w:r>
    </w:p>
    <w:p>
      <w:r>
        <w:rPr>
          <w:b/>
          <w:u w:val="single"/>
        </w:rPr>
        <w:t>745976</w:t>
      </w:r>
    </w:p>
    <w:p>
      <w:r>
        <w:t>Migranti so specializirani le za socialno blagajno počistiti. https://t.co/tMhe2uDKOj</w:t>
      </w:r>
    </w:p>
    <w:p>
      <w:r>
        <w:rPr>
          <w:b/>
          <w:u w:val="single"/>
        </w:rPr>
        <w:t>745977</w:t>
      </w:r>
    </w:p>
    <w:p>
      <w:r>
        <w:t>Račun za decembrsko zavarovanje pri Adriatic Slovenica (AS) bo dva evra višji, kot je bil januarski. https://t.co/nJtM6GXhB0</w:t>
      </w:r>
    </w:p>
    <w:p>
      <w:r>
        <w:rPr>
          <w:b/>
          <w:u w:val="single"/>
        </w:rPr>
        <w:t>745978</w:t>
      </w:r>
    </w:p>
    <w:p>
      <w:r>
        <w:t>Niste izgubili ...pridobili ste leto ...</w:t>
        <w:br/>
        <w:t>vse "po starem", niti ene reforme, delili pa drage bonbončke ... https://t.co/0VUrOlYzr2</w:t>
      </w:r>
    </w:p>
    <w:p>
      <w:r>
        <w:rPr>
          <w:b/>
          <w:u w:val="single"/>
        </w:rPr>
        <w:t>745979</w:t>
      </w:r>
    </w:p>
    <w:p>
      <w:r>
        <w:t>🚴🏊⚽️ Aktiven dopust in 20% popusta. Bližina morja in številne možnosti za pester dopust (izleti, športne... https://t.co/wdZD8QbB53</w:t>
      </w:r>
    </w:p>
    <w:p>
      <w:r>
        <w:rPr>
          <w:b/>
          <w:u w:val="single"/>
        </w:rPr>
        <w:t>745980</w:t>
      </w:r>
    </w:p>
    <w:p>
      <w:r>
        <w:t>Zdaj sedim ob exitu s se eno kosceno blondinko. Z zadolzitvijo, da resiva svet, ce pride do katastrofe. Smart move, (pre)draga Adria.</w:t>
      </w:r>
    </w:p>
    <w:p>
      <w:r>
        <w:rPr>
          <w:b/>
          <w:u w:val="single"/>
        </w:rPr>
        <w:t>745981</w:t>
      </w:r>
    </w:p>
    <w:p>
      <w:r>
        <w:t>@cesenj Podgani bi prišlo, če bi mu še lahko, če bi Serpentinšek imel govor na vrhu neuvrščenih!</w:t>
      </w:r>
    </w:p>
    <w:p>
      <w:r>
        <w:rPr>
          <w:b/>
          <w:u w:val="single"/>
        </w:rPr>
        <w:t>745982</w:t>
      </w:r>
    </w:p>
    <w:p>
      <w:r>
        <w:t>Pizdarija. Rdeč karton za enga naša. Sudja cigane! #PrimorjeŽiri https://t.co/fe26EPwabn</w:t>
      </w:r>
    </w:p>
    <w:p>
      <w:r>
        <w:rPr>
          <w:b/>
          <w:u w:val="single"/>
        </w:rPr>
        <w:t>745983</w:t>
      </w:r>
    </w:p>
    <w:p>
      <w:r>
        <w:t>@Ziebane @MatevzNovak @NavadniNimda @LibusaStepancic @crico111 pišuka. *ugasne avto*</w:t>
      </w:r>
    </w:p>
    <w:p>
      <w:r>
        <w:rPr>
          <w:b/>
          <w:u w:val="single"/>
        </w:rPr>
        <w:t>745984</w:t>
      </w:r>
    </w:p>
    <w:p>
      <w:r>
        <w:t>@tretjeoko No, to je rezultat paranoje, ki jo je sprožila ZDA in preostale Evropske države. #GG</w:t>
      </w:r>
    </w:p>
    <w:p>
      <w:r>
        <w:rPr>
          <w:b/>
          <w:u w:val="single"/>
        </w:rPr>
        <w:t>745985</w:t>
      </w:r>
    </w:p>
    <w:p>
      <w:r>
        <w:t xml:space="preserve">@had A maš midlife crisis? </w:t>
        <w:br/>
        <w:br/>
        <w:t xml:space="preserve">Za en kurc se v avtu pripasaš, pa 100 na uro se brez čelade po smučišču voziš? </w:t>
        <w:br/>
        <w:br/>
        <w:t>Why? Srsl?</w:t>
      </w:r>
    </w:p>
    <w:p>
      <w:r>
        <w:rPr>
          <w:b/>
          <w:u w:val="single"/>
        </w:rPr>
        <w:t>745986</w:t>
      </w:r>
    </w:p>
    <w:p>
      <w:r>
        <w:t>pri Žanu mi je všeč to...k brez nakladanja in cirkusa gre...osvoji medaljo...in pride nazaj.. iskrene čestitke @zkosir !</w:t>
      </w:r>
    </w:p>
    <w:p>
      <w:r>
        <w:rPr>
          <w:b/>
          <w:u w:val="single"/>
        </w:rPr>
        <w:t>745987</w:t>
      </w:r>
    </w:p>
    <w:p>
      <w:r>
        <w:t>@lucijausaj Mene je blokiral...pa sploh nisem nikoli pisala. Vseeno se lahko prebere njegove bedarije. Mora bit en zafrustriran levak</w:t>
      </w:r>
    </w:p>
    <w:p>
      <w:r>
        <w:rPr>
          <w:b/>
          <w:u w:val="single"/>
        </w:rPr>
        <w:t>745988</w:t>
      </w:r>
    </w:p>
    <w:p>
      <w:r>
        <w:t>Miha Zupan, izjemno. Respect. Velik človk tko in drgač. #ganjenačist #zvezdeplesejo</w:t>
      </w:r>
    </w:p>
    <w:p>
      <w:r>
        <w:rPr>
          <w:b/>
          <w:u w:val="single"/>
        </w:rPr>
        <w:t>745989</w:t>
      </w:r>
    </w:p>
    <w:p>
      <w:r>
        <w:t>@bor_ste @policija_si A je kdo opravil kontrolo alkoholiziranosti pri kifeljci , ki je začel ves ta cirkus ?</w:t>
      </w:r>
    </w:p>
    <w:p>
      <w:r>
        <w:rPr>
          <w:b/>
          <w:u w:val="single"/>
        </w:rPr>
        <w:t>745990</w:t>
      </w:r>
    </w:p>
    <w:p>
      <w:r>
        <w:t>@Hirkani @Pizama O jebemti, a je toliko shujšal ali so le fonti tako povečani...</w:t>
      </w:r>
    </w:p>
    <w:p>
      <w:r>
        <w:rPr>
          <w:b/>
          <w:u w:val="single"/>
        </w:rPr>
        <w:t>745991</w:t>
      </w:r>
    </w:p>
    <w:p>
      <w:r>
        <w:t>@BojanPozar @misamolk je carica! ce zeli, naj pise poezijo ali je komu vsec ali pa ne. uzivaj @misamolk</w:t>
      </w:r>
    </w:p>
    <w:p>
      <w:r>
        <w:rPr>
          <w:b/>
          <w:u w:val="single"/>
        </w:rPr>
        <w:t>745992</w:t>
      </w:r>
    </w:p>
    <w:p>
      <w:r>
        <w:t>@Matej_Klaric Ti pa verjetno še veš takih rezanj vratov v Maroku, levi opranoglavec ?</w:t>
      </w:r>
    </w:p>
    <w:p>
      <w:r>
        <w:rPr>
          <w:b/>
          <w:u w:val="single"/>
        </w:rPr>
        <w:t>745993</w:t>
      </w:r>
    </w:p>
    <w:p>
      <w:r>
        <w:t>mogoče sem nesramen, sam motoristi, ki mislite da ste ful dobri, ker lahko prehitite vrsto vozil na križišču, zaslužite si da vas povozim.</w:t>
      </w:r>
    </w:p>
    <w:p>
      <w:r>
        <w:rPr>
          <w:b/>
          <w:u w:val="single"/>
        </w:rPr>
        <w:t>745994</w:t>
      </w:r>
    </w:p>
    <w:p>
      <w:r>
        <w:t>@CufurovicHajdin @strankaSDS @JJansaSDS Fuj čifur! Ko bi človek vsaj razumel</w:t>
      </w:r>
    </w:p>
    <w:p>
      <w:r>
        <w:rPr>
          <w:b/>
          <w:u w:val="single"/>
        </w:rPr>
        <w:t>745995</w:t>
      </w:r>
    </w:p>
    <w:p>
      <w:r>
        <w:t>@pengovsky @andraztori Poglej še enkrat ta tvit, pa namesto volitev daj notri recimo space flight ali pa električne avtomobile</w:t>
      </w:r>
    </w:p>
    <w:p>
      <w:r>
        <w:rPr>
          <w:b/>
          <w:u w:val="single"/>
        </w:rPr>
        <w:t>745996</w:t>
      </w:r>
    </w:p>
    <w:p>
      <w:r>
        <w:t>@TjasaZavrh @CZCBZ To pomeni le, da tudi slepi in gluhi nekoč spregledajo, da ni vse zlato kar se sveti. V večini gre zgolj za navaden drek.</w:t>
      </w:r>
    </w:p>
    <w:p>
      <w:r>
        <w:rPr>
          <w:b/>
          <w:u w:val="single"/>
        </w:rPr>
        <w:t>745997</w:t>
      </w:r>
    </w:p>
    <w:p>
      <w:r>
        <w:t>@GetrudaNivelska Poskus pozitivnega asociiranja pedofilije. Podpražna stimulacija. Smo že globoko v tej zgodbi 😡😡😡</w:t>
      </w:r>
    </w:p>
    <w:p>
      <w:r>
        <w:rPr>
          <w:b/>
          <w:u w:val="single"/>
        </w:rPr>
        <w:t>745998</w:t>
      </w:r>
    </w:p>
    <w:p>
      <w:r>
        <w:t>@zasledovalec70 ti zapreš office po 16ih...ta mudel mi pod nogami 24/7 z #nebuloze</w:t>
      </w:r>
    </w:p>
    <w:p>
      <w:r>
        <w:rPr>
          <w:b/>
          <w:u w:val="single"/>
        </w:rPr>
        <w:t>745999</w:t>
      </w:r>
    </w:p>
    <w:p>
      <w:r>
        <w:t>@Casnik A je tovariš nekdanji bivši večni predsednik SR Slovenije kaj komentiral dokončni propad Mure? Ni? Usrane!</w:t>
      </w:r>
    </w:p>
    <w:p>
      <w:r>
        <w:rPr>
          <w:b/>
          <w:u w:val="single"/>
        </w:rPr>
        <w:t>746000</w:t>
      </w:r>
    </w:p>
    <w:p>
      <w:r>
        <w:t>Ubožček. Začuda vsi emigrirajo v še hujši kapitalizem.. Ti, ti kapitalizem. https://t.co/ncB2NUZEfL</w:t>
      </w:r>
    </w:p>
    <w:p>
      <w:r>
        <w:rPr>
          <w:b/>
          <w:u w:val="single"/>
        </w:rPr>
        <w:t>746001</w:t>
      </w:r>
    </w:p>
    <w:p>
      <w:r>
        <w:t>Revija Reporter pri prodajalcih časopisov in v Trafiki24, tu je napoved vsebine https://t.co/sgKDtGk6j8 https://t.co/seLnWFUBim</w:t>
      </w:r>
    </w:p>
    <w:p>
      <w:r>
        <w:rPr>
          <w:b/>
          <w:u w:val="single"/>
        </w:rPr>
        <w:t>746002</w:t>
      </w:r>
    </w:p>
    <w:p>
      <w:r>
        <w:t>@dzey_89 @Gospod_profesor @z8_LJ Razumna bi bila menjava za Rakitića in PSG primakne še nekaj milijonov.</w:t>
      </w:r>
    </w:p>
    <w:p>
      <w:r>
        <w:rPr>
          <w:b/>
          <w:u w:val="single"/>
        </w:rPr>
        <w:t>746003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746004</w:t>
      </w:r>
    </w:p>
    <w:p>
      <w:r>
        <w:t>@m_bostjan @Delo Padlo ni nikamor,je pač tam kamor spada!!Malo še,pa ga bodo brali sam še zaposleni delovi novinarji sami!!</w:t>
      </w:r>
    </w:p>
    <w:p>
      <w:r>
        <w:rPr>
          <w:b/>
          <w:u w:val="single"/>
        </w:rPr>
        <w:t>746005</w:t>
      </w:r>
    </w:p>
    <w:p>
      <w:r>
        <w:t>Post Malone na tako nedeljo pase kot zenini prsti v men. #beerbongsandbentleys</w:t>
      </w:r>
    </w:p>
    <w:p>
      <w:r>
        <w:rPr>
          <w:b/>
          <w:u w:val="single"/>
        </w:rPr>
        <w:t>746006</w:t>
      </w:r>
    </w:p>
    <w:p>
      <w:r>
        <w:t>@AurelioJuri Pizda si butl . Men bi se tud smejal če bi mi država odpisala 16mio EUROV.</w:t>
      </w:r>
    </w:p>
    <w:p>
      <w:r>
        <w:rPr>
          <w:b/>
          <w:u w:val="single"/>
        </w:rPr>
        <w:t>746007</w:t>
      </w:r>
    </w:p>
    <w:p>
      <w:r>
        <w:t>Fotoaparat za resne fotografe, ljubiteljske snemalce in navdušence nad tehnologijo - Panasonic #LX100II.</w:t>
        <w:br/>
        <w:t>https://t.co/lZeqgA0m2w</w:t>
      </w:r>
    </w:p>
    <w:p>
      <w:r>
        <w:rPr>
          <w:b/>
          <w:u w:val="single"/>
        </w:rPr>
        <w:t>746008</w:t>
      </w:r>
    </w:p>
    <w:p>
      <w:r>
        <w:t>Migracije niso spontane, gre za dobro organiziran kriminal ... https://t.co/VMt8Gzhhig</w:t>
      </w:r>
    </w:p>
    <w:p>
      <w:r>
        <w:rPr>
          <w:b/>
          <w:u w:val="single"/>
        </w:rPr>
        <w:t>746009</w:t>
      </w:r>
    </w:p>
    <w:p>
      <w:r>
        <w:t>Kavo sem morala spit, to pomeni, da bo kmalu dež. Ker nizek #tlak. Pa ponoč bom pokonc, ja ... #SamPovem</w:t>
      </w:r>
    </w:p>
    <w:p>
      <w:r>
        <w:rPr>
          <w:b/>
          <w:u w:val="single"/>
        </w:rPr>
        <w:t>746010</w:t>
      </w:r>
    </w:p>
    <w:p>
      <w:r>
        <w:t>@yrennia1 To je delovalo sicer samo pri levakih. Ali pač cilja na rdeče volilce.</w:t>
      </w:r>
    </w:p>
    <w:p>
      <w:r>
        <w:rPr>
          <w:b/>
          <w:u w:val="single"/>
        </w:rPr>
        <w:t>746011</w:t>
      </w:r>
    </w:p>
    <w:p>
      <w:r>
        <w:t>@Bond00775328617 @Nova24TV Tolk' naj ahta, da jih njemu ne bo kdo klepal tist' cajt, ko bo on "pedínau" stare boljševike...🥴</w:t>
      </w:r>
    </w:p>
    <w:p>
      <w:r>
        <w:rPr>
          <w:b/>
          <w:u w:val="single"/>
        </w:rPr>
        <w:t>746012</w:t>
      </w:r>
    </w:p>
    <w:p>
      <w:r>
        <w:t>Izdelaj si svoj naravni deodorant! https://t.co/1FSuqouN7V https://t.co/rg1bIP7LlS</w:t>
      </w:r>
    </w:p>
    <w:p>
      <w:r>
        <w:rPr>
          <w:b/>
          <w:u w:val="single"/>
        </w:rPr>
        <w:t>746013</w:t>
      </w:r>
    </w:p>
    <w:p>
      <w:r>
        <w:t>@Jugoslovan @UrosJausevec @Jan_Skoberne Yugoslovanec, tebi ni pomoci. Mors bit pa res zjeban, da si das tak nick.</w:t>
      </w:r>
    </w:p>
    <w:p>
      <w:r>
        <w:rPr>
          <w:b/>
          <w:u w:val="single"/>
        </w:rPr>
        <w:t>746014</w:t>
      </w:r>
    </w:p>
    <w:p>
      <w:r>
        <w:t>Zaradi takih klenih dedcev gremo še naprej.Povdarek na "še" https://t.co/mdroo9efT1</w:t>
      </w:r>
    </w:p>
    <w:p>
      <w:r>
        <w:rPr>
          <w:b/>
          <w:u w:val="single"/>
        </w:rPr>
        <w:t>746015</w:t>
      </w:r>
    </w:p>
    <w:p>
      <w:r>
        <w:t>Janševi prividi. Ko predsednik SDS tudi v umetniškem performansu vidi zaroto.</w:t>
        <w:br/>
        <w:br/>
        <w:t>https://t.co/wcJasq1VJI</w:t>
      </w:r>
    </w:p>
    <w:p>
      <w:r>
        <w:rPr>
          <w:b/>
          <w:u w:val="single"/>
        </w:rPr>
        <w:t>746016</w:t>
      </w:r>
    </w:p>
    <w:p>
      <w:r>
        <w:t>@KunstAAD in ne zgolj to. po trejlerju sodeč je lisbeth salander nov batman!</w:t>
      </w:r>
    </w:p>
    <w:p>
      <w:r>
        <w:rPr>
          <w:b/>
          <w:u w:val="single"/>
        </w:rPr>
        <w:t>746017</w:t>
      </w:r>
    </w:p>
    <w:p>
      <w:r>
        <w:t>Super sobota..sem šla eno uro na kolo muziko poslušat...ker kondicije nikjer ni sploh...🚲💨#prijavljamizginotje https://t.co/Y2QHjdGxPl</w:t>
      </w:r>
    </w:p>
    <w:p>
      <w:r>
        <w:rPr>
          <w:b/>
          <w:u w:val="single"/>
        </w:rPr>
        <w:t>746018</w:t>
      </w:r>
    </w:p>
    <w:p>
      <w:r>
        <w:t>@hrastelj @Stanisl15592752 Bi rekla boglonaj pa sem še od kosila polna. Sline pa vseeno 😛</w:t>
      </w:r>
    </w:p>
    <w:p>
      <w:r>
        <w:rPr>
          <w:b/>
          <w:u w:val="single"/>
        </w:rPr>
        <w:t>746019</w:t>
      </w:r>
    </w:p>
    <w:p>
      <w:r>
        <w:t>@Mauhlerca A ne gre tako...</w:t>
        <w:br/>
        <w:t>Petelinček je zapel,</w:t>
        <w:br/>
        <w:t>si hlačice odpel</w:t>
        <w:br/>
        <w:t>in lulati začel...po svojih volilcih</w:t>
      </w:r>
    </w:p>
    <w:p>
      <w:r>
        <w:rPr>
          <w:b/>
          <w:u w:val="single"/>
        </w:rPr>
        <w:t>746020</w:t>
      </w:r>
    </w:p>
    <w:p>
      <w:r>
        <w:t>V fevdalizmu bi bili večni najemnik. Lastnik bi postali le še dedno, če bi vam stanovanje zapustili starši.</w:t>
      </w:r>
    </w:p>
    <w:p>
      <w:r>
        <w:rPr>
          <w:b/>
          <w:u w:val="single"/>
        </w:rPr>
        <w:t>746021</w:t>
      </w:r>
    </w:p>
    <w:p>
      <w:r>
        <w:t>@ana_stepisnik Smo specializirana zdravstvena zavarovalnica in zavarovanj odgovornosti ne ponujamo. Ste vprašali v kaki drugi zavarovalnci?</w:t>
      </w:r>
    </w:p>
    <w:p>
      <w:r>
        <w:rPr>
          <w:b/>
          <w:u w:val="single"/>
        </w:rPr>
        <w:t>746022</w:t>
      </w:r>
    </w:p>
    <w:p>
      <w:r>
        <w:t>Za mobilnost študentov iz socialno šibkejših okolij dobrih 42.000 evrov #EUface https://t.co/t32dxxSNAJ</w:t>
      </w:r>
    </w:p>
    <w:p>
      <w:r>
        <w:rPr>
          <w:b/>
          <w:u w:val="single"/>
        </w:rPr>
        <w:t>746023</w:t>
      </w:r>
    </w:p>
    <w:p>
      <w:r>
        <w:t>Če kdo še ne ve, https://t.co/xAOZ50YRjp imajo nagradno igro, v kateri se lahko potegujete za vrhunski ***** ***. Najdu v spam mapi.</w:t>
        <w:br/>
        <w:br/>
        <w:t>Lp</w:t>
      </w:r>
    </w:p>
    <w:p>
      <w:r>
        <w:rPr>
          <w:b/>
          <w:u w:val="single"/>
        </w:rPr>
        <w:t>746024</w:t>
      </w:r>
    </w:p>
    <w:p>
      <w:r>
        <w:t>@Che27Che @vecer @MiroCerar Ne mešaj.......? Tebi ljubi mesečniki so uničili Venezuelo. Katalonci imjo enakr pravice kot Slovenci</w:t>
      </w:r>
    </w:p>
    <w:p>
      <w:r>
        <w:rPr>
          <w:b/>
          <w:u w:val="single"/>
        </w:rPr>
        <w:t>746025</w:t>
      </w:r>
    </w:p>
    <w:p>
      <w:r>
        <w:t>@stiropor To bojo morali zrihtat, mislim dostopnost, ker jim turisti  po Burmi ful bežijo na tajske plaže.</w:t>
      </w:r>
    </w:p>
    <w:p>
      <w:r>
        <w:rPr>
          <w:b/>
          <w:u w:val="single"/>
        </w:rPr>
        <w:t>746026</w:t>
      </w:r>
    </w:p>
    <w:p>
      <w:r>
        <w:t>Hotelska državna lastniška pretumbacija je prezahtevna materija, zato lažje razumljivi sendviči in zapori pridejo prav.</w:t>
      </w:r>
    </w:p>
    <w:p>
      <w:r>
        <w:rPr>
          <w:b/>
          <w:u w:val="single"/>
        </w:rPr>
        <w:t>746027</w:t>
      </w:r>
    </w:p>
    <w:p>
      <w:r>
        <w:t>Opaaa, to je pa res vroče. Morda ideja za praznična darilca? =) https://t.co/ZSoSDZBIib</w:t>
      </w:r>
    </w:p>
    <w:p>
      <w:r>
        <w:rPr>
          <w:b/>
          <w:u w:val="single"/>
        </w:rPr>
        <w:t>746028</w:t>
      </w:r>
    </w:p>
    <w:p>
      <w:r>
        <w:t>Ko desna roka Alenke B. zapiše na TW, da so desničarji bolj neumni kot psi, je to za vas kulturni dogodek. https://t.co/OPkMBgUBjK</w:t>
      </w:r>
    </w:p>
    <w:p>
      <w:r>
        <w:rPr>
          <w:b/>
          <w:u w:val="single"/>
        </w:rPr>
        <w:t>746029</w:t>
      </w:r>
    </w:p>
    <w:p>
      <w:r>
        <w:t>@AleksHribovsek @Libertarec @HeraldicaSVN a bi tole postavili za državno zastavo namesto trobojnice?</w:t>
      </w:r>
    </w:p>
    <w:p>
      <w:r>
        <w:rPr>
          <w:b/>
          <w:u w:val="single"/>
        </w:rPr>
        <w:t>746030</w:t>
      </w:r>
    </w:p>
    <w:p>
      <w:r>
        <w:t>@PreglArjan Najhujši je pa Slak. Kakšne tirade! Katastrofa od voditeljev soočenj na poptv: slaki in krčmarice. En bolj pameten kot drug!</w:t>
      </w:r>
    </w:p>
    <w:p>
      <w:r>
        <w:rPr>
          <w:b/>
          <w:u w:val="single"/>
        </w:rPr>
        <w:t>746031</w:t>
      </w:r>
    </w:p>
    <w:p>
      <w:r>
        <w:t>@kricac Tega pa nisem zaznal in se posipam s pepelom, če sem pozabil na palce :)</w:t>
      </w:r>
    </w:p>
    <w:p>
      <w:r>
        <w:rPr>
          <w:b/>
          <w:u w:val="single"/>
        </w:rPr>
        <w:t>746032</w:t>
      </w:r>
    </w:p>
    <w:p>
      <w:r>
        <w:t>@polikarbonat @xmp125a Kriminal je, da sploh pustijo prodajo teh kitajskih jajc. Ker ne ustreza namenu.</w:t>
      </w:r>
    </w:p>
    <w:p>
      <w:r>
        <w:rPr>
          <w:b/>
          <w:u w:val="single"/>
        </w:rPr>
        <w:t>746033</w:t>
      </w:r>
    </w:p>
    <w:p>
      <w:r>
        <w:t>@BorutPahor  Čudn da nisi prišel #skupaj z paravojsko kriminalca, ki ga tako spoštuješ..... Slaba šala, ne pa predsednik!</w:t>
      </w:r>
    </w:p>
    <w:p>
      <w:r>
        <w:rPr>
          <w:b/>
          <w:u w:val="single"/>
        </w:rPr>
        <w:t>746034</w:t>
      </w:r>
    </w:p>
    <w:p>
      <w:r>
        <w:t>Orbanova hčerka umazane plenice odvrgla kar v naravo #foto https://t.co/UXBeGIHvlJ https://t.co/RWt35HJBn5</w:t>
      </w:r>
    </w:p>
    <w:p>
      <w:r>
        <w:rPr>
          <w:b/>
          <w:u w:val="single"/>
        </w:rPr>
        <w:t>746035</w:t>
      </w:r>
    </w:p>
    <w:p>
      <w:r>
        <w:t>@ZanMahnic Danes vam @Delo podtika tvit, ki ga je v "vašem imenu" spesnil neki Jure24ur, najbrž Jure Brankovič.</w:t>
        <w:br/>
        <w:t>https://t.co/B6EzwJSChQ</w:t>
      </w:r>
    </w:p>
    <w:p>
      <w:r>
        <w:rPr>
          <w:b/>
          <w:u w:val="single"/>
        </w:rPr>
        <w:t>746036</w:t>
      </w:r>
    </w:p>
    <w:p>
      <w:r>
        <w:t>@VegANA19 @marko_misko @JJansaSDS Aja, če ti kaj ne paše, pa začneš mahati s primitivci!</w:t>
      </w:r>
    </w:p>
    <w:p>
      <w:r>
        <w:rPr>
          <w:b/>
          <w:u w:val="single"/>
        </w:rPr>
        <w:t>746037</w:t>
      </w:r>
    </w:p>
    <w:p>
      <w:r>
        <w:t>@karmenca1 @bobsparrow70 po merilih moje none je to taprava babnca-ko tresneš po tazadnji,krog okoli mize in vse se mora še trest</w:t>
      </w:r>
    </w:p>
    <w:p>
      <w:r>
        <w:rPr>
          <w:b/>
          <w:u w:val="single"/>
        </w:rPr>
        <w:t>746038</w:t>
      </w:r>
    </w:p>
    <w:p>
      <w:r>
        <w:t>@CesenJeZakon  V ponedeljek je bil kastriran. Direktorica je tako naročila. http://t.co/yIJCW748OX</w:t>
      </w:r>
    </w:p>
    <w:p>
      <w:r>
        <w:rPr>
          <w:b/>
          <w:u w:val="single"/>
        </w:rPr>
        <w:t>746039</w:t>
      </w:r>
    </w:p>
    <w:p>
      <w:r>
        <w:t>Ali veš, da kruha, paradižnika in olivnega olja ne smeš hraniti v hladilniku?</w:t>
        <w:br/>
        <w:br/>
        <w:t>https://t.co/UufcwFHUnO</w:t>
      </w:r>
    </w:p>
    <w:p>
      <w:r>
        <w:rPr>
          <w:b/>
          <w:u w:val="single"/>
        </w:rPr>
        <w:t>746040</w:t>
      </w:r>
    </w:p>
    <w:p>
      <w:r>
        <w:t>Ko strašila obdela bodeča žica se pokažejo kar normalne ženske. https://t.co/w9TxoQSbgT</w:t>
      </w:r>
    </w:p>
    <w:p>
      <w:r>
        <w:rPr>
          <w:b/>
          <w:u w:val="single"/>
        </w:rPr>
        <w:t>746041</w:t>
      </w:r>
    </w:p>
    <w:p>
      <w:r>
        <w:t>@KajzerFranc sej levaki delajo na tem... da si bo folk lahko privoščil meso samo ob posebnih priložnostih..</w:t>
      </w:r>
    </w:p>
    <w:p>
      <w:r>
        <w:rPr>
          <w:b/>
          <w:u w:val="single"/>
        </w:rPr>
        <w:t>746042</w:t>
      </w:r>
    </w:p>
    <w:p>
      <w:r>
        <w:t>@errudit Nataliteto Slovencem bo dvignil seks. Seksat bo več treba. Če kandidirate za neprofitno stanovanje, vam želim pa vso srečo.</w:t>
      </w:r>
    </w:p>
    <w:p>
      <w:r>
        <w:rPr>
          <w:b/>
          <w:u w:val="single"/>
        </w:rPr>
        <w:t>746043</w:t>
      </w:r>
    </w:p>
    <w:p>
      <w:r>
        <w:t>@MihaMazzini @Fitzroy1985 Jaz pa na Discovery Channel rad pogledam kakšno oddajo o letalskih katastrofah. Pa nisem terorist.</w:t>
      </w:r>
    </w:p>
    <w:p>
      <w:r>
        <w:rPr>
          <w:b/>
          <w:u w:val="single"/>
        </w:rPr>
        <w:t>746044</w:t>
      </w:r>
    </w:p>
    <w:p>
      <w:r>
        <w:t>@xmp125a @MarjeticaM Larifari. Po 25 letu gre strmo navzdol. Tudi kvaliteta genskega materiala se slabša. Enako pri moških.</w:t>
      </w:r>
    </w:p>
    <w:p>
      <w:r>
        <w:rPr>
          <w:b/>
          <w:u w:val="single"/>
        </w:rPr>
        <w:t>746045</w:t>
      </w:r>
    </w:p>
    <w:p>
      <w:r>
        <w:t>Od Ptujskega morja po Dravskem polju :) #sdkolesari #skupaj #naprej https://t.co/hT1iB3vqIM</w:t>
      </w:r>
    </w:p>
    <w:p>
      <w:r>
        <w:rPr>
          <w:b/>
          <w:u w:val="single"/>
        </w:rPr>
        <w:t>746046</w:t>
      </w:r>
    </w:p>
    <w:p>
      <w:r>
        <w:t>Soocenja bi bila bolj zanimiva, ce bi vsak kandidat dobil svojo katano. Z revolverji bi bilo prehitro konec, nebi bilo casa za reklame.</w:t>
      </w:r>
    </w:p>
    <w:p>
      <w:r>
        <w:rPr>
          <w:b/>
          <w:u w:val="single"/>
        </w:rPr>
        <w:t>746047</w:t>
      </w:r>
    </w:p>
    <w:p>
      <w:r>
        <w:t>Tile dve pupi sta pa predobri za eno samo mamo. Eno kuj vzamem v "rejo". 😉😁 https://t.co/ivfm3gXtFN</w:t>
      </w:r>
    </w:p>
    <w:p>
      <w:r>
        <w:rPr>
          <w:b/>
          <w:u w:val="single"/>
        </w:rPr>
        <w:t>746048</w:t>
      </w:r>
    </w:p>
    <w:p>
      <w:r>
        <w:t>Pametni telefon, ki polni vse. Brezžično! #HuaweiP30Pro #RewriteTheRules #HuaweiMobileSi https://t.co/cgjFXGQUFb</w:t>
      </w:r>
    </w:p>
    <w:p>
      <w:r>
        <w:rPr>
          <w:b/>
          <w:u w:val="single"/>
        </w:rPr>
        <w:t>746049</w:t>
      </w:r>
    </w:p>
    <w:p>
      <w:r>
        <w:t>"Polnomastni trdi sir za ribanje" Se še spomnite? V komunizmu je še sir prišel z navodili od zgoraj.</w:t>
      </w:r>
    </w:p>
    <w:p>
      <w:r>
        <w:rPr>
          <w:b/>
          <w:u w:val="single"/>
        </w:rPr>
        <w:t>746050</w:t>
      </w:r>
    </w:p>
    <w:p>
      <w:r>
        <w:t>"Zakaj spiš pod mojo posteljo?" je Zoja zašepetala.</w:t>
        <w:br/>
        <w:t>"Ti povem, če mi razložiš zakaj spiš na moji strehi," je nazaj zašepetala pošast.</w:t>
      </w:r>
    </w:p>
    <w:p>
      <w:r>
        <w:rPr>
          <w:b/>
          <w:u w:val="single"/>
        </w:rPr>
        <w:t>746051</w:t>
      </w:r>
    </w:p>
    <w:p>
      <w:r>
        <w:t>Svete gate! Migrantu se je zgodil multikulti!  Bi kričal ne,ne,ne! https://t.co/oQw1s93Rvf</w:t>
      </w:r>
    </w:p>
    <w:p>
      <w:r>
        <w:rPr>
          <w:b/>
          <w:u w:val="single"/>
        </w:rPr>
        <w:t>746052</w:t>
      </w:r>
    </w:p>
    <w:p>
      <w:r>
        <w:t>Sam povem, da sem bil soudeleženec nastajanja neverjetno dobrih kremšnit. :)</w:t>
      </w:r>
    </w:p>
    <w:p>
      <w:r>
        <w:rPr>
          <w:b/>
          <w:u w:val="single"/>
        </w:rPr>
        <w:t>746053</w:t>
      </w:r>
    </w:p>
    <w:p>
      <w:r>
        <w:t>@boriscipot1 Tole vprašanje je milo rečeno bolano PV ima varovanje 24/ 7 torej tudi ko........</w:t>
      </w:r>
    </w:p>
    <w:p>
      <w:r>
        <w:rPr>
          <w:b/>
          <w:u w:val="single"/>
        </w:rPr>
        <w:t>746054</w:t>
      </w:r>
    </w:p>
    <w:p>
      <w:r>
        <w:t>@janbuc8 @navdusenec @klaudi777 @nzs_si No potem pa še toliko večja sramota za moje pojme.</w:t>
      </w:r>
    </w:p>
    <w:p>
      <w:r>
        <w:rPr>
          <w:b/>
          <w:u w:val="single"/>
        </w:rPr>
        <w:t>746055</w:t>
      </w:r>
    </w:p>
    <w:p>
      <w:r>
        <w:t>@ciro_ciril @metkav1 @MojaDolenjska ....glej, glej, še en 'jamar'</w:t>
        <w:br/>
        <w:t>krapina&amp;amp;potockazijalkapress</w:t>
      </w:r>
    </w:p>
    <w:p>
      <w:r>
        <w:rPr>
          <w:b/>
          <w:u w:val="single"/>
        </w:rPr>
        <w:t>746056</w:t>
      </w:r>
    </w:p>
    <w:p>
      <w:r>
        <w:t>Medvedi izvajajo genocid nad ljudmi..izjava prizadete državljanke na TV. Vsak dan je šola,se nekaj naučimo,to bo to..</w:t>
      </w:r>
    </w:p>
    <w:p>
      <w:r>
        <w:rPr>
          <w:b/>
          <w:u w:val="single"/>
        </w:rPr>
        <w:t>746057</w:t>
      </w:r>
    </w:p>
    <w:p>
      <w:r>
        <w:t>Paše v zgodbo s pralnico Vivat. Evropsko kulturo dol tolčti, maligno islamsko pa sprejemati z odprtimi rokami.</w:t>
        <w:br/>
        <w:br/>
        <w:t>https://t.co/Ba0gancK7o</w:t>
      </w:r>
    </w:p>
    <w:p>
      <w:r>
        <w:rPr>
          <w:b/>
          <w:u w:val="single"/>
        </w:rPr>
        <w:t>746058</w:t>
      </w:r>
    </w:p>
    <w:p>
      <w:r>
        <w:t>In 03.06.2018 bom volil #ZATE, Ivanka Novak !</w:t>
        <w:br/>
        <w:br/>
        <w:t>Vse dokler te ne bodo tvoji morilci prosili odpuščanja.</w:t>
        <w:br/>
        <w:br/>
        <w:t>#volitve2018 https://t.co/c0zreQLwjO</w:t>
      </w:r>
    </w:p>
    <w:p>
      <w:r>
        <w:rPr>
          <w:b/>
          <w:u w:val="single"/>
        </w:rPr>
        <w:t>746059</w:t>
      </w:r>
    </w:p>
    <w:p>
      <w:r>
        <w:t>@krtmen @alenkamajsep V stilu profesorice Kuharce se ti sedaj imenujejo posiljevalke.</w:t>
      </w:r>
    </w:p>
    <w:p>
      <w:r>
        <w:rPr>
          <w:b/>
          <w:u w:val="single"/>
        </w:rPr>
        <w:t>746060</w:t>
      </w:r>
    </w:p>
    <w:p>
      <w:r>
        <w:t>Po vsem tem , koliko nas je davkoplačevalce Jankovič okradel je vsak , ki bo dal glas za DeSUS kreten na kubik</w:t>
      </w:r>
    </w:p>
    <w:p>
      <w:r>
        <w:rPr>
          <w:b/>
          <w:u w:val="single"/>
        </w:rPr>
        <w:t>746061</w:t>
      </w:r>
    </w:p>
    <w:p>
      <w:r>
        <w:t>@JJansaSDS @vinkovasle1 Wau, pelcmantel s titovko 😳 tipičen dokaz kake revne pokojnine ima podmladek partizanov</w:t>
      </w:r>
    </w:p>
    <w:p>
      <w:r>
        <w:rPr>
          <w:b/>
          <w:u w:val="single"/>
        </w:rPr>
        <w:t>746062</w:t>
      </w:r>
    </w:p>
    <w:p>
      <w:r>
        <w:t>Očitno tudi Mladino izdajajo, njeni verniki pa berejo bolj rekreativno. https://t.co/62nvsD62Nr</w:t>
      </w:r>
    </w:p>
    <w:p>
      <w:r>
        <w:rPr>
          <w:b/>
          <w:u w:val="single"/>
        </w:rPr>
        <w:t>746063</w:t>
      </w:r>
    </w:p>
    <w:p>
      <w:r>
        <w:t>Najedati opozicijske stranke s strani medijev je nehigienično, celo svinjsko vendar najbrž rentabilno. Ta kloaka ponavadi pljusne nazaj.</w:t>
      </w:r>
    </w:p>
    <w:p>
      <w:r>
        <w:rPr>
          <w:b/>
          <w:u w:val="single"/>
        </w:rPr>
        <w:t>746064</w:t>
      </w:r>
    </w:p>
    <w:p>
      <w:r>
        <w:t>@kricac @govorise ce bo toyota res 2022 dala ven solid state baterije bodo vsi ostali elektricni avti cez noc izgubili precej vrednosti :&amp;gt;</w:t>
      </w:r>
    </w:p>
    <w:p>
      <w:r>
        <w:rPr>
          <w:b/>
          <w:u w:val="single"/>
        </w:rPr>
        <w:t>746065</w:t>
      </w:r>
    </w:p>
    <w:p>
      <w:r>
        <w:t>@slovenskipanter Tem domoljubom je potrebno pomagati, da se vrnejo v Slovenijo, ne pa da nas  okupirajo Srbi, Bosanci in Šiptarji.</w:t>
      </w:r>
    </w:p>
    <w:p>
      <w:r>
        <w:rPr>
          <w:b/>
          <w:u w:val="single"/>
        </w:rPr>
        <w:t>746066</w:t>
      </w:r>
    </w:p>
    <w:p>
      <w:r>
        <w:t>Draga skodelica skuhane kave v Benetkah - 1000 evrov in izgon https://t.co/RlkudNBKvW https://t.co/ngV132qaHY</w:t>
      </w:r>
    </w:p>
    <w:p>
      <w:r>
        <w:rPr>
          <w:b/>
          <w:u w:val="single"/>
        </w:rPr>
        <w:t>746067</w:t>
      </w:r>
    </w:p>
    <w:p>
      <w:r>
        <w:t>Televizija France24 poroča o dveh mrtvih in 11 ranjenih v Strasbourgu. Macron je v mesto odposlal notranjega ministra.</w:t>
      </w:r>
    </w:p>
    <w:p>
      <w:r>
        <w:rPr>
          <w:b/>
          <w:u w:val="single"/>
        </w:rPr>
        <w:t>746068</w:t>
      </w:r>
    </w:p>
    <w:p>
      <w:r>
        <w:t>Denar razmetavaš za bedasta oblačila, stanovanje pa nepobeljeno. https://t.co/fqVtVIKpoN</w:t>
      </w:r>
    </w:p>
    <w:p>
      <w:r>
        <w:rPr>
          <w:b/>
          <w:u w:val="single"/>
        </w:rPr>
        <w:t>746069</w:t>
      </w:r>
    </w:p>
    <w:p>
      <w:r>
        <w:t>100 let po koncu soške fronte so na kobariškem Kolovratu uprizorili bitko: ČUDEŽ PRI KOBARIDU https://t.co/Kr33ASfWQu</w:t>
      </w:r>
    </w:p>
    <w:p>
      <w:r>
        <w:rPr>
          <w:b/>
          <w:u w:val="single"/>
        </w:rPr>
        <w:t>746070</w:t>
      </w:r>
    </w:p>
    <w:p>
      <w:r>
        <w:t>Konec #FP2  za Bottasa, iz Mercedsea sporočajo, da so odkrili puščanje vode na njegovem bolidu.</w:t>
        <w:br/>
        <w:t>#FrenchGP #FP2</w:t>
      </w:r>
    </w:p>
    <w:p>
      <w:r>
        <w:rPr>
          <w:b/>
          <w:u w:val="single"/>
        </w:rPr>
        <w:t>746071</w:t>
      </w:r>
    </w:p>
    <w:p>
      <w:r>
        <w:t>Bildanje, od katerega že cukrana sluz dol teče #NovinarskaPatetika https://t.co/hNEOiyV4K6</w:t>
      </w:r>
    </w:p>
    <w:p>
      <w:r>
        <w:rPr>
          <w:b/>
          <w:u w:val="single"/>
        </w:rPr>
        <w:t>746072</w:t>
      </w:r>
    </w:p>
    <w:p>
      <w:r>
        <w:t>Razpis med počitnicami: monitoring netopirjev, rakov in rib na trasi za drugi tir. Cena? Četrt milijona evrov! https://t.co/0FK84XCmKk</w:t>
      </w:r>
    </w:p>
    <w:p>
      <w:r>
        <w:rPr>
          <w:b/>
          <w:u w:val="single"/>
        </w:rPr>
        <w:t>746073</w:t>
      </w:r>
    </w:p>
    <w:p>
      <w:r>
        <w:t>Jutri se gremo z @luka_robida in @SpelaNovak Potujoči cirkus https://t.co/TfuVQVdTWQ</w:t>
      </w:r>
    </w:p>
    <w:p>
      <w:r>
        <w:rPr>
          <w:b/>
          <w:u w:val="single"/>
        </w:rPr>
        <w:t>746074</w:t>
      </w:r>
    </w:p>
    <w:p>
      <w:r>
        <w:t>@Pika_So @MetkaSmole To so Nemci in Francozi, ki se vračajo iz kurdskih zaporov. Nič skrbet so zelo prijazni.</w:t>
      </w:r>
    </w:p>
    <w:p>
      <w:r>
        <w:rPr>
          <w:b/>
          <w:u w:val="single"/>
        </w:rPr>
        <w:t>746075</w:t>
      </w:r>
    </w:p>
    <w:p>
      <w:r>
        <w:t>@MatjaNemec Ti si pa to mal zmišljuješ al.., vse bi zdj naredu da bi priš u eur parlament</w:t>
      </w:r>
    </w:p>
    <w:p>
      <w:r>
        <w:rPr>
          <w:b/>
          <w:u w:val="single"/>
        </w:rPr>
        <w:t>746076</w:t>
      </w:r>
    </w:p>
    <w:p>
      <w:r>
        <w:t>@dragica12 @24UR @24ur_com @JJansaSDS Morm shranit tale tweet!!Da vidim,kolk vprašanj sn zadel!</w:t>
      </w:r>
    </w:p>
    <w:p>
      <w:r>
        <w:rPr>
          <w:b/>
          <w:u w:val="single"/>
        </w:rPr>
        <w:t>746077</w:t>
      </w:r>
    </w:p>
    <w:p>
      <w:r>
        <w:t>@iztokgartner Pizda no! Več kot, drž se stari in vrečke krvi, ti ne morem dat.</w:t>
      </w:r>
    </w:p>
    <w:p>
      <w:r>
        <w:rPr>
          <w:b/>
          <w:u w:val="single"/>
        </w:rPr>
        <w:t>746078</w:t>
      </w:r>
    </w:p>
    <w:p>
      <w:r>
        <w:t>@_noben @juremes v opozociji lahko ideološko vn štrliš. V vladi, ko si vezan na  realen svet, se manevrski prostor precej zmanjša.</w:t>
      </w:r>
    </w:p>
    <w:p>
      <w:r>
        <w:rPr>
          <w:b/>
          <w:u w:val="single"/>
        </w:rPr>
        <w:t>746079</w:t>
      </w:r>
    </w:p>
    <w:p>
      <w:r>
        <w:t>Nocoj ob 21.30 performance Plesne izbe - Prebujanje spečega velikana KPD za Europarkom, na dvorišču med Karanteno... https://t.co/cHImH6PeCJ</w:t>
      </w:r>
    </w:p>
    <w:p>
      <w:r>
        <w:rPr>
          <w:b/>
          <w:u w:val="single"/>
        </w:rPr>
        <w:t>746080</w:t>
      </w:r>
    </w:p>
    <w:p>
      <w:r>
        <w:t>Toda na FDV lahko študent pade le po stopnicah, najtežji predmet na tej ugledni fakulteti pa so hrastova vrata. https://t.co/pKoQWeVMO8</w:t>
      </w:r>
    </w:p>
    <w:p>
      <w:r>
        <w:rPr>
          <w:b/>
          <w:u w:val="single"/>
        </w:rPr>
        <w:t>746081</w:t>
      </w:r>
    </w:p>
    <w:p>
      <w:r>
        <w:t>@SlovenijaVsrcu Ko je pred vojno moj ata lazil po hribih, je dal v klobuk nekaj štumfov, da glava ni fasala.</w:t>
      </w:r>
    </w:p>
    <w:p>
      <w:r>
        <w:rPr>
          <w:b/>
          <w:u w:val="single"/>
        </w:rPr>
        <w:t>746082</w:t>
      </w:r>
    </w:p>
    <w:p>
      <w:r>
        <w:t>Numeroskop od 9. do 15. 7. 2018: VI STE POMEMBNI! https://t.co/3zC7TYYfZS https://t.co/aDxckrG7Tm</w:t>
      </w:r>
    </w:p>
    <w:p>
      <w:r>
        <w:rPr>
          <w:b/>
          <w:u w:val="single"/>
        </w:rPr>
        <w:t>746083</w:t>
      </w:r>
    </w:p>
    <w:p>
      <w:r>
        <w:t>@anijanko @JozeBiscak @JansaRetweets @strankaSDS Trapa neumna,Jovanke ni več,kakor tudi Tita ni več,v kakšni zblojeni realnosti ti živiš?</w:t>
      </w:r>
    </w:p>
    <w:p>
      <w:r>
        <w:rPr>
          <w:b/>
          <w:u w:val="single"/>
        </w:rPr>
        <w:t>746084</w:t>
      </w:r>
    </w:p>
    <w:p>
      <w:r>
        <w:t>Razplet tekme zdaj v živo @PlanetTV 2. #abaliga #basket https://t.co/vtSiNFSKGj</w:t>
      </w:r>
    </w:p>
    <w:p>
      <w:r>
        <w:rPr>
          <w:b/>
          <w:u w:val="single"/>
        </w:rPr>
        <w:t>746085</w:t>
      </w:r>
    </w:p>
    <w:p>
      <w:r>
        <w:t>Globalna kampanja #nomakeupselfie je po zadnjih podatkih rešila že 9384 bolnic z rakom na dojki. Znanost je osupla.</w:t>
      </w:r>
    </w:p>
    <w:p>
      <w:r>
        <w:rPr>
          <w:b/>
          <w:u w:val="single"/>
        </w:rPr>
        <w:t>746086</w:t>
      </w:r>
    </w:p>
    <w:p>
      <w:r>
        <w:t>@yrennia1 @jozikreuh Butl ima veliko prednost, ker se niti ne zaveda, da je butast.</w:t>
      </w:r>
    </w:p>
    <w:p>
      <w:r>
        <w:rPr>
          <w:b/>
          <w:u w:val="single"/>
        </w:rPr>
        <w:t>746087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746088</w:t>
      </w:r>
    </w:p>
    <w:p>
      <w:r>
        <w:t>Režimska @RTV_Slovenija v studio #tarča o Drnovšku ne povabi nikogar iz demosovih strank. Jambrek je bivši sekretar KPS na Pravni fakulteti.</w:t>
      </w:r>
    </w:p>
    <w:p>
      <w:r>
        <w:rPr>
          <w:b/>
          <w:u w:val="single"/>
        </w:rPr>
        <w:t>746089</w:t>
      </w:r>
    </w:p>
    <w:p>
      <w:r>
        <w:t>@lucijausaj Lucija prenizka mentaliteta za zavedanje in katarzo ubija zdrav del populacije...</w:t>
      </w:r>
    </w:p>
    <w:p>
      <w:r>
        <w:rPr>
          <w:b/>
          <w:u w:val="single"/>
        </w:rPr>
        <w:t>746090</w:t>
      </w:r>
    </w:p>
    <w:p>
      <w:r>
        <w:t>@BandelliMarko @RibicTine @sarecmarjan Bla bla bla bla.....</w:t>
        <w:br/>
        <w:br/>
        <w:t>Škoda časa in živcev za te nebuloze.</w:t>
      </w:r>
    </w:p>
    <w:p>
      <w:r>
        <w:rPr>
          <w:b/>
          <w:u w:val="single"/>
        </w:rPr>
        <w:t>746091</w:t>
      </w:r>
    </w:p>
    <w:p>
      <w:r>
        <w:t>@Mauhlerca Ali to - narediš 100 novih stanovanj in splošna ambulanta ne sprejema več novih pacientov.</w:t>
      </w:r>
    </w:p>
    <w:p>
      <w:r>
        <w:rPr>
          <w:b/>
          <w:u w:val="single"/>
        </w:rPr>
        <w:t>746092</w:t>
      </w:r>
    </w:p>
    <w:p>
      <w:r>
        <w:t>Sanjska služba? Na idiličnem grškem otoku iščejo oskrbnika za mačke. https://t.co/Rdgny3pOx4 via @SiolNEWS</w:t>
      </w:r>
    </w:p>
    <w:p>
      <w:r>
        <w:rPr>
          <w:b/>
          <w:u w:val="single"/>
        </w:rPr>
        <w:t>746093</w:t>
      </w:r>
    </w:p>
    <w:p>
      <w:r>
        <w:t>Prodali bodo orožje državi, ki še vedno maltretira Jemen. https://t.co/jiqTfjQPXB</w:t>
      </w:r>
    </w:p>
    <w:p>
      <w:r>
        <w:rPr>
          <w:b/>
          <w:u w:val="single"/>
        </w:rPr>
        <w:t>746094</w:t>
      </w:r>
    </w:p>
    <w:p>
      <w:r>
        <w:t>Kurčeva letališka hrana! 🤮🤮🤮</w:t>
        <w:br/>
        <w:br/>
        <w:t>Ne samo, da te okradejo pri belem dnevu, naslednji dan je kot, da bi zdravil mačka. 🤮🤮🤮</w:t>
      </w:r>
    </w:p>
    <w:p>
      <w:r>
        <w:rPr>
          <w:b/>
          <w:u w:val="single"/>
        </w:rPr>
        <w:t>746095</w:t>
      </w:r>
    </w:p>
    <w:p>
      <w:r>
        <w:t>@_aney Resetirat, par minut pocakat pa spet przgat. Mogoce malo traja ampak se vzpostavi naceloma nazaj.</w:t>
      </w:r>
    </w:p>
    <w:p>
      <w:r>
        <w:rPr>
          <w:b/>
          <w:u w:val="single"/>
        </w:rPr>
        <w:t>746096</w:t>
      </w:r>
    </w:p>
    <w:p>
      <w:r>
        <w:t>@TheArtemida @phrjn sam rec, da nisi cepljena pa da brezglutensko jes in bos na varnem</w:t>
      </w:r>
    </w:p>
    <w:p>
      <w:r>
        <w:rPr>
          <w:b/>
          <w:u w:val="single"/>
        </w:rPr>
        <w:t>746097</w:t>
      </w:r>
    </w:p>
    <w:p>
      <w:r>
        <w:t>@InfatuationR Sem naročil že dva tedna nazaj na book depository. Tudi dost poceni</w:t>
      </w:r>
    </w:p>
    <w:p>
      <w:r>
        <w:rPr>
          <w:b/>
          <w:u w:val="single"/>
        </w:rPr>
        <w:t>746098</w:t>
      </w:r>
    </w:p>
    <w:p>
      <w:r>
        <w:t>Tekaške proge urejene na območju: Kranjska Gora - za hotelom Kompas, Rateče, Rateče - Planica, Podkoren - Rateče http://t.co/vXhQviROLP</w:t>
      </w:r>
    </w:p>
    <w:p>
      <w:r>
        <w:rPr>
          <w:b/>
          <w:u w:val="single"/>
        </w:rPr>
        <w:t>746099</w:t>
      </w:r>
    </w:p>
    <w:p>
      <w:r>
        <w:t>@Jure24ur pri nas pa zastonj in zraven se karta za UKC, pejte tja vprasat koliko je ze letos smrtnih primerov...</w:t>
      </w:r>
    </w:p>
    <w:p>
      <w:r>
        <w:rPr>
          <w:b/>
          <w:u w:val="single"/>
        </w:rPr>
        <w:t>746100</w:t>
      </w:r>
    </w:p>
    <w:p>
      <w:r>
        <w:t>@had @petrasovdat @gregorKita To je pa ta druga legendarna pica... pa Franci iz Imperiusa jo je postregel</w:t>
      </w:r>
    </w:p>
    <w:p>
      <w:r>
        <w:rPr>
          <w:b/>
          <w:u w:val="single"/>
        </w:rPr>
        <w:t>746101</w:t>
      </w:r>
    </w:p>
    <w:p>
      <w:r>
        <w:t>@had pa veš da grem rajš na kebap, kot pa tole jest? Se to sploh je? #svinjskapečenka #vineršnicl #restankrompir</w:t>
      </w:r>
    </w:p>
    <w:p>
      <w:r>
        <w:rPr>
          <w:b/>
          <w:u w:val="single"/>
        </w:rPr>
        <w:t>746102</w:t>
      </w:r>
    </w:p>
    <w:p>
      <w:r>
        <w:t>@Nova24TV Avtobusi po nemških mestih!!Vprašanje je kdaj bo Nemcem prekipelo!! https://t.co/aLtVk16d1U</w:t>
      </w:r>
    </w:p>
    <w:p>
      <w:r>
        <w:rPr>
          <w:b/>
          <w:u w:val="single"/>
        </w:rPr>
        <w:t>746103</w:t>
      </w:r>
    </w:p>
    <w:p>
      <w:r>
        <w:t>@AlzheimerUltra kako lahko 4 posilis, ze 1 bi vn letela in policijo poklicala</w:t>
      </w:r>
    </w:p>
    <w:p>
      <w:r>
        <w:rPr>
          <w:b/>
          <w:u w:val="single"/>
        </w:rPr>
        <w:t>746104</w:t>
      </w:r>
    </w:p>
    <w:p>
      <w:r>
        <w:t>@PetraFra Malo si falila. Belec; Skubic, Mevlja, Struna, Krhin, Kampl;  Verbič; najbolj "slovenska ekipa" v prvih 11 #SrceBije</w:t>
      </w:r>
    </w:p>
    <w:p>
      <w:r>
        <w:rPr>
          <w:b/>
          <w:u w:val="single"/>
        </w:rPr>
        <w:t>746105</w:t>
      </w:r>
    </w:p>
    <w:p>
      <w:r>
        <w:t>Kakšen omejenec moraš biti, da na sveti večer mečeš petarde, kreten najmanj.</w:t>
      </w:r>
    </w:p>
    <w:p>
      <w:r>
        <w:rPr>
          <w:b/>
          <w:u w:val="single"/>
        </w:rPr>
        <w:t>746106</w:t>
      </w:r>
    </w:p>
    <w:p>
      <w:r>
        <w:t>@MareAndi @FranciKek @Libertarec Koliko neumnosti lahko natvezis v enem samem dihu. Neverjetno.</w:t>
      </w:r>
    </w:p>
    <w:p>
      <w:r>
        <w:rPr>
          <w:b/>
          <w:u w:val="single"/>
        </w:rPr>
        <w:t>746107</w:t>
      </w:r>
    </w:p>
    <w:p>
      <w:r>
        <w:t>@vasko_dagama @Val202 In če ti od malega govorijo da je to normalno (ali pa celo spoštljivo) sploh ne pomisliš da je to kar delaš res čudno.</w:t>
      </w:r>
    </w:p>
    <w:p>
      <w:r>
        <w:rPr>
          <w:b/>
          <w:u w:val="single"/>
        </w:rPr>
        <w:t>746108</w:t>
      </w:r>
    </w:p>
    <w:p>
      <w:r>
        <w:t>Torbica poletja, ki jo imajo vse modne instagramerke (+ kje jo kupiti) https://t.co/6LDtoBclHI https://t.co/AxlG7fL9x4</w:t>
      </w:r>
    </w:p>
    <w:p>
      <w:r>
        <w:rPr>
          <w:b/>
          <w:u w:val="single"/>
        </w:rPr>
        <w:t>746109</w:t>
      </w:r>
    </w:p>
    <w:p>
      <w:r>
        <w:t>Policisti naj bi ga mučili in urinirali po njem | Žurnal24 https://t.co/r4Z3dm5a9f https://t.co/mF1Iv8is7e</w:t>
      </w:r>
    </w:p>
    <w:p>
      <w:r>
        <w:rPr>
          <w:b/>
          <w:u w:val="single"/>
        </w:rPr>
        <w:t>746110</w:t>
      </w:r>
    </w:p>
    <w:p>
      <w:r>
        <w:t>@Hrastnikov @janibrajkovic Mi oblečeni k medvedi, on v kratkih hlačah in majici, samo brezrokavnik čez 🥶</w:t>
      </w:r>
    </w:p>
    <w:p>
      <w:r>
        <w:rPr>
          <w:b/>
          <w:u w:val="single"/>
        </w:rPr>
        <w:t>746111</w:t>
      </w:r>
    </w:p>
    <w:p>
      <w:r>
        <w:t xml:space="preserve">Že imate copatke za vrtec? 🤔 Copatki ATTIPAS so super izbira! 😉 Izberite svoj par na: </w:t>
        <w:br/>
        <w:t>https://t.co/HejsUqnTss 😍</w:t>
      </w:r>
    </w:p>
    <w:p>
      <w:r>
        <w:rPr>
          <w:b/>
          <w:u w:val="single"/>
        </w:rPr>
        <w:t>746112</w:t>
      </w:r>
    </w:p>
    <w:p>
      <w:r>
        <w:t>Poslanci iz oslovske klopi: Vogrin, Simčič, Ambrožič, Marinič, Meršol pa manjka - @Planetsiolnet http://t.co/Spe7roGy</w:t>
      </w:r>
    </w:p>
    <w:p>
      <w:r>
        <w:rPr>
          <w:b/>
          <w:u w:val="single"/>
        </w:rPr>
        <w:t>746113</w:t>
      </w:r>
    </w:p>
    <w:p>
      <w:r>
        <w:t>@KorsikaB Nisem vedel, da so tudi "rdeči" na veliko mešetarili z orožjem po Balkanu in si polnili zasebne žepe!</w:t>
      </w:r>
    </w:p>
    <w:p>
      <w:r>
        <w:rPr>
          <w:b/>
          <w:u w:val="single"/>
        </w:rPr>
        <w:t>746114</w:t>
      </w:r>
    </w:p>
    <w:p>
      <w:r>
        <w:t>Unikatna darila za mamice - pišite nam, morda bo sreča naklonjena prav vam! https://t.co/Z1ich0jkYa https://t.co/niYleCr2of</w:t>
      </w:r>
    </w:p>
    <w:p>
      <w:r>
        <w:rPr>
          <w:b/>
          <w:u w:val="single"/>
        </w:rPr>
        <w:t>746115</w:t>
      </w:r>
    </w:p>
    <w:p>
      <w:r>
        <w:t>@darkob komunistična oblast je bila, takole na oko, trikrat bolj demokratična od tele kapitalistične demokratične farse</w:t>
      </w:r>
    </w:p>
    <w:p>
      <w:r>
        <w:rPr>
          <w:b/>
          <w:u w:val="single"/>
        </w:rPr>
        <w:t>746116</w:t>
      </w:r>
    </w:p>
    <w:p>
      <w:r>
        <w:t>Zelena prestolnica. 11 avtomobilov. Prizganih, brez voznikov s krasnimi izpuhi. Bravo. Cc @visitljubljana https://t.co/fKKO8cxrEd</w:t>
      </w:r>
    </w:p>
    <w:p>
      <w:r>
        <w:rPr>
          <w:b/>
          <w:u w:val="single"/>
        </w:rPr>
        <w:t>746117</w:t>
      </w:r>
    </w:p>
    <w:p>
      <w:r>
        <w:t>Kriptostart-up Viberate bo v Ljubljani s partnerji gradil 11-nadstropno poslovno stolpnico https://t.co/Bgc5pqHPlU</w:t>
      </w:r>
    </w:p>
    <w:p>
      <w:r>
        <w:rPr>
          <w:b/>
          <w:u w:val="single"/>
        </w:rPr>
        <w:t>746118</w:t>
      </w:r>
    </w:p>
    <w:p>
      <w:r>
        <w:t>Siciljanci so v črpanju evropskih sredstev očitno bolj učinkoviti kot mi... #bucibuc #politikaSI</w:t>
      </w:r>
    </w:p>
    <w:p>
      <w:r>
        <w:rPr>
          <w:b/>
          <w:u w:val="single"/>
        </w:rPr>
        <w:t>746119</w:t>
      </w:r>
    </w:p>
    <w:p>
      <w:r>
        <w:t>Ford puma: iz kupeja v (tudi hibridni) športni crossover https://t.co/YlydKCHxFB</w:t>
      </w:r>
    </w:p>
    <w:p>
      <w:r>
        <w:rPr>
          <w:b/>
          <w:u w:val="single"/>
        </w:rPr>
        <w:t>746120</w:t>
      </w:r>
    </w:p>
    <w:p>
      <w:r>
        <w:t>Arganovo olje je super za masažice. Kožo super nahrani in lepo drsi... 😉</w:t>
        <w:br/>
        <w:t>Danes je hudo dobra akcija v igri 😜 https://t.co/6Y0mJAMMzU</w:t>
      </w:r>
    </w:p>
    <w:p>
      <w:r>
        <w:rPr>
          <w:b/>
          <w:u w:val="single"/>
        </w:rPr>
        <w:t>746121</w:t>
      </w:r>
    </w:p>
    <w:p>
      <w:r>
        <w:t>Med aretiranimi je tudi pobudnik protestov, opozicijski voditelj Aleksej Navalni.</w:t>
        <w:br/>
        <w:t>https://t.co/RK5CKgz2aR</w:t>
      </w:r>
    </w:p>
    <w:p>
      <w:r>
        <w:rPr>
          <w:b/>
          <w:u w:val="single"/>
        </w:rPr>
        <w:t>746122</w:t>
      </w:r>
    </w:p>
    <w:p>
      <w:r>
        <w:t>:D Škoda, da novinarji POP TV več ne kličejo in predvajajo life lastnikov računov v paradižu! :)  https://t.co/ITjLcFNQmx</w:t>
      </w:r>
    </w:p>
    <w:p>
      <w:r>
        <w:rPr>
          <w:b/>
          <w:u w:val="single"/>
        </w:rPr>
        <w:t>746123</w:t>
      </w:r>
    </w:p>
    <w:p>
      <w:r>
        <w:t>@steinbuch @strankalevica Mladina redno "udriha" po vseh polih in ima "pester nabor piscev", kar za vas ni mogoče reči 🤣</w:t>
      </w:r>
    </w:p>
    <w:p>
      <w:r>
        <w:rPr>
          <w:b/>
          <w:u w:val="single"/>
        </w:rPr>
        <w:t>746124</w:t>
      </w:r>
    </w:p>
    <w:p>
      <w:r>
        <w:t>@karmenca1 jst tudi😆...bo potrebno malce ožovit rabutanje za dodat marmeljat</w:t>
      </w:r>
    </w:p>
    <w:p>
      <w:r>
        <w:rPr>
          <w:b/>
          <w:u w:val="single"/>
        </w:rPr>
        <w:t>746125</w:t>
      </w:r>
    </w:p>
    <w:p>
      <w:r>
        <w:t>@GeorgLesev Seveda je največji nateg in kriminal stoletja sanacija bank iz strani davkoplačevalcev.</w:t>
        <w:br/>
        <w:t>Ravno tako pa je zloraba upnikov.</w:t>
        <w:br/>
        <w:br/>
        <w:t>Bong</w:t>
      </w:r>
    </w:p>
    <w:p>
      <w:r>
        <w:rPr>
          <w:b/>
          <w:u w:val="single"/>
        </w:rPr>
        <w:t>746126</w:t>
      </w:r>
    </w:p>
    <w:p>
      <w:r>
        <w:t>@lusiindaskaj jst pa v vrtec odhitim z ostanki hrane na majci plus kaotično frizuro s strani osebnega frizerja (1.5 letna hči z glavnikom)</w:t>
      </w:r>
    </w:p>
    <w:p>
      <w:r>
        <w:rPr>
          <w:b/>
          <w:u w:val="single"/>
        </w:rPr>
        <w:t>746127</w:t>
      </w:r>
    </w:p>
    <w:p>
      <w:r>
        <w:t>@AleksS25388688 @ZanMahnic @jozikreuh @MO_RS @ErjavecKarl @sarecmarjan Na lesarski pa : P o p r a v c !</w:t>
      </w:r>
    </w:p>
    <w:p>
      <w:r>
        <w:rPr>
          <w:b/>
          <w:u w:val="single"/>
        </w:rPr>
        <w:t>746128</w:t>
      </w:r>
    </w:p>
    <w:p>
      <w:r>
        <w:t>Pederendorfer @JaniModern, ti si še živ? nobenega primca teme nismo že dolgo slišali?</w:t>
      </w:r>
    </w:p>
    <w:p>
      <w:r>
        <w:rPr>
          <w:b/>
          <w:u w:val="single"/>
        </w:rPr>
        <w:t>746129</w:t>
      </w:r>
    </w:p>
    <w:p>
      <w:r>
        <w:t>tale janševa skrb za epp me zabava. sploh zato, ker pot branjenja EPP-ja vidi v podpori tistim, ki ga ruši :)))</w:t>
      </w:r>
    </w:p>
    <w:p>
      <w:r>
        <w:rPr>
          <w:b/>
          <w:u w:val="single"/>
        </w:rPr>
        <w:t>746130</w:t>
      </w:r>
    </w:p>
    <w:p>
      <w:r>
        <w:t>@dusankocevar1 lih tega podhranjenga kretena rabmo, ja! Naj na Trstenjakovi znamke lima, če nima druzga posla.</w:t>
      </w:r>
    </w:p>
    <w:p>
      <w:r>
        <w:rPr>
          <w:b/>
          <w:u w:val="single"/>
        </w:rPr>
        <w:t>746131</w:t>
      </w:r>
    </w:p>
    <w:p>
      <w:r>
        <w:t>Astronavt slovenskega rodu: Z babico sva se v ZDA pogovarjala v slovenščini #intervju https://t.co/FJkVQfmHTm via @SiolNEWS</w:t>
      </w:r>
    </w:p>
    <w:p>
      <w:r>
        <w:rPr>
          <w:b/>
          <w:u w:val="single"/>
        </w:rPr>
        <w:t>746132</w:t>
      </w:r>
    </w:p>
    <w:p>
      <w:r>
        <w:t>Uršulinke so ugotovile, da so franiškani opešali, pa se sedaj palijo na košarkaše. 🙄 #packe</w:t>
      </w:r>
    </w:p>
    <w:p>
      <w:r>
        <w:rPr>
          <w:b/>
          <w:u w:val="single"/>
        </w:rPr>
        <w:t>746133</w:t>
      </w:r>
    </w:p>
    <w:p>
      <w:r>
        <w:t>@jaz24_00_7 @RosvitaP @NeuroVirtu Poročati objektivno. Pa brez transparentov z grožnjo smrti.</w:t>
      </w:r>
    </w:p>
    <w:p>
      <w:r>
        <w:rPr>
          <w:b/>
          <w:u w:val="single"/>
        </w:rPr>
        <w:t>746134</w:t>
      </w:r>
    </w:p>
    <w:p>
      <w:r>
        <w:t>*se odloči gledat soočenje *prižge TV *sliši novinarkino vprašanje o stricih *ugasne TV</w:t>
      </w:r>
    </w:p>
    <w:p>
      <w:r>
        <w:rPr>
          <w:b/>
          <w:u w:val="single"/>
        </w:rPr>
        <w:t>746135</w:t>
      </w:r>
    </w:p>
    <w:p>
      <w:r>
        <w:t xml:space="preserve">VROČE CENE!!! </w:t>
        <w:br/>
        <w:t>HURGADA- Grand Makadi 5*</w:t>
        <w:br/>
        <w:t>Odhod: Ljubljana</w:t>
        <w:br/>
        <w:br/>
        <w:t>25.11.- deluxe dvoposteljna soba-all inclusive- že od... https://t.co/2N72DjJPu6</w:t>
      </w:r>
    </w:p>
    <w:p>
      <w:r>
        <w:rPr>
          <w:b/>
          <w:u w:val="single"/>
        </w:rPr>
        <w:t>746136</w:t>
      </w:r>
    </w:p>
    <w:p>
      <w:r>
        <w:t>@MarkoSket @Alex4Aleksandra ONA je Evropa apatična, kot na drogi za posilstvo. #simbolika_da_te_kap</w:t>
      </w:r>
    </w:p>
    <w:p>
      <w:r>
        <w:rPr>
          <w:b/>
          <w:u w:val="single"/>
        </w:rPr>
        <w:t>746137</w:t>
      </w:r>
    </w:p>
    <w:p>
      <w:r>
        <w:t>Še tri minute fantje, potem pa dajmo umiriti igro. Minuto moramo skurit z napadom in smo zmagali. #rokomet</w:t>
      </w:r>
    </w:p>
    <w:p>
      <w:r>
        <w:rPr>
          <w:b/>
          <w:u w:val="single"/>
        </w:rPr>
        <w:t>746138</w:t>
      </w:r>
    </w:p>
    <w:p>
      <w:r>
        <w:t>@_MegWhite_ Sploh ker je 300 taka babja cifra, če bi jih bilo vsaj štirstopeeset.</w:t>
      </w:r>
    </w:p>
    <w:p>
      <w:r>
        <w:rPr>
          <w:b/>
          <w:u w:val="single"/>
        </w:rPr>
        <w:t>746139</w:t>
      </w:r>
    </w:p>
    <w:p>
      <w:r>
        <w:t xml:space="preserve">@dreychee Iz vaške gostilne: </w:t>
        <w:br/>
        <w:t xml:space="preserve">Baba je žaba, žaba je žvau, žvau treba pa ubt! </w:t>
        <w:br/>
        <w:t>🤪</w:t>
      </w:r>
    </w:p>
    <w:p>
      <w:r>
        <w:rPr>
          <w:b/>
          <w:u w:val="single"/>
        </w:rPr>
        <w:t>746140</w:t>
      </w:r>
    </w:p>
    <w:p>
      <w:r>
        <w:t>@Pika_So in to direkt od domobrancev..😂...itak je partija pri pobojih Slovencev sodelovala s fasisti..</w:t>
      </w:r>
    </w:p>
    <w:p>
      <w:r>
        <w:rPr>
          <w:b/>
          <w:u w:val="single"/>
        </w:rPr>
        <w:t>746141</w:t>
      </w:r>
    </w:p>
    <w:p>
      <w:r>
        <w:t>Karl, v URS je svobodna gospodarska pobuda (varstvo pravic, ki jih ogrožajo akti države ali lokalnih skupnosti), ne podjetniška inciativa</w:t>
      </w:r>
    </w:p>
    <w:p>
      <w:r>
        <w:rPr>
          <w:b/>
          <w:u w:val="single"/>
        </w:rPr>
        <w:t>746142</w:t>
      </w:r>
    </w:p>
    <w:p>
      <w:r>
        <w:t>Izgubljeno iskali gasilci in policisti s helikopterjem https://t.co/vaZNvK32Jr</w:t>
      </w:r>
    </w:p>
    <w:p>
      <w:r>
        <w:rPr>
          <w:b/>
          <w:u w:val="single"/>
        </w:rPr>
        <w:t>746143</w:t>
      </w:r>
    </w:p>
    <w:p>
      <w:r>
        <w:t>Trumpov zid blokira delo vlade. Kakšne bodo posledice za gospodarstvo https://t.co/2AcfElQsQF</w:t>
      </w:r>
    </w:p>
    <w:p>
      <w:r>
        <w:rPr>
          <w:b/>
          <w:u w:val="single"/>
        </w:rPr>
        <w:t>746144</w:t>
      </w:r>
    </w:p>
    <w:p>
      <w:r>
        <w:t>@MilenaMilenca @peterjancic Saj je že star. Še zmeraj pa solastnik Mirovnega inštituta.</w:t>
      </w:r>
    </w:p>
    <w:p>
      <w:r>
        <w:rPr>
          <w:b/>
          <w:u w:val="single"/>
        </w:rPr>
        <w:t>746145</w:t>
      </w:r>
    </w:p>
    <w:p>
      <w:r>
        <w:t>@KanglerFranc @GrSgmi @vecer @Nova24TV Verjamem, da lahko dober kmet zasluži več kot slab novinar. #pisunirezimapress</w:t>
      </w:r>
    </w:p>
    <w:p>
      <w:r>
        <w:rPr>
          <w:b/>
          <w:u w:val="single"/>
        </w:rPr>
        <w:t>746146</w:t>
      </w:r>
    </w:p>
    <w:p>
      <w:r>
        <w:t>@ZigaTurk Se odiekam. Državi, ki ubija ljudi. Madurn, upam, da Vas ubijejo! Če ne pustiš, USA! Opica! Obsojen bos za zločine!</w:t>
      </w:r>
    </w:p>
    <w:p>
      <w:r>
        <w:rPr>
          <w:b/>
          <w:u w:val="single"/>
        </w:rPr>
        <w:t>746147</w:t>
      </w:r>
    </w:p>
    <w:p>
      <w:r>
        <w:t>Kaos na UFC spektaklu v Mehiki: razjarjeni navijači obmetavali Američana https://t.co/wPysCkEGjv</w:t>
      </w:r>
    </w:p>
    <w:p>
      <w:r>
        <w:rPr>
          <w:b/>
          <w:u w:val="single"/>
        </w:rPr>
        <w:t>746148</w:t>
      </w:r>
    </w:p>
    <w:p>
      <w:r>
        <w:t>@illegall_blonde Vsake jebene polete, skoke, od turneje štirih skakalnic do Planice! Faking skos.</w:t>
      </w:r>
    </w:p>
    <w:p>
      <w:r>
        <w:rPr>
          <w:b/>
          <w:u w:val="single"/>
        </w:rPr>
        <w:t>746149</w:t>
      </w:r>
    </w:p>
    <w:p>
      <w:r>
        <w:t>Socializem je milijonkrat bolj smrten in uničevalen od orožja. In vendar nikomur ne pade na pamet, da bi ga prepovedal.</w:t>
      </w:r>
    </w:p>
    <w:p>
      <w:r>
        <w:rPr>
          <w:b/>
          <w:u w:val="single"/>
        </w:rPr>
        <w:t>746150</w:t>
      </w:r>
    </w:p>
    <w:p>
      <w:r>
        <w:t>Komunajzarji v akciji …..misice so vedno bolj sibke, groznje vedno bolj tihe, se malo pa boste izginili...jipiii https://t.co/E09QkRMhnP</w:t>
      </w:r>
    </w:p>
    <w:p>
      <w:r>
        <w:rPr>
          <w:b/>
          <w:u w:val="single"/>
        </w:rPr>
        <w:t>746151</w:t>
      </w:r>
    </w:p>
    <w:p>
      <w:r>
        <w:t xml:space="preserve">Janša: "Slovenija dela veliko napako, ker ni sprejela ponujene pomoči Nemčije glede varovanja meje!" </w:t>
        <w:br/>
        <w:t>Kdo ga je pa kaj vprašal ...?</w:t>
      </w:r>
    </w:p>
    <w:p>
      <w:r>
        <w:rPr>
          <w:b/>
          <w:u w:val="single"/>
        </w:rPr>
        <w:t>746152</w:t>
      </w:r>
    </w:p>
    <w:p>
      <w:r>
        <w:t>'Meščani' neusmiljeni do 'Topničarjev' tudi na Emiratesu https://t.co/HdtAZk3mbL #PL #arsenal #mancity</w:t>
      </w:r>
    </w:p>
    <w:p>
      <w:r>
        <w:rPr>
          <w:b/>
          <w:u w:val="single"/>
        </w:rPr>
        <w:t>746153</w:t>
      </w:r>
    </w:p>
    <w:p>
      <w:r>
        <w:t>Huj, a vi taki, ki vas citira Gaudrdian, sploh še tvitate z nami necitiranimi, @pengovsky?</w:t>
      </w:r>
    </w:p>
    <w:p>
      <w:r>
        <w:rPr>
          <w:b/>
          <w:u w:val="single"/>
        </w:rPr>
        <w:t>746154</w:t>
      </w:r>
    </w:p>
    <w:p>
      <w:r>
        <w:t>@YanchMb Dežela "sreče", BTC. Sem tok jamrala, da so mi dal celo vazo. https://t.co/a46QSC7mdf</w:t>
      </w:r>
    </w:p>
    <w:p>
      <w:r>
        <w:rPr>
          <w:b/>
          <w:u w:val="single"/>
        </w:rPr>
        <w:t>746155</w:t>
      </w:r>
    </w:p>
    <w:p>
      <w:r>
        <w:t>@Mauhlerca Eto, jaz sem moški, pa jih še hujše (ker sem moški) slišim za enako početje. A jebi ga, gušt je gušt.</w:t>
      </w:r>
    </w:p>
    <w:p>
      <w:r>
        <w:rPr>
          <w:b/>
          <w:u w:val="single"/>
        </w:rPr>
        <w:t>746156</w:t>
      </w:r>
    </w:p>
    <w:p>
      <w:r>
        <w:t>Med usodno nesrečo Teslinega avtomobila vklopljen avtopilot            https://t.co/CT11sMzn5i</w:t>
      </w:r>
    </w:p>
    <w:p>
      <w:r>
        <w:rPr>
          <w:b/>
          <w:u w:val="single"/>
        </w:rPr>
        <w:t>746157</w:t>
      </w:r>
    </w:p>
    <w:p>
      <w:r>
        <w:t>Urejanje in vzdrževanje okolice, polaganje travnih tepihov, namakalni sistemi, Primož Majcen, Osredn: https://t.co/N9bBHuBpNE prek</w:t>
      </w:r>
    </w:p>
    <w:p>
      <w:r>
        <w:rPr>
          <w:b/>
          <w:u w:val="single"/>
        </w:rPr>
        <w:t>746158</w:t>
      </w:r>
    </w:p>
    <w:p>
      <w:r>
        <w:t xml:space="preserve">@goyts Molči neverjeten bedak, če ne razumeš dejanja @stanka_d </w:t>
        <w:br/>
        <w:t>https://t.co/0nDzR2XpTM</w:t>
      </w:r>
    </w:p>
    <w:p>
      <w:r>
        <w:rPr>
          <w:b/>
          <w:u w:val="single"/>
        </w:rPr>
        <w:t>746159</w:t>
      </w:r>
    </w:p>
    <w:p>
      <w:r>
        <w:t>Včasih so moški skakali čez plot s tajnicami, zadnje čase pa bolj s kelnarcami.</w:t>
      </w:r>
    </w:p>
    <w:p>
      <w:r>
        <w:rPr>
          <w:b/>
          <w:u w:val="single"/>
        </w:rPr>
        <w:t>746160</w:t>
      </w:r>
    </w:p>
    <w:p>
      <w:r>
        <w:t xml:space="preserve">@DominikaSvarc Tako je! </w:t>
        <w:br/>
        <w:t>Mimogrede, čestitam za sekretarsko mesto, čeprav mislim, da bi bila ministrski funkciji povsem kos. Srečno!</w:t>
      </w:r>
    </w:p>
    <w:p>
      <w:r>
        <w:rPr>
          <w:b/>
          <w:u w:val="single"/>
        </w:rPr>
        <w:t>746161</w:t>
      </w:r>
    </w:p>
    <w:p>
      <w:r>
        <w:t>Letošnji Teden možganov v ospredje postavlja sanje in njihov pomen https://t.co/eK36rMi0EF #znanost @SiNAPSAnet @Tedenmozganov</w:t>
      </w:r>
    </w:p>
    <w:p>
      <w:r>
        <w:rPr>
          <w:b/>
          <w:u w:val="single"/>
        </w:rPr>
        <w:t>746162</w:t>
      </w:r>
    </w:p>
    <w:p>
      <w:r>
        <w:t>CBD direktno aktivira... Ta povezava bi naj lahko imela sposobnost zmanjšanja odvisnosti od drog. https://t.co/0bpSsqMT7C #konoplja</w:t>
      </w:r>
    </w:p>
    <w:p>
      <w:r>
        <w:rPr>
          <w:b/>
          <w:u w:val="single"/>
        </w:rPr>
        <w:t>746163</w:t>
      </w:r>
    </w:p>
    <w:p>
      <w:r>
        <w:t>Mešanje subkultur privilegiranih hipsterjev in videza revnih Vzhodnoevropejcev ustvarja nove nakupne uspešnice. https://t.co/GvIXjf6xZt</w:t>
      </w:r>
    </w:p>
    <w:p>
      <w:r>
        <w:rPr>
          <w:b/>
          <w:u w:val="single"/>
        </w:rPr>
        <w:t>746164</w:t>
      </w:r>
    </w:p>
    <w:p>
      <w:r>
        <w:t>Toplotna črpalka za ogrevanje sanitarne vode Kronoterm WP2 201S z montažo na 24 obrokov  https://t.co/MlRGakhgOR</w:t>
      </w:r>
    </w:p>
    <w:p>
      <w:r>
        <w:rPr>
          <w:b/>
          <w:u w:val="single"/>
        </w:rPr>
        <w:t>746165</w:t>
      </w:r>
    </w:p>
    <w:p>
      <w:r>
        <w:t>Neverjetno: Migrant za posilstvo dekleta ne bo pristal v zaporu! https://t.co/DLhKuA4mMF via @Nova24TV</w:t>
      </w:r>
    </w:p>
    <w:p>
      <w:r>
        <w:rPr>
          <w:b/>
          <w:u w:val="single"/>
        </w:rPr>
        <w:t>746166</w:t>
      </w:r>
    </w:p>
    <w:p>
      <w:r>
        <w:t>@BRajgelj @risinja Prepričana sem, da so glavni negativci bolni, revni in mladi. Se razume, beli moški. #BelePrivilegiranke</w:t>
      </w:r>
    </w:p>
    <w:p>
      <w:r>
        <w:rPr>
          <w:b/>
          <w:u w:val="single"/>
        </w:rPr>
        <w:t>746167</w:t>
      </w:r>
    </w:p>
    <w:p>
      <w:r>
        <w:t>@KorvoNigra Rigardu la realecon de la kataluna parlamento kaj poste la opinisondojn pri la disiĝo kaj oni priparolos pri realo.</w:t>
      </w:r>
    </w:p>
    <w:p>
      <w:r>
        <w:rPr>
          <w:b/>
          <w:u w:val="single"/>
        </w:rPr>
        <w:t>746168</w:t>
      </w:r>
    </w:p>
    <w:p>
      <w:r>
        <w:t>V soboto lahko prismučate na žurko na KOPE ;)</w:t>
        <w:br/>
        <w:t>#gadi #sobota #smučiščekope #holcerpub #žur #veselidecember https://t.co/1ieO3NBqO4</w:t>
      </w:r>
    </w:p>
    <w:p>
      <w:r>
        <w:rPr>
          <w:b/>
          <w:u w:val="single"/>
        </w:rPr>
        <w:t>746169</w:t>
      </w:r>
    </w:p>
    <w:p>
      <w:r>
        <w:t>@AlenkaJerajSDS Stara socialistična neumnost, ali utrjevanje m česa kar se ne da in neobstoja.. tratenje časa in proračuna.</w:t>
      </w:r>
    </w:p>
    <w:p>
      <w:r>
        <w:rPr>
          <w:b/>
          <w:u w:val="single"/>
        </w:rPr>
        <w:t>746170</w:t>
      </w:r>
    </w:p>
    <w:p>
      <w:r>
        <w:t>@StendlerBostjan Ali si jih cel dan zanemarjal, da nisi vidu kako je cez prisla, ali pa znajo krave ze same vrv odvezat in privezat</w:t>
      </w:r>
    </w:p>
    <w:p>
      <w:r>
        <w:rPr>
          <w:b/>
          <w:u w:val="single"/>
        </w:rPr>
        <w:t>746171</w:t>
      </w:r>
    </w:p>
    <w:p>
      <w:r>
        <w:t>Vsa podpora njenim prizadevanjem,da se koncno zbudijo,a ne samo v GB ampak v celotni evropi. https://t.co/wgS2XiPwBl</w:t>
      </w:r>
    </w:p>
    <w:p>
      <w:r>
        <w:rPr>
          <w:b/>
          <w:u w:val="single"/>
        </w:rPr>
        <w:t>746172</w:t>
      </w:r>
    </w:p>
    <w:p>
      <w:r>
        <w:t>Messi izpušča Italijo! #fuzbal #nogomet #ligaprvakov - http://t.co/WnHIkMEVoM</w:t>
      </w:r>
    </w:p>
    <w:p>
      <w:r>
        <w:rPr>
          <w:b/>
          <w:u w:val="single"/>
        </w:rPr>
        <w:t>746173</w:t>
      </w:r>
    </w:p>
    <w:p>
      <w:r>
        <w:t>@RokSrakar Zombi strici ali pa pranečaki stricev. Nekdo bo ziher, to me ne skrbi.</w:t>
      </w:r>
    </w:p>
    <w:p>
      <w:r>
        <w:rPr>
          <w:b/>
          <w:u w:val="single"/>
        </w:rPr>
        <w:t>746174</w:t>
      </w:r>
    </w:p>
    <w:p>
      <w:r>
        <w:t>@JJansaSDS @Je_rca Sedaj, ko so jo dobili na laži, bi pa jokala. Mrš manipualantka. Enaki so vsi. Lažejo in kradejo na veliko.</w:t>
      </w:r>
    </w:p>
    <w:p>
      <w:r>
        <w:rPr>
          <w:b/>
          <w:u w:val="single"/>
        </w:rPr>
        <w:t>746175</w:t>
      </w:r>
    </w:p>
    <w:p>
      <w:r>
        <w:t>@GalKusar @ZidanDejan @BMursic @MatjaNemec @JaniPrednik @BSkelaSavic @strankaSD Po domače: z umazanim papirjem se usrano rit briše</w:t>
      </w:r>
    </w:p>
    <w:p>
      <w:r>
        <w:rPr>
          <w:b/>
          <w:u w:val="single"/>
        </w:rPr>
        <w:t>746176</w:t>
      </w:r>
    </w:p>
    <w:p>
      <w:r>
        <w:t>@GPreac Kako!? Sem pa l.1991 stal na drugi strani puškine celi JNA, ker mnogi, ki danes solijo pamet niso!</w:t>
      </w:r>
    </w:p>
    <w:p>
      <w:r>
        <w:rPr>
          <w:b/>
          <w:u w:val="single"/>
        </w:rPr>
        <w:t>746177</w:t>
      </w:r>
    </w:p>
    <w:p>
      <w:r>
        <w:t>Starši ste pripravljeni? Otroke bo danes treba peljati na fakulteto. #prvi #solskidan #sodobni #starsi</w:t>
      </w:r>
    </w:p>
    <w:p>
      <w:r>
        <w:rPr>
          <w:b/>
          <w:u w:val="single"/>
        </w:rPr>
        <w:t>746178</w:t>
      </w:r>
    </w:p>
    <w:p>
      <w:r>
        <w:t>Zelo okusna in zelo dobra! Priporočamo!!!</w:t>
        <w:br/>
        <w:br/>
        <w:t>#gustpikasi https://t.co/xDqzfLOJ2m</w:t>
      </w:r>
    </w:p>
    <w:p>
      <w:r>
        <w:rPr>
          <w:b/>
          <w:u w:val="single"/>
        </w:rPr>
        <w:t>746179</w:t>
      </w:r>
    </w:p>
    <w:p>
      <w:r>
        <w:t>V sovražnike z oblakov prelepe žlahtne rožice Bog našo nam deželo srce razjasni in oko ki utopi njih roke ne vrag le sosed bo mejak</w:t>
      </w:r>
    </w:p>
    <w:p>
      <w:r>
        <w:rPr>
          <w:b/>
          <w:u w:val="single"/>
        </w:rPr>
        <w:t>746180</w:t>
      </w:r>
    </w:p>
    <w:p>
      <w:r>
        <w:t>@iztokX To bodo pojasnili pri @slozeleznice. Zakaj pa ob nedeljah ne bo vozil? #javniprevoz</w:t>
      </w:r>
    </w:p>
    <w:p>
      <w:r>
        <w:rPr>
          <w:b/>
          <w:u w:val="single"/>
        </w:rPr>
        <w:t>746181</w:t>
      </w:r>
    </w:p>
    <w:p>
      <w:r>
        <w:t>@armeni_janez @cikibucka Da vidimo kaj jih bolj moti. Radarji ali     minareti...</w:t>
      </w:r>
    </w:p>
    <w:p>
      <w:r>
        <w:rPr>
          <w:b/>
          <w:u w:val="single"/>
        </w:rPr>
        <w:t>746182</w:t>
      </w:r>
    </w:p>
    <w:p>
      <w:r>
        <w:t>@javniprevoz @slozeleznice Stari, nevzdrževani, umazani in pografitirani vlaki pa kot, da bi jih potegnili direktno iz kant za smeti.</w:t>
      </w:r>
    </w:p>
    <w:p>
      <w:r>
        <w:rPr>
          <w:b/>
          <w:u w:val="single"/>
        </w:rPr>
        <w:t>746183</w:t>
      </w:r>
    </w:p>
    <w:p>
      <w:r>
        <w:t>@BernardBrscic Skesati se, moliti, deliti miloščino = pomeni: "Če se spreobrnejo v islam in opravljajo verske dolžnosti."</w:t>
      </w:r>
    </w:p>
    <w:p>
      <w:r>
        <w:rPr>
          <w:b/>
          <w:u w:val="single"/>
        </w:rPr>
        <w:t>746184</w:t>
      </w:r>
    </w:p>
    <w:p>
      <w:r>
        <w:t>@ModernaKmetica @KatarinaDbr Itak da ne 🙈 To samo svojo zastrupljam s tem, da lažje shendla vzlet/pristanek.</w:t>
      </w:r>
    </w:p>
    <w:p>
      <w:r>
        <w:rPr>
          <w:b/>
          <w:u w:val="single"/>
        </w:rPr>
        <w:t>746185</w:t>
      </w:r>
    </w:p>
    <w:p>
      <w:r>
        <w:t>Eno superco je pa treba na not real #Oktoberfest stisnit. Potem pa nazaj na dobra piva.</w:t>
      </w:r>
    </w:p>
    <w:p>
      <w:r>
        <w:rPr>
          <w:b/>
          <w:u w:val="single"/>
        </w:rPr>
        <w:t>746186</w:t>
      </w:r>
    </w:p>
    <w:p>
      <w:r>
        <w:t>Pa bomo kot kaže dobili še enega medijskega igralca za ministra (še to bolj "zelenega")...</w:t>
        <w:br/>
        <w:t>#zajc</w:t>
        <w:br/>
        <w:t>#neresno</w:t>
      </w:r>
    </w:p>
    <w:p>
      <w:r>
        <w:rPr>
          <w:b/>
          <w:u w:val="single"/>
        </w:rPr>
        <w:t>746187</w:t>
      </w:r>
    </w:p>
    <w:p>
      <w:r>
        <w:t>ojej, ojej... z marmelino trenutno ni nič, jo je neka čudna bolezen napadla. računalničar je že priden, tako da... http://t.co/2YUdE0Sg</w:t>
      </w:r>
    </w:p>
    <w:p>
      <w:r>
        <w:rPr>
          <w:b/>
          <w:u w:val="single"/>
        </w:rPr>
        <w:t>746188</w:t>
      </w:r>
    </w:p>
    <w:p>
      <w:r>
        <w:t>Faca Korejski golman Jo,poslal Švabe domov,upicanjen pa noro.Svetlo rjavi lasje ,rumen dres in otroški obraz.</w:t>
      </w:r>
    </w:p>
    <w:p>
      <w:r>
        <w:rPr>
          <w:b/>
          <w:u w:val="single"/>
        </w:rPr>
        <w:t>746189</w:t>
      </w:r>
    </w:p>
    <w:p>
      <w:r>
        <w:t>@ankutin Super izgleda. Moram svoje zvlečt tja, pa prah z rolke spucat ... :)</w:t>
      </w:r>
    </w:p>
    <w:p>
      <w:r>
        <w:rPr>
          <w:b/>
          <w:u w:val="single"/>
        </w:rPr>
        <w:t>746190</w:t>
      </w:r>
    </w:p>
    <w:p>
      <w:r>
        <w:t>Zdaj bodo zraven Mödernorfer še po možnosti v parlament natavli migrantko Murgl , ki bi menjala ustavne sodnike.</w:t>
      </w:r>
    </w:p>
    <w:p>
      <w:r>
        <w:rPr>
          <w:b/>
          <w:u w:val="single"/>
        </w:rPr>
        <w:t>746191</w:t>
      </w:r>
    </w:p>
    <w:p>
      <w:r>
        <w:t>Ameriški zunanji minister: To državo vodi skorumpirana mafija #video https://t.co/ZrCd89kUbL via @SiolNEWS</w:t>
      </w:r>
    </w:p>
    <w:p>
      <w:r>
        <w:rPr>
          <w:b/>
          <w:u w:val="single"/>
        </w:rPr>
        <w:t>746192</w:t>
      </w:r>
    </w:p>
    <w:p>
      <w:r>
        <w:t>@JJansaSDS @Nova24TV Kriminalec proti svojemu narodu in mednarodni terorist!</w:t>
      </w:r>
    </w:p>
    <w:p>
      <w:r>
        <w:rPr>
          <w:b/>
          <w:u w:val="single"/>
        </w:rPr>
        <w:t>746193</w:t>
      </w:r>
    </w:p>
    <w:p>
      <w:r>
        <w:t>@Helena_6666 @petrasovdat Elektrika. Zame naj. Pa ne zaradi izpuhov in okoljskih jajc. Zato ker je res edina prava.</w:t>
      </w:r>
    </w:p>
    <w:p>
      <w:r>
        <w:rPr>
          <w:b/>
          <w:u w:val="single"/>
        </w:rPr>
        <w:t>746194</w:t>
      </w:r>
    </w:p>
    <w:p>
      <w:r>
        <w:t>Naši stari znanci sodniki in Nemci 🇩🇪 združno premagali Celjane❌🇸🇮https://t.co/A4BftFY0KT</w:t>
      </w:r>
    </w:p>
    <w:p>
      <w:r>
        <w:rPr>
          <w:b/>
          <w:u w:val="single"/>
        </w:rPr>
        <w:t>746195</w:t>
      </w:r>
    </w:p>
    <w:p>
      <w:r>
        <w:t>@Matino667 Pralni stroj ima centrifugo, sušilni pa ne. Jaz bi postavil pralnega na sušilnega. #DolgoletneIzkušnjePress</w:t>
      </w:r>
    </w:p>
    <w:p>
      <w:r>
        <w:rPr>
          <w:b/>
          <w:u w:val="single"/>
        </w:rPr>
        <w:t>746196</w:t>
      </w:r>
    </w:p>
    <w:p>
      <w:r>
        <w:t>Prostitutka pri ginekologu:</w:t>
        <w:br/>
        <w:t>-Noseči ste.</w:t>
        <w:br/>
        <w:t>-Napišite, da je bila nezgoda pri delu, da ne bo prevelik izpad dohodka.</w:t>
      </w:r>
    </w:p>
    <w:p>
      <w:r>
        <w:rPr>
          <w:b/>
          <w:u w:val="single"/>
        </w:rPr>
        <w:t>746197</w:t>
      </w:r>
    </w:p>
    <w:p>
      <w:r>
        <w:t>@StankaStanka @risinja @vinkovasle1 @JozeBiscak To pa državno šolstvo naredi s partizanskimi bajkami.</w:t>
      </w:r>
    </w:p>
    <w:p>
      <w:r>
        <w:rPr>
          <w:b/>
          <w:u w:val="single"/>
        </w:rPr>
        <w:t>746198</w:t>
      </w:r>
    </w:p>
    <w:p>
      <w:r>
        <w:t>@Marjan_Podobnik @strankaSLS Grimsu, Podobniku, vardi in ostalim domoljupcem.</w:t>
      </w:r>
    </w:p>
    <w:p>
      <w:r>
        <w:rPr>
          <w:b/>
          <w:u w:val="single"/>
        </w:rPr>
        <w:t>746199</w:t>
      </w:r>
    </w:p>
    <w:p>
      <w:r>
        <w:t>Medtem ko se Slovenija pajdaši s Putinom, ZDA hrvaški vojski donirale za milijon evrov mehanizacije! https://t.co/BErEy9rRCC via @Nova24TV</w:t>
      </w:r>
    </w:p>
    <w:p>
      <w:r>
        <w:rPr>
          <w:b/>
          <w:u w:val="single"/>
        </w:rPr>
        <w:t>746200</w:t>
      </w:r>
    </w:p>
    <w:p>
      <w:r>
        <w:t>Jutr prideta mami pa oči iz dopusta....</w:t>
        <w:br/>
        <w:t>Fingers crossed da bo hotla met tamauga čez noč pr seb😀</w:t>
      </w:r>
    </w:p>
    <w:p>
      <w:r>
        <w:rPr>
          <w:b/>
          <w:u w:val="single"/>
        </w:rPr>
        <w:t>746201</w:t>
      </w:r>
    </w:p>
    <w:p>
      <w:r>
        <w:t>Cirkulane: Koncert Orkestra Slovenske vojske z Omarjem Naberjem https://t.co/Nsl0lATtkb</w:t>
      </w:r>
    </w:p>
    <w:p>
      <w:r>
        <w:rPr>
          <w:b/>
          <w:u w:val="single"/>
        </w:rPr>
        <w:t>746202</w:t>
      </w:r>
    </w:p>
    <w:p>
      <w:r>
        <w:t>Srednja Evropa doživlja plinski bonanzo, ker vsi kupujejo evropski plin, ki priteka iz Rusije. Pa kdo je tu nor? https://t.co/9KJr87Smty</w:t>
      </w:r>
    </w:p>
    <w:p>
      <w:r>
        <w:rPr>
          <w:b/>
          <w:u w:val="single"/>
        </w:rPr>
        <w:t>746203</w:t>
      </w:r>
    </w:p>
    <w:p>
      <w:r>
        <w:t>Po količini proizvedene svinjarije, je moje lasišče za naše stanovanje to, kar je TEŠ za Slovenijo.</w:t>
      </w:r>
    </w:p>
    <w:p>
      <w:r>
        <w:rPr>
          <w:b/>
          <w:u w:val="single"/>
        </w:rPr>
        <w:t>746204</w:t>
      </w:r>
    </w:p>
    <w:p>
      <w:r>
        <w:t>@2sto7 @VasjaSabeder Jaz samo povem, da bi si skrajsal muke in se losal tega telekoma 😀 pa ne samo zaradi serie a, generalno so sramota.</w:t>
      </w:r>
    </w:p>
    <w:p>
      <w:r>
        <w:rPr>
          <w:b/>
          <w:u w:val="single"/>
        </w:rPr>
        <w:t>746205</w:t>
      </w:r>
    </w:p>
    <w:p>
      <w:r>
        <w:t>#drazba Peugeot Boxer 2.2, z dodatno vgrajenim hladilnim sistemom. Izklicna cena = 8.500 €. https://t.co/thsOCug9Vu https://t.co/1ZGH3OwfQw</w:t>
      </w:r>
    </w:p>
    <w:p>
      <w:r>
        <w:rPr>
          <w:b/>
          <w:u w:val="single"/>
        </w:rPr>
        <w:t>746206</w:t>
      </w:r>
    </w:p>
    <w:p>
      <w:r>
        <w:t>@Leon48303573 @Gen_ID_SLO kar naj, bomo mi se njih za vse pomoje vseh rezimov + unicenje kultur. takes two to tango</w:t>
      </w:r>
    </w:p>
    <w:p>
      <w:r>
        <w:rPr>
          <w:b/>
          <w:u w:val="single"/>
        </w:rPr>
        <w:t>746207</w:t>
      </w:r>
    </w:p>
    <w:p>
      <w:r>
        <w:t>@GorencIrena @SmiljanPurger ta je sigurno kakšen rentnik iz preteklega režima ali pa kandidira za borčevsko penzijo</w:t>
      </w:r>
    </w:p>
    <w:p>
      <w:r>
        <w:rPr>
          <w:b/>
          <w:u w:val="single"/>
        </w:rPr>
        <w:t>746208</w:t>
      </w:r>
    </w:p>
    <w:p>
      <w:r>
        <w:t>Danes sem zmontiral novi zvonec pred vrati. Vedno preslišim zvonec, pol se pa jezijo. Po mojem bom sedaj slišal če kdo pozvoni na hiši.</w:t>
      </w:r>
    </w:p>
    <w:p>
      <w:r>
        <w:rPr>
          <w:b/>
          <w:u w:val="single"/>
        </w:rPr>
        <w:t>746209</w:t>
      </w:r>
    </w:p>
    <w:p>
      <w:r>
        <w:t>Vsak poiskus dviganja prahu se najmanj kaznuje z odpustom.Dogaja se nam tihi RDEČI udar na vseh ravneh upravljanja države 😎🔒👈</w:t>
      </w:r>
    </w:p>
    <w:p>
      <w:r>
        <w:rPr>
          <w:b/>
          <w:u w:val="single"/>
        </w:rPr>
        <w:t>746210</w:t>
      </w:r>
    </w:p>
    <w:p>
      <w:r>
        <w:t>@MatijaStepisnik @vecer Niti je politik, niti novinar...zgolj in samo neetični podjetnik! Sramota za novinarski ceh, sramota za politike!</w:t>
      </w:r>
    </w:p>
    <w:p>
      <w:r>
        <w:rPr>
          <w:b/>
          <w:u w:val="single"/>
        </w:rPr>
        <w:t>746211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746212</w:t>
      </w:r>
    </w:p>
    <w:p>
      <w:r>
        <w:t>@JozeBizjak @lovos31 @IgorPribac No in take študente potem zlahka zmanipuliraš in sprviš na ulico protestirat, proti bilo čemu.</w:t>
      </w:r>
    </w:p>
    <w:p>
      <w:r>
        <w:rPr>
          <w:b/>
          <w:u w:val="single"/>
        </w:rPr>
        <w:t>746213</w:t>
      </w:r>
    </w:p>
    <w:p>
      <w:r>
        <w:t>@ErikaPlaninsec Služabniki GLOBOKE DRŽAVE so lisice in lisjaki, ki čuvajo slovenski kurnik. https://t.co/1ao4J9jyLd</w:t>
      </w:r>
    </w:p>
    <w:p>
      <w:r>
        <w:rPr>
          <w:b/>
          <w:u w:val="single"/>
        </w:rPr>
        <w:t>746214</w:t>
      </w:r>
    </w:p>
    <w:p>
      <w:r>
        <w:t>@ntokomc Mater pa ta ni na koki, ta je mešanico</w:t>
        <w:br/>
        <w:t>" kokokrokodilamfitaminkukije", da mu takole zarola. Kam pelje ta svet?</w:t>
      </w:r>
    </w:p>
    <w:p>
      <w:r>
        <w:rPr>
          <w:b/>
          <w:u w:val="single"/>
        </w:rPr>
        <w:t>746215</w:t>
      </w:r>
    </w:p>
    <w:p>
      <w:r>
        <w:t>@ToneMartinjak @FrenkMate @CvetaStepanjan @PreglArjan Spomenka v Sobotni pozove, in policija pri priči ne ukrepa. Kam gre ta ponoreli svet?</w:t>
      </w:r>
    </w:p>
    <w:p>
      <w:r>
        <w:rPr>
          <w:b/>
          <w:u w:val="single"/>
        </w:rPr>
        <w:t>746216</w:t>
      </w:r>
    </w:p>
    <w:p>
      <w:r>
        <w:t>Lani usposabljanja opravilo 11.475 prostovoljnih gasilcev https://t.co/t5Cx335Udb</w:t>
      </w:r>
    </w:p>
    <w:p>
      <w:r>
        <w:rPr>
          <w:b/>
          <w:u w:val="single"/>
        </w:rPr>
        <w:t>746217</w:t>
      </w:r>
    </w:p>
    <w:p>
      <w:r>
        <w:t>Nacionalka prikazala češki film o Vaclav Havlu in političnih kupčijah komunistov.Kapitalizem jim ni bil pogodu, čeprav je dvignil standard !</w:t>
      </w:r>
    </w:p>
    <w:p>
      <w:r>
        <w:rPr>
          <w:b/>
          <w:u w:val="single"/>
        </w:rPr>
        <w:t>746218</w:t>
      </w:r>
    </w:p>
    <w:p>
      <w:r>
        <w:t>6x sta prestavla avto, 2x stvari dala iz avta in nazaj, šotor pa še kr ni postavljen. #campinglife</w:t>
      </w:r>
    </w:p>
    <w:p>
      <w:r>
        <w:rPr>
          <w:b/>
          <w:u w:val="single"/>
        </w:rPr>
        <w:t>746219</w:t>
      </w:r>
    </w:p>
    <w:p>
      <w:r>
        <w:t>@MarkoSket oh Marko Marko, vedno si znal vržt kakšno bedasto. Pravi mojster. @Bond00775328617</w:t>
      </w:r>
    </w:p>
    <w:p>
      <w:r>
        <w:rPr>
          <w:b/>
          <w:u w:val="single"/>
        </w:rPr>
        <w:t>746220</w:t>
      </w:r>
    </w:p>
    <w:p>
      <w:r>
        <w:t>@petracj @PrometejDD @YanchMb Cafetino na Starem trgu od @Pikowaru ima vrhunske svetovne kave v zrnju in mleto.</w:t>
      </w:r>
    </w:p>
    <w:p>
      <w:r>
        <w:rPr>
          <w:b/>
          <w:u w:val="single"/>
        </w:rPr>
        <w:t>746221</w:t>
      </w:r>
    </w:p>
    <w:p>
      <w:r>
        <w:t>@davision @slozeleznice Še bolj kot hitrejši vlaki so potrebne hitrejše - da vlaki ki lahko peljejo 140ali 160 ne bodo cijazili 80 :)</w:t>
      </w:r>
    </w:p>
    <w:p>
      <w:r>
        <w:rPr>
          <w:b/>
          <w:u w:val="single"/>
        </w:rPr>
        <w:t>746222</w:t>
      </w:r>
    </w:p>
    <w:p>
      <w:r>
        <w:t>@Bojana61654450 Vi ste reveži in si jih več kot 70 ne morete privoščit! sarkazem</w:t>
      </w:r>
    </w:p>
    <w:p>
      <w:r>
        <w:rPr>
          <w:b/>
          <w:u w:val="single"/>
        </w:rPr>
        <w:t>746223</w:t>
      </w:r>
    </w:p>
    <w:p>
      <w:r>
        <w:t>@DusanMarkelj ne kreten morda, vsekakor pa do usranih gat prestrašena nesamozavestna kompleksov polna reva</w:t>
      </w:r>
    </w:p>
    <w:p>
      <w:r>
        <w:rPr>
          <w:b/>
          <w:u w:val="single"/>
        </w:rPr>
        <w:t>746224</w:t>
      </w:r>
    </w:p>
    <w:p>
      <w:r>
        <w:t>@majsanom @GregorVirant1 krava, ne mukat. ti si vedno volila rdece, kot je junzakovic</w:t>
      </w:r>
    </w:p>
    <w:p>
      <w:r>
        <w:rPr>
          <w:b/>
          <w:u w:val="single"/>
        </w:rPr>
        <w:t>746225</w:t>
      </w:r>
    </w:p>
    <w:p>
      <w:r>
        <w:t>@adDrapi @ZigaTurk Zakaj so modre slive rdeče ,ko so še zelene?  #olubenicahdrugič</w:t>
      </w:r>
    </w:p>
    <w:p>
      <w:r>
        <w:rPr>
          <w:b/>
          <w:u w:val="single"/>
        </w:rPr>
        <w:t>746226</w:t>
      </w:r>
    </w:p>
    <w:p>
      <w:r>
        <w:t>@jozevolf Takrat je bla še firma "naša", zdaj je pa privat. Dobiček pa to.  Lažje/ceneje tubca lepila...</w:t>
      </w:r>
    </w:p>
    <w:p>
      <w:r>
        <w:rPr>
          <w:b/>
          <w:u w:val="single"/>
        </w:rPr>
        <w:t>746227</w:t>
      </w:r>
    </w:p>
    <w:p>
      <w:r>
        <w:t>@BernardBrscic komunista v tej deželi še nisem videl...mafijcev pa kar češ...</w:t>
      </w:r>
    </w:p>
    <w:p>
      <w:r>
        <w:rPr>
          <w:b/>
          <w:u w:val="single"/>
        </w:rPr>
        <w:t>746228</w:t>
      </w:r>
    </w:p>
    <w:p>
      <w:r>
        <w:t>Krvodajalska akcija v bližnjem gozdu je bila uspešna. Kar nekaj komarjih družin bo šlo danes sitih spat.</w:t>
      </w:r>
    </w:p>
    <w:p>
      <w:r>
        <w:rPr>
          <w:b/>
          <w:u w:val="single"/>
        </w:rPr>
        <w:t>746229</w:t>
      </w:r>
    </w:p>
    <w:p>
      <w:r>
        <w:t>Vsaj 22 je ranjenih. Število mrtvih za zdaj ni znano. Policija je prijela enega moškega.</w:t>
      </w:r>
    </w:p>
    <w:p>
      <w:r>
        <w:rPr>
          <w:b/>
          <w:u w:val="single"/>
        </w:rPr>
        <w:t>746230</w:t>
      </w:r>
    </w:p>
    <w:p>
      <w:r>
        <w:t>@Nebodigatreba2 @surfon @JazbarMatjaz hmm ful suspension.. potem skačeš kot afna po cest</w:t>
      </w:r>
    </w:p>
    <w:p>
      <w:r>
        <w:rPr>
          <w:b/>
          <w:u w:val="single"/>
        </w:rPr>
        <w:t>746231</w:t>
      </w:r>
    </w:p>
    <w:p>
      <w:r>
        <w:t>rekviziti za pregled vratu; prsti.</w:t>
        <w:br/>
        <w:t>dokumentacija velikosti, pozicije, kože nad spremembo na vratu</w:t>
        <w:br/>
        <w:br/>
        <w:t>#ORL #SolaUrgence</w:t>
      </w:r>
    </w:p>
    <w:p>
      <w:r>
        <w:rPr>
          <w:b/>
          <w:u w:val="single"/>
        </w:rPr>
        <w:t>746232</w:t>
      </w:r>
    </w:p>
    <w:p>
      <w:r>
        <w:t>@mladafeministka @LazarjevPolzek Po receptih sodeč gre za mešanico limone, ingverja in mineralne vode😁</w:t>
      </w:r>
    </w:p>
    <w:p>
      <w:r>
        <w:rPr>
          <w:b/>
          <w:u w:val="single"/>
        </w:rPr>
        <w:t>746233</w:t>
      </w:r>
    </w:p>
    <w:p>
      <w:r>
        <w:t>@blagovestGB @MetkaSmole Po tej poti čez Gadovo pečjo hodijo redno. Prosi Boga, da naslednji ne vlomijo.</w:t>
      </w:r>
    </w:p>
    <w:p>
      <w:r>
        <w:rPr>
          <w:b/>
          <w:u w:val="single"/>
        </w:rPr>
        <w:t>746234</w:t>
      </w:r>
    </w:p>
    <w:p>
      <w:r>
        <w:t>Katastrofalno nizka priljubljenost aktualnih ministrov (2016) na twvitterju. Recimo, @EvaIrglL kar 9x bolj priljubljena od Milojke K Celarc.</w:t>
      </w:r>
    </w:p>
    <w:p>
      <w:r>
        <w:rPr>
          <w:b/>
          <w:u w:val="single"/>
        </w:rPr>
        <w:t>746235</w:t>
      </w:r>
    </w:p>
    <w:p>
      <w:r>
        <w:t>Študentje, dijaki, mladi... Pejte na volitve, prihodnost bo le tako v vaših rokah!</w:t>
      </w:r>
    </w:p>
    <w:p>
      <w:r>
        <w:rPr>
          <w:b/>
          <w:u w:val="single"/>
        </w:rPr>
        <w:t>746236</w:t>
      </w:r>
    </w:p>
    <w:p>
      <w:r>
        <w:t>Levica sestradanim beguncem mesečno stisne 30 EUR v roko, sebi pa 1900 v žep. Temu pravi človekoljubnost.</w:t>
      </w:r>
    </w:p>
    <w:p>
      <w:r>
        <w:rPr>
          <w:b/>
          <w:u w:val="single"/>
        </w:rPr>
        <w:t>746237</w:t>
      </w:r>
    </w:p>
    <w:p>
      <w:r>
        <w:t>@Platinis2 Kako že gre tista, je bil po smrti strica tak žur, da smo morali potem še teto ubit.</w:t>
      </w:r>
    </w:p>
    <w:p>
      <w:r>
        <w:rPr>
          <w:b/>
          <w:u w:val="single"/>
        </w:rPr>
        <w:t>746238</w:t>
      </w:r>
    </w:p>
    <w:p>
      <w:r>
        <w:t>Če ne bi predsednik delal takega pr cirkusa s slovensko vojsko bi njen ugled bil precej boljši.</w:t>
        <w:br/>
        <w:t xml:space="preserve">Drugače pa: </w:t>
        <w:br/>
        <w:t>Naj živi slovenska vojska!</w:t>
      </w:r>
    </w:p>
    <w:p>
      <w:r>
        <w:rPr>
          <w:b/>
          <w:u w:val="single"/>
        </w:rPr>
        <w:t>746239</w:t>
      </w:r>
    </w:p>
    <w:p>
      <w:r>
        <w:t>@vinkovasle1 Namesto, da bi bil raje tiho, se še kar oglaša kot bi bobnal na TAMTAM.</w:t>
      </w:r>
    </w:p>
    <w:p>
      <w:r>
        <w:rPr>
          <w:b/>
          <w:u w:val="single"/>
        </w:rPr>
        <w:t>746240</w:t>
      </w:r>
    </w:p>
    <w:p>
      <w:r>
        <w:t>@praprotnix @Delo Zdravnik in obenem model za stock fotografijo? Multitalent!</w:t>
      </w:r>
    </w:p>
    <w:p>
      <w:r>
        <w:rPr>
          <w:b/>
          <w:u w:val="single"/>
        </w:rPr>
        <w:t>746241</w:t>
      </w:r>
    </w:p>
    <w:p>
      <w:r>
        <w:t>@BernetichD @Vialittera @aleshojs @JJansaSDS Hmm...lahko, da se 'lekarnarce' morajo depilirat; drugač z dogovorom ni nič..😎😍😎😁</w:t>
      </w:r>
    </w:p>
    <w:p>
      <w:r>
        <w:rPr>
          <w:b/>
          <w:u w:val="single"/>
        </w:rPr>
        <w:t>746242</w:t>
      </w:r>
    </w:p>
    <w:p>
      <w:r>
        <w:t>A sem jaz edini, ki mu ti Islandci niso neki blazno simpatični? Majčkeni, luštkani, skandinavčki... buci, buci... (To je fuzbal, ne vrtec)</w:t>
      </w:r>
    </w:p>
    <w:p>
      <w:r>
        <w:rPr>
          <w:b/>
          <w:u w:val="single"/>
        </w:rPr>
        <w:t>746243</w:t>
      </w:r>
    </w:p>
    <w:p>
      <w:r>
        <w:t>Kot vsako leto tudi letos masa v spomin 800 zrtvam komunizma v Kucji dolini. Komiji motili s traktorjem. https://t.co/C3rAwF7U21</w:t>
      </w:r>
    </w:p>
    <w:p>
      <w:r>
        <w:rPr>
          <w:b/>
          <w:u w:val="single"/>
        </w:rPr>
        <w:t>746244</w:t>
      </w:r>
    </w:p>
    <w:p>
      <w:r>
        <w:t>@steinbuch @strankalevica @assange Slovenijo bi to verjetno politično in ekonomsko drago stalo. Hudiča si ti naiven.</w:t>
      </w:r>
    </w:p>
    <w:p>
      <w:r>
        <w:rPr>
          <w:b/>
          <w:u w:val="single"/>
        </w:rPr>
        <w:t>746245</w:t>
      </w:r>
    </w:p>
    <w:p>
      <w:r>
        <w:t>!!!! NAGRADNA IGRA !!!!!</w:t>
        <w:br/>
        <w:t>Za vse najine zveste donatorje sva pripravili nagradno igro in podelili bova belo... https://t.co/Qq0BhO4reo</w:t>
      </w:r>
    </w:p>
    <w:p>
      <w:r>
        <w:rPr>
          <w:b/>
          <w:u w:val="single"/>
        </w:rPr>
        <w:t>746246</w:t>
      </w:r>
    </w:p>
    <w:p>
      <w:r>
        <w:t>@ales_gantar Tam v jami bom nosila kamne iz sence na sonce in jih metala v vodo.</w:t>
      </w:r>
    </w:p>
    <w:p>
      <w:r>
        <w:rPr>
          <w:b/>
          <w:u w:val="single"/>
        </w:rPr>
        <w:t>746247</w:t>
      </w:r>
    </w:p>
    <w:p>
      <w:r>
        <w:t>Kratkohlačniki gredo v peskovnik delat gradove utopije iz peska. https://t.co/It8rjSTmME</w:t>
      </w:r>
    </w:p>
    <w:p>
      <w:r>
        <w:rPr>
          <w:b/>
          <w:u w:val="single"/>
        </w:rPr>
        <w:t>746248</w:t>
      </w:r>
    </w:p>
    <w:p>
      <w:r>
        <w:t>Samo obriješ si lase in brado, pa si že iz vi na ti. Čudežno zdravilo za pomladitev je torej brivnik :D</w:t>
      </w:r>
    </w:p>
    <w:p>
      <w:r>
        <w:rPr>
          <w:b/>
          <w:u w:val="single"/>
        </w:rPr>
        <w:t>746249</w:t>
      </w:r>
    </w:p>
    <w:p>
      <w:r>
        <w:t>Dost je bilo  vstrahovanja, ropanja, iz strani vlade in napačnega obdavčevanja, ko vzamejo proletarcem, da se bogatijo ROPARJI!</w:t>
      </w:r>
    </w:p>
    <w:p>
      <w:r>
        <w:rPr>
          <w:b/>
          <w:u w:val="single"/>
        </w:rPr>
        <w:t>746250</w:t>
      </w:r>
    </w:p>
    <w:p>
      <w:r>
        <w:t>@steinbuch Če bi Kučan imel v sebi  tolko državnosti in realizma kot ga ima @AlojzKovsca za nohtom malega prsta, nebi bil zablojen komunist.</w:t>
      </w:r>
    </w:p>
    <w:p>
      <w:r>
        <w:rPr>
          <w:b/>
          <w:u w:val="single"/>
        </w:rPr>
        <w:t>746251</w:t>
      </w:r>
    </w:p>
    <w:p>
      <w:r>
        <w:t>@mclion potem pa, ce so polnoletni seveda, prav jim bodi. naj volijo starcki zanje in naj jim zapirajo lokale ☝️🤣🤣</w:t>
      </w:r>
    </w:p>
    <w:p>
      <w:r>
        <w:rPr>
          <w:b/>
          <w:u w:val="single"/>
        </w:rPr>
        <w:t>746252</w:t>
      </w:r>
    </w:p>
    <w:p>
      <w:r>
        <w:t>@RomanVodeb Presenetljivo ste  bil obziren.Sem bil kar presenečen. No do take gospodične je pa ja potrebno bit malo obziren. 😉</w:t>
      </w:r>
    </w:p>
    <w:p>
      <w:r>
        <w:rPr>
          <w:b/>
          <w:u w:val="single"/>
        </w:rPr>
        <w:t>746253</w:t>
      </w:r>
    </w:p>
    <w:p>
      <w:r>
        <w:t>@MatevzNovak @prgadp @vladaRS @sarecmarjan Kaka nova liberalna vlada, ki bo imela cilj razfukat stare lobije.</w:t>
      </w:r>
    </w:p>
    <w:p>
      <w:r>
        <w:rPr>
          <w:b/>
          <w:u w:val="single"/>
        </w:rPr>
        <w:t>746254</w:t>
      </w:r>
    </w:p>
    <w:p>
      <w:r>
        <w:t>Poslanci sprejeli večji del zakonskih predlogov #ZUPŠ   https://t.co/3gflg2zOEv</w:t>
      </w:r>
    </w:p>
    <w:p>
      <w:r>
        <w:rPr>
          <w:b/>
          <w:u w:val="single"/>
        </w:rPr>
        <w:t>746255</w:t>
      </w:r>
    </w:p>
    <w:p>
      <w:r>
        <w:t>Trapez: Prodam trapez DAKINE T6 Rasta velikost L. Trapez je odlicno ohranjen. https://t.co/KOAuIGjjkq https://t.co/EmSgOMedBY</w:t>
      </w:r>
    </w:p>
    <w:p>
      <w:r>
        <w:rPr>
          <w:b/>
          <w:u w:val="single"/>
        </w:rPr>
        <w:t>746256</w:t>
      </w:r>
    </w:p>
    <w:p>
      <w:r>
        <w:t>@ZaMestoPoDveh @mzi_rs @JureLeben @Miha_Butara @slozeleznice @uporabnastran tud migranta/brezdomca ni več tm 😉dobr to urejajo</w:t>
      </w:r>
    </w:p>
    <w:p>
      <w:r>
        <w:rPr>
          <w:b/>
          <w:u w:val="single"/>
        </w:rPr>
        <w:t>746257</w:t>
      </w:r>
    </w:p>
    <w:p>
      <w:r>
        <w:t>Policija stopila na prste pedofilu, ki je spolno napeljeval kar 26 mladoletnih fantov! https://t.co/XglaJCoM9W via @Nova24TV</w:t>
      </w:r>
    </w:p>
    <w:p>
      <w:r>
        <w:rPr>
          <w:b/>
          <w:u w:val="single"/>
        </w:rPr>
        <w:t>746258</w:t>
      </w:r>
    </w:p>
    <w:p>
      <w:r>
        <w:t>Moški, pojdite v savno!</w:t>
        <w:br/>
        <w:t>Savne, tople sobe, polne pare, delujejo sproščujoče, ob tem pa širijo krvne žile in... https://t.co/rjnQxhBW2R</w:t>
      </w:r>
    </w:p>
    <w:p>
      <w:r>
        <w:rPr>
          <w:b/>
          <w:u w:val="single"/>
        </w:rPr>
        <w:t>746259</w:t>
      </w:r>
    </w:p>
    <w:p>
      <w:r>
        <w:t>@matjaz @tyschew Res je pa tudi, da je bilo retuširanje plusov popolnoma nepotrebno, že kar neumno.</w:t>
      </w:r>
    </w:p>
    <w:p>
      <w:r>
        <w:rPr>
          <w:b/>
          <w:u w:val="single"/>
        </w:rPr>
        <w:t>746260</w:t>
      </w:r>
    </w:p>
    <w:p>
      <w:r>
        <w:t>Med reklamami #zvezdeplesejo bom skačkala cele copatke in napisala en kup tvitov...</w:t>
      </w:r>
    </w:p>
    <w:p>
      <w:r>
        <w:rPr>
          <w:b/>
          <w:u w:val="single"/>
        </w:rPr>
        <w:t>746261</w:t>
      </w:r>
    </w:p>
    <w:p>
      <w:r>
        <w:t>Tudi Slovenci premikamo meje oblikovanja: z rdečo piko nagrajenih 10 slovenskih izdelkov https://t.co/rwMKLM2Tyw</w:t>
      </w:r>
    </w:p>
    <w:p>
      <w:r>
        <w:rPr>
          <w:b/>
          <w:u w:val="single"/>
        </w:rPr>
        <w:t>746262</w:t>
      </w:r>
    </w:p>
    <w:p>
      <w:r>
        <w:t>"sem ponoči en del sanjala o tem, da si dobu želatinast trebuh in sem se lah z roko sprehajala po njem... pomirjujoče "</w:t>
        <w:br/>
        <w:br/>
        <w:t>in poj sem jaz čudn</w:t>
      </w:r>
    </w:p>
    <w:p>
      <w:r>
        <w:rPr>
          <w:b/>
          <w:u w:val="single"/>
        </w:rPr>
        <w:t>746263</w:t>
      </w:r>
    </w:p>
    <w:p>
      <w:r>
        <w:t>Levičarji bodo spet cvilili, kot hijene, samo tako naprej.</w:t>
        <w:br/>
        <w:t>https://t.co/Qw4Es6EiIf</w:t>
      </w:r>
    </w:p>
    <w:p>
      <w:r>
        <w:rPr>
          <w:b/>
          <w:u w:val="single"/>
        </w:rPr>
        <w:t>746264</w:t>
      </w:r>
    </w:p>
    <w:p>
      <w:r>
        <w:t>Ljidske civilne incijative najpomembnejši steber slovenske ustave!</w:t>
        <w:br/>
        <w:br/>
        <w:t>Ko se boste z zadostno odgpovornostjo vse... https://t.co/XDsSJnXZLU</w:t>
      </w:r>
    </w:p>
    <w:p>
      <w:r>
        <w:rPr>
          <w:b/>
          <w:u w:val="single"/>
        </w:rPr>
        <w:t>746265</w:t>
      </w:r>
    </w:p>
    <w:p>
      <w:r>
        <w:t>Merklova obiskala Orbána in podprla njegovo politiko varovanja Evrope https://t.co/0BxfiiVpR5 via @Nova24TV</w:t>
      </w:r>
    </w:p>
    <w:p>
      <w:r>
        <w:rPr>
          <w:b/>
          <w:u w:val="single"/>
        </w:rPr>
        <w:t>746266</w:t>
      </w:r>
    </w:p>
    <w:p>
      <w:r>
        <w:t>Novi obrazi v politiki ne prinašajo napredka naši državi https://t.co/Z5pveJW8Mh via @portal_os</w:t>
      </w:r>
    </w:p>
    <w:p>
      <w:r>
        <w:rPr>
          <w:b/>
          <w:u w:val="single"/>
        </w:rPr>
        <w:t>746267</w:t>
      </w:r>
    </w:p>
    <w:p>
      <w:r>
        <w:t>@errudit o svojih ZK strankah, botrih se pa na POP TV ne ukvarjajo, ampak jim naslednje desetletje nebi zmanjkal materiala.</w:t>
      </w:r>
    </w:p>
    <w:p>
      <w:r>
        <w:rPr>
          <w:b/>
          <w:u w:val="single"/>
        </w:rPr>
        <w:t>746268</w:t>
      </w:r>
    </w:p>
    <w:p>
      <w:r>
        <w:t>Sem se že spraševala, s čim se bo falanga spravila nad SDS. S preiskovalno komisijo, je zonaniral Lukec jecljaje v mikrofon.</w:t>
      </w:r>
    </w:p>
    <w:p>
      <w:r>
        <w:rPr>
          <w:b/>
          <w:u w:val="single"/>
        </w:rPr>
        <w:t>746269</w:t>
      </w:r>
    </w:p>
    <w:p>
      <w:r>
        <w:t>Tole naredi 200+ let nebrzdanega verskega pranja možganov. https://t.co/rriOugayon</w:t>
      </w:r>
    </w:p>
    <w:p>
      <w:r>
        <w:rPr>
          <w:b/>
          <w:u w:val="single"/>
        </w:rPr>
        <w:t>746270</w:t>
      </w:r>
    </w:p>
    <w:p>
      <w:r>
        <w:t>Janšev Padalec: SDS obudila od mrtvih Jelinčiča in se uštela https://t.co/9woOrV40Xv</w:t>
      </w:r>
    </w:p>
    <w:p>
      <w:r>
        <w:rPr>
          <w:b/>
          <w:u w:val="single"/>
        </w:rPr>
        <w:t>746271</w:t>
      </w:r>
    </w:p>
    <w:p>
      <w:r>
        <w:t>Egipt: Mumije so balzamirali še pred faraoni https://t.co/m8Tz6R9nqe https://t.co/77t9dp6dzg</w:t>
      </w:r>
    </w:p>
    <w:p>
      <w:r>
        <w:rPr>
          <w:b/>
          <w:u w:val="single"/>
        </w:rPr>
        <w:t>746272</w:t>
      </w:r>
    </w:p>
    <w:p>
      <w:r>
        <w:t>Izvrševalci stoje in gobcajo, šef pa sedi in se jim reži. https://t.co/Ae8EhIqIOd</w:t>
      </w:r>
    </w:p>
    <w:p>
      <w:r>
        <w:rPr>
          <w:b/>
          <w:u w:val="single"/>
        </w:rPr>
        <w:t>746273</w:t>
      </w:r>
    </w:p>
    <w:p>
      <w:r>
        <w:t>V Pavletovi hiši v Krašnji pri Lukovici v soboto ogled muzejske zbirke in srečanje pevcev ljudskih pesmi http://t.co/v9GcAqHPEm</w:t>
      </w:r>
    </w:p>
    <w:p>
      <w:r>
        <w:rPr>
          <w:b/>
          <w:u w:val="single"/>
        </w:rPr>
        <w:t>746274</w:t>
      </w:r>
    </w:p>
    <w:p>
      <w:r>
        <w:t>Egiptovska policija je po včerajšnjem napadu na turiste blizu piramid v Gizi danes v več operacijah po vsej državi ubila 40 teroristov.</w:t>
      </w:r>
    </w:p>
    <w:p>
      <w:r>
        <w:rPr>
          <w:b/>
          <w:u w:val="single"/>
        </w:rPr>
        <w:t>746275</w:t>
      </w:r>
    </w:p>
    <w:p>
      <w:r>
        <w:t>@1535Priman Verjetno mu je mulc že zrasel čez glavo, zato po sodiščih išče pravico, doma je samo še podplat.</w:t>
      </w:r>
    </w:p>
    <w:p>
      <w:r>
        <w:rPr>
          <w:b/>
          <w:u w:val="single"/>
        </w:rPr>
        <w:t>746276</w:t>
      </w:r>
    </w:p>
    <w:p>
      <w:r>
        <w:t>Kaj so socialisti že podojili in pofukali vse pse?</w:t>
        <w:br/>
        <w:t>Te obrti naj se držijo, to jim gre. edino to znajo.</w:t>
        <w:br/>
        <w:t>Ostalo zadeve naj prepustijo ljudem.</w:t>
      </w:r>
    </w:p>
    <w:p>
      <w:r>
        <w:rPr>
          <w:b/>
          <w:u w:val="single"/>
        </w:rPr>
        <w:t>746277</w:t>
      </w:r>
    </w:p>
    <w:p>
      <w:r>
        <w:t>Slovenski futsalisti so po torkovem remiju v sredo visoko premagali Francijo. https://t.co/eoFKUTD9ev</w:t>
      </w:r>
    </w:p>
    <w:p>
      <w:r>
        <w:rPr>
          <w:b/>
          <w:u w:val="single"/>
        </w:rPr>
        <w:t>746278</w:t>
      </w:r>
    </w:p>
    <w:p>
      <w:r>
        <w:t>@MadSquidd @ZaLajf Na žalost je volilni material izvzet iz zakona in morajo vsem deliti to propagando v nabiralnike.</w:t>
      </w:r>
    </w:p>
    <w:p>
      <w:r>
        <w:rPr>
          <w:b/>
          <w:u w:val="single"/>
        </w:rPr>
        <w:t>746279</w:t>
      </w:r>
    </w:p>
    <w:p>
      <w:r>
        <w:t>@BojanPozar @APivec @facebook A Janša al pa Tonin pa ne bi naredil ene interpelacije zaradi čistih dokazov?  Kaj počne opozicija</w:t>
      </w:r>
    </w:p>
    <w:p>
      <w:r>
        <w:rPr>
          <w:b/>
          <w:u w:val="single"/>
        </w:rPr>
        <w:t>746280</w:t>
      </w:r>
    </w:p>
    <w:p>
      <w:r>
        <w:t>@VidaKocjan mi to vemo, v @StrankaSMC pa nimajo pojma in bluzijo, naredijo pa nič</w:t>
      </w:r>
    </w:p>
    <w:p>
      <w:r>
        <w:rPr>
          <w:b/>
          <w:u w:val="single"/>
        </w:rPr>
        <w:t>746281</w:t>
      </w:r>
    </w:p>
    <w:p>
      <w:r>
        <w:t>Policija opozarja: Previdno s pirotehniko, poškodbe so lahko hude in dolgotrajne - https://t.co/H7JwaUC0rV https://t.co/oOPY0J2AAz</w:t>
      </w:r>
    </w:p>
    <w:p>
      <w:r>
        <w:rPr>
          <w:b/>
          <w:u w:val="single"/>
        </w:rPr>
        <w:t>746282</w:t>
      </w:r>
    </w:p>
    <w:p>
      <w:r>
        <w:t>@MazzoVanKlein To sm samo prpravu k gredo vakumirani v anova se gret za kakih 18h</w:t>
      </w:r>
    </w:p>
    <w:p>
      <w:r>
        <w:rPr>
          <w:b/>
          <w:u w:val="single"/>
        </w:rPr>
        <w:t>746283</w:t>
      </w:r>
    </w:p>
    <w:p>
      <w:r>
        <w:t>@Lena4dva @novax81 @Kriminiblog @AlHarlamov @podkastOBOD Bolje Hajdina kot Podvinci! :P (disklejmer: žlahta v obeh naseljih)</w:t>
      </w:r>
    </w:p>
    <w:p>
      <w:r>
        <w:rPr>
          <w:b/>
          <w:u w:val="single"/>
        </w:rPr>
        <w:t>746284</w:t>
      </w:r>
    </w:p>
    <w:p>
      <w:r>
        <w:t>@AlojzKovsca @JozeBiscak @JJansaSDS v rit lezoče pisarije,nevredne vašega položaja...ali pa ga vi niste vredni</w:t>
      </w:r>
    </w:p>
    <w:p>
      <w:r>
        <w:rPr>
          <w:b/>
          <w:u w:val="single"/>
        </w:rPr>
        <w:t>746285</w:t>
      </w:r>
    </w:p>
    <w:p>
      <w:r>
        <w:t>Granatno jabolko: pod trdo lupino vas čakajo semena čistega zdravja! https://t.co/zv4xEXVrRe https://t.co/5xOS5KxvoN</w:t>
      </w:r>
    </w:p>
    <w:p>
      <w:r>
        <w:rPr>
          <w:b/>
          <w:u w:val="single"/>
        </w:rPr>
        <w:t>746286</w:t>
      </w:r>
    </w:p>
    <w:p>
      <w:r>
        <w:t>STATISTIKA #avg v @ABA_League: Čebular (13 točk), Zimić (5 skokov), Čebular (3,6 podaj), @CeolaClark3 (1,7 u. žog), Zimić (1,1 blokad).</w:t>
      </w:r>
    </w:p>
    <w:p>
      <w:r>
        <w:rPr>
          <w:b/>
          <w:u w:val="single"/>
        </w:rPr>
        <w:t>746287</w:t>
      </w:r>
    </w:p>
    <w:p>
      <w:r>
        <w:t>Radenska ni bila kriva za poškodbe grla https://t.co/WYEAricBGD Od sedaj naprej pijem Rogaško</w:t>
      </w:r>
    </w:p>
    <w:p>
      <w:r>
        <w:rPr>
          <w:b/>
          <w:u w:val="single"/>
        </w:rPr>
        <w:t>746288</w:t>
      </w:r>
    </w:p>
    <w:p>
      <w:r>
        <w:t>@Andershow8 @rgrilec Daleč najboljša opcija je NO, potem DAL, potem CHI, potem KC. Dobre opcije obstajajo.</w:t>
      </w:r>
    </w:p>
    <w:p>
      <w:r>
        <w:rPr>
          <w:b/>
          <w:u w:val="single"/>
        </w:rPr>
        <w:t>746289</w:t>
      </w:r>
    </w:p>
    <w:p>
      <w:r>
        <w:t>@MarjanDvor @MitjaIrsic Komunisti še dandanes pobijajo, ker to opravljajo plemenito, kot pravi Turk, se jim skozi prste gleda!🤮</w:t>
      </w:r>
    </w:p>
    <w:p>
      <w:r>
        <w:rPr>
          <w:b/>
          <w:u w:val="single"/>
        </w:rPr>
        <w:t>746290</w:t>
      </w:r>
    </w:p>
    <w:p>
      <w:r>
        <w:t>Zverniski Handanović najboljši mož milanskega derbija #fuzbal #nogomet #ligaprvakov - http://t.co/hyF423h6xf</w:t>
      </w:r>
    </w:p>
    <w:p>
      <w:r>
        <w:rPr>
          <w:b/>
          <w:u w:val="single"/>
        </w:rPr>
        <w:t>746291</w:t>
      </w:r>
    </w:p>
    <w:p>
      <w:r>
        <w:t>@petra_cj se ne splača preverjat, če ni polno. Mimgrede, javni prevoz od nas, je za realne potrebe študenta čist neuporaben.</w:t>
      </w:r>
    </w:p>
    <w:p>
      <w:r>
        <w:rPr>
          <w:b/>
          <w:u w:val="single"/>
        </w:rPr>
        <w:t>746292</w:t>
      </w:r>
    </w:p>
    <w:p>
      <w:r>
        <w:t>@strankaSDS @JJansaSDS @Nova24TV BRAVO @agortaa  dobro ti gre, seveda tudi g. Janši.Oba odlična.</w:t>
      </w:r>
    </w:p>
    <w:p>
      <w:r>
        <w:rPr>
          <w:b/>
          <w:u w:val="single"/>
        </w:rPr>
        <w:t>746293</w:t>
      </w:r>
    </w:p>
    <w:p>
      <w:r>
        <w:t>Ob 19.30 bo v Cankarjevem domu koncert Modrega abonmaja. Orkester Slovenske filharmonije ter dirigent Nader Abbassi. http://t.co/eONjN9jWFP</w:t>
      </w:r>
    </w:p>
    <w:p>
      <w:r>
        <w:rPr>
          <w:b/>
          <w:u w:val="single"/>
        </w:rPr>
        <w:t>746294</w:t>
      </w:r>
    </w:p>
    <w:p>
      <w:r>
        <w:t>@Senca72 @toplovodar če že mormo vozit po tej gužvi na avtocestah, saj manj dolgočasno 😉</w:t>
      </w:r>
    </w:p>
    <w:p>
      <w:r>
        <w:rPr>
          <w:b/>
          <w:u w:val="single"/>
        </w:rPr>
        <w:t>746295</w:t>
      </w:r>
    </w:p>
    <w:p>
      <w:r>
        <w:t>@BojanPozar @RTV_Slovenija @MiroCerar @sarecmarjan Popravek... depresivni občani</w:t>
      </w:r>
    </w:p>
    <w:p>
      <w:r>
        <w:rPr>
          <w:b/>
          <w:u w:val="single"/>
        </w:rPr>
        <w:t>746296</w:t>
      </w:r>
    </w:p>
    <w:p>
      <w:r>
        <w:t>Pahor: Pariz in Berlin bosta dala spomladi pobudo o drugačni povezavi. Ključno bo, da bo Slovenija zraven. #soočenje</w:t>
      </w:r>
    </w:p>
    <w:p>
      <w:r>
        <w:rPr>
          <w:b/>
          <w:u w:val="single"/>
        </w:rPr>
        <w:t>746297</w:t>
      </w:r>
    </w:p>
    <w:p>
      <w:r>
        <w:t>Mariborski krematorij. Radi pomagamo, ker #mariboristhefuture! https://t.co/fpLavJzdzX</w:t>
      </w:r>
    </w:p>
    <w:p>
      <w:r>
        <w:rPr>
          <w:b/>
          <w:u w:val="single"/>
        </w:rPr>
        <w:t>746298</w:t>
      </w:r>
    </w:p>
    <w:p>
      <w:r>
        <w:t>@karmennovak Mam neki.... Xiaomi Amazfit GTR... Relativno poceni pa super uporabna in lepa ura.</w:t>
      </w:r>
    </w:p>
    <w:p>
      <w:r>
        <w:rPr>
          <w:b/>
          <w:u w:val="single"/>
        </w:rPr>
        <w:t>746299</w:t>
      </w:r>
    </w:p>
    <w:p>
      <w:r>
        <w:t>@magdamekina @_MegWhite_ @Kombinatke Štih je znorel, ker so šle cene energentov navzgor, njegov frižider pa požre skoraj toliko kot on.</w:t>
      </w:r>
    </w:p>
    <w:p>
      <w:r>
        <w:rPr>
          <w:b/>
          <w:u w:val="single"/>
        </w:rPr>
        <w:t>746300</w:t>
      </w:r>
    </w:p>
    <w:p>
      <w:r>
        <w:t>Komarji so odprli sezono lova na ljudi. Danes so me na vrtu napadli pravi krvosesi. #april18</w:t>
      </w:r>
    </w:p>
    <w:p>
      <w:r>
        <w:rPr>
          <w:b/>
          <w:u w:val="single"/>
        </w:rPr>
        <w:t>746301</w:t>
      </w:r>
    </w:p>
    <w:p>
      <w:r>
        <w:t>@R10Vojko @BernardBrscic Osebe brez Ferštandkostna ali idioti. Imajo srečo, da že prvič ne potonejo.</w:t>
      </w:r>
    </w:p>
    <w:p>
      <w:r>
        <w:rPr>
          <w:b/>
          <w:u w:val="single"/>
        </w:rPr>
        <w:t>746302</w:t>
      </w:r>
    </w:p>
    <w:p>
      <w:r>
        <w:t>@PrinasalkaZlata Res je--novinarji jih ne poznajo ali nočejo vedeti #dr CAPUDER</w:t>
      </w:r>
    </w:p>
    <w:p>
      <w:r>
        <w:rPr>
          <w:b/>
          <w:u w:val="single"/>
        </w:rPr>
        <w:t>746303</w:t>
      </w:r>
    </w:p>
    <w:p>
      <w:r>
        <w:t>@symru Prejeli smo zagotovilo (tokrat ditektorice poslovne enote), da bo urejeno.</w:t>
      </w:r>
    </w:p>
    <w:p>
      <w:r>
        <w:rPr>
          <w:b/>
          <w:u w:val="single"/>
        </w:rPr>
        <w:t>746304</w:t>
      </w:r>
    </w:p>
    <w:p>
      <w:r>
        <w:t>Počasi bom res spremljal samo še piknik tekme debeli:suhi pa boj med dvema ognjema do 4.razreda OŠ... #vsegrevmaloro https://t.co/0xa67mg3BV</w:t>
      </w:r>
    </w:p>
    <w:p>
      <w:r>
        <w:rPr>
          <w:b/>
          <w:u w:val="single"/>
        </w:rPr>
        <w:t>746305</w:t>
      </w:r>
    </w:p>
    <w:p>
      <w:r>
        <w:t>Rasto Oderlap: Omejitve obstajajo, dokler ne stopimo na igrišče. https://t.co/G4sKsUViF6 #odbojka #achvolley #ligaprvakov @ACHVolley</w:t>
      </w:r>
    </w:p>
    <w:p>
      <w:r>
        <w:rPr>
          <w:b/>
          <w:u w:val="single"/>
        </w:rPr>
        <w:t>746306</w:t>
      </w:r>
    </w:p>
    <w:p>
      <w:r>
        <w:t>@lukavalas Ubistvu bi blo najboljš, če bi Slovenijo naredil samo bolj prijazno, pa bi blo že pol narejeno!</w:t>
      </w:r>
    </w:p>
    <w:p>
      <w:r>
        <w:rPr>
          <w:b/>
          <w:u w:val="single"/>
        </w:rPr>
        <w:t>746307</w:t>
      </w:r>
    </w:p>
    <w:p>
      <w:r>
        <w:t>@nadkaku @strankaSDS #muhasitnica, v dobrem pomenu...👏👏👏 kar nadaljuj s takšnim "sitnarjenjem"...</w:t>
      </w:r>
    </w:p>
    <w:p>
      <w:r>
        <w:rPr>
          <w:b/>
          <w:u w:val="single"/>
        </w:rPr>
        <w:t>746308</w:t>
      </w:r>
    </w:p>
    <w:p>
      <w:r>
        <w:t>Mljet oktobra, kjer poletja še ni konec.Uf- kako uživajo naši gostje. V petek spet odpelje naš avtobus na... https://t.co/MmBfaTvIfM</w:t>
      </w:r>
    </w:p>
    <w:p>
      <w:r>
        <w:rPr>
          <w:b/>
          <w:u w:val="single"/>
        </w:rPr>
        <w:t>746309</w:t>
      </w:r>
    </w:p>
    <w:p>
      <w:r>
        <w:t>@Tevilevi @danamon1 @ToneMartinjak Prvi pa je v mb umrl oče moje sošolke, ki ga je povozil tank.</w:t>
      </w:r>
    </w:p>
    <w:p>
      <w:r>
        <w:rPr>
          <w:b/>
          <w:u w:val="single"/>
        </w:rPr>
        <w:t>746310</w:t>
      </w:r>
    </w:p>
    <w:p>
      <w:r>
        <w:t>@tomltoml @PlanetTV Resnično mi gre na kozlanje, da @juregodler do nikogar ne čuti kančka spoštovanja, kaj šele pietete do umrlih!</w:t>
      </w:r>
    </w:p>
    <w:p>
      <w:r>
        <w:rPr>
          <w:b/>
          <w:u w:val="single"/>
        </w:rPr>
        <w:t>746311</w:t>
      </w:r>
    </w:p>
    <w:p>
      <w:r>
        <w:t>@777777777Marko @Markodraxler @Matej_Klaric Si pa usran potuhnjen komumunistični potomec tvoje rdečo fašistične zalege..!</w:t>
      </w:r>
    </w:p>
    <w:p>
      <w:r>
        <w:rPr>
          <w:b/>
          <w:u w:val="single"/>
        </w:rPr>
        <w:t>746312</w:t>
      </w:r>
    </w:p>
    <w:p>
      <w:r>
        <w:t>A rogovci pa po novem kar na otroških prireditvah novem kaos zganjajo? Budale.</w:t>
      </w:r>
    </w:p>
    <w:p>
      <w:r>
        <w:rPr>
          <w:b/>
          <w:u w:val="single"/>
        </w:rPr>
        <w:t>746313</w:t>
      </w:r>
    </w:p>
    <w:p>
      <w:r>
        <w:t>Če si profesionalni vohun, pač veš, da se izdaja konča s smrtjo. Če ne veš, si bedak.</w:t>
      </w:r>
    </w:p>
    <w:p>
      <w:r>
        <w:rPr>
          <w:b/>
          <w:u w:val="single"/>
        </w:rPr>
        <w:t>746314</w:t>
      </w:r>
    </w:p>
    <w:p>
      <w:r>
        <w:t>@BanicGregor @pjur11 @MitjaIrsic @luksuz @notaneffigy @JanezStupar @MlRezek "varčevalni ukrepi"</w:t>
      </w:r>
    </w:p>
    <w:p>
      <w:r>
        <w:rPr>
          <w:b/>
          <w:u w:val="single"/>
        </w:rPr>
        <w:t>746315</w:t>
      </w:r>
    </w:p>
    <w:p>
      <w:r>
        <w:t>OFS Vesele šefle s koreografijo Povudn' mož (vodja skupine in avtorica koreografije Romana Žnideršič) https://t.co/aQKl4Z6OSI</w:t>
      </w:r>
    </w:p>
    <w:p>
      <w:r>
        <w:rPr>
          <w:b/>
          <w:u w:val="single"/>
        </w:rPr>
        <w:t>746316</w:t>
      </w:r>
    </w:p>
    <w:p>
      <w:r>
        <w:t>VIDEO: V Franciji je ponorelo vreme: zapadla 20 cm plast toče, ceste sprostili s plugi https://t.co/Nns8bNhKNG</w:t>
      </w:r>
    </w:p>
    <w:p>
      <w:r>
        <w:rPr>
          <w:b/>
          <w:u w:val="single"/>
        </w:rPr>
        <w:t>746317</w:t>
      </w:r>
    </w:p>
    <w:p>
      <w:r>
        <w:t>@FrancBreznikSDS @JJansaSDS @strankaSD @strankaSDS Ko si komunisti spet vzamejo ekskluzivno pravico...</w:t>
      </w:r>
    </w:p>
    <w:p>
      <w:r>
        <w:rPr>
          <w:b/>
          <w:u w:val="single"/>
        </w:rPr>
        <w:t>746318</w:t>
      </w:r>
    </w:p>
    <w:p>
      <w:r>
        <w:t>Vrane bi lahko namesto ljudi z ulic pobirale cigaretne ogorke https://t.co/iX06gos2lT</w:t>
      </w:r>
    </w:p>
    <w:p>
      <w:r>
        <w:rPr>
          <w:b/>
          <w:u w:val="single"/>
        </w:rPr>
        <w:t>746319</w:t>
      </w:r>
    </w:p>
    <w:p>
      <w:r>
        <w:t>@MarkoFratnik Oni ki razbijajo trgovine in kradejo, so racaille (jih sami r.jopiči odmikajo od sebe)</w:t>
      </w:r>
    </w:p>
    <w:p>
      <w:r>
        <w:rPr>
          <w:b/>
          <w:u w:val="single"/>
        </w:rPr>
        <w:t>746320</w:t>
      </w:r>
    </w:p>
    <w:p>
      <w:r>
        <w:t>Kot se zgubim po tem labirintu od Murgel se pa v celemu Stockholmu ne. #masaza #thattimeoftheyearagain</w:t>
      </w:r>
    </w:p>
    <w:p>
      <w:r>
        <w:rPr>
          <w:b/>
          <w:u w:val="single"/>
        </w:rPr>
        <w:t>746321</w:t>
      </w:r>
    </w:p>
    <w:p>
      <w:r>
        <w:t>@Alex4aleksandra @vinkovasle1 @NovaSlovenija Kaj, da ima pikolo dva jajca ? Le za kaj jih rabi ?  Eden je čisto dovolj za NSi !</w:t>
      </w:r>
    </w:p>
    <w:p>
      <w:r>
        <w:rPr>
          <w:b/>
          <w:u w:val="single"/>
        </w:rPr>
        <w:t>746322</w:t>
      </w:r>
    </w:p>
    <w:p>
      <w:r>
        <w:t>@ZofiWitch Haha. Jaz vse kupim online. Se specerijo sem, ko je Leclerc dostavljal na dom...</w:t>
      </w:r>
    </w:p>
    <w:p>
      <w:r>
        <w:rPr>
          <w:b/>
          <w:u w:val="single"/>
        </w:rPr>
        <w:t>746323</w:t>
      </w:r>
    </w:p>
    <w:p>
      <w:r>
        <w:t>@tomltoml Paglavce BK za globalno segrevanje, njim je važno, da je bil petek frej. Koliko bi jih pa tulilo v nedeljo zjutraj.</w:t>
      </w:r>
    </w:p>
    <w:p>
      <w:r>
        <w:rPr>
          <w:b/>
          <w:u w:val="single"/>
        </w:rPr>
        <w:t>746324</w:t>
      </w:r>
    </w:p>
    <w:p>
      <w:r>
        <w:t>@StankaStanka @illegall_blonde @MitjaIrsic lepo da priznaš da res piše idiotizme in hvala za priznanje, da se prav zaradi mene tako potrudi</w:t>
      </w:r>
    </w:p>
    <w:p>
      <w:r>
        <w:rPr>
          <w:b/>
          <w:u w:val="single"/>
        </w:rPr>
        <w:t>746325</w:t>
      </w:r>
    </w:p>
    <w:p>
      <w:r>
        <w:t>@Trkaj a si ziher? k v špeh nč manj ne boli. mišice pa pomenjo premikanje hitrejše, da se ogneš meču.</w:t>
      </w:r>
    </w:p>
    <w:p>
      <w:r>
        <w:rPr>
          <w:b/>
          <w:u w:val="single"/>
        </w:rPr>
        <w:t>746326</w:t>
      </w:r>
    </w:p>
    <w:p>
      <w:r>
        <w:t>Oltar več kot 100 m pod zemljo. https://t.co/DG70FLoZwJ https://t.co/QyGVVnyCdK</w:t>
      </w:r>
    </w:p>
    <w:p>
      <w:r>
        <w:rPr>
          <w:b/>
          <w:u w:val="single"/>
        </w:rPr>
        <w:t>746327</w:t>
      </w:r>
    </w:p>
    <w:p>
      <w:r>
        <w:t>@dratpirsna Zadnjo točko bi lahko nadomestil s še kakšnim kipcem al pa krpico.</w:t>
      </w:r>
    </w:p>
    <w:p>
      <w:r>
        <w:rPr>
          <w:b/>
          <w:u w:val="single"/>
        </w:rPr>
        <w:t>746328</w:t>
      </w:r>
    </w:p>
    <w:p>
      <w:r>
        <w:t>Bolj ko medijem upada naklada, bolj radikalni, bolj žaljivi, bolj lažnivi in bolj amaterski so. #fakenews #hatespeech</w:t>
      </w:r>
    </w:p>
    <w:p>
      <w:r>
        <w:rPr>
          <w:b/>
          <w:u w:val="single"/>
        </w:rPr>
        <w:t>746329</w:t>
      </w:r>
    </w:p>
    <w:p>
      <w:r>
        <w:t>@Leon48303573 @AljosaDragas Soja gre v 90% za futranje prašičev na kitajskem.</w:t>
      </w:r>
    </w:p>
    <w:p>
      <w:r>
        <w:rPr>
          <w:b/>
          <w:u w:val="single"/>
        </w:rPr>
        <w:t>746330</w:t>
      </w:r>
    </w:p>
    <w:p>
      <w:r>
        <w:t>Ura je sedem zjutraj in ne znam se spravit od doma....ma še kdo ključe Domače štacune....al mi še vsaj prej na hitro skuha kavo?</w:t>
        <w:br/>
        <w:t>;)</w:t>
      </w:r>
    </w:p>
    <w:p>
      <w:r>
        <w:rPr>
          <w:b/>
          <w:u w:val="single"/>
        </w:rPr>
        <w:t>746331</w:t>
      </w:r>
    </w:p>
    <w:p>
      <w:r>
        <w:t>Takšne pišejo tisti, ki jim je prioriteta "samo da ni Janša" četudi bodo drek pili @SpletnaMladina https://t.co/q92ldHI6G2</w:t>
      </w:r>
    </w:p>
    <w:p>
      <w:r>
        <w:rPr>
          <w:b/>
          <w:u w:val="single"/>
        </w:rPr>
        <w:t>746332</w:t>
      </w:r>
    </w:p>
    <w:p>
      <w:r>
        <w:t>Včeraj smo prvič cufali na @StukKlub v novem študijskem letu! #foto #cufaj #cufajZAzabavo  https://t.co/OPnZxzKYQK</w:t>
      </w:r>
    </w:p>
    <w:p>
      <w:r>
        <w:rPr>
          <w:b/>
          <w:u w:val="single"/>
        </w:rPr>
        <w:t>746333</w:t>
      </w:r>
    </w:p>
    <w:p>
      <w:r>
        <w:t>@matjaz_jansa ..kar pa ne opravičuje pamfletov,zmazkov in žaljivih primitivnih etiketiranj !?</w:t>
      </w:r>
    </w:p>
    <w:p>
      <w:r>
        <w:rPr>
          <w:b/>
          <w:u w:val="single"/>
        </w:rPr>
        <w:t>746334</w:t>
      </w:r>
    </w:p>
    <w:p>
      <w:r>
        <w:t>Paradajz, najboljša naložba prekaljenega finančnega investitorja https://t.co/bKfPwzlUld</w:t>
      </w:r>
    </w:p>
    <w:p>
      <w:r>
        <w:rPr>
          <w:b/>
          <w:u w:val="single"/>
        </w:rPr>
        <w:t>746335</w:t>
      </w:r>
    </w:p>
    <w:p>
      <w:r>
        <w:t>@petrasovdat To je šele začetek.....na koncu bo to zlati tir. No, za nekatere žepe bo zlat za državljane pa bo samo glavobol.</w:t>
      </w:r>
    </w:p>
    <w:p>
      <w:r>
        <w:rPr>
          <w:b/>
          <w:u w:val="single"/>
        </w:rPr>
        <w:t>746336</w:t>
      </w:r>
    </w:p>
    <w:p>
      <w:r>
        <w:t>A imamo kakšnega bankirja tule? Ob izvršbi na plačo/banka, lahko dvigneš samo minimalna. A ti zaplenijo tudi regres?? #Tnx</w:t>
      </w:r>
    </w:p>
    <w:p>
      <w:r>
        <w:rPr>
          <w:b/>
          <w:u w:val="single"/>
        </w:rPr>
        <w:t>746337</w:t>
      </w:r>
    </w:p>
    <w:p>
      <w:r>
        <w:t>@AnjaKopacMrak , že VČERAJ bi morali ukrepati v primeru velenjskih dečkov, jih vrniti v znano okolje, TAKOJ!potem pa podpreti stare starše?!</w:t>
      </w:r>
    </w:p>
    <w:p>
      <w:r>
        <w:rPr>
          <w:b/>
          <w:u w:val="single"/>
        </w:rPr>
        <w:t>746338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746339</w:t>
      </w:r>
    </w:p>
    <w:p>
      <w:r>
        <w:t>@lucijausaj @vinkovasle1 @JozeBiscak Težko kam "zbežati" dokler smo znotraj sistema.</w:t>
      </w:r>
    </w:p>
    <w:p>
      <w:r>
        <w:rPr>
          <w:b/>
          <w:u w:val="single"/>
        </w:rPr>
        <w:t>746340</w:t>
      </w:r>
    </w:p>
    <w:p>
      <w:r>
        <w:t>Vse to in še več iz naše kuhinje, dobrodošli #obzeleznici #loce #lukapatissier</w:t>
      </w:r>
    </w:p>
    <w:p>
      <w:r>
        <w:rPr>
          <w:b/>
          <w:u w:val="single"/>
        </w:rPr>
        <w:t>746341</w:t>
      </w:r>
    </w:p>
    <w:p>
      <w:r>
        <w:t>@Odbita @Val202 zdaj, ko policija lahko prislušluje teroristom, smo vsi osumljeni...</w:t>
      </w:r>
    </w:p>
    <w:p>
      <w:r>
        <w:rPr>
          <w:b/>
          <w:u w:val="single"/>
        </w:rPr>
        <w:t>746342</w:t>
      </w:r>
    </w:p>
    <w:p>
      <w:r>
        <w:t>@PerkoBenjamin @SafetAlibeg He he posteno, posteno je, da je vas nedolzen? Ce ni po vase, je sojenje neposteno.</w:t>
      </w:r>
    </w:p>
    <w:p>
      <w:r>
        <w:rPr>
          <w:b/>
          <w:u w:val="single"/>
        </w:rPr>
        <w:t>746343</w:t>
      </w:r>
    </w:p>
    <w:p>
      <w:r>
        <w:t>Vsepovsod se naconalno PREBUJA in obenem ZATIRA z starogardnimi sistemi,če ne drugače tudi z besedno in fizično represijo !</w:t>
      </w:r>
    </w:p>
    <w:p>
      <w:r>
        <w:rPr>
          <w:b/>
          <w:u w:val="single"/>
        </w:rPr>
        <w:t>746344</w:t>
      </w:r>
    </w:p>
    <w:p>
      <w:r>
        <w:t>@Centrifuzija Migrantski, glede na barvo... Nič čudnega, da je tak pogrom... Če bi bili iz bele čokolade, bi bilo pol odpuščenega... 😉</w:t>
      </w:r>
    </w:p>
    <w:p>
      <w:r>
        <w:rPr>
          <w:b/>
          <w:u w:val="single"/>
        </w:rPr>
        <w:t>746345</w:t>
      </w:r>
    </w:p>
    <w:p>
      <w:r>
        <w:t>moč zbudi samozavest. nemoč pa zbuja prazne strahove, pred migranti denimo https://t.co/e5Ps4iLjQt</w:t>
      </w:r>
    </w:p>
    <w:p>
      <w:r>
        <w:rPr>
          <w:b/>
          <w:u w:val="single"/>
        </w:rPr>
        <w:t>746346</w:t>
      </w:r>
    </w:p>
    <w:p>
      <w:r>
        <w:t>Slovenski policisti zgroženi: Hrvat je v kombi nagnetel 30 ljudi, celo nosečnico in dojenčka</w:t>
        <w:br/>
        <w:t>https://t.co/7x6VzzCgRE https://t.co/FCuTCrHnoE</w:t>
      </w:r>
    </w:p>
    <w:p>
      <w:r>
        <w:rPr>
          <w:b/>
          <w:u w:val="single"/>
        </w:rPr>
        <w:t>746347</w:t>
      </w:r>
    </w:p>
    <w:p>
      <w:r>
        <w:t>Zaradi toksinov so za najmanj tri tedne zaprli vsa tri slovenska školjčišča https://t.co/tRW7FDFQVs</w:t>
      </w:r>
    </w:p>
    <w:p>
      <w:r>
        <w:rPr>
          <w:b/>
          <w:u w:val="single"/>
        </w:rPr>
        <w:t>746348</w:t>
      </w:r>
    </w:p>
    <w:p>
      <w:r>
        <w:t>@SillyInnerVoice A je bla mejbi @lucijausaj, pol je pa jezno iz inata sparkirala na invalide 😂😂😂</w:t>
      </w:r>
    </w:p>
    <w:p>
      <w:r>
        <w:rPr>
          <w:b/>
          <w:u w:val="single"/>
        </w:rPr>
        <w:t>746349</w:t>
      </w:r>
    </w:p>
    <w:p>
      <w:r>
        <w:t>Slaba stran peke je, da moraš večkrat poskusit, če je že pečeno. #justkidding https://t.co/sk1c1k70hq https://t.co/Pnn79PkrCr</w:t>
      </w:r>
    </w:p>
    <w:p>
      <w:r>
        <w:rPr>
          <w:b/>
          <w:u w:val="single"/>
        </w:rPr>
        <w:t>746350</w:t>
      </w:r>
    </w:p>
    <w:p>
      <w:r>
        <w:t>@alesernecl Upam da bo tudi cuck Shapirota enkrat požrla. Ta je MMG še danes visoko čislan med slovensko online desnico.</w:t>
      </w:r>
    </w:p>
    <w:p>
      <w:r>
        <w:rPr>
          <w:b/>
          <w:u w:val="single"/>
        </w:rPr>
        <w:t>746351</w:t>
      </w:r>
    </w:p>
    <w:p>
      <w:r>
        <w:t>Nedeljska kava Ob železnici. Dobrodošli v  naši družbi. Ekipa Ob železnici#obzeleznici #loce #penzionkracun https://t.co/CdZpqKcsmw</w:t>
      </w:r>
    </w:p>
    <w:p>
      <w:r>
        <w:rPr>
          <w:b/>
          <w:u w:val="single"/>
        </w:rPr>
        <w:t>746352</w:t>
      </w:r>
    </w:p>
    <w:p>
      <w:r>
        <w:t>@IrenaSirena @PerfidiaDonat @vitaminC_si @Agathung Murgeljski trikotnik. Janšati so že vedeli 😂</w:t>
      </w:r>
    </w:p>
    <w:p>
      <w:r>
        <w:rPr>
          <w:b/>
          <w:u w:val="single"/>
        </w:rPr>
        <w:t>746353</w:t>
      </w:r>
    </w:p>
    <w:p>
      <w:r>
        <w:t>@BojanPozar @Jan_Skoberne Eni pač ne poznajo sramote.  Upam da jih bi dohitelo.</w:t>
      </w:r>
    </w:p>
    <w:p>
      <w:r>
        <w:rPr>
          <w:b/>
          <w:u w:val="single"/>
        </w:rPr>
        <w:t>746354</w:t>
      </w:r>
    </w:p>
    <w:p>
      <w:r>
        <w:t>@vonTanzberg @ArtGotar Ja, v našem koncu je ocvirkovka kvašeno testo plus samo mast in ocvirki.</w:t>
      </w:r>
    </w:p>
    <w:p>
      <w:r>
        <w:rPr>
          <w:b/>
          <w:u w:val="single"/>
        </w:rPr>
        <w:t>746355</w:t>
      </w:r>
    </w:p>
    <w:p>
      <w:r>
        <w:t>@Moj_ca Hmmmm ... da podganicama najedam z "Ja, kdo je moj miš, a?" in potlej se oglasi hči: "Jaz??" 🙃🤪</w:t>
      </w:r>
    </w:p>
    <w:p>
      <w:r>
        <w:rPr>
          <w:b/>
          <w:u w:val="single"/>
        </w:rPr>
        <w:t>746356</w:t>
      </w:r>
    </w:p>
    <w:p>
      <w:r>
        <w:t>@volanmotac 2007 letnik je, je bil samo na mikro predelavi, pa elektriko so za samimi seboj porihtali pri EuroGV :)</w:t>
      </w:r>
    </w:p>
    <w:p>
      <w:r>
        <w:rPr>
          <w:b/>
          <w:u w:val="single"/>
        </w:rPr>
        <w:t>746357</w:t>
      </w:r>
    </w:p>
    <w:p>
      <w:r>
        <w:t>Pahor sprejel svojce padlih in ranjenih v vojni za Slovenijo https://t.co/ODuqcPWwZF https://t.co/9bkvp3WUBU</w:t>
      </w:r>
    </w:p>
    <w:p>
      <w:r>
        <w:rPr>
          <w:b/>
          <w:u w:val="single"/>
        </w:rPr>
        <w:t>746358</w:t>
      </w:r>
    </w:p>
    <w:p>
      <w:r>
        <w:t>Trgovci s5 velikodušni: čebulni olupki so cenejši od čebule. Če mate srečo jih celo dobite na čebuli gratis! #postprazničnapokora</w:t>
      </w:r>
    </w:p>
    <w:p>
      <w:r>
        <w:rPr>
          <w:b/>
          <w:u w:val="single"/>
        </w:rPr>
        <w:t>746359</w:t>
      </w:r>
    </w:p>
    <w:p>
      <w:r>
        <w:t>@DominikaSvarc @EnVaitapu @ZigaTurk @nmusar Stalisce VDT ga ne oza, je pac tradicionalna ➡️ Brandenburg v. Ohio razlaga.</w:t>
      </w:r>
    </w:p>
    <w:p>
      <w:r>
        <w:rPr>
          <w:b/>
          <w:u w:val="single"/>
        </w:rPr>
        <w:t>746360</w:t>
      </w:r>
    </w:p>
    <w:p>
      <w:r>
        <w:t>@jozevolf @DC43 ne avtoritete. dvajset let skrbno grajen imidž rahlo nepredvidljivega zmernega čudaka.</w:t>
      </w:r>
    </w:p>
    <w:p>
      <w:r>
        <w:rPr>
          <w:b/>
          <w:u w:val="single"/>
        </w:rPr>
        <w:t>746361</w:t>
      </w:r>
    </w:p>
    <w:p>
      <w:r>
        <w:t>@kalanderq @budameat @podkastOBOD @AlHarlamov @Apparatus_si Izginjajoče pivo ;)</w:t>
      </w:r>
    </w:p>
    <w:p>
      <w:r>
        <w:rPr>
          <w:b/>
          <w:u w:val="single"/>
        </w:rPr>
        <w:t>746362</w:t>
      </w:r>
    </w:p>
    <w:p>
      <w:r>
        <w:t>Pri Der Spiegel se sprašujejo, koliko so nemški varčevalci izgubili zaradi nizkih obresti. https://t.co/OrKzx5o7LV</w:t>
      </w:r>
    </w:p>
    <w:p>
      <w:r>
        <w:rPr>
          <w:b/>
          <w:u w:val="single"/>
        </w:rPr>
        <w:t>746363</w:t>
      </w:r>
    </w:p>
    <w:p>
      <w:r>
        <w:t>Redarji nad neubogljive tudi s telesno silo in plinskim razpršilcem https://t.co/lfj1Tap178</w:t>
      </w:r>
    </w:p>
    <w:p>
      <w:r>
        <w:rPr>
          <w:b/>
          <w:u w:val="single"/>
        </w:rPr>
        <w:t>746364</w:t>
      </w:r>
    </w:p>
    <w:p>
      <w:r>
        <w:t>Ker je še vroče in soparno, še ni poplav tvitov z Melodrom v glavni vlogi #September</w:t>
      </w:r>
    </w:p>
    <w:p>
      <w:r>
        <w:rPr>
          <w:b/>
          <w:u w:val="single"/>
        </w:rPr>
        <w:t>746365</w:t>
      </w:r>
    </w:p>
    <w:p>
      <w:r>
        <w:t>Se še komu iz nekega čudnega razloga trenutno lušta 7days rogljiček? Kot da bi mi nekdo opral možgane...</w:t>
      </w:r>
    </w:p>
    <w:p>
      <w:r>
        <w:rPr>
          <w:b/>
          <w:u w:val="single"/>
        </w:rPr>
        <w:t>746366</w:t>
      </w:r>
    </w:p>
    <w:p>
      <w:r>
        <w:t>@BojanPozar To sicer ni klasična pedofilija, sofi pa v kategorijo nedovoljene izrabe otrok v politicno piarovske namene. Tudi to je zavržno.</w:t>
      </w:r>
    </w:p>
    <w:p>
      <w:r>
        <w:rPr>
          <w:b/>
          <w:u w:val="single"/>
        </w:rPr>
        <w:t>746367</w:t>
      </w:r>
    </w:p>
    <w:p>
      <w:r>
        <w:t>@andrejhoivik Ja mladih je res nekam malo bilo..je samo starejšim še mar za SLO? Mladi pa afne guncajo po restavracijah v BTC_ju.</w:t>
      </w:r>
    </w:p>
    <w:p>
      <w:r>
        <w:rPr>
          <w:b/>
          <w:u w:val="single"/>
        </w:rPr>
        <w:t>746368</w:t>
      </w:r>
    </w:p>
    <w:p>
      <w:r>
        <w:t>In kakšna je povezava med tem skladom Apollo in udbaškimi milijardami, ki jih je pomagal skanalizirati Soroš? https://t.co/uUAZ96kaY3</w:t>
      </w:r>
    </w:p>
    <w:p>
      <w:r>
        <w:rPr>
          <w:b/>
          <w:u w:val="single"/>
        </w:rPr>
        <w:t>746369</w:t>
      </w:r>
    </w:p>
    <w:p>
      <w:r>
        <w:t>@matjasec @SustarsicM Tole futranje je res prisrčno, ampak tega naj ne bi počeli. Divjad naj bo divjad... 😎</w:t>
      </w:r>
    </w:p>
    <w:p>
      <w:r>
        <w:rPr>
          <w:b/>
          <w:u w:val="single"/>
        </w:rPr>
        <w:t>746370</w:t>
      </w:r>
    </w:p>
    <w:p>
      <w:r>
        <w:t>@bmz9453 Gremo :) ! Najstarejsa hci ravno vceraj dopolnila 18, razgledana, pametna, cepljena proti rdeckam in rdeckarjem.</w:t>
      </w:r>
    </w:p>
    <w:p>
      <w:r>
        <w:rPr>
          <w:b/>
          <w:u w:val="single"/>
        </w:rPr>
        <w:t>746371</w:t>
      </w:r>
    </w:p>
    <w:p>
      <w:r>
        <w:t>@RokZorko Ja, ampak to pa že terja mentalni napor in ne prinaša instant doze endorfinov kot parole v parih stavkih, ki potrjujejo predsodke.</w:t>
      </w:r>
    </w:p>
    <w:p>
      <w:r>
        <w:rPr>
          <w:b/>
          <w:u w:val="single"/>
        </w:rPr>
        <w:t>746372</w:t>
      </w:r>
    </w:p>
    <w:p>
      <w:r>
        <w:t>@Fitzroy1985 Ali pa če bi one, ki jih podpirajo, prepričali da namesto bomb začnejo po svetu metat knjige.</w:t>
      </w:r>
    </w:p>
    <w:p>
      <w:r>
        <w:rPr>
          <w:b/>
          <w:u w:val="single"/>
        </w:rPr>
        <w:t>746373</w:t>
      </w:r>
    </w:p>
    <w:p>
      <w:r>
        <w:t>@Anotherconfuse1 Rezulati blagoslovjeni, napisat do konca pa.poslat pa upat da bo zagovor cimpreeej</w:t>
      </w:r>
    </w:p>
    <w:p>
      <w:r>
        <w:rPr>
          <w:b/>
          <w:u w:val="single"/>
        </w:rPr>
        <w:t>746374</w:t>
      </w:r>
    </w:p>
    <w:p>
      <w:r>
        <w:t>Pri mestu Draganicu hrvaški policisti odkrili ileglnege migrante ki svercajo drogo. HRT vijesti. https://t.co/wMoxZwJT8N</w:t>
      </w:r>
    </w:p>
    <w:p>
      <w:r>
        <w:rPr>
          <w:b/>
          <w:u w:val="single"/>
        </w:rPr>
        <w:t>746375</w:t>
      </w:r>
    </w:p>
    <w:p>
      <w:r>
        <w:t>@vinkovasle1 Včasih so take zločinske bandite pokopavali izven "cvingarja" na zunanjo stran!</w:t>
      </w:r>
    </w:p>
    <w:p>
      <w:r>
        <w:rPr>
          <w:b/>
          <w:u w:val="single"/>
        </w:rPr>
        <w:t>746376</w:t>
      </w:r>
    </w:p>
    <w:p>
      <w:r>
        <w:t>Sovražim firbce ... ob avtomobilskih, naravnih in drugih nesrečah. Da pridejo na kraj samo zato, da vidijo in pofotkajo. #mrš</w:t>
      </w:r>
    </w:p>
    <w:p>
      <w:r>
        <w:rPr>
          <w:b/>
          <w:u w:val="single"/>
        </w:rPr>
        <w:t>746377</w:t>
      </w:r>
    </w:p>
    <w:p>
      <w:r>
        <w:t>Ptujski Zgodovinski arhiv vabi danes ob 17h na predstavitev knjige Ptujski meščani do uničujočega požara leta 1684 https://t.co/kF0gUiclrO</w:t>
      </w:r>
    </w:p>
    <w:p>
      <w:r>
        <w:rPr>
          <w:b/>
          <w:u w:val="single"/>
        </w:rPr>
        <w:t>746378</w:t>
      </w:r>
    </w:p>
    <w:p>
      <w:r>
        <w:t>@ZmagoPlemeniti Dobro za Francoze, naši so še vedno zlizani z komunistično vlado in politiko, čakam na spregledanje!</w:t>
      </w:r>
    </w:p>
    <w:p>
      <w:r>
        <w:rPr>
          <w:b/>
          <w:u w:val="single"/>
        </w:rPr>
        <w:t>746379</w:t>
      </w:r>
    </w:p>
    <w:p>
      <w:r>
        <w:t>@Vrtowc @Alex4aleksandra Torej nas komunisti smatrajo enako kot islamisti. #manjvredni?</w:t>
        <w:br/>
        <w:t>Bo pač vojna, pa da jim jebem vse po spisku!</w:t>
      </w:r>
    </w:p>
    <w:p>
      <w:r>
        <w:rPr>
          <w:b/>
          <w:u w:val="single"/>
        </w:rPr>
        <w:t>746380</w:t>
      </w:r>
    </w:p>
    <w:p>
      <w:r>
        <w:t>@AnaOstricki Ker ne vejo, da obstaja možnost, da vklopiš obvestila na postih na fb, ki bi jih rad spremljal. Oz na kratko: ker so butli.</w:t>
      </w:r>
    </w:p>
    <w:p>
      <w:r>
        <w:rPr>
          <w:b/>
          <w:u w:val="single"/>
        </w:rPr>
        <w:t>746381</w:t>
      </w:r>
    </w:p>
    <w:p>
      <w:r>
        <w:t>Kdor bi jima še dal svoj glas na volitvah, naj si raje odgrizne roko! https://t.co/W8Xcs5CkPg</w:t>
      </w:r>
    </w:p>
    <w:p>
      <w:r>
        <w:rPr>
          <w:b/>
          <w:u w:val="single"/>
        </w:rPr>
        <w:t>746382</w:t>
      </w:r>
    </w:p>
    <w:p>
      <w:r>
        <w:t>@monster189 @termie1 Je ze nova nesreca :( po dolenjki lihkar 3 gasilci pa 2 resilca :( cmooon no</w:t>
      </w:r>
    </w:p>
    <w:p>
      <w:r>
        <w:rPr>
          <w:b/>
          <w:u w:val="single"/>
        </w:rPr>
        <w:t>746383</w:t>
      </w:r>
    </w:p>
    <w:p>
      <w:r>
        <w:t>Otročji ljudje verujejo, da jih bo politik rešil. #socializem https://t.co/BFwjApHUol</w:t>
      </w:r>
    </w:p>
    <w:p>
      <w:r>
        <w:rPr>
          <w:b/>
          <w:u w:val="single"/>
        </w:rPr>
        <w:t>746384</w:t>
      </w:r>
    </w:p>
    <w:p>
      <w:r>
        <w:t>Dež gre. Valjda, dajmo meglenke prižgat. Obojne. Ko jebe, če onemu za tabo blešči za popizdit.</w:t>
      </w:r>
    </w:p>
    <w:p>
      <w:r>
        <w:rPr>
          <w:b/>
          <w:u w:val="single"/>
        </w:rPr>
        <w:t>746385</w:t>
      </w:r>
    </w:p>
    <w:p>
      <w:r>
        <w:t>@slovenskipanter Ampak to samo zarad murgelskega škrata, ker brez njega bi nas baje JNA porazila v pičlih treh dneh.</w:t>
      </w:r>
    </w:p>
    <w:p>
      <w:r>
        <w:rPr>
          <w:b/>
          <w:u w:val="single"/>
        </w:rPr>
        <w:t>746386</w:t>
      </w:r>
    </w:p>
    <w:p>
      <w:r>
        <w:t>@polikarbonat @miskasmetiska Je računala na pir, ti pa lop po njej szi zdrevile.</w:t>
        <w:br/>
        <w:t>#Polistrategija</w:t>
      </w:r>
    </w:p>
    <w:p>
      <w:r>
        <w:rPr>
          <w:b/>
          <w:u w:val="single"/>
        </w:rPr>
        <w:t>746387</w:t>
      </w:r>
    </w:p>
    <w:p>
      <w:r>
        <w:t>20191026  VSTALA PRIMORSKA  GODBA CERKNO ŽPZ IRIS VS LIRA  ODKRITJE OBEL... https://t.co/nydxM4lacV via @YouTube</w:t>
      </w:r>
    </w:p>
    <w:p>
      <w:r>
        <w:rPr>
          <w:b/>
          <w:u w:val="single"/>
        </w:rPr>
        <w:t>746388</w:t>
      </w:r>
    </w:p>
    <w:p>
      <w:r>
        <w:t>Kolašinac ima prihodnost v boksu: Wilder pohvalil borilne spretnosti nogometaša. https://t.co/iRY74P04GW #kolasinac #wilder</w:t>
      </w:r>
    </w:p>
    <w:p>
      <w:r>
        <w:rPr>
          <w:b/>
          <w:u w:val="single"/>
        </w:rPr>
        <w:t>746389</w:t>
      </w:r>
    </w:p>
    <w:p>
      <w:r>
        <w:t>Opažen je bil jezdec skiroja s čelado. Zgledal je še zmer bedno, ampak vsaj malo bolj varen je bil. Za razliko od nas ostalih.</w:t>
      </w:r>
    </w:p>
    <w:p>
      <w:r>
        <w:rPr>
          <w:b/>
          <w:u w:val="single"/>
        </w:rPr>
        <w:t>746390</w:t>
      </w:r>
    </w:p>
    <w:p>
      <w:r>
        <w:t>@Janez40 To je zares nespodobno, starsi jih sploh nic ne ucijo, v doli pa tudi ne!</w:t>
        <w:br/>
        <w:t>Katastrofalno</w:t>
      </w:r>
    </w:p>
    <w:p>
      <w:r>
        <w:rPr>
          <w:b/>
          <w:u w:val="single"/>
        </w:rPr>
        <w:t>746391</w:t>
      </w:r>
    </w:p>
    <w:p>
      <w:r>
        <w:t>@petrasovdat @Dnevnik_si @vecer A ni to bilo že parkrat, pa nikoli ni ratalo prav nič...</w:t>
      </w:r>
    </w:p>
    <w:p>
      <w:r>
        <w:rPr>
          <w:b/>
          <w:u w:val="single"/>
        </w:rPr>
        <w:t>746392</w:t>
      </w:r>
    </w:p>
    <w:p>
      <w:r>
        <w:t>@ZigaTurk To, ali pa čudne iskalne nize tipka, da je pod vtisom, da ni rezultatov.</w:t>
      </w:r>
    </w:p>
    <w:p>
      <w:r>
        <w:rPr>
          <w:b/>
          <w:u w:val="single"/>
        </w:rPr>
        <w:t>746393</w:t>
      </w:r>
    </w:p>
    <w:p>
      <w:r>
        <w:t>čeprov levaki pravjo da sem rasist..mogoče sploh nism..ka pa vem... ampak to punco jst dobesedno ljubim :) https://t.co/urttgZfE1m</w:t>
      </w:r>
    </w:p>
    <w:p>
      <w:r>
        <w:rPr>
          <w:b/>
          <w:u w:val="single"/>
        </w:rPr>
        <w:t>746394</w:t>
      </w:r>
    </w:p>
    <w:p>
      <w:r>
        <w:t>Ej @JasaLorencic, ne vem od kod ti ideja, da bi legia razbila gandalfovo mostvo. Zacetek sezone je tako v riti, da adijo :)</w:t>
      </w:r>
    </w:p>
    <w:p>
      <w:r>
        <w:rPr>
          <w:b/>
          <w:u w:val="single"/>
        </w:rPr>
        <w:t>746395</w:t>
      </w:r>
    </w:p>
    <w:p>
      <w:r>
        <w:t>Tale naš največji zet ga pa spet biksa. Bi znal zanetiti še novo intifado. Ampak, kaj hočemo. Kri ni voda.</w:t>
      </w:r>
    </w:p>
    <w:p>
      <w:r>
        <w:rPr>
          <w:b/>
          <w:u w:val="single"/>
        </w:rPr>
        <w:t>746396</w:t>
      </w:r>
    </w:p>
    <w:p>
      <w:r>
        <w:t>Vceraj mi je bivsi ucenec postregel kosilo, danes popisal elektriko. Lepo jih je videt, da jim gre v zivljenju</w:t>
      </w:r>
    </w:p>
    <w:p>
      <w:r>
        <w:rPr>
          <w:b/>
          <w:u w:val="single"/>
        </w:rPr>
        <w:t>746397</w:t>
      </w:r>
    </w:p>
    <w:p>
      <w:r>
        <w:t>@MazzoVanKlein @2pir_a pozabil si na hipokritski.  To mi gre najbolj na jetra.</w:t>
      </w:r>
    </w:p>
    <w:p>
      <w:r>
        <w:rPr>
          <w:b/>
          <w:u w:val="single"/>
        </w:rPr>
        <w:t>746398</w:t>
      </w:r>
    </w:p>
    <w:p>
      <w:r>
        <w:t>Tudi v Siriji so😀🐱 dobri ljudje, ven gredo pa samo dezerterji kriminalci in strahopetci!👎 https://t.co/sNx3SyP1i7</w:t>
      </w:r>
    </w:p>
    <w:p>
      <w:r>
        <w:rPr>
          <w:b/>
          <w:u w:val="single"/>
        </w:rPr>
        <w:t>746399</w:t>
      </w:r>
    </w:p>
    <w:p>
      <w:r>
        <w:t>@Medeja_7 Rusko ali bolgarsko! Obvesca mescane, da zaradi dela naj izklopijo elektr.aparate. 🤔</w:t>
      </w:r>
    </w:p>
    <w:p>
      <w:r>
        <w:rPr>
          <w:b/>
          <w:u w:val="single"/>
        </w:rPr>
        <w:t>746400</w:t>
      </w:r>
    </w:p>
    <w:p>
      <w:r>
        <w:t>Ob nalivih, ki so se v večernih urah začeli pojavljati po Sloveniji, lahko hitro in močneje narastejo manjši vodotoki in hudourniki.</w:t>
      </w:r>
    </w:p>
    <w:p>
      <w:r>
        <w:rPr>
          <w:b/>
          <w:u w:val="single"/>
        </w:rPr>
        <w:t>746401</w:t>
      </w:r>
    </w:p>
    <w:p>
      <w:r>
        <w:t>@MikeDjomba @Opta_Zabar je ampak denar konc mesca jim ne smrdi - ergo "fajti pizda ti materna" in ker ne, bi jih mogl dragonsi</w:t>
      </w:r>
    </w:p>
    <w:p>
      <w:r>
        <w:rPr>
          <w:b/>
          <w:u w:val="single"/>
        </w:rPr>
        <w:t>746402</w:t>
      </w:r>
    </w:p>
    <w:p>
      <w:r>
        <w:t>Musliči že grozijo!!! Ali ni že počasi prišel čas da jim nastavimo ogledalo? Vaške straže, itd... https://t.co/MWgSNZz9g4</w:t>
      </w:r>
    </w:p>
    <w:p>
      <w:r>
        <w:rPr>
          <w:b/>
          <w:u w:val="single"/>
        </w:rPr>
        <w:t>746403</w:t>
      </w:r>
    </w:p>
    <w:p>
      <w:r>
        <w:t>@bmz9453 @cikibucka @SiolNEWS @yronladi Ne samo živijo, celo nam trasirajo pot v "raj"! Banda brez primere na celem svetu! #žal</w:t>
      </w:r>
    </w:p>
    <w:p>
      <w:r>
        <w:rPr>
          <w:b/>
          <w:u w:val="single"/>
        </w:rPr>
        <w:t>746404</w:t>
      </w:r>
    </w:p>
    <w:p>
      <w:r>
        <w:t>@Metod_Berlec Vidim da slovenski nacisti pridno razpecujejo Putinovo propagando.</w:t>
      </w:r>
    </w:p>
    <w:p>
      <w:r>
        <w:rPr>
          <w:b/>
          <w:u w:val="single"/>
        </w:rPr>
        <w:t>746405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746406</w:t>
      </w:r>
    </w:p>
    <w:p>
      <w:r>
        <w:t>@drfilomena Ok, neka semena ... kaj je pa tisto? Kamenje? Zgleda ko tisti prod za med in pod štreko.</w:t>
      </w:r>
    </w:p>
    <w:p>
      <w:r>
        <w:rPr>
          <w:b/>
          <w:u w:val="single"/>
        </w:rPr>
        <w:t>746407</w:t>
      </w:r>
    </w:p>
    <w:p>
      <w:r>
        <w:t>Protibolečinsko olje z regratovimi cvetovi – izjemno preprosto za pripravo! https://t.co/tNDVj8h9Sp https://t.co/dA0eOQ4WRe</w:t>
      </w:r>
    </w:p>
    <w:p>
      <w:r>
        <w:rPr>
          <w:b/>
          <w:u w:val="single"/>
        </w:rPr>
        <w:t>746408</w:t>
      </w:r>
    </w:p>
    <w:p>
      <w:r>
        <w:t>Spreminjati na boljse lahko pricnemo takoj. To je naloga osvescenih ljudi. Gabi Cecinovoc Vogrincic. #jttrs</w:t>
      </w:r>
    </w:p>
    <w:p>
      <w:r>
        <w:rPr>
          <w:b/>
          <w:u w:val="single"/>
        </w:rPr>
        <w:t>746409</w:t>
      </w:r>
    </w:p>
    <w:p>
      <w:r>
        <w:t>@ZanMahnic Nič...null...zero...0</w:t>
        <w:br/>
        <w:t>Zato levičarjem uspeva, normalnim pa ne, ker moramo delat, ko oni štrajkajo</w:t>
      </w:r>
    </w:p>
    <w:p>
      <w:r>
        <w:rPr>
          <w:b/>
          <w:u w:val="single"/>
        </w:rPr>
        <w:t>746410</w:t>
      </w:r>
    </w:p>
    <w:p>
      <w:r>
        <w:t>ISIS z radikalizira migrante in takoj dolocil, kdo izmed njih je v Slo med ww2 in lazi okoli teh.</w:t>
      </w:r>
    </w:p>
    <w:p>
      <w:r>
        <w:rPr>
          <w:b/>
          <w:u w:val="single"/>
        </w:rPr>
        <w:t>746411</w:t>
      </w:r>
    </w:p>
    <w:p>
      <w:r>
        <w:t>@FrancBreznikSDS @DrzavniSvet Franci kaj si tako naiven? Veš, kje je denar je pokvarjeni padalec zraven!</w:t>
      </w:r>
    </w:p>
    <w:p>
      <w:r>
        <w:rPr>
          <w:b/>
          <w:u w:val="single"/>
        </w:rPr>
        <w:t>746412</w:t>
      </w:r>
    </w:p>
    <w:p>
      <w:r>
        <w:t>@Orleanska1 @VladimirVeligor pa nega zdej srat z ludo milo ali bognedaj z ono drugo</w:t>
      </w:r>
    </w:p>
    <w:p>
      <w:r>
        <w:rPr>
          <w:b/>
          <w:u w:val="single"/>
        </w:rPr>
        <w:t>746413</w:t>
      </w:r>
    </w:p>
    <w:p>
      <w:r>
        <w:t>@uporabnastran In recem, pa se oprala sem jo. Racun sem pa itak stran vrgla. 🤦‍♀️</w:t>
      </w:r>
    </w:p>
    <w:p>
      <w:r>
        <w:rPr>
          <w:b/>
          <w:u w:val="single"/>
        </w:rPr>
        <w:t>746414</w:t>
      </w:r>
    </w:p>
    <w:p>
      <w:r>
        <w:t>34 fail-ozofov PRSju zameri izjavo o oboroženem uporu proti morebitnemu ruskemu okupatorju. Oni bi tem že prej prisegli v Stožicah</w:t>
      </w:r>
    </w:p>
    <w:p>
      <w:r>
        <w:rPr>
          <w:b/>
          <w:u w:val="single"/>
        </w:rPr>
        <w:t>746415</w:t>
      </w:r>
    </w:p>
    <w:p>
      <w:r>
        <w:t>@BrankoGrims1 @vinkovasle1 Za kozlat, ne dol past. To bi moral že pred meseci in meseci omenjeni dr.</w:t>
      </w:r>
    </w:p>
    <w:p>
      <w:r>
        <w:rPr>
          <w:b/>
          <w:u w:val="single"/>
        </w:rPr>
        <w:t>746416</w:t>
      </w:r>
    </w:p>
    <w:p>
      <w:r>
        <w:t>@robilesnik @AnkaLesar @MisaVugrinec Najprej te hudo ozmerja potem pa blokira. Smart guy.</w:t>
      </w:r>
    </w:p>
    <w:p>
      <w:r>
        <w:rPr>
          <w:b/>
          <w:u w:val="single"/>
        </w:rPr>
        <w:t>746417</w:t>
      </w:r>
    </w:p>
    <w:p>
      <w:r>
        <w:t xml:space="preserve">Tole bo zanimivo! Pa še @TVInfodrom  piskerček pristavim, da boste lažje počakali. </w:t>
        <w:br/>
        <w:t>https://t.co/EHUYDVUj4A https://t.co/9u73sVxOjn</w:t>
      </w:r>
    </w:p>
    <w:p>
      <w:r>
        <w:rPr>
          <w:b/>
          <w:u w:val="single"/>
        </w:rPr>
        <w:t>746418</w:t>
      </w:r>
    </w:p>
    <w:p>
      <w:r>
        <w:t>@EdoHabe Kako lepo pustijo za sabo ti inženirji, doktorji in jedrski fiziki, @sarecmarjan ni neumen, ko se je ogradil z visoko ograjo ?</w:t>
      </w:r>
    </w:p>
    <w:p>
      <w:r>
        <w:rPr>
          <w:b/>
          <w:u w:val="single"/>
        </w:rPr>
        <w:t>746419</w:t>
      </w:r>
    </w:p>
    <w:p>
      <w:r>
        <w:t>Mikroposojila podjetniškega sklada spet razgrabili že v prvem roku https://t.co/YADx97LneG</w:t>
      </w:r>
    </w:p>
    <w:p>
      <w:r>
        <w:rPr>
          <w:b/>
          <w:u w:val="single"/>
        </w:rPr>
        <w:t>746420</w:t>
      </w:r>
    </w:p>
    <w:p>
      <w:r>
        <w:t>Deset minut sem iskal izvor vonja po zažganem. Mrčes se je cvrl v luči.</w:t>
        <w:br/>
        <w:br/>
        <w:t>Žal tudi zračenje ni pomagalo.</w:t>
      </w:r>
    </w:p>
    <w:p>
      <w:r>
        <w:rPr>
          <w:b/>
          <w:u w:val="single"/>
        </w:rPr>
        <w:t>746421</w:t>
      </w:r>
    </w:p>
    <w:p>
      <w:r>
        <w:t>Pejte na volitve! Samo tako boste preprečili, da se bomo naslednje 4 leta potapljali pod fašistično diktaturo SDS!</w:t>
      </w:r>
    </w:p>
    <w:p>
      <w:r>
        <w:rPr>
          <w:b/>
          <w:u w:val="single"/>
        </w:rPr>
        <w:t>746422</w:t>
      </w:r>
    </w:p>
    <w:p>
      <w:r>
        <w:t>Maturantke in maturantje! Naj bo prvi izpit uspešen in s tem trema premagana. Naj vas veliko znanja in kanček sreče vodi do uspeha!</w:t>
      </w:r>
    </w:p>
    <w:p>
      <w:r>
        <w:rPr>
          <w:b/>
          <w:u w:val="single"/>
        </w:rPr>
        <w:t>746423</w:t>
      </w:r>
    </w:p>
    <w:p>
      <w:r>
        <w:t>Evo ravnokar želel napisati kako je v našem okraju mirno nič ne poka a glej ga zlomka ravnokar pok</w:t>
        <w:br/>
        <w:t>#petardezaretarde</w:t>
      </w:r>
    </w:p>
    <w:p>
      <w:r>
        <w:rPr>
          <w:b/>
          <w:u w:val="single"/>
        </w:rPr>
        <w:t>746424</w:t>
      </w:r>
    </w:p>
    <w:p>
      <w:r>
        <w:t>Res so kreteni. A je zid 7.5 m ali 8.5 m je pa res isti ku..</w:t>
        <w:br/>
        <w:t>Če to niso BUTALE , res ne vem. https://t.co/O5RYVu5Akr</w:t>
      </w:r>
    </w:p>
    <w:p>
      <w:r>
        <w:rPr>
          <w:b/>
          <w:u w:val="single"/>
        </w:rPr>
        <w:t>746425</w:t>
      </w:r>
    </w:p>
    <w:p>
      <w:r>
        <w:t>Ne mores verjet da en clovek ki je naredil kak razred sole v resnici tako razmislja.totalno sfedljano https://t.co/vdCXytSqV6</w:t>
      </w:r>
    </w:p>
    <w:p>
      <w:r>
        <w:rPr>
          <w:b/>
          <w:u w:val="single"/>
        </w:rPr>
        <w:t>746426</w:t>
      </w:r>
    </w:p>
    <w:p>
      <w:r>
        <w:t>@tomazstih Ne razumeš. Pri moških se nikoli ne govori, da bi morali shujšati, biti bolj fit, bolj všečni, ne tako direktni itd.</w:t>
      </w:r>
    </w:p>
    <w:p>
      <w:r>
        <w:rPr>
          <w:b/>
          <w:u w:val="single"/>
        </w:rPr>
        <w:t>746427</w:t>
      </w:r>
    </w:p>
    <w:p>
      <w:r>
        <w:t>če hočmo iz dreka priti... je 1. korak k temu... da si vsi skupaj priznamo da smo v dreku..</w:t>
      </w:r>
    </w:p>
    <w:p>
      <w:r>
        <w:rPr>
          <w:b/>
          <w:u w:val="single"/>
        </w:rPr>
        <w:t>746428</w:t>
      </w:r>
    </w:p>
    <w:p>
      <w:r>
        <w:t>@uros_m mirno izpulis celo gobo. Podgobju se to ne bo poznalo. Hruske tudi ne odrezes .5 cm pod pecljem, da ne bi ranil drevesa.</w:t>
      </w:r>
    </w:p>
    <w:p>
      <w:r>
        <w:rPr>
          <w:b/>
          <w:u w:val="single"/>
        </w:rPr>
        <w:t>746429</w:t>
      </w:r>
    </w:p>
    <w:p>
      <w:r>
        <w:t>Imena UMRLIH 39 otrok: Tvorci ☆OF☆ so jih nagnali v *koncentracijska taborišča*.</w:t>
      </w:r>
    </w:p>
    <w:p>
      <w:r>
        <w:rPr>
          <w:b/>
          <w:u w:val="single"/>
        </w:rPr>
        <w:t>746430</w:t>
      </w:r>
    </w:p>
    <w:p>
      <w:r>
        <w:t>Pozdravljen nov naravni kanabinoid ki so ga našli - THCP.  Zdaj jih je najdenih že več kot 150. https://t.co/cAZ9reuOio</w:t>
      </w:r>
    </w:p>
    <w:p>
      <w:r>
        <w:rPr>
          <w:b/>
          <w:u w:val="single"/>
        </w:rPr>
        <w:t>746431</w:t>
      </w:r>
    </w:p>
    <w:p>
      <w:r>
        <w:t>V parlamentu bo tudi lastnica erotičnega masažnega salona https://t.co/5pgBIpsriL via @SiolNEWS</w:t>
      </w:r>
    </w:p>
    <w:p>
      <w:r>
        <w:rPr>
          <w:b/>
          <w:u w:val="single"/>
        </w:rPr>
        <w:t>746432</w:t>
      </w:r>
    </w:p>
    <w:p>
      <w:r>
        <w:t>Intenzivni temp. list spisan, papirji in izvidi na kupu, zdaj pa gremo pogledat še začasno prebivališče na oddelek :)</w:t>
      </w:r>
    </w:p>
    <w:p>
      <w:r>
        <w:rPr>
          <w:b/>
          <w:u w:val="single"/>
        </w:rPr>
        <w:t>746433</w:t>
      </w:r>
    </w:p>
    <w:p>
      <w:r>
        <w:t>@JasaLorencic Rumeni karton je dobil zaradi nabijanja žoge po sodnikovem žvižgu, prestrogo, a MB pritiski na sodnike delajo svoje. Lp.</w:t>
      </w:r>
    </w:p>
    <w:p>
      <w:r>
        <w:rPr>
          <w:b/>
          <w:u w:val="single"/>
        </w:rPr>
        <w:t>746434</w:t>
      </w:r>
    </w:p>
    <w:p>
      <w:r>
        <w:t>Brst na koncu veje.</w:t>
        <w:br/>
        <w:t>Nov list,</w:t>
        <w:br/>
        <w:t>nov vrh iz njega klije.</w:t>
        <w:br/>
        <w:t>Prešerna moč, ki</w:t>
        <w:br/>
        <w:t>vedno,</w:t>
        <w:br/>
        <w:t>vedno znova,</w:t>
        <w:br/>
        <w:t>v zeleno suknjo</w:t>
        <w:br/>
        <w:t>pusti svet ovije.</w:t>
      </w:r>
    </w:p>
    <w:p>
      <w:r>
        <w:rPr>
          <w:b/>
          <w:u w:val="single"/>
        </w:rPr>
        <w:t>746435</w:t>
      </w:r>
    </w:p>
    <w:p>
      <w:r>
        <w:t>&amp;gt;Telečji zrezki z bučkami, paradižnikom in mocarelo https://t.co/VuAUbAlHgk (via @okusno.je)</w:t>
      </w:r>
    </w:p>
    <w:p>
      <w:r>
        <w:rPr>
          <w:b/>
          <w:u w:val="single"/>
        </w:rPr>
        <w:t>746436</w:t>
      </w:r>
    </w:p>
    <w:p>
      <w:r>
        <w:t>@mropret Svine kapitalisticne! Kdo je naslednji vendor, ki mu nastaviva ogledalo? 😹</w:t>
      </w:r>
    </w:p>
    <w:p>
      <w:r>
        <w:rPr>
          <w:b/>
          <w:u w:val="single"/>
        </w:rPr>
        <w:t>746437</w:t>
      </w:r>
    </w:p>
    <w:p>
      <w:r>
        <w:t>Ko pogled iz avtobusa krnijo le posušene dežne kaplje na šipi :) https://t.co/KRrNiLidg6</w:t>
      </w:r>
    </w:p>
    <w:p>
      <w:r>
        <w:rPr>
          <w:b/>
          <w:u w:val="single"/>
        </w:rPr>
        <w:t>746438</w:t>
      </w:r>
    </w:p>
    <w:p>
      <w:r>
        <w:t>Obvoznica od Bežigrada do cestinske Log je nori clusterfuck. Vsi avtoti so tukaj.</w:t>
      </w:r>
    </w:p>
    <w:p>
      <w:r>
        <w:rPr>
          <w:b/>
          <w:u w:val="single"/>
        </w:rPr>
        <w:t>746439</w:t>
      </w:r>
    </w:p>
    <w:p>
      <w:r>
        <w:t>@Nika_Per Spravi si jih za kasnejse case, ko bos manj ljudomrzna, ceprav ne vem zakaj bi bila.</w:t>
      </w:r>
    </w:p>
    <w:p>
      <w:r>
        <w:rPr>
          <w:b/>
          <w:u w:val="single"/>
        </w:rPr>
        <w:t>746440</w:t>
      </w:r>
    </w:p>
    <w:p>
      <w:r>
        <w:t>24 ur zvecer POPTV sranje in korupcija je znacilna za levake,zmeraj več jih je</w:t>
      </w:r>
    </w:p>
    <w:p>
      <w:r>
        <w:rPr>
          <w:b/>
          <w:u w:val="single"/>
        </w:rPr>
        <w:t>746441</w:t>
      </w:r>
    </w:p>
    <w:p>
      <w:r>
        <w:t>Levičarji nam  nam že skoraj 30 let prodajajo cesarjeva nova oblačila. Žal večina pri nas še vedno ni opazila, da je cesar nag. 😒</w:t>
      </w:r>
    </w:p>
    <w:p>
      <w:r>
        <w:rPr>
          <w:b/>
          <w:u w:val="single"/>
        </w:rPr>
        <w:t>746442</w:t>
      </w:r>
    </w:p>
    <w:p>
      <w:r>
        <w:t>Trenutno masiram pri Mojca Str v Unique Fit Studio v Portorozu, kmalu pa vabljeni k ogledu oddaje Klepet ob... https://t.co/13LP0VV4vG</w:t>
      </w:r>
    </w:p>
    <w:p>
      <w:r>
        <w:rPr>
          <w:b/>
          <w:u w:val="single"/>
        </w:rPr>
        <w:t>746443</w:t>
      </w:r>
    </w:p>
    <w:p>
      <w:r>
        <w:t>@BandelliMarko @DARS_SI kaj se buniš Bandelli, poklič šefico da skupi z Petričem nardite tunel od Ljubljana do Kopra in Gorice 😜😜😜</w:t>
      </w:r>
    </w:p>
    <w:p>
      <w:r>
        <w:rPr>
          <w:b/>
          <w:u w:val="single"/>
        </w:rPr>
        <w:t>746444</w:t>
      </w:r>
    </w:p>
    <w:p>
      <w:r>
        <w:t>@BojanPozar In ta srbski gnoj je sodnik v Sloveniji. Odpustiti iz službe, vzeti državljanstvo in naj se odplazi od koder se je priplazil.</w:t>
      </w:r>
    </w:p>
    <w:p>
      <w:r>
        <w:rPr>
          <w:b/>
          <w:u w:val="single"/>
        </w:rPr>
        <w:t>746445</w:t>
      </w:r>
    </w:p>
    <w:p>
      <w:r>
        <w:t>28.3.2015 ob 17h vabljeni v prostore Društvo mladih Kr.Gora na brezplačno delavnico: "Zabavni prigrizki na hitro"! http://t.co/4Xmu9bbb4G</w:t>
      </w:r>
    </w:p>
    <w:p>
      <w:r>
        <w:rPr>
          <w:b/>
          <w:u w:val="single"/>
        </w:rPr>
        <w:t>746446</w:t>
      </w:r>
    </w:p>
    <w:p>
      <w:r>
        <w:t>Kapitalizem ni v krizi. V krizi je politični sistem. Marko Jaklič #javnatribunatrs</w:t>
      </w:r>
    </w:p>
    <w:p>
      <w:r>
        <w:rPr>
          <w:b/>
          <w:u w:val="single"/>
        </w:rPr>
        <w:t>746447</w:t>
      </w:r>
    </w:p>
    <w:p>
      <w:r>
        <w:t>@RenskeSvetlin @metkav1 Včeraj se je hotel sosed obesiti, strgala se mu je vrv, padel je z višine treh metrov, saj bi se lahko še ubil. 😇</w:t>
      </w:r>
    </w:p>
    <w:p>
      <w:r>
        <w:rPr>
          <w:b/>
          <w:u w:val="single"/>
        </w:rPr>
        <w:t>746448</w:t>
      </w:r>
    </w:p>
    <w:p>
      <w:r>
        <w:t>@gfajdi tako okusen je bil, da skoraj morajo biti zraven, ampak tudi, da so vidne in se jih da izbrskati v trash. 🙂</w:t>
      </w:r>
    </w:p>
    <w:p>
      <w:r>
        <w:rPr>
          <w:b/>
          <w:u w:val="single"/>
        </w:rPr>
        <w:t>746449</w:t>
      </w:r>
    </w:p>
    <w:p>
      <w:r>
        <w:t>@Boiiian @msedej Najemite kakšnega politikantskega inženirja, obramboslovca ali cvetličarja, oni se spoznajo na vse.</w:t>
      </w:r>
    </w:p>
    <w:p>
      <w:r>
        <w:rPr>
          <w:b/>
          <w:u w:val="single"/>
        </w:rPr>
        <w:t>746450</w:t>
      </w:r>
    </w:p>
    <w:p>
      <w:r>
        <w:t>@PSlajnar @domoljub11 Po EU so streljali do 1989 po nalogu CKZK. Po Sloveniji pa še do nedavna.</w:t>
      </w:r>
    </w:p>
    <w:p>
      <w:r>
        <w:rPr>
          <w:b/>
          <w:u w:val="single"/>
        </w:rPr>
        <w:t>746451</w:t>
      </w:r>
    </w:p>
    <w:p>
      <w:r>
        <w:t>@LesarMarko @NeMaramButlov @JJansaSDS na podstrehi je bila ja tvoja žena ki je tam vodila svojo najstarejšo obrt na svetu</w:t>
      </w:r>
    </w:p>
    <w:p>
      <w:r>
        <w:rPr>
          <w:b/>
          <w:u w:val="single"/>
        </w:rPr>
        <w:t>746452</w:t>
      </w:r>
    </w:p>
    <w:p>
      <w:r>
        <w:t>@NIP44258070 @MatevzNovak Elektroavti so prevara. Celokupni okoljski odtis z baterijami mora biti večji kot pri disel motorjih.</w:t>
      </w:r>
    </w:p>
    <w:p>
      <w:r>
        <w:rPr>
          <w:b/>
          <w:u w:val="single"/>
        </w:rPr>
        <w:t>746453</w:t>
      </w:r>
    </w:p>
    <w:p>
      <w:r>
        <w:t>Pogorelec iz NSI pravi , da je treba slepo ubogat pravila in se nič pritoževat , kaj šele kršit.( Zobec)</w:t>
        <w:br/>
        <w:t>25% nas ni hlapcev.</w:t>
      </w:r>
    </w:p>
    <w:p>
      <w:r>
        <w:rPr>
          <w:b/>
          <w:u w:val="single"/>
        </w:rPr>
        <w:t>746454</w:t>
      </w:r>
    </w:p>
    <w:p>
      <w:r>
        <w:t>Smilijo se mi poškodovani policisti, nič krivi :-( #protesti #mbprotest #policija</w:t>
      </w:r>
    </w:p>
    <w:p>
      <w:r>
        <w:rPr>
          <w:b/>
          <w:u w:val="single"/>
        </w:rPr>
        <w:t>746455</w:t>
      </w:r>
    </w:p>
    <w:p>
      <w:r>
        <w:t>@MazzoVanKlein @PStendler @Chuppacadabra @strankalevica Bravo, za to se naj kurci Akrapovic in tu bo tudi folk stopil za njim.</w:t>
      </w:r>
    </w:p>
    <w:p>
      <w:r>
        <w:rPr>
          <w:b/>
          <w:u w:val="single"/>
        </w:rPr>
        <w:t>746456</w:t>
      </w:r>
    </w:p>
    <w:p>
      <w:r>
        <w:t>Bi se vam zdelo smešno, če bi prebrali: Kriminalisti po več letih soglasni, da ni dokazov za tatvnino, samo odsvojitev je bila?</w:t>
      </w:r>
    </w:p>
    <w:p>
      <w:r>
        <w:rPr>
          <w:b/>
          <w:u w:val="single"/>
        </w:rPr>
        <w:t>746457</w:t>
      </w:r>
    </w:p>
    <w:p>
      <w:r>
        <w:t>FOTO:Srce parajoče fotografije trpečih avstralskih živali https://t.co/I52xzO8JiE</w:t>
      </w:r>
    </w:p>
    <w:p>
      <w:r>
        <w:rPr>
          <w:b/>
          <w:u w:val="single"/>
        </w:rPr>
        <w:t>746458</w:t>
      </w:r>
    </w:p>
    <w:p>
      <w:r>
        <w:t>@butalskipolicaj @vmatijevec Glej, specialno za nepismene kot si ti: boljše butasti Bandelli, kot pokvarjeni Janša! Kapiraš zdaj??</w:t>
      </w:r>
    </w:p>
    <w:p>
      <w:r>
        <w:rPr>
          <w:b/>
          <w:u w:val="single"/>
        </w:rPr>
        <w:t>746459</w:t>
      </w:r>
    </w:p>
    <w:p>
      <w:r>
        <w:t>@NovicaMihajlo True, je pa tud res, da je bil tokrat z naskokom blizje od naslednjega fukfehtarja.</w:t>
      </w:r>
    </w:p>
    <w:p>
      <w:r>
        <w:rPr>
          <w:b/>
          <w:u w:val="single"/>
        </w:rPr>
        <w:t>746460</w:t>
      </w:r>
    </w:p>
    <w:p>
      <w:r>
        <w:t xml:space="preserve">Nova manipulacija. </w:t>
        <w:br/>
        <w:t xml:space="preserve">Naslednja faza: Nakažite donacije! </w:t>
        <w:br/>
        <w:t>In ljudje bodo res nakazovali. 🙃 https://t.co/uShLAvVrWF</w:t>
      </w:r>
    </w:p>
    <w:p>
      <w:r>
        <w:rPr>
          <w:b/>
          <w:u w:val="single"/>
        </w:rPr>
        <w:t>746461</w:t>
      </w:r>
    </w:p>
    <w:p>
      <w:r>
        <w:t>@JackssonJoe @FranciKek Od kje tebi ustaštvo???</w:t>
        <w:br/>
        <w:t>Smrt komunizmu, fašizmu in VSEM totalitarizmom.</w:t>
        <w:br/>
        <w:br/>
        <w:t>Vem, ti tega ne moreš izreči.</w:t>
      </w:r>
    </w:p>
    <w:p>
      <w:r>
        <w:rPr>
          <w:b/>
          <w:u w:val="single"/>
        </w:rPr>
        <w:t>746462</w:t>
      </w:r>
    </w:p>
    <w:p>
      <w:r>
        <w:t>@RdeciOblak #normakorosec so zradiral mozag ampak ne ospice ampak cernobilsk oblak</w:t>
      </w:r>
    </w:p>
    <w:p>
      <w:r>
        <w:rPr>
          <w:b/>
          <w:u w:val="single"/>
        </w:rPr>
        <w:t>746463</w:t>
      </w:r>
    </w:p>
    <w:p>
      <w:r>
        <w:t>@Bojana61654450 @spagetyuse Simbolično? Zaračunat vse petkratno, potem pa sterat, od koder so prišli.</w:t>
      </w:r>
    </w:p>
    <w:p>
      <w:r>
        <w:rPr>
          <w:b/>
          <w:u w:val="single"/>
        </w:rPr>
        <w:t>746464</w:t>
      </w:r>
    </w:p>
    <w:p>
      <w:r>
        <w:t>@ZvoneCadez @MilanZver @strankaSDS Že res! Dobro pa bi tudi bilo, da bi mal jebal krvavega Macrona! Glave v pesek!!!</w:t>
      </w:r>
    </w:p>
    <w:p>
      <w:r>
        <w:rPr>
          <w:b/>
          <w:u w:val="single"/>
        </w:rPr>
        <w:t>746465</w:t>
      </w:r>
    </w:p>
    <w:p>
      <w:r>
        <w:t>@JazbarMatjaz @novax81 Prav čutim, da se bo letos še za vahti dalo furat kratke hlače.</w:t>
      </w:r>
    </w:p>
    <w:p>
      <w:r>
        <w:rPr>
          <w:b/>
          <w:u w:val="single"/>
        </w:rPr>
        <w:t>746466</w:t>
      </w:r>
    </w:p>
    <w:p>
      <w:r>
        <w:t>@janez_tomazic 2/2 ravno tako bi midva lahko jokala, ko skladi niso prinesli pričakovanega donosa.</w:t>
      </w:r>
    </w:p>
    <w:p>
      <w:r>
        <w:rPr>
          <w:b/>
          <w:u w:val="single"/>
        </w:rPr>
        <w:t>746467</w:t>
      </w:r>
    </w:p>
    <w:p>
      <w:r>
        <w:t>@MStrtak Moderndorfer si bo kahlo poveznil na glavo in šel na volitve,</w:t>
        <w:br/>
        <w:t>v upanju, da ga ne bomo prepoznali.</w:t>
      </w:r>
    </w:p>
    <w:p>
      <w:r>
        <w:rPr>
          <w:b/>
          <w:u w:val="single"/>
        </w:rPr>
        <w:t>746468</w:t>
      </w:r>
    </w:p>
    <w:p>
      <w:r>
        <w:t>@VaneGosnik Bajsi ima podmornice, ICBM in menda celo atomsko bombo, kaj pa Mirko?</w:t>
      </w:r>
    </w:p>
    <w:p>
      <w:r>
        <w:rPr>
          <w:b/>
          <w:u w:val="single"/>
        </w:rPr>
        <w:t>746469</w:t>
      </w:r>
    </w:p>
    <w:p>
      <w:r>
        <w:t>Dvee velikosti toče. Najprej "grahasta", potem pa še "fižolasta". Zliva pa kot iz kadi.</w:t>
      </w:r>
    </w:p>
    <w:p>
      <w:r>
        <w:rPr>
          <w:b/>
          <w:u w:val="single"/>
        </w:rPr>
        <w:t>746470</w:t>
      </w:r>
    </w:p>
    <w:p>
      <w:r>
        <w:t>Sem najprej v naglici gladko nasedel na lažni Toninov račun. Amater! Se opravičujem :) https://t.co/GD60Nuo9sj</w:t>
      </w:r>
    </w:p>
    <w:p>
      <w:r>
        <w:rPr>
          <w:b/>
          <w:u w:val="single"/>
        </w:rPr>
        <w:t>746471</w:t>
      </w:r>
    </w:p>
    <w:p>
      <w:r>
        <w:t>@IrenaSirena @KatarinaJenko Seveda, mitološki kraj, kjer prebivajo zlobni rdeči palčki :)</w:t>
      </w:r>
    </w:p>
    <w:p>
      <w:r>
        <w:rPr>
          <w:b/>
          <w:u w:val="single"/>
        </w:rPr>
        <w:t>746472</w:t>
      </w:r>
    </w:p>
    <w:p>
      <w:r>
        <w:t>@leaathenatabako ne gre za krivdo, gre za sočutje s trpečimi na katerikoli strani. Takoj po vojni nedvomno niso trpeli nosilci rdeče zvezde.</w:t>
      </w:r>
    </w:p>
    <w:p>
      <w:r>
        <w:rPr>
          <w:b/>
          <w:u w:val="single"/>
        </w:rPr>
        <w:t>746473</w:t>
      </w:r>
    </w:p>
    <w:p>
      <w:r>
        <w:t>Blamaža! Jankovićeva s ponarejeno Louis Vuitton torbico?! | Nova24TV https://t.co/d5ILn7GXxy</w:t>
      </w:r>
    </w:p>
    <w:p>
      <w:r>
        <w:rPr>
          <w:b/>
          <w:u w:val="single"/>
        </w:rPr>
        <w:t>746474</w:t>
      </w:r>
    </w:p>
    <w:p>
      <w:r>
        <w:t>Iz sramote v sramoto, kar se tiče zunanje politike. Načrtno cincanje. #Palestina</w:t>
      </w:r>
    </w:p>
    <w:p>
      <w:r>
        <w:rPr>
          <w:b/>
          <w:u w:val="single"/>
        </w:rPr>
        <w:t>746475</w:t>
      </w:r>
    </w:p>
    <w:p>
      <w:r>
        <w:t>@Miha_Sch @BrankoGrims1 Fejk si kvecjemu ti. Niti svojega pravega imena ne upas napisat. Strahopetec.</w:t>
      </w:r>
    </w:p>
    <w:p>
      <w:r>
        <w:rPr>
          <w:b/>
          <w:u w:val="single"/>
        </w:rPr>
        <w:t>746476</w:t>
      </w:r>
    </w:p>
    <w:p>
      <w:r>
        <w:t>@Matej_Klaric @policija_si Pritepenec, ki ga noben vaščan ne obrajta. To pa useka na psiho...</w:t>
      </w:r>
    </w:p>
    <w:p>
      <w:r>
        <w:rPr>
          <w:b/>
          <w:u w:val="single"/>
        </w:rPr>
        <w:t>746477</w:t>
      </w:r>
    </w:p>
    <w:p>
      <w:r>
        <w:t>Ali ima morda veste, @USEmbassySLO ali ima ZDA kakšen Dream team na zalogi, da še njim pokažemo, kaj je košarka!!!!! #skyisthelimit #mojtim</w:t>
      </w:r>
    </w:p>
    <w:p>
      <w:r>
        <w:rPr>
          <w:b/>
          <w:u w:val="single"/>
        </w:rPr>
        <w:t>746478</w:t>
      </w:r>
    </w:p>
    <w:p>
      <w:r>
        <w:t>@VTrentelj @drVinkoGorenak @PrinasalkaZlata @LjudmilaNovak @vecer @UrosEsih Boljše virus kot vakum v glavi, kot ga imaš ti!</w:t>
      </w:r>
    </w:p>
    <w:p>
      <w:r>
        <w:rPr>
          <w:b/>
          <w:u w:val="single"/>
        </w:rPr>
        <w:t>746479</w:t>
      </w:r>
    </w:p>
    <w:p>
      <w:r>
        <w:t>@stajerecvLJ @VaneGosnik Kaj Cukerberga....ti dusebrizniki s FDVja ti so mrcine.....</w:t>
      </w:r>
    </w:p>
    <w:p>
      <w:r>
        <w:rPr>
          <w:b/>
          <w:u w:val="single"/>
        </w:rPr>
        <w:t>746480</w:t>
      </w:r>
    </w:p>
    <w:p>
      <w:r>
        <w:t>Murskosoboški policisti v akciji za varnost pešcev ugotovili 76 kršitev - https://t.co/H7JwaUC0rV https://t.co/Vizw2iKQ5U</w:t>
      </w:r>
    </w:p>
    <w:p>
      <w:r>
        <w:rPr>
          <w:b/>
          <w:u w:val="single"/>
        </w:rPr>
        <w:t>746481</w:t>
      </w:r>
    </w:p>
    <w:p>
      <w:r>
        <w:t>@p_palsonia Ne vem, kako si pa naši nebesa predstavljajo. Kot dolgcajt najbrž.</w:t>
      </w:r>
    </w:p>
    <w:p>
      <w:r>
        <w:rPr>
          <w:b/>
          <w:u w:val="single"/>
        </w:rPr>
        <w:t>746482</w:t>
      </w:r>
    </w:p>
    <w:p>
      <w:r>
        <w:t>@barjanski @grunf72 @multikultivator Čisto pravi! Prej in potem ni šel več nihče. Jedva žive glave izvlekli, norci!</w:t>
      </w:r>
    </w:p>
    <w:p>
      <w:r>
        <w:rPr>
          <w:b/>
          <w:u w:val="single"/>
        </w:rPr>
        <w:t>746483</w:t>
      </w:r>
    </w:p>
    <w:p>
      <w:r>
        <w:t>@Nova24TV Še en dokaz da so parlamentarci za predsednika postavili fašista...</w:t>
      </w:r>
    </w:p>
    <w:p>
      <w:r>
        <w:rPr>
          <w:b/>
          <w:u w:val="single"/>
        </w:rPr>
        <w:t>746484</w:t>
      </w:r>
    </w:p>
    <w:p>
      <w:r>
        <w:t>Marko @crnkovic: @BorutPahor bo moral ubiti Kučana. Očeta vseh stricev iz ozadja. In predsednikov. https://t.co/bQ9uoV21Wd</w:t>
      </w:r>
    </w:p>
    <w:p>
      <w:r>
        <w:rPr>
          <w:b/>
          <w:u w:val="single"/>
        </w:rPr>
        <w:t>746485</w:t>
      </w:r>
    </w:p>
    <w:p>
      <w:r>
        <w:t>Piščančja nabodala z nektarinami in pekočo omako https://t.co/EiMHq0g7go https://t.co/tpWsFG8SA6</w:t>
      </w:r>
    </w:p>
    <w:p>
      <w:r>
        <w:rPr>
          <w:b/>
          <w:u w:val="single"/>
        </w:rPr>
        <w:t>746486</w:t>
      </w:r>
    </w:p>
    <w:p>
      <w:r>
        <w:t>@LahovnikMatej Obvezno izločitev borčevskih pokojnin iz pokojninske blagajne</w:t>
        <w:br/>
        <w:t>Metuzaleme iz upravnega odbora ZPIZ nagnati</w:t>
      </w:r>
    </w:p>
    <w:p>
      <w:r>
        <w:rPr>
          <w:b/>
          <w:u w:val="single"/>
        </w:rPr>
        <w:t>746487</w:t>
      </w:r>
    </w:p>
    <w:p>
      <w:r>
        <w:t>@MazzoVanKlein @TjasaZavrh @SimGraj Aja, na tem nivoju so že? No, lepo župco so si skuhali.</w:t>
      </w:r>
    </w:p>
    <w:p>
      <w:r>
        <w:rPr>
          <w:b/>
          <w:u w:val="single"/>
        </w:rPr>
        <w:t>746488</w:t>
      </w:r>
    </w:p>
    <w:p>
      <w:r>
        <w:t>Požar-Mahničeva formula: onemogočimo priseljence, posvojence, nadarjene, uspešne, pametne, izobražene. https://t.co/pVoRcM7dmV</w:t>
      </w:r>
    </w:p>
    <w:p>
      <w:r>
        <w:rPr>
          <w:b/>
          <w:u w:val="single"/>
        </w:rPr>
        <w:t>746489</w:t>
      </w:r>
    </w:p>
    <w:p>
      <w:r>
        <w:t>@alesnograsek @tfajon @EP_Slovenija Vajgl ma poln bankomat pa ne rabi več Faferonka pa še mora malo nakladat..!</w:t>
      </w:r>
    </w:p>
    <w:p>
      <w:r>
        <w:rPr>
          <w:b/>
          <w:u w:val="single"/>
        </w:rPr>
        <w:t>746490</w:t>
      </w:r>
    </w:p>
    <w:p>
      <w:r>
        <w:t>@aleshojs @petra_jansa Lahko se gre afne guncat, ko ga nihče ne vpraša po dokazu od kod, kam in komu je šlo 9 mio €! 🤑🤑🤑🤑🤑</w:t>
      </w:r>
    </w:p>
    <w:p>
      <w:r>
        <w:rPr>
          <w:b/>
          <w:u w:val="single"/>
        </w:rPr>
        <w:t>746491</w:t>
      </w:r>
    </w:p>
    <w:p>
      <w:r>
        <w:t>@Libertardec Kdo neki. Desničarji in njihove fake TV in časopisi. Vedno lažejo in manipulirajo z svojimi mozganopranimi ovčicami.</w:t>
      </w:r>
    </w:p>
    <w:p>
      <w:r>
        <w:rPr>
          <w:b/>
          <w:u w:val="single"/>
        </w:rPr>
        <w:t>746492</w:t>
      </w:r>
    </w:p>
    <w:p>
      <w:r>
        <w:t>@MarkoSket haha..Trumpov prijatelj...ta mlad princ je še tistga milijarderja aretiral ki financira vse te zahodne medije...hahaha</w:t>
      </w:r>
    </w:p>
    <w:p>
      <w:r>
        <w:rPr>
          <w:b/>
          <w:u w:val="single"/>
        </w:rPr>
        <w:t>746493</w:t>
      </w:r>
    </w:p>
    <w:p>
      <w:r>
        <w:t>Olimpija po novem (katastrofalnem) porazu še bližje izpadu iz regionalne košarkarske lige https://t.co/vT7yfcxpIg #kzs</w:t>
      </w:r>
    </w:p>
    <w:p>
      <w:r>
        <w:rPr>
          <w:b/>
          <w:u w:val="single"/>
        </w:rPr>
        <w:t>746494</w:t>
      </w:r>
    </w:p>
    <w:p>
      <w:r>
        <w:t>O jedilni bučki čajoti (gladki in bodičasti) in sadikah. V prodaji...... https://t.co/0kssnR5OUx</w:t>
      </w:r>
    </w:p>
    <w:p>
      <w:r>
        <w:rPr>
          <w:b/>
          <w:u w:val="single"/>
        </w:rPr>
        <w:t>746495</w:t>
      </w:r>
    </w:p>
    <w:p>
      <w:r>
        <w:t>Novakova proti Janši..ritka se njej trese..da ne-bi postala Pukšič in morda naredila posel stoletja med Slovenci v Čilu in Argentini..</w:t>
      </w:r>
    </w:p>
    <w:p>
      <w:r>
        <w:rPr>
          <w:b/>
          <w:u w:val="single"/>
        </w:rPr>
        <w:t>746496</w:t>
      </w:r>
    </w:p>
    <w:p>
      <w:r>
        <w:t>Odgovori, ki jih zahtevajmo od prodajalca nepremičnine https://t.co/S600O6DlF8</w:t>
      </w:r>
    </w:p>
    <w:p>
      <w:r>
        <w:rPr>
          <w:b/>
          <w:u w:val="single"/>
        </w:rPr>
        <w:t>746497</w:t>
      </w:r>
    </w:p>
    <w:p>
      <w:r>
        <w:t>@lbna69 @vinkovasle1 Potrebna je večja kubatura...turbo polnilnik ni dovolj...</w:t>
      </w:r>
    </w:p>
    <w:p>
      <w:r>
        <w:rPr>
          <w:b/>
          <w:u w:val="single"/>
        </w:rPr>
        <w:t>746498</w:t>
      </w:r>
    </w:p>
    <w:p>
      <w:r>
        <w:t>@KajzerFranc No ce so pa tolk neumni da si ne znajo znizat se pred tem jim pa ni pomoci. Zal.</w:t>
      </w:r>
    </w:p>
    <w:p>
      <w:r>
        <w:rPr>
          <w:b/>
          <w:u w:val="single"/>
        </w:rPr>
        <w:t>746499</w:t>
      </w:r>
    </w:p>
    <w:p>
      <w:r>
        <w:t>@KovacRebeka @EPameten @AlojzKovsca Rebeka, JJ res obljublja neumnosti, zato ga ne volim. Pa še plačevanje s forinti mi je bedno.</w:t>
      </w:r>
    </w:p>
    <w:p>
      <w:r>
        <w:rPr>
          <w:b/>
          <w:u w:val="single"/>
        </w:rPr>
        <w:t>746500</w:t>
      </w:r>
    </w:p>
    <w:p>
      <w:r>
        <w:t>@nejkom Čudoviti so! In očitno se jih da tudi zdresirati, da se tako postavijo za fotografiranje 😉</w:t>
      </w:r>
    </w:p>
    <w:p>
      <w:r>
        <w:rPr>
          <w:b/>
          <w:u w:val="single"/>
        </w:rPr>
        <w:t>746501</w:t>
      </w:r>
    </w:p>
    <w:p>
      <w:r>
        <w:t>@T_Tinca @kizidor slovenci po treh pirih jih preglasijo...se sredi #legoland kampa se naredi #SLO stala</w:t>
      </w:r>
    </w:p>
    <w:p>
      <w:r>
        <w:rPr>
          <w:b/>
          <w:u w:val="single"/>
        </w:rPr>
        <w:t>746502</w:t>
      </w:r>
    </w:p>
    <w:p>
      <w:r>
        <w:t>Odin proti Alahu: Bo nordijski bog premagal islamskega v boju proti kulturi posilstev? https://t.co/hrpgfhFSVq via @Nova24TV</w:t>
      </w:r>
    </w:p>
    <w:p>
      <w:r>
        <w:rPr>
          <w:b/>
          <w:u w:val="single"/>
        </w:rPr>
        <w:t>746503</w:t>
      </w:r>
    </w:p>
    <w:p>
      <w:r>
        <w:t>@lovos31 Ja, vi ste mozganski trust. Prvi ste ugotovil, da sta Zemljaric in JJ bf.</w:t>
      </w:r>
    </w:p>
    <w:p>
      <w:r>
        <w:rPr>
          <w:b/>
          <w:u w:val="single"/>
        </w:rPr>
        <w:t>746504</w:t>
      </w:r>
    </w:p>
    <w:p>
      <w:r>
        <w:t>Spectre in Meltdown zakrpana na ravni operacijskih sistemov https://t.co/dYiH3NabaI</w:t>
      </w:r>
    </w:p>
    <w:p>
      <w:r>
        <w:rPr>
          <w:b/>
          <w:u w:val="single"/>
        </w:rPr>
        <w:t>746505</w:t>
      </w:r>
    </w:p>
    <w:p>
      <w:r>
        <w:t>@tomltoml Izzvizgajo jo vsepovsod kam pride !!! Celo butl babji pravi ,da bi danes enako storila kot 2015 !!! Idiotizem ta komunizem ...</w:t>
      </w:r>
    </w:p>
    <w:p>
      <w:r>
        <w:rPr>
          <w:b/>
          <w:u w:val="single"/>
        </w:rPr>
        <w:t>746506</w:t>
      </w:r>
    </w:p>
    <w:p>
      <w:r>
        <w:t>Novi bankovci za 100 ameriških dolarjev imajo tako dobre zaščite, da jih niti uradna tiskarna ne uspe natisniti. http://bit.ly/ih3QZN</w:t>
      </w:r>
    </w:p>
    <w:p>
      <w:r>
        <w:rPr>
          <w:b/>
          <w:u w:val="single"/>
        </w:rPr>
        <w:t>746507</w:t>
      </w:r>
    </w:p>
    <w:p>
      <w:r>
        <w:t>Takšnega pravosodja, kot se kaže v primeru Jankovič država res ne potrebuje. Občutek imam, da je največji kriminalec v državi pravosodje.</w:t>
      </w:r>
    </w:p>
    <w:p>
      <w:r>
        <w:rPr>
          <w:b/>
          <w:u w:val="single"/>
        </w:rPr>
        <w:t>746508</w:t>
      </w:r>
    </w:p>
    <w:p>
      <w:r>
        <w:t>To, da so po svetovnih medijih zaokrožile slike štajerskih vardistov, je sramota za Slovenijo. Zaradi njihovega izgleda.</w:t>
      </w:r>
    </w:p>
    <w:p>
      <w:r>
        <w:rPr>
          <w:b/>
          <w:u w:val="single"/>
        </w:rPr>
        <w:t>746509</w:t>
      </w:r>
    </w:p>
    <w:p>
      <w:r>
        <w:t>@jelka_godec Vedno bolj super se ji zdi to izpostavljanje samo sebe. Jaz ne dam, pa jaz dam  ... Mi pa tako nehvaležni.</w:t>
      </w:r>
    </w:p>
    <w:p>
      <w:r>
        <w:rPr>
          <w:b/>
          <w:u w:val="single"/>
        </w:rPr>
        <w:t>746510</w:t>
      </w:r>
    </w:p>
    <w:p>
      <w:r>
        <w:t>@ModernaKmetica @Svindalgrl A si jo poslala k okulistu? Kje je našla Žagrco-rdečelaso? Farbnblint očitno.</w:t>
      </w:r>
    </w:p>
    <w:p>
      <w:r>
        <w:rPr>
          <w:b/>
          <w:u w:val="single"/>
        </w:rPr>
        <w:t>746511</w:t>
      </w:r>
    </w:p>
    <w:p>
      <w:r>
        <w:t>Prihodnost je tu! Z njo pa tudi pametne zapestnice - https://t.co/vewKAHNoBz</w:t>
      </w:r>
    </w:p>
    <w:p>
      <w:r>
        <w:rPr>
          <w:b/>
          <w:u w:val="single"/>
        </w:rPr>
        <w:t>746512</w:t>
      </w:r>
    </w:p>
    <w:p>
      <w:r>
        <w:t>Slovenci si vojne ne moremo privoščiti. Nekdo bi sigurno šel sovražniku drugega zašpecat, ker je tank narobe parkiral.</w:t>
      </w:r>
    </w:p>
    <w:p>
      <w:r>
        <w:rPr>
          <w:b/>
          <w:u w:val="single"/>
        </w:rPr>
        <w:t>746513</w:t>
      </w:r>
    </w:p>
    <w:p>
      <w:r>
        <w:t>@2xtangocharlie @Korljan Sem šel ponovno pogledat lastne fotke. SO Višarje, samo tisti svetilnik na vrhu je fotošopiran.</w:t>
      </w:r>
    </w:p>
    <w:p>
      <w:r>
        <w:rPr>
          <w:b/>
          <w:u w:val="single"/>
        </w:rPr>
        <w:t>746514</w:t>
      </w:r>
    </w:p>
    <w:p>
      <w:r>
        <w:t>@AnaOstricki Sm pa vidla v enih hotelih (v VB) v kopalnicah "normalne" vticnice ... Za brivske aparate ...</w:t>
      </w:r>
    </w:p>
    <w:p>
      <w:r>
        <w:rPr>
          <w:b/>
          <w:u w:val="single"/>
        </w:rPr>
        <w:t>746515</w:t>
      </w:r>
    </w:p>
    <w:p>
      <w:r>
        <w:t>ČE bo po tej sramoti šmarnogorec še selektor, potem raje prepovejmo nogomet v Slo.</w:t>
      </w:r>
    </w:p>
    <w:p>
      <w:r>
        <w:rPr>
          <w:b/>
          <w:u w:val="single"/>
        </w:rPr>
        <w:t>746516</w:t>
      </w:r>
    </w:p>
    <w:p>
      <w:r>
        <w:t>@1535Priman @KARANTANEC Tisti, ki nimamo traktorja lahko sirimo to in podobne informacije. Deluje kot traktor z gosenicami.</w:t>
        <w:br/>
        <w:t>Sm</w:t>
      </w:r>
    </w:p>
    <w:p>
      <w:r>
        <w:rPr>
          <w:b/>
          <w:u w:val="single"/>
        </w:rPr>
        <w:t>746517</w:t>
      </w:r>
    </w:p>
    <w:p>
      <w:r>
        <w:t xml:space="preserve">Kateri idiot bi investiral 2 mdr, da bi dvignil vrednost svojega podjetja iz ½ mdr na 1 mdr ? Ve se. #2tir </w:t>
        <w:br/>
        <w:t>https://t.co/wk0RQXa0ez</w:t>
      </w:r>
    </w:p>
    <w:p>
      <w:r>
        <w:rPr>
          <w:b/>
          <w:u w:val="single"/>
        </w:rPr>
        <w:t>746518</w:t>
      </w:r>
    </w:p>
    <w:p>
      <w:r>
        <w:t>@JakaDolinar2 @BojanPozar Kristalna noč bi morala biti zgodovinsko učilo, kam takšne reči privedejo.</w:t>
      </w:r>
    </w:p>
    <w:p>
      <w:r>
        <w:rPr>
          <w:b/>
          <w:u w:val="single"/>
        </w:rPr>
        <w:t>746519</w:t>
      </w:r>
    </w:p>
    <w:p>
      <w:r>
        <w:t xml:space="preserve">Kocine pokonc. Cmok v grlu. Čebula se reže. </w:t>
        <w:br/>
        <w:t>KraL!!!! Upam da mu jih zdravje da še 500! https://t.co/gafqAWrSD0</w:t>
      </w:r>
    </w:p>
    <w:p>
      <w:r>
        <w:rPr>
          <w:b/>
          <w:u w:val="single"/>
        </w:rPr>
        <w:t>746520</w:t>
      </w:r>
    </w:p>
    <w:p>
      <w:r>
        <w:t>Če se kdaj počutiš neumnega, se spomni, da še danes nekateri verjamejo v boljševike in njihov lažen boj. https://t.co/lu23O7Fj0I</w:t>
      </w:r>
    </w:p>
    <w:p>
      <w:r>
        <w:rPr>
          <w:b/>
          <w:u w:val="single"/>
        </w:rPr>
        <w:t>746521</w:t>
      </w:r>
    </w:p>
    <w:p>
      <w:r>
        <w:t>@CrtSeusek Tam/tam. Najslabše se je pri tem razmerju in maščobah odrezal piščanec futran s koruzo. Je imel pa naj okus. 🤨</w:t>
      </w:r>
    </w:p>
    <w:p>
      <w:r>
        <w:rPr>
          <w:b/>
          <w:u w:val="single"/>
        </w:rPr>
        <w:t>746522</w:t>
      </w:r>
    </w:p>
    <w:p>
      <w:r>
        <w:t>SLO ima 2. najnižjo razliko med plačami NA SVETU. Pretirana egalitarnost meče sposobne ven, dobro jutro ga. Angelca. https://t.co/Jd7Xk7k8Y6</w:t>
      </w:r>
    </w:p>
    <w:p>
      <w:r>
        <w:rPr>
          <w:b/>
          <w:u w:val="single"/>
        </w:rPr>
        <w:t>746523</w:t>
      </w:r>
    </w:p>
    <w:p>
      <w:r>
        <w:t>@NinaPetri4 @Mauhlerca @AnaOstricki Jaz sem hotel zapornice pred progo spuščat. Potem pa lokomotive vozit. Tiste na paro.</w:t>
      </w:r>
    </w:p>
    <w:p>
      <w:r>
        <w:rPr>
          <w:b/>
          <w:u w:val="single"/>
        </w:rPr>
        <w:t>746524</w:t>
      </w:r>
    </w:p>
    <w:p>
      <w:r>
        <w:t>Stanovanje obsega kuhinjsko nišo, sobo z izhodom na balkon, predprostor, kopalnico z WC-jem, shrambo &amp;gt;&amp;gt; http://t.co/3bzacrvwPh #nepremičnine</w:t>
      </w:r>
    </w:p>
    <w:p>
      <w:r>
        <w:rPr>
          <w:b/>
          <w:u w:val="single"/>
        </w:rPr>
        <w:t>746525</w:t>
      </w:r>
    </w:p>
    <w:p>
      <w:r>
        <w:t>Novinarji bi morali kandidate za župane vprašati, ali se strinjajo z vzpostavitvijo azilnih domov za ilegalne migrante v svoji občini.</w:t>
      </w:r>
    </w:p>
    <w:p>
      <w:r>
        <w:rPr>
          <w:b/>
          <w:u w:val="single"/>
        </w:rPr>
        <w:t>746526</w:t>
      </w:r>
    </w:p>
    <w:p>
      <w:r>
        <w:t>@Bodem43 Ful je bla zgleda gužva na igrišču..konj,tele,hepan pa še kreten...svaka čast da sta uspela sploh špilat 😂</w:t>
      </w:r>
    </w:p>
    <w:p>
      <w:r>
        <w:rPr>
          <w:b/>
          <w:u w:val="single"/>
        </w:rPr>
        <w:t>746527</w:t>
      </w:r>
    </w:p>
    <w:p>
      <w:r>
        <w:t>Šp. "kralj"  grozi Kataloncem, kot je nam beograd in zdi se, da balkanske, kot španske finte niso vredne niti ene šiptarske kepice sladoleda</w:t>
      </w:r>
    </w:p>
    <w:p>
      <w:r>
        <w:rPr>
          <w:b/>
          <w:u w:val="single"/>
        </w:rPr>
        <w:t>746528</w:t>
      </w:r>
    </w:p>
    <w:p>
      <w:r>
        <w:t>Šiška ste zagamanci čist narobe razumeli. Postroj je bil umetniška inštalacija. Performance art #butli !!!</w:t>
      </w:r>
    </w:p>
    <w:p>
      <w:r>
        <w:rPr>
          <w:b/>
          <w:u w:val="single"/>
        </w:rPr>
        <w:t>746529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746530</w:t>
      </w:r>
    </w:p>
    <w:p>
      <w:r>
        <w:t>@CedilnikRobi Jp, res je... vsak #betamoški, ki naivno verjame, da je za fasado mejkapa še vedno privlačna ženska.</w:t>
      </w:r>
    </w:p>
    <w:p>
      <w:r>
        <w:rPr>
          <w:b/>
          <w:u w:val="single"/>
        </w:rPr>
        <w:t>746531</w:t>
      </w:r>
    </w:p>
    <w:p>
      <w:r>
        <w:t>@Max970 @RevijaReporter @RevijaReporter je postala komunistično trobilo, zato ga niti na spletu ne prebiram več.</w:t>
      </w:r>
    </w:p>
    <w:p>
      <w:r>
        <w:rPr>
          <w:b/>
          <w:u w:val="single"/>
        </w:rPr>
        <w:t>746532</w:t>
      </w:r>
    </w:p>
    <w:p>
      <w:r>
        <w:t>@urssa_m Jaz z aktivirano funkcijo autocorrect take nebuloze tipkam na telefon, da mi je včasih kar škoda popravljati. 🤪</w:t>
      </w:r>
    </w:p>
    <w:p>
      <w:r>
        <w:rPr>
          <w:b/>
          <w:u w:val="single"/>
        </w:rPr>
        <w:t>746533</w:t>
      </w:r>
    </w:p>
    <w:p>
      <w:r>
        <w:t>@stanka_d Super, vsi zapiti retardi na sociali na enem mestu, to bo še veselo, ehh, zavaljenemu pujsu "migrantu" holesterol res škodi😋😎</w:t>
      </w:r>
    </w:p>
    <w:p>
      <w:r>
        <w:rPr>
          <w:b/>
          <w:u w:val="single"/>
        </w:rPr>
        <w:t>746534</w:t>
      </w:r>
    </w:p>
    <w:p>
      <w:r>
        <w:t>Naj jim dajo še socialno stanovanje, podporo in medaljo za humanost. Borci IS sovražijo zahodne vrednote. Zelo. https://t.co/wFcuRjDJtU</w:t>
      </w:r>
    </w:p>
    <w:p>
      <w:r>
        <w:rPr>
          <w:b/>
          <w:u w:val="single"/>
        </w:rPr>
        <w:t>746535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746536</w:t>
      </w:r>
    </w:p>
    <w:p>
      <w:r>
        <w:t>Potrebno je obsodit voditelje čolnov, tihotapce, NVO in druge ki služijo milijone na ilegalcih. #Stopilegalci https://t.co/r0Rx6fdHHc</w:t>
      </w:r>
    </w:p>
    <w:p>
      <w:r>
        <w:rPr>
          <w:b/>
          <w:u w:val="single"/>
        </w:rPr>
        <w:t>746537</w:t>
      </w:r>
    </w:p>
    <w:p>
      <w:r>
        <w:t>@davidcrmelj @polonaBerta @jure_mastnak @MartaTrobec Čmru pa brencelj - dva tipična predstavnika iz rodu cavcarus luftus</w:t>
      </w:r>
    </w:p>
    <w:p>
      <w:r>
        <w:rPr>
          <w:b/>
          <w:u w:val="single"/>
        </w:rPr>
        <w:t>746538</w:t>
      </w:r>
    </w:p>
    <w:p>
      <w:r>
        <w:t>@mrevlje Ker nikoli ni bilo nikomur niti najmanj v interesu, da bi spustil zavarovalnice zraven.</w:t>
      </w:r>
    </w:p>
    <w:p>
      <w:r>
        <w:rPr>
          <w:b/>
          <w:u w:val="single"/>
        </w:rPr>
        <w:t>746539</w:t>
      </w:r>
    </w:p>
    <w:p>
      <w:r>
        <w:t>@tretjeoko Tudi o tem premlevam, nekje še mora obstajati ta čudovita energija, če že ne kaj več. Ne more kar izpuhteti.</w:t>
      </w:r>
    </w:p>
    <w:p>
      <w:r>
        <w:rPr>
          <w:b/>
          <w:u w:val="single"/>
        </w:rPr>
        <w:t>746540</w:t>
      </w:r>
    </w:p>
    <w:p>
      <w:r>
        <w:t>S takšnimi baterijami bi si lahko pomagali predvsem na odročnih območjih, kjer pogosto ni elektrike.</w:t>
        <w:br/>
        <w:t>https://t.co/Kbfor3MIZT</w:t>
      </w:r>
    </w:p>
    <w:p>
      <w:r>
        <w:rPr>
          <w:b/>
          <w:u w:val="single"/>
        </w:rPr>
        <w:t>746541</w:t>
      </w:r>
    </w:p>
    <w:p>
      <w:r>
        <w:t>@Dnevnik_si Glede na to kaj vse zdravi,ni čudno,da jo čakalne vrste ne brigajo!!Mogoče bo pa čaj prodajala!!!</w:t>
      </w:r>
    </w:p>
    <w:p>
      <w:r>
        <w:rPr>
          <w:b/>
          <w:u w:val="single"/>
        </w:rPr>
        <w:t>746542</w:t>
      </w:r>
    </w:p>
    <w:p>
      <w:r>
        <w:t>Po dveh kavah, sem še vedno uspel sladkor stresit v pepelnik, namesto v tretjo kavo. 😤</w:t>
      </w:r>
    </w:p>
    <w:p>
      <w:r>
        <w:rPr>
          <w:b/>
          <w:u w:val="single"/>
        </w:rPr>
        <w:t>746543</w:t>
      </w:r>
    </w:p>
    <w:p>
      <w:r>
        <w:t>@MihaOresnik @stanka_d @Svet_KanalA DeSUS zopet nagaja, kahl ukazou kako glasovat, njegove zamere vsak dan na vidiku #bedaki</w:t>
      </w:r>
    </w:p>
    <w:p>
      <w:r>
        <w:rPr>
          <w:b/>
          <w:u w:val="single"/>
        </w:rPr>
        <w:t>746544</w:t>
      </w:r>
    </w:p>
    <w:p>
      <w:r>
        <w:t>@Kombinatke Fucking vsi v okolici jim prikimavajo, poglej si video iz Alabame. Noro je, ne moreš verjet.</w:t>
      </w:r>
    </w:p>
    <w:p>
      <w:r>
        <w:rPr>
          <w:b/>
          <w:u w:val="single"/>
        </w:rPr>
        <w:t>746545</w:t>
      </w:r>
    </w:p>
    <w:p>
      <w:r>
        <w:t>Multitaskam. Služba simultano 3 zadeve, snahi recept za cheescake pa še mal tw💪🏻pa čokolado glodam🙄</w:t>
      </w:r>
    </w:p>
    <w:p>
      <w:r>
        <w:rPr>
          <w:b/>
          <w:u w:val="single"/>
        </w:rPr>
        <w:t>746546</w:t>
      </w:r>
    </w:p>
    <w:p>
      <w:r>
        <w:t>@TamaraKrosl Vročina vam škoduje. Prav ljubi se g.Janši brati vaše nebuloze. Ja kje pa sploh so ti tw?</w:t>
      </w:r>
    </w:p>
    <w:p>
      <w:r>
        <w:rPr>
          <w:b/>
          <w:u w:val="single"/>
        </w:rPr>
        <w:t>746547</w:t>
      </w:r>
    </w:p>
    <w:p>
      <w:r>
        <w:t>Priprava poprtnika ali župneka, obrednega kruha iz boljšega testa, sodi med nesnovno dediščino Slovenije.</w:t>
        <w:br/>
        <w:t>https://t.co/a945gyMpmv</w:t>
      </w:r>
    </w:p>
    <w:p>
      <w:r>
        <w:rPr>
          <w:b/>
          <w:u w:val="single"/>
        </w:rPr>
        <w:t>746548</w:t>
      </w:r>
    </w:p>
    <w:p>
      <w:r>
        <w:t>Tisto ko @NationalGeograp #junior pohvali prispevek od tavečje tamale-gre fotr z guštom in ponosom služit na morje! https://t.co/M0X1JMhZey</w:t>
      </w:r>
    </w:p>
    <w:p>
      <w:r>
        <w:rPr>
          <w:b/>
          <w:u w:val="single"/>
        </w:rPr>
        <w:t>746549</w:t>
      </w:r>
    </w:p>
    <w:p>
      <w:r>
        <w:t>Kava spita,</w:t>
        <w:br/>
        <w:t>V knjiznici miza zasedena,</w:t>
        <w:br/>
        <w:t>Zdaj pa samo se mozgane aktivirat pa smo zmagal</w:t>
      </w:r>
    </w:p>
    <w:p>
      <w:r>
        <w:rPr>
          <w:b/>
          <w:u w:val="single"/>
        </w:rPr>
        <w:t>746550</w:t>
      </w:r>
    </w:p>
    <w:p>
      <w:r>
        <w:t>Na RTV verjetno menijo,da so se predsedniki izvenparlamentarnih strank prijavili za vzdrževalce v parlamentu?</w:t>
      </w:r>
    </w:p>
    <w:p>
      <w:r>
        <w:rPr>
          <w:b/>
          <w:u w:val="single"/>
        </w:rPr>
        <w:t>746551</w:t>
      </w:r>
    </w:p>
    <w:p>
      <w:r>
        <w:t>#spored nedelja</w:t>
        <w:br/>
        <w:t xml:space="preserve">1100 1300 1500 1700 Vesela pošastna družina </w:t>
        <w:br/>
        <w:t>1900 Prebujanja</w:t>
        <w:br/>
        <w:t>2030 Thor: Ragnarok</w:t>
      </w:r>
    </w:p>
    <w:p>
      <w:r>
        <w:rPr>
          <w:b/>
          <w:u w:val="single"/>
        </w:rPr>
        <w:t>746552</w:t>
      </w:r>
    </w:p>
    <w:p>
      <w:r>
        <w:t>@powersmoothie Slabo imaš porihtane ljudi v svojem mehurčku. Jaz se ga zaenkrat izogibam skoraj tako uspešno kot Janša poštnih pošiljk.</w:t>
      </w:r>
    </w:p>
    <w:p>
      <w:r>
        <w:rPr>
          <w:b/>
          <w:u w:val="single"/>
        </w:rPr>
        <w:t>746553</w:t>
      </w:r>
    </w:p>
    <w:p>
      <w:r>
        <w:t>@TheFarRightSage @vladokrstevski Se pravi dvema mentalnima bolnikoma,JJ in BP,bi dali v roke oblast? Res bi bili kmalu Madžarska.</w:t>
      </w:r>
    </w:p>
    <w:p>
      <w:r>
        <w:rPr>
          <w:b/>
          <w:u w:val="single"/>
        </w:rPr>
        <w:t>746554</w:t>
      </w:r>
    </w:p>
    <w:p>
      <w:r>
        <w:t>@xxx24241454 No, dajmo dlakocepit, no, vzeli so orožje, šli v gozd in se borili proti Nemcem. Eni drugi pa so Nemcem ovajali in mu pomagali.</w:t>
      </w:r>
    </w:p>
    <w:p>
      <w:r>
        <w:rPr>
          <w:b/>
          <w:u w:val="single"/>
        </w:rPr>
        <w:t>746555</w:t>
      </w:r>
    </w:p>
    <w:p>
      <w:r>
        <w:t>@ciro_ciril ... nastavljenimi prijatelji in sorodniki v politiki in sindikatih.</w:t>
      </w:r>
    </w:p>
    <w:p>
      <w:r>
        <w:rPr>
          <w:b/>
          <w:u w:val="single"/>
        </w:rPr>
        <w:t>746556</w:t>
      </w:r>
    </w:p>
    <w:p>
      <w:r>
        <w:t>Tudi Slovenija skoraj na svetovnem prvenstvu v nogometu - veliko reklamnih panojev za Hisense !!!</w:t>
      </w:r>
    </w:p>
    <w:p>
      <w:r>
        <w:rPr>
          <w:b/>
          <w:u w:val="single"/>
        </w:rPr>
        <w:t>746557</w:t>
      </w:r>
    </w:p>
    <w:p>
      <w:r>
        <w:t xml:space="preserve">@steinbucto </w:t>
        <w:br/>
        <w:br/>
        <w:t>grebše vedno vštric, bademeister je in bo, če bo pa namesto klovna bademeister pa ni posebne spremembe..</w:t>
      </w:r>
    </w:p>
    <w:p>
      <w:r>
        <w:rPr>
          <w:b/>
          <w:u w:val="single"/>
        </w:rPr>
        <w:t>746558</w:t>
      </w:r>
    </w:p>
    <w:p>
      <w:r>
        <w:t>Lepo vas prosim! Nehajte delati otroke! Tisti, narejeni ca. 20 let nazaj so obup!</w:t>
      </w:r>
    </w:p>
    <w:p>
      <w:r>
        <w:rPr>
          <w:b/>
          <w:u w:val="single"/>
        </w:rPr>
        <w:t>746559</w:t>
      </w:r>
    </w:p>
    <w:p>
      <w:r>
        <w:t>@streetof Razumem te. Nočna mora puatit cajt tam, četudi me čoha čeden visok, črni moški.</w:t>
      </w:r>
    </w:p>
    <w:p>
      <w:r>
        <w:rPr>
          <w:b/>
          <w:u w:val="single"/>
        </w:rPr>
        <w:t>746560</w:t>
      </w:r>
    </w:p>
    <w:p>
      <w:r>
        <w:t>@AKrascek @slovenskipanter Skoraj 200 aretiranih požigalcev. Med njimi tudi islamisti.</w:t>
      </w:r>
    </w:p>
    <w:p>
      <w:r>
        <w:rPr>
          <w:b/>
          <w:u w:val="single"/>
        </w:rPr>
        <w:t>746561</w:t>
      </w:r>
    </w:p>
    <w:p>
      <w:r>
        <w:t>@StrankaAB @ABratusek @MiroCerar Banda pokvarjenih pa komu vi dajete, 56,63% kje je denar do 100% penzije, čista kraja, vrnite pokradeno</w:t>
      </w:r>
    </w:p>
    <w:p>
      <w:r>
        <w:rPr>
          <w:b/>
          <w:u w:val="single"/>
        </w:rPr>
        <w:t>746562</w:t>
      </w:r>
    </w:p>
    <w:p>
      <w:r>
        <w:t>@strankalevica V Sloveniji so nosilci kapitala postkomunistični levičarji. Nouveau riche!</w:t>
      </w:r>
    </w:p>
    <w:p>
      <w:r>
        <w:rPr>
          <w:b/>
          <w:u w:val="single"/>
        </w:rPr>
        <w:t>746563</w:t>
      </w:r>
    </w:p>
    <w:p>
      <w:r>
        <w:t>@silhuet @MarkoFratnik @Alex4Aleksandra Kljub znatno spuščeni letvici na 50, bi Bandelli še vedno zunaj ostal 😉</w:t>
      </w:r>
    </w:p>
    <w:p>
      <w:r>
        <w:rPr>
          <w:b/>
          <w:u w:val="single"/>
        </w:rPr>
        <w:t>746564</w:t>
      </w:r>
    </w:p>
    <w:p>
      <w:r>
        <w:t>@Onkraj_ 1970: 8300 prometnih nesrec, 620 mrtvih in 11.000 poskodovanih.</w:t>
        <w:br/>
        <w:t>1985: 5400 nesrec, 464 in 7500.</w:t>
        <w:br/>
        <w:t>2015: 17600 nesrec, 120 in 8500.</w:t>
      </w:r>
    </w:p>
    <w:p>
      <w:r>
        <w:rPr>
          <w:b/>
          <w:u w:val="single"/>
        </w:rPr>
        <w:t>746565</w:t>
      </w:r>
    </w:p>
    <w:p>
      <w:r>
        <w:t>@Baldrick_57 @TVOdmevi Rekel je tudi, da so vsi tisti ki potujejo z letali, zdaj cigani, ker  ni več Adrije.</w:t>
      </w:r>
    </w:p>
    <w:p>
      <w:r>
        <w:rPr>
          <w:b/>
          <w:u w:val="single"/>
        </w:rPr>
        <w:t>746566</w:t>
      </w:r>
    </w:p>
    <w:p>
      <w:r>
        <w:t>@SVesel @MarijaSoba Ha ha ha... čisto so zablizili....</w:t>
        <w:br/>
        <w:t>Državo vodi samo še peščica pohlepnežev........</w:t>
      </w:r>
    </w:p>
    <w:p>
      <w:r>
        <w:rPr>
          <w:b/>
          <w:u w:val="single"/>
        </w:rPr>
        <w:t>746567</w:t>
      </w:r>
    </w:p>
    <w:p>
      <w:r>
        <w:t>A ste nori al' kaj. A tako se špara, banda vladajoča.  https://t.co/Ayat6Ge9V4</w:t>
      </w:r>
    </w:p>
    <w:p>
      <w:r>
        <w:rPr>
          <w:b/>
          <w:u w:val="single"/>
        </w:rPr>
        <w:t>746568</w:t>
      </w:r>
    </w:p>
    <w:p>
      <w:r>
        <w:t>@tamara80s Zdej zelo dobro je iz flaške, ampak vročino ima in sklepi jo bolijo 😓</w:t>
      </w:r>
    </w:p>
    <w:p>
      <w:r>
        <w:rPr>
          <w:b/>
          <w:u w:val="single"/>
        </w:rPr>
        <w:t>746569</w:t>
      </w:r>
    </w:p>
    <w:p>
      <w:r>
        <w:t>@cungaalungaa @lukavalas Bolje preventiva kot kurativa. (Star indijski pregovor)</w:t>
      </w:r>
    </w:p>
    <w:p>
      <w:r>
        <w:rPr>
          <w:b/>
          <w:u w:val="single"/>
        </w:rPr>
        <w:t>746570</w:t>
      </w:r>
    </w:p>
    <w:p>
      <w:r>
        <w:t>In mi socialisti in komunisti komaj cakamo, da vas obdavcimo se bolj. #Butale https://t.co/CWu6SIiSxT</w:t>
      </w:r>
    </w:p>
    <w:p>
      <w:r>
        <w:rPr>
          <w:b/>
          <w:u w:val="single"/>
        </w:rPr>
        <w:t>746571</w:t>
      </w:r>
    </w:p>
    <w:p>
      <w:r>
        <w:t>@petrasovdat @RobertSifrer Potem pa še v Idrijo h Kosu na žlikrofe in še kam ....</w:t>
      </w:r>
    </w:p>
    <w:p>
      <w:r>
        <w:rPr>
          <w:b/>
          <w:u w:val="single"/>
        </w:rPr>
        <w:t>746572</w:t>
      </w:r>
    </w:p>
    <w:p>
      <w:r>
        <w:t>@ZmagoPlemeniti Baraba, je...o te Tito zločinec in Murgelski zločinec! Te ni sram? #bumbar</w:t>
      </w:r>
    </w:p>
    <w:p>
      <w:r>
        <w:rPr>
          <w:b/>
          <w:u w:val="single"/>
        </w:rPr>
        <w:t>746573</w:t>
      </w:r>
    </w:p>
    <w:p>
      <w:r>
        <w:t>matr mam js krompir... že tretji accu v avtu fuč, spet točno en mesc po garanciji :/</w:t>
      </w:r>
    </w:p>
    <w:p>
      <w:r>
        <w:rPr>
          <w:b/>
          <w:u w:val="single"/>
        </w:rPr>
        <w:t>746574</w:t>
      </w:r>
    </w:p>
    <w:p>
      <w:r>
        <w:t>@Matej_Klaric BTW, nikoli nisem rekel da drzava ni nikoli dokapitalizirala zasebnih podjetij. To je preusmerjanje pozornosti.</w:t>
      </w:r>
    </w:p>
    <w:p>
      <w:r>
        <w:rPr>
          <w:b/>
          <w:u w:val="single"/>
        </w:rPr>
        <w:t>746575</w:t>
      </w:r>
    </w:p>
    <w:p>
      <w:r>
        <w:t>@Skandal_24 še ena medijska čistka, odpuščali bodo neposlušne novinarje, kolikor pač jih je še ostalo v teh dveh propadajočih cajtngah😛</w:t>
      </w:r>
    </w:p>
    <w:p>
      <w:r>
        <w:rPr>
          <w:b/>
          <w:u w:val="single"/>
        </w:rPr>
        <w:t>746576</w:t>
      </w:r>
    </w:p>
    <w:p>
      <w:r>
        <w:t>@Maxova68 Ker sem smotana pečem pogačo dons. Trgovina včeraj ni bila v planu...🙄🙄 https://t.co/u7BemduHnO</w:t>
      </w:r>
    </w:p>
    <w:p>
      <w:r>
        <w:rPr>
          <w:b/>
          <w:u w:val="single"/>
        </w:rPr>
        <w:t>746577</w:t>
      </w:r>
    </w:p>
    <w:p>
      <w:r>
        <w:t>po moje bomo še kar zamaške zbirali...Srčni kirurgi zapuščajo UKC, težkih operacij je že manj https://t.co/rEwFmyk6Ou</w:t>
      </w:r>
    </w:p>
    <w:p>
      <w:r>
        <w:rPr>
          <w:b/>
          <w:u w:val="single"/>
        </w:rPr>
        <w:t>746578</w:t>
      </w:r>
    </w:p>
    <w:p>
      <w:r>
        <w:t>@lucijausaj @JoAnnaOfArT Mrtve straže. Bravo. Upam, da se še kdo spomni, kaj pomeni ta izraz.</w:t>
      </w:r>
    </w:p>
    <w:p>
      <w:r>
        <w:rPr>
          <w:b/>
          <w:u w:val="single"/>
        </w:rPr>
        <w:t>746579</w:t>
      </w:r>
    </w:p>
    <w:p>
      <w:r>
        <w:t>sodelavka si je brundala tale se vedno EPSKI komad in me prijetno presenetla.</w:t>
        <w:br/>
        <w:br/>
        <w:t>https://t.co/rbac8susT6</w:t>
      </w:r>
    </w:p>
    <w:p>
      <w:r>
        <w:rPr>
          <w:b/>
          <w:u w:val="single"/>
        </w:rPr>
        <w:t>746580</w:t>
      </w:r>
    </w:p>
    <w:p>
      <w:r>
        <w:t>@vinkovasle1 @vladaRS @MiroCerar Zato, ker možicelj še ni izbral vse nove garniture.</w:t>
      </w:r>
    </w:p>
    <w:p>
      <w:r>
        <w:rPr>
          <w:b/>
          <w:u w:val="single"/>
        </w:rPr>
        <w:t>746581</w:t>
      </w:r>
    </w:p>
    <w:p>
      <w:r>
        <w:t>@ZanMahnic @surfon @vladaRS Pobijat volkove , katerim krčimo dom je enako umoru... pa vedno so desničarji glavi klukci...🤷‍♂️</w:t>
      </w:r>
    </w:p>
    <w:p>
      <w:r>
        <w:rPr>
          <w:b/>
          <w:u w:val="single"/>
        </w:rPr>
        <w:t>746582</w:t>
      </w:r>
    </w:p>
    <w:p>
      <w:r>
        <w:t>Tudi to je zahteva zdravnikov:</w:t>
        <w:br/>
        <w:t>"pacient ima pravico prosto izbrati zavarovalnico, s katero bo sklenil zavarovanje" https://t.co/PB4ICcFou7</w:t>
      </w:r>
    </w:p>
    <w:p>
      <w:r>
        <w:rPr>
          <w:b/>
          <w:u w:val="single"/>
        </w:rPr>
        <w:t>746583</w:t>
      </w:r>
    </w:p>
    <w:p>
      <w:r>
        <w:t>@Tjasek7 Rokavic nima. Sem jih včeraj naročila. Drugače je bilo pa še danes kombinezonarje videt na stopnišču.</w:t>
      </w:r>
    </w:p>
    <w:p>
      <w:r>
        <w:rPr>
          <w:b/>
          <w:u w:val="single"/>
        </w:rPr>
        <w:t>746584</w:t>
      </w:r>
    </w:p>
    <w:p>
      <w:r>
        <w:t>@Baldrick_57 Šarec, z bencinom še nihčeni ni pogasil požara, a bo tebi uspelo??????</w:t>
      </w:r>
    </w:p>
    <w:p>
      <w:r>
        <w:rPr>
          <w:b/>
          <w:u w:val="single"/>
        </w:rPr>
        <w:t>746585</w:t>
      </w:r>
    </w:p>
    <w:p>
      <w:r>
        <w:t>@DanielKalan Ne, tistega ne morem pol pojest, ker je presladek in še jezik me peče po njem.</w:t>
      </w:r>
    </w:p>
    <w:p>
      <w:r>
        <w:rPr>
          <w:b/>
          <w:u w:val="single"/>
        </w:rPr>
        <w:t>746586</w:t>
      </w:r>
    </w:p>
    <w:p>
      <w:r>
        <w:t>Povem vam. Velika mera pozitivizma in rahla naivnost v politiki zmeraj prav pride. #politikasi</w:t>
      </w:r>
    </w:p>
    <w:p>
      <w:r>
        <w:rPr>
          <w:b/>
          <w:u w:val="single"/>
        </w:rPr>
        <w:t>746587</w:t>
      </w:r>
    </w:p>
    <w:p>
      <w:r>
        <w:t>Kdor v Italiji pusti psa na ulici, plača ogromno kazen in gre v zapor! - Megasvet https://t.co/qiKXsyVOKr</w:t>
      </w:r>
    </w:p>
    <w:p>
      <w:r>
        <w:rPr>
          <w:b/>
          <w:u w:val="single"/>
        </w:rPr>
        <w:t>746588</w:t>
      </w:r>
    </w:p>
    <w:p>
      <w:r>
        <w:t>Zdaj lahko @AdriaAirways nazaj vklopmo da poljake dam pelje #odbojka #EuroVolleyM @TeamSlovenia Bravo!!!</w:t>
      </w:r>
    </w:p>
    <w:p>
      <w:r>
        <w:rPr>
          <w:b/>
          <w:u w:val="single"/>
        </w:rPr>
        <w:t>746589</w:t>
      </w:r>
    </w:p>
    <w:p>
      <w:r>
        <w:t>@SimonKotnik1 @hrastelj Kakšno zvezo pa imajo komonisti z dokapitalizacijo bank? Si spet nekontrolirano zlival alkohol vase?</w:t>
      </w:r>
    </w:p>
    <w:p>
      <w:r>
        <w:rPr>
          <w:b/>
          <w:u w:val="single"/>
        </w:rPr>
        <w:t>746590</w:t>
      </w:r>
    </w:p>
    <w:p>
      <w:r>
        <w:t>@iamAnej sej si dec! Ce bos sam steak odbil brez krompirja bo kul ...kle te je kruh pa cvretje zapacal</w:t>
      </w:r>
    </w:p>
    <w:p>
      <w:r>
        <w:rPr>
          <w:b/>
          <w:u w:val="single"/>
        </w:rPr>
        <w:t>746591</w:t>
      </w:r>
    </w:p>
    <w:p>
      <w:r>
        <w:t>@LottaS10 @LisaMinaUsa Tako vsaj niso motili sosedstva s hrupom. Nori Švedi bodo zdaj morda prepovedali prodajo mačet. Jutri pa še nožev.</w:t>
      </w:r>
    </w:p>
    <w:p>
      <w:r>
        <w:rPr>
          <w:b/>
          <w:u w:val="single"/>
        </w:rPr>
        <w:t>746592</w:t>
      </w:r>
    </w:p>
    <w:p>
      <w:r>
        <w:t xml:space="preserve">Še je zima in pozimi se je ... segedin golaž! :) </w:t>
        <w:br/>
        <w:br/>
        <w:t>#gustpikasi https://t.co/ELJNwWnNlu</w:t>
      </w:r>
    </w:p>
    <w:p>
      <w:r>
        <w:rPr>
          <w:b/>
          <w:u w:val="single"/>
        </w:rPr>
        <w:t>746593</w:t>
      </w:r>
    </w:p>
    <w:p>
      <w:r>
        <w:t>rdečo majčko zrihtala muršička. na naročilnico. pisarniški materijal. v skupno dobro https://t.co/VPGeBy7epf</w:t>
      </w:r>
    </w:p>
    <w:p>
      <w:r>
        <w:rPr>
          <w:b/>
          <w:u w:val="single"/>
        </w:rPr>
        <w:t>746594</w:t>
      </w:r>
    </w:p>
    <w:p>
      <w:r>
        <w:t>Fak...da me pa še palicaj Vinko Lozić  blokirau...mater jim moram bit pomemben!</w:t>
      </w:r>
    </w:p>
    <w:p>
      <w:r>
        <w:rPr>
          <w:b/>
          <w:u w:val="single"/>
        </w:rPr>
        <w:t>746595</w:t>
      </w:r>
    </w:p>
    <w:p>
      <w:r>
        <w:t>@Matej_Z_W jebote kaj se bo šele zdaj kradlo ....žalostna si Slovenija .....</w:t>
      </w:r>
    </w:p>
    <w:p>
      <w:r>
        <w:rPr>
          <w:b/>
          <w:u w:val="single"/>
        </w:rPr>
        <w:t>746596</w:t>
      </w:r>
    </w:p>
    <w:p>
      <w:r>
        <w:t>@NovicaMihajlo Pojma nimam, sam če mislijo, da se bom vsedel za odtok recikliranega piva so fuknjeni.</w:t>
      </w:r>
    </w:p>
    <w:p>
      <w:r>
        <w:rPr>
          <w:b/>
          <w:u w:val="single"/>
        </w:rPr>
        <w:t>746597</w:t>
      </w:r>
    </w:p>
    <w:p>
      <w:r>
        <w:t xml:space="preserve">@novax81 @t_celestina @KatarinaDbr @UrskaSoncek Kup naglavnega dlačevja še ne definira spola. </w:t>
        <w:br/>
        <w:t xml:space="preserve">Mucica. </w:t>
        <w:br/>
        <w:t>:P</w:t>
      </w:r>
    </w:p>
    <w:p>
      <w:r>
        <w:rPr>
          <w:b/>
          <w:u w:val="single"/>
        </w:rPr>
        <w:t>746598</w:t>
      </w:r>
    </w:p>
    <w:p>
      <w:r>
        <w:t>@LicenRobert @janponiz @AndrazHafner @borisvoncina Mesa in kruha ni nikoli primanjkovalo, kar pomnim. Cesa drugega pa</w:t>
      </w:r>
    </w:p>
    <w:p>
      <w:r>
        <w:rPr>
          <w:b/>
          <w:u w:val="single"/>
        </w:rPr>
        <w:t>746599</w:t>
      </w:r>
    </w:p>
    <w:p>
      <w:r>
        <w:t>@PetraCernetic @AllBriefs na dunaju je takih skuterjev ze okoli 6 tisoc in v povprecju dve nezgodi/nesreci na dan</w:t>
      </w:r>
    </w:p>
    <w:p>
      <w:r>
        <w:rPr>
          <w:b/>
          <w:u w:val="single"/>
        </w:rPr>
        <w:t>746600</w:t>
      </w:r>
    </w:p>
    <w:p>
      <w:r>
        <w:t>@borutjanc Govorim o medijskem@stampedu. Ostalo pa vemo kdo. Organi pregona in sodnija.</w:t>
      </w:r>
    </w:p>
    <w:p>
      <w:r>
        <w:rPr>
          <w:b/>
          <w:u w:val="single"/>
        </w:rPr>
        <w:t>746601</w:t>
      </w:r>
    </w:p>
    <w:p>
      <w:r>
        <w:t>Lekarne Ljubljana spet odprte, zdravila izdajajo na fizične recepte, zdravil, ki niso na recept, ni mogoče kupiti. https://t.co/WmDtHOs4tJ</w:t>
      </w:r>
    </w:p>
    <w:p>
      <w:r>
        <w:rPr>
          <w:b/>
          <w:u w:val="single"/>
        </w:rPr>
        <w:t>746602</w:t>
      </w:r>
    </w:p>
    <w:p>
      <w:r>
        <w:t>Lopovi vedno na ves glas razglašajo svojo poštenost, saj jih ponavadi vsi poznajo kakšne barabe so. https://t.co/1pL7C2kddO</w:t>
      </w:r>
    </w:p>
    <w:p>
      <w:r>
        <w:rPr>
          <w:b/>
          <w:u w:val="single"/>
        </w:rPr>
        <w:t>746603</w:t>
      </w:r>
    </w:p>
    <w:p>
      <w:r>
        <w:t>@marjankovac2 @JozeMozina @petra_jansa Po mojem je prevod ravno nasproten: Demos razpuščen, narod razklan.</w:t>
      </w:r>
    </w:p>
    <w:p>
      <w:r>
        <w:rPr>
          <w:b/>
          <w:u w:val="single"/>
        </w:rPr>
        <w:t>746604</w:t>
      </w:r>
    </w:p>
    <w:p>
      <w:r>
        <w:t>@jezerska @termie1 Če cveti, je že v redu. Rabiš pa še čmrlje, da oprašijo cvetove.</w:t>
      </w:r>
    </w:p>
    <w:p>
      <w:r>
        <w:rPr>
          <w:b/>
          <w:u w:val="single"/>
        </w:rPr>
        <w:t>746605</w:t>
      </w:r>
    </w:p>
    <w:p>
      <w:r>
        <w:t>Se ponoči zbujaš med TRETJO in PETO uro? Tvoje telo ti sporoča ... https://t.co/6H2DklK147 https://t.co/aITDgKcqOO</w:t>
      </w:r>
    </w:p>
    <w:p>
      <w:r>
        <w:rPr>
          <w:b/>
          <w:u w:val="single"/>
        </w:rPr>
        <w:t>746606</w:t>
      </w:r>
    </w:p>
    <w:p>
      <w:r>
        <w:t>@petrasovdat @DC43 @pengovsky @shyam2001 @IrenaSirena @IEBergant V komunizmu bodo vsi imeli posluh. :)</w:t>
      </w:r>
    </w:p>
    <w:p>
      <w:r>
        <w:rPr>
          <w:b/>
          <w:u w:val="single"/>
        </w:rPr>
        <w:t>746607</w:t>
      </w:r>
    </w:p>
    <w:p>
      <w:r>
        <w:t>Janez borc nas cuva, politicne cipe pa se dalje harajo.</w:t>
        <w:br/>
        <w:br/>
        <w:t>Ulica klice !!! https://t.co/Nz4d0SU1Il</w:t>
      </w:r>
    </w:p>
    <w:p>
      <w:r>
        <w:rPr>
          <w:b/>
          <w:u w:val="single"/>
        </w:rPr>
        <w:t>746608</w:t>
      </w:r>
    </w:p>
    <w:p>
      <w:r>
        <w:t>@kizidor @Matino667 Ni pločnik, ampak skupna prometna površina, kjer na bi bili pešci pozorni na kolesarje in kolesarji na pešce.</w:t>
      </w:r>
    </w:p>
    <w:p>
      <w:r>
        <w:rPr>
          <w:b/>
          <w:u w:val="single"/>
        </w:rPr>
        <w:t>746609</w:t>
      </w:r>
    </w:p>
    <w:p>
      <w:r>
        <w:t>@andrejLac Nacija, ki je sama izšla iz plebiscita, to privošči tudi vsem drugim. Sicer je degenerirana in pogubljena.</w:t>
      </w:r>
    </w:p>
    <w:p>
      <w:r>
        <w:rPr>
          <w:b/>
          <w:u w:val="single"/>
        </w:rPr>
        <w:t>746610</w:t>
      </w:r>
    </w:p>
    <w:p>
      <w:r>
        <w:t>@RomanJakic Aktualna vlada in slovenski levičarji = Superhik!</w:t>
        <w:br/>
        <w:t>Kradejo revnim in dajejo bogatim.</w:t>
      </w:r>
    </w:p>
    <w:p>
      <w:r>
        <w:rPr>
          <w:b/>
          <w:u w:val="single"/>
        </w:rPr>
        <w:t>746611</w:t>
      </w:r>
    </w:p>
    <w:p>
      <w:r>
        <w:t>@lucijausaj Še medvedje bežijo pred smradom, ki ga ilegalni prestopniki meje po gozdovih za seboj puščajo!👿</w:t>
      </w:r>
    </w:p>
    <w:p>
      <w:r>
        <w:rPr>
          <w:b/>
          <w:u w:val="single"/>
        </w:rPr>
        <w:t>746612</w:t>
      </w:r>
    </w:p>
    <w:p>
      <w:r>
        <w:t>@stanka_d To je ta tipična dešnjakarska mentaliteta. Edini argumnet, ki ga pozna je ad hominem.</w:t>
      </w:r>
    </w:p>
    <w:p>
      <w:r>
        <w:rPr>
          <w:b/>
          <w:u w:val="single"/>
        </w:rPr>
        <w:t>746613</w:t>
      </w:r>
    </w:p>
    <w:p>
      <w:r>
        <w:t>po tirih avstroogrske, avstroogrski vlak... in mi to prodajamo kot "svetovno čudo"</w:t>
      </w:r>
    </w:p>
    <w:p>
      <w:r>
        <w:rPr>
          <w:b/>
          <w:u w:val="single"/>
        </w:rPr>
        <w:t>746614</w:t>
      </w:r>
    </w:p>
    <w:p>
      <w:r>
        <w:t>@ciro_ciril @peterjancic Ej kere mamile ti glodaš...dej resno sprašujem, si res tolk prizadet že od nekdej...?</w:t>
      </w:r>
    </w:p>
    <w:p>
      <w:r>
        <w:rPr>
          <w:b/>
          <w:u w:val="single"/>
        </w:rPr>
        <w:t>746615</w:t>
      </w:r>
    </w:p>
    <w:p>
      <w:r>
        <w:t>@Skandal_24 @MStrovs Tov. Evgenija se še ne zaveda, da je pomagala ustoličiti kriptoboljševiško diktaturo!</w:t>
      </w:r>
    </w:p>
    <w:p>
      <w:r>
        <w:rPr>
          <w:b/>
          <w:u w:val="single"/>
        </w:rPr>
        <w:t>746616</w:t>
      </w:r>
    </w:p>
    <w:p>
      <w:r>
        <w:t>ZDA bodo v napadu na Sirijo uporabili najnovejšo bombo vseh bomb: Miley Cyrus.</w:t>
      </w:r>
    </w:p>
    <w:p>
      <w:r>
        <w:rPr>
          <w:b/>
          <w:u w:val="single"/>
        </w:rPr>
        <w:t>746617</w:t>
      </w:r>
    </w:p>
    <w:p>
      <w:r>
        <w:t>@gasperkrzmanc Kako sem loh pozabla: + obulitis nad psom! Mimgrede, če bi kdo mel, doniram enga razvajenga kužija v kakšen starački dom</w:t>
      </w:r>
    </w:p>
    <w:p>
      <w:r>
        <w:rPr>
          <w:b/>
          <w:u w:val="single"/>
        </w:rPr>
        <w:t>746618</w:t>
      </w:r>
    </w:p>
    <w:p>
      <w:r>
        <w:t>@SamoGlavan Morebiti malo po bližnjici: "Najbolj sem nesrečen, ko vidim bedake zadovoljne! "</w:t>
      </w:r>
    </w:p>
    <w:p>
      <w:r>
        <w:rPr>
          <w:b/>
          <w:u w:val="single"/>
        </w:rPr>
        <w:t>746619</w:t>
      </w:r>
    </w:p>
    <w:p>
      <w:r>
        <w:t>@Val202 vas blazn rada poslusam, ampak dejte mi omogoct da poslusam za nazaj #nasceni ni gumbka, ne gre, jst pa ful bi.#FirstWorldProblems</w:t>
      </w:r>
    </w:p>
    <w:p>
      <w:r>
        <w:rPr>
          <w:b/>
          <w:u w:val="single"/>
        </w:rPr>
        <w:t>746620</w:t>
      </w:r>
    </w:p>
    <w:p>
      <w:r>
        <w:t>@MitjaIrsic Vsi tisti prebivalci nove države, ki se v pol leta niso pojavili na UE in uredili državljanstva, so spet nagrajeni!</w:t>
      </w:r>
    </w:p>
    <w:p>
      <w:r>
        <w:rPr>
          <w:b/>
          <w:u w:val="single"/>
        </w:rPr>
        <w:t>746621</w:t>
      </w:r>
    </w:p>
    <w:p>
      <w:r>
        <w:t>@SpletnaMladina @juretrampus Aaah, je skoda se sprasevati, novinarji v kapitalizmu sluzijo predvsem kapitalu.</w:t>
        <w:br/>
        <w:t>Kar je res, je res</w:t>
      </w:r>
    </w:p>
    <w:p>
      <w:r>
        <w:rPr>
          <w:b/>
          <w:u w:val="single"/>
        </w:rPr>
        <w:t>746622</w:t>
      </w:r>
    </w:p>
    <w:p>
      <w:r>
        <w:t>@Istrianer ...pa ka res nimajo druge bauštele, ko toti kurčevi Bahrain....reči jim, da nimaš cajta...😜</w:t>
      </w:r>
    </w:p>
    <w:p>
      <w:r>
        <w:rPr>
          <w:b/>
          <w:u w:val="single"/>
        </w:rPr>
        <w:t>746623</w:t>
      </w:r>
    </w:p>
    <w:p>
      <w:r>
        <w:t>@zasledovalec70 @NovakBozidar @zasledovalec70 si kaj boljsi? Pocivaj, caj in vitamincke, a ja, pa kurjo juho za moc 💪.</w:t>
      </w:r>
    </w:p>
    <w:p>
      <w:r>
        <w:rPr>
          <w:b/>
          <w:u w:val="single"/>
        </w:rPr>
        <w:t>746624</w:t>
      </w:r>
    </w:p>
    <w:p>
      <w:r>
        <w:t>@zasledovalec70 @RevijaReporter ...lopovsko in parazitsko režimsko gobezdalo...</w:t>
      </w:r>
    </w:p>
    <w:p>
      <w:r>
        <w:rPr>
          <w:b/>
          <w:u w:val="single"/>
        </w:rPr>
        <w:t>746625</w:t>
      </w:r>
    </w:p>
    <w:p>
      <w:r>
        <w:t>Saj ne gre za politiko niti za poveličevanje. Slovenske tv hiše pač ne premorejo spomina ... #Tito #četrti_maj</w:t>
      </w:r>
    </w:p>
    <w:p>
      <w:r>
        <w:rPr>
          <w:b/>
          <w:u w:val="single"/>
        </w:rPr>
        <w:t>746626</w:t>
      </w:r>
    </w:p>
    <w:p>
      <w:r>
        <w:t>Khm...a pa bo Požar še fural negledljivo spakedračino na VV Faktorju? Težko tole razumet! https://t.co/VDcMaslMRV</w:t>
      </w:r>
    </w:p>
    <w:p>
      <w:r>
        <w:rPr>
          <w:b/>
          <w:u w:val="single"/>
        </w:rPr>
        <w:t>746627</w:t>
      </w:r>
    </w:p>
    <w:p>
      <w:r>
        <w:t>Tele vrtnice sem pa lani za božična darila delala in so res uspele, pa še fajn so gorele 🤪 vsaj pri meni doma 😁 https://t.co/0FjTM3OD0U</w:t>
      </w:r>
    </w:p>
    <w:p>
      <w:r>
        <w:rPr>
          <w:b/>
          <w:u w:val="single"/>
        </w:rPr>
        <w:t>746628</w:t>
      </w:r>
    </w:p>
    <w:p>
      <w:r>
        <w:t>Ena nora soseda pa še ena nora zraven. Pa dva bicikla in Južna Amerika. Punci, nori sta! @SmarjepriJelsah</w:t>
        <w:br/>
        <w:t>https://t.co/2gxDTJFkei</w:t>
      </w:r>
    </w:p>
    <w:p>
      <w:r>
        <w:rPr>
          <w:b/>
          <w:u w:val="single"/>
        </w:rPr>
        <w:t>746629</w:t>
      </w:r>
    </w:p>
    <w:p>
      <w:r>
        <w:t xml:space="preserve">A kdo kaj ve, kaj se dogaja v oz. pred parlamentom!? </w:t>
        <w:br/>
        <w:t>Je vaja NNP??!</w:t>
        <w:br/>
        <w:t>Policajev kot Rusov, 6-7 policijskih vozil in 2 gasilska tovornjaka!</w:t>
      </w:r>
    </w:p>
    <w:p>
      <w:r>
        <w:rPr>
          <w:b/>
          <w:u w:val="single"/>
        </w:rPr>
        <w:t>746630</w:t>
      </w:r>
    </w:p>
    <w:p>
      <w:r>
        <w:t>Vsako sekundo se v naših možganih zgodi okoli 100.000 kemijskih reakcij. Izjema je čas, ki ga preživimo na izpitih. https://t.co/UOedFqUxVj</w:t>
      </w:r>
    </w:p>
    <w:p>
      <w:r>
        <w:rPr>
          <w:b/>
          <w:u w:val="single"/>
        </w:rPr>
        <w:t>746631</w:t>
      </w:r>
    </w:p>
    <w:p>
      <w:r>
        <w:t>@majsanom Tudi dobila za darilo, le da take bolj bazenske. Hitro se navadiš - zdaj še opazim ne.</w:t>
      </w:r>
    </w:p>
    <w:p>
      <w:r>
        <w:rPr>
          <w:b/>
          <w:u w:val="single"/>
        </w:rPr>
        <w:t>746632</w:t>
      </w:r>
    </w:p>
    <w:p>
      <w:r>
        <w:t>@dusankocevar1 Jaz enih niti komentiral nisem, pa sem na block! SEZNAM! Po seznamu blokirajo!</w:t>
      </w:r>
    </w:p>
    <w:p>
      <w:r>
        <w:rPr>
          <w:b/>
          <w:u w:val="single"/>
        </w:rPr>
        <w:t>746633</w:t>
      </w:r>
    </w:p>
    <w:p>
      <w:r>
        <w:t>Punčke nam bodo sodile. Meni ne, si dam raje šus v glavo. https://t.co/BhTsDl55tP</w:t>
      </w:r>
    </w:p>
    <w:p>
      <w:r>
        <w:rPr>
          <w:b/>
          <w:u w:val="single"/>
        </w:rPr>
        <w:t>746634</w:t>
      </w:r>
    </w:p>
    <w:p>
      <w:r>
        <w:t>Tale pištola za šalo odšraufa vijake na gumah tovornjaka. 😍 Pa kislm da tud vijake do mojga srca💜 https://t.co/lEroq3OA0o</w:t>
      </w:r>
    </w:p>
    <w:p>
      <w:r>
        <w:rPr>
          <w:b/>
          <w:u w:val="single"/>
        </w:rPr>
        <w:t>746635</w:t>
      </w:r>
    </w:p>
    <w:p>
      <w:r>
        <w:t>@IgorPribac Lej pejt v hosto in se nastav da te MEDO hama hama pa bo zihr prva novica  BEDAK</w:t>
      </w:r>
    </w:p>
    <w:p>
      <w:r>
        <w:rPr>
          <w:b/>
          <w:u w:val="single"/>
        </w:rPr>
        <w:t>746636</w:t>
      </w:r>
    </w:p>
    <w:p>
      <w:r>
        <w:t>@sustar_anze Rdeča zvezda je totalitarni simbol, ki bi ga morali prepovedati.</w:t>
      </w:r>
    </w:p>
    <w:p>
      <w:r>
        <w:rPr>
          <w:b/>
          <w:u w:val="single"/>
        </w:rPr>
        <w:t>746637</w:t>
      </w:r>
    </w:p>
    <w:p>
      <w:r>
        <w:t>@SpletnaMladina @SZgonik ...ergo po vaše, nobenih zanositev pa ne bo nobenih smrti novorojencev. Logika vredna Butca in butca 2.</w:t>
      </w:r>
    </w:p>
    <w:p>
      <w:r>
        <w:rPr>
          <w:b/>
          <w:u w:val="single"/>
        </w:rPr>
        <w:t>746638</w:t>
      </w:r>
    </w:p>
    <w:p>
      <w:r>
        <w:t>Spuhlja: Odprti jarek nadomestili s kanali, ki niso vzdrževani https://t.co/zZ5EmzxJd9</w:t>
      </w:r>
    </w:p>
    <w:p>
      <w:r>
        <w:rPr>
          <w:b/>
          <w:u w:val="single"/>
        </w:rPr>
        <w:t>746639</w:t>
      </w:r>
    </w:p>
    <w:p>
      <w:r>
        <w:t>Sedaj ko zmaga AfD bo letelo ven par 100k črnuharjev in kozjejebcev. Vlaki začnejo voziti 27.5.2019 https://t.co/mHAHgdVyXG</w:t>
      </w:r>
    </w:p>
    <w:p>
      <w:r>
        <w:rPr>
          <w:b/>
          <w:u w:val="single"/>
        </w:rPr>
        <w:t>746640</w:t>
      </w:r>
    </w:p>
    <w:p>
      <w:r>
        <w:t>@dreychee @AlanOrlic + Batagelja, da pove, kako so plače preveč obdavčene in zato družine ne morejo plačat 100eur za ogled Postojnske jame.</w:t>
      </w:r>
    </w:p>
    <w:p>
      <w:r>
        <w:rPr>
          <w:b/>
          <w:u w:val="single"/>
        </w:rPr>
        <w:t>746641</w:t>
      </w:r>
    </w:p>
    <w:p>
      <w:r>
        <w:t>@vinkovasle1 Trije primitivci, ki bi ostali anonimni, če se ne bi preimenovali v JJ.</w:t>
      </w:r>
    </w:p>
    <w:p>
      <w:r>
        <w:rPr>
          <w:b/>
          <w:u w:val="single"/>
        </w:rPr>
        <w:t>746642</w:t>
      </w:r>
    </w:p>
    <w:p>
      <w:r>
        <w:t>#Kinotrip sneak peek so Posledice! Ekskluzivna projekcija s filmsko ekipo pravkar v sklopu #kinodvor10 https://t.co/oiNBQQqHTc</w:t>
      </w:r>
    </w:p>
    <w:p>
      <w:r>
        <w:rPr>
          <w:b/>
          <w:u w:val="single"/>
        </w:rPr>
        <w:t>746643</w:t>
      </w:r>
    </w:p>
    <w:p>
      <w:r>
        <w:t>Sindikati parazitske odvečne institucije!</w:t>
        <w:br/>
        <w:t>Sindikat  in pa vlada so prisiljeni delati skupaj!</w:t>
        <w:br/>
        <w:br/>
        <w:t>Ena najpomembnejših... https://t.co/nAHPBEXsEX</w:t>
      </w:r>
    </w:p>
    <w:p>
      <w:r>
        <w:rPr>
          <w:b/>
          <w:u w:val="single"/>
        </w:rPr>
        <w:t>746644</w:t>
      </w:r>
    </w:p>
    <w:p>
      <w:r>
        <w:t>Brejki - 5:1 za Federerja</w:t>
        <w:br/>
        <w:t>Nizi - 2:2</w:t>
        <w:br/>
        <w:t>Tenis ni le fizična igra ... ampak še kako mentalna.</w:t>
        <w:br/>
        <w:t>#wimbledon</w:t>
      </w:r>
    </w:p>
    <w:p>
      <w:r>
        <w:rPr>
          <w:b/>
          <w:u w:val="single"/>
        </w:rPr>
        <w:t>746645</w:t>
      </w:r>
    </w:p>
    <w:p>
      <w:r>
        <w:t xml:space="preserve">#U21EURO pod črto. Naslednjega gosti Slovenija @nzs_si. </w:t>
        <w:br/>
        <w:t>https://t.co/sEQ9K0x8L5</w:t>
      </w:r>
    </w:p>
    <w:p>
      <w:r>
        <w:rPr>
          <w:b/>
          <w:u w:val="single"/>
        </w:rPr>
        <w:t>746646</w:t>
      </w:r>
    </w:p>
    <w:p>
      <w:r>
        <w:t>Osvobajanje domovine od nacistov in domačih izdajalcev. https://t.co/hNK5PHbf6Z</w:t>
      </w:r>
    </w:p>
    <w:p>
      <w:r>
        <w:rPr>
          <w:b/>
          <w:u w:val="single"/>
        </w:rPr>
        <w:t>746647</w:t>
      </w:r>
    </w:p>
    <w:p>
      <w:r>
        <w:t>ravnokar prebral na flyerju: Weihnachtssportmassagegeschenkgutscheinangebot - 46 črk, ena beseda😀. Nemščina je kot Lego kocke.</w:t>
      </w:r>
    </w:p>
    <w:p>
      <w:r>
        <w:rPr>
          <w:b/>
          <w:u w:val="single"/>
        </w:rPr>
        <w:t>746648</w:t>
      </w:r>
    </w:p>
    <w:p>
      <w:r>
        <w:t xml:space="preserve">Pavličevi sindikalisti za pravi e železničarjev ali - Pavliča? </w:t>
        <w:br/>
        <w:t>Z današnje stavke @slozeleznice via @Dnevnik_si https://t.co/2jWTgvMz3x</w:t>
      </w:r>
    </w:p>
    <w:p>
      <w:r>
        <w:rPr>
          <w:b/>
          <w:u w:val="single"/>
        </w:rPr>
        <w:t>746649</w:t>
      </w:r>
    </w:p>
    <w:p>
      <w:r>
        <w:t>@FrenkMate @MatjaNemec Franček odpočij si malo,če ti otroci govorijo da si senilen je to pač resnica.</w:t>
      </w:r>
    </w:p>
    <w:p>
      <w:r>
        <w:rPr>
          <w:b/>
          <w:u w:val="single"/>
        </w:rPr>
        <w:t>746650</w:t>
      </w:r>
    </w:p>
    <w:p>
      <w:r>
        <w:t>Gorišniški gasilci ob jubileju z novim gasilskim vozilom https://t.co/dvBGwGFj8C via @Nova24TV</w:t>
      </w:r>
    </w:p>
    <w:p>
      <w:r>
        <w:rPr>
          <w:b/>
          <w:u w:val="single"/>
        </w:rPr>
        <w:t>746651</w:t>
      </w:r>
    </w:p>
    <w:p>
      <w:r>
        <w:t>Potrošniških festivalov mi čutiti ni! Prekleti kapitalisti #jutro #nebuloze https://t.co/TBTHMlFUbb</w:t>
      </w:r>
    </w:p>
    <w:p>
      <w:r>
        <w:rPr>
          <w:b/>
          <w:u w:val="single"/>
        </w:rPr>
        <w:t>746652</w:t>
      </w:r>
    </w:p>
    <w:p>
      <w:r>
        <w:t>@Matino667 @Centrifuzija @ProfAljosa @TurizemLJ ja, še danes baje spijo tle, tko da pohiti.</w:t>
      </w:r>
    </w:p>
    <w:p>
      <w:r>
        <w:rPr>
          <w:b/>
          <w:u w:val="single"/>
        </w:rPr>
        <w:t>746653</w:t>
      </w:r>
    </w:p>
    <w:p>
      <w:r>
        <w:t>Garjav LUMP</w:t>
        <w:br/>
        <w:t>Tit Turnšek.</w:t>
        <w:br/>
        <w:t>NEHAJ strašit rtv-ju.!</w:t>
        <w:br/>
        <w:t>V USTAVI je ZAPISANA svoboda govora.!!!</w:t>
      </w:r>
    </w:p>
    <w:p>
      <w:r>
        <w:rPr>
          <w:b/>
          <w:u w:val="single"/>
        </w:rPr>
        <w:t>746654</w:t>
      </w:r>
    </w:p>
    <w:p>
      <w:r>
        <w:t>@dratpirsna Upam, da dobi kmalu kej briketov, da ga rešijo gotove smrti zaradi lakote. Ubožec. Heroj. ❤️</w:t>
      </w:r>
    </w:p>
    <w:p>
      <w:r>
        <w:rPr>
          <w:b/>
          <w:u w:val="single"/>
        </w:rPr>
        <w:t>746655</w:t>
      </w:r>
    </w:p>
    <w:p>
      <w:r>
        <w:t>@AntonPeinkiher kakšen bedak lahko kaj takega napiše...pejte raj tja u leto 1945 in tam ostante...</w:t>
      </w:r>
    </w:p>
    <w:p>
      <w:r>
        <w:rPr>
          <w:b/>
          <w:u w:val="single"/>
        </w:rPr>
        <w:t>746656</w:t>
      </w:r>
    </w:p>
    <w:p>
      <w:r>
        <w:t>#NaDanasnjiDan l. 1933 so v nacistični Nemčiji dokončali gradnjo koncentracijskega taborišča Dachau.</w:t>
      </w:r>
    </w:p>
    <w:p>
      <w:r>
        <w:rPr>
          <w:b/>
          <w:u w:val="single"/>
        </w:rPr>
        <w:t>746657</w:t>
      </w:r>
    </w:p>
    <w:p>
      <w:r>
        <w:t>Pisunski levi politični ekstremist @crnkovic  je ponovno bruhal levičarski ogenj. Več o tem na:  https://t.co/6heIXlNUlH</w:t>
      </w:r>
    </w:p>
    <w:p>
      <w:r>
        <w:rPr>
          <w:b/>
          <w:u w:val="single"/>
        </w:rPr>
        <w:t>746658</w:t>
      </w:r>
    </w:p>
    <w:p>
      <w:r>
        <w:t>Snežna kepa se je začela kotaliti po hribu navzdol! Greemo! https://t.co/BjH2hyEAK6</w:t>
      </w:r>
    </w:p>
    <w:p>
      <w:r>
        <w:rPr>
          <w:b/>
          <w:u w:val="single"/>
        </w:rPr>
        <w:t>746659</w:t>
      </w:r>
    </w:p>
    <w:p>
      <w:r>
        <w:t>Me zanima, če bi si kdaj kak politik (ali političarka) fotkal/a svojo nago rit in gor napisal/a: "Ta rit".</w:t>
      </w:r>
    </w:p>
    <w:p>
      <w:r>
        <w:rPr>
          <w:b/>
          <w:u w:val="single"/>
        </w:rPr>
        <w:t>746660</w:t>
      </w:r>
    </w:p>
    <w:p>
      <w:r>
        <w:t>@SpletnaMladina @danesjenovdan Povejte rajši kdo vas financira, preden začnete opletati z nacionalno izdajo. Dovolj imamo kučanizacije.</w:t>
      </w:r>
    </w:p>
    <w:p>
      <w:r>
        <w:rPr>
          <w:b/>
          <w:u w:val="single"/>
        </w:rPr>
        <w:t>746661</w:t>
      </w:r>
    </w:p>
    <w:p>
      <w:r>
        <w:t>@MatjazFu Budala... Sej veš da sem Maoist in da sovjetski komunizem ni pravi komunizem✊😀</w:t>
      </w:r>
    </w:p>
    <w:p>
      <w:r>
        <w:rPr>
          <w:b/>
          <w:u w:val="single"/>
        </w:rPr>
        <w:t>746662</w:t>
      </w:r>
    </w:p>
    <w:p>
      <w:r>
        <w:t>@Pertinacal @supermravlja @sarecmarjan Zopet je prepozno dobil podsetnik. Ni ga samega za puščat!</w:t>
      </w:r>
    </w:p>
    <w:p>
      <w:r>
        <w:rPr>
          <w:b/>
          <w:u w:val="single"/>
        </w:rPr>
        <w:t>746663</w:t>
      </w:r>
    </w:p>
    <w:p>
      <w:r>
        <w:t>@MaticBitenc Njegovi r-ji še v nemščini lepo zvenijo. Škoda, ker ga ni bilo v Pulo, čeravno je zdaj glasovno že precej šibek.</w:t>
      </w:r>
    </w:p>
    <w:p>
      <w:r>
        <w:rPr>
          <w:b/>
          <w:u w:val="single"/>
        </w:rPr>
        <w:t>746664</w:t>
      </w:r>
    </w:p>
    <w:p>
      <w:r>
        <w:t>Kako vemo, da je predvolilni čas?</w:t>
        <w:br/>
        <w:t xml:space="preserve">Strici po kleteh merijo krompir. </w:t>
        <w:br/>
        <w:t>Pri cerarjevih so imeli prejšnjič res kapitalnega.</w:t>
      </w:r>
    </w:p>
    <w:p>
      <w:r>
        <w:rPr>
          <w:b/>
          <w:u w:val="single"/>
        </w:rPr>
        <w:t>746665</w:t>
      </w:r>
    </w:p>
    <w:p>
      <w:r>
        <w:t>uno k ti fotr pripelje 1 ribo in na koncu ne mors vseh kosov zložit v skrinjo. zravn ma pa še eno v kosu čez celo širino prljažnika.</w:t>
      </w:r>
    </w:p>
    <w:p>
      <w:r>
        <w:rPr>
          <w:b/>
          <w:u w:val="single"/>
        </w:rPr>
        <w:t>746666</w:t>
      </w:r>
    </w:p>
    <w:p>
      <w:r>
        <w:t>@SvitBrinovsek @BineTraven @janponiz @bilgladen O, se opravicujem. Koliko se jih je pa zatipkalo pred vamu?</w:t>
      </w:r>
    </w:p>
    <w:p>
      <w:r>
        <w:rPr>
          <w:b/>
          <w:u w:val="single"/>
        </w:rPr>
        <w:t>746667</w:t>
      </w:r>
    </w:p>
    <w:p>
      <w:r>
        <w:t>Maribor bo zaradi obnašanja navijačev na derbiju moral plačati 5500 evrov kazni. #plts #mb #maribor</w:t>
      </w:r>
    </w:p>
    <w:p>
      <w:r>
        <w:rPr>
          <w:b/>
          <w:u w:val="single"/>
        </w:rPr>
        <w:t>746668</w:t>
      </w:r>
    </w:p>
    <w:p>
      <w:r>
        <w:t>Komaj cakam! Izjemno zanimivo bo! Zdaj ze cez 25 minut. RT @SuzanaLovec: Epilog začnemo čez tri četrt ure.</w:t>
      </w:r>
    </w:p>
    <w:p>
      <w:r>
        <w:rPr>
          <w:b/>
          <w:u w:val="single"/>
        </w:rPr>
        <w:t>746669</w:t>
      </w:r>
    </w:p>
    <w:p>
      <w:r>
        <w:t>@SamoGlavan In ta serpentišek je jansata premagal v politicnih pogajanjij. Mater so to globoke bolecine😂😂😂</w:t>
      </w:r>
    </w:p>
    <w:p>
      <w:r>
        <w:rPr>
          <w:b/>
          <w:u w:val="single"/>
        </w:rPr>
        <w:t>746670</w:t>
      </w:r>
    </w:p>
    <w:p>
      <w:r>
        <w:t>@stanka_d Čist so prfuknjen.</w:t>
        <w:br/>
        <w:t>https://t.co/63Qtut0GV1 https://t.co/XLXvjKzEum</w:t>
      </w:r>
    </w:p>
    <w:p>
      <w:r>
        <w:rPr>
          <w:b/>
          <w:u w:val="single"/>
        </w:rPr>
        <w:t>746671</w:t>
      </w:r>
    </w:p>
    <w:p>
      <w:r>
        <w:t>Pro tip: porišite svojo sosesko s grafiti tolp, mogoče izvedite drive-by in bum! nižje najemnine!</w:t>
      </w:r>
    </w:p>
    <w:p>
      <w:r>
        <w:rPr>
          <w:b/>
          <w:u w:val="single"/>
        </w:rPr>
        <w:t>746672</w:t>
      </w:r>
    </w:p>
    <w:p>
      <w:r>
        <w:t>Dragi dedek Mraz, prosim prinesi vsem voznikom in voznicam komplet za prostoročno telefoniranje, smernike in gumb za izklop meglenk.</w:t>
        <w:br/>
        <w:t>hvala.</w:t>
      </w:r>
    </w:p>
    <w:p>
      <w:r>
        <w:rPr>
          <w:b/>
          <w:u w:val="single"/>
        </w:rPr>
        <w:t>746673</w:t>
      </w:r>
    </w:p>
    <w:p>
      <w:r>
        <w:t>NATO vztrajno izvaja vaje v ruski soseski. Da ne bomo presenečeni, ko se bo to kurčenje enkrat zalomilo.</w:t>
      </w:r>
    </w:p>
    <w:p>
      <w:r>
        <w:rPr>
          <w:b/>
          <w:u w:val="single"/>
        </w:rPr>
        <w:t>746674</w:t>
      </w:r>
    </w:p>
    <w:p>
      <w:r>
        <w:t>@DeFlasker @RevijaReporter Kot sem rekel ocitno si trd v glavi in sam bog ve kako sranje od dokumentov si ponujal okoli.</w:t>
      </w:r>
    </w:p>
    <w:p>
      <w:r>
        <w:rPr>
          <w:b/>
          <w:u w:val="single"/>
        </w:rPr>
        <w:t>746675</w:t>
      </w:r>
    </w:p>
    <w:p>
      <w:r>
        <w:t>@NovaSlovenija @MatejTonin Vaš neoliberalna prepričanja so vam že povozili,prepozno za jokanje.</w:t>
      </w:r>
    </w:p>
    <w:p>
      <w:r>
        <w:rPr>
          <w:b/>
          <w:u w:val="single"/>
        </w:rPr>
        <w:t>746676</w:t>
      </w:r>
    </w:p>
    <w:p>
      <w:r>
        <w:t>@monster189 In ti dve vrsti se sploh kje stakneta? Gresta vsaka v svoj pekel.</w:t>
      </w:r>
    </w:p>
    <w:p>
      <w:r>
        <w:rPr>
          <w:b/>
          <w:u w:val="single"/>
        </w:rPr>
        <w:t>746677</w:t>
      </w:r>
    </w:p>
    <w:p>
      <w:r>
        <w:t>Tisto, ko se mečkaš z novo lubico, zadaj pa opaziš njenega bivšega. https://t.co/xG42MXinBu</w:t>
      </w:r>
    </w:p>
    <w:p>
      <w:r>
        <w:rPr>
          <w:b/>
          <w:u w:val="single"/>
        </w:rPr>
        <w:t>746678</w:t>
      </w:r>
    </w:p>
    <w:p>
      <w:r>
        <w:t>@leaathenatabako Pa še zanimiva je ta, ki je od avtorja in ženske so v njej kurbe. Če bereš avtorico imajo sveto podobo.</w:t>
      </w:r>
    </w:p>
    <w:p>
      <w:r>
        <w:rPr>
          <w:b/>
          <w:u w:val="single"/>
        </w:rPr>
        <w:t>746679</w:t>
      </w:r>
    </w:p>
    <w:p>
      <w:r>
        <w:t xml:space="preserve">@pvz_pivka @Slovenskavojska @MO_RS super vrtni okrasek...jaz bi v slogu clarksona opremil </w:t>
        <w:br/>
        <w:t>https://t.co/gDYUi90RN6</w:t>
      </w:r>
    </w:p>
    <w:p>
      <w:r>
        <w:rPr>
          <w:b/>
          <w:u w:val="single"/>
        </w:rPr>
        <w:t>746680</w:t>
      </w:r>
    </w:p>
    <w:p>
      <w:r>
        <w:t>@Jan_Skoberne Čak mal, sva rekla odojek na žaru, ne na biciklu! Ps: danes 1000 višincev.</w:t>
      </w:r>
    </w:p>
    <w:p>
      <w:r>
        <w:rPr>
          <w:b/>
          <w:u w:val="single"/>
        </w:rPr>
        <w:t>746681</w:t>
      </w:r>
    </w:p>
    <w:p>
      <w:r>
        <w:t>@SSN_pr @Jodo95958854 Kar ukinejo naj ga, ne moreš jabolcnika tocit namesto piva</w:t>
      </w:r>
    </w:p>
    <w:p>
      <w:r>
        <w:rPr>
          <w:b/>
          <w:u w:val="single"/>
        </w:rPr>
        <w:t>746682</w:t>
      </w:r>
    </w:p>
    <w:p>
      <w:r>
        <w:t>Fotogalerija: Begunci v beograjskem opuščenem skladišču.</w:t>
        <w:br/>
        <w:t>https://t.co/ONr5TnTK2R</w:t>
      </w:r>
    </w:p>
    <w:p>
      <w:r>
        <w:rPr>
          <w:b/>
          <w:u w:val="single"/>
        </w:rPr>
        <w:t>746683</w:t>
      </w:r>
    </w:p>
    <w:p>
      <w:r>
        <w:t xml:space="preserve">Po kosilu pa seveda sladica kot se šika! :) </w:t>
        <w:br/>
        <w:br/>
        <w:t>#gustpikasi https://t.co/RQMTMQZ42t</w:t>
      </w:r>
    </w:p>
    <w:p>
      <w:r>
        <w:rPr>
          <w:b/>
          <w:u w:val="single"/>
        </w:rPr>
        <w:t>746684</w:t>
      </w:r>
    </w:p>
    <w:p>
      <w:r>
        <w:t>@ToneMartinjak @IndijancTecumse @Tevilevi @NovakBozidar Rajši petelin kot murgelska počepka</w:t>
      </w:r>
    </w:p>
    <w:p>
      <w:r>
        <w:rPr>
          <w:b/>
          <w:u w:val="single"/>
        </w:rPr>
        <w:t>746685</w:t>
      </w:r>
    </w:p>
    <w:p>
      <w:r>
        <w:t>iški vintgar. partizani izvršijo preboj tako, da postrelijo izdajalske dojenčke</w:t>
        <w:br/>
        <w:t>https://t.co/vj8FU09uUs</w:t>
      </w:r>
    </w:p>
    <w:p>
      <w:r>
        <w:rPr>
          <w:b/>
          <w:u w:val="single"/>
        </w:rPr>
        <w:t>746686</w:t>
      </w:r>
    </w:p>
    <w:p>
      <w:r>
        <w:t>@Gen_ID_SLO @IgorZavrsnik V Rogu jih iz jurte na roke šivajo na starih strojih za Pony kolesa.</w:t>
      </w:r>
    </w:p>
    <w:p>
      <w:r>
        <w:rPr>
          <w:b/>
          <w:u w:val="single"/>
        </w:rPr>
        <w:t>746687</w:t>
      </w:r>
    </w:p>
    <w:p>
      <w:r>
        <w:t xml:space="preserve">Nekaj se dogaja, kaj točno, pa naj zaenkrat ostane skrivnost. </w:t>
        <w:br/>
        <w:t>Zahvaljujemo se Čajnici Peč za prostor.</w:t>
        <w:br/>
        <w:t>Foto:... https://t.co/eEWs1UXh7R</w:t>
      </w:r>
    </w:p>
    <w:p>
      <w:r>
        <w:rPr>
          <w:b/>
          <w:u w:val="single"/>
        </w:rPr>
        <w:t>746688</w:t>
      </w:r>
    </w:p>
    <w:p>
      <w:r>
        <w:t>Nor birokratski zaplet, ki zavira razmah fotovoltaik https://t.co/tDhCFoI5Ki</w:t>
      </w:r>
    </w:p>
    <w:p>
      <w:r>
        <w:rPr>
          <w:b/>
          <w:u w:val="single"/>
        </w:rPr>
        <w:t>746689</w:t>
      </w:r>
    </w:p>
    <w:p>
      <w:r>
        <w:t>@tomltoml @24ur_com To pa nedrži, tudi tardeči so bili zelo aktivni, kar precej tirov so razdrli in uničili trase</w:t>
      </w:r>
    </w:p>
    <w:p>
      <w:r>
        <w:rPr>
          <w:b/>
          <w:u w:val="single"/>
        </w:rPr>
        <w:t>746690</w:t>
      </w:r>
    </w:p>
    <w:p>
      <w:r>
        <w:t>Policija pravi, da je desničarski ekstremizem najhitreje rastoča teroristična grožnja v Britaniji. https://t.co/41AbWk9tK7</w:t>
      </w:r>
    </w:p>
    <w:p>
      <w:r>
        <w:rPr>
          <w:b/>
          <w:u w:val="single"/>
        </w:rPr>
        <w:t>746691</w:t>
      </w:r>
    </w:p>
    <w:p>
      <w:r>
        <w:t>@PrinasalkaZlata Kaj pa če mu je žena ušla, pa ni imel več nobene srajce speglane</w:t>
      </w:r>
    </w:p>
    <w:p>
      <w:r>
        <w:rPr>
          <w:b/>
          <w:u w:val="single"/>
        </w:rPr>
        <w:t>746692</w:t>
      </w:r>
    </w:p>
    <w:p>
      <w:r>
        <w:t>Sladoledarji ob jadranski obali pa v jok in na drevo... 😁😁😁 https://t.co/XnFOMcmeSC</w:t>
      </w:r>
    </w:p>
    <w:p>
      <w:r>
        <w:rPr>
          <w:b/>
          <w:u w:val="single"/>
        </w:rPr>
        <w:t>746693</w:t>
      </w:r>
    </w:p>
    <w:p>
      <w:r>
        <w:t>@protoreakcionar Doma sem v Sloveniji :) Ti si pa nekulturni zahrbnez, ki uporablja udbovske metode</w:t>
      </w:r>
    </w:p>
    <w:p>
      <w:r>
        <w:rPr>
          <w:b/>
          <w:u w:val="single"/>
        </w:rPr>
        <w:t>746694</w:t>
      </w:r>
    </w:p>
    <w:p>
      <w:r>
        <w:t>Štrukelj je na Valentinovo nategnu 30.000 prfoks. Ta je še večji jebač kot Janković</w:t>
      </w:r>
    </w:p>
    <w:p>
      <w:r>
        <w:rPr>
          <w:b/>
          <w:u w:val="single"/>
        </w:rPr>
        <w:t>746695</w:t>
      </w:r>
    </w:p>
    <w:p>
      <w:r>
        <w:t>@tyschew Ne upam si spredstavljat kaj takemu špila v glavi, da tak članek spaca. 🤦‍♂️</w:t>
      </w:r>
    </w:p>
    <w:p>
      <w:r>
        <w:rPr>
          <w:b/>
          <w:u w:val="single"/>
        </w:rPr>
        <w:t>746696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746697</w:t>
      </w:r>
    </w:p>
    <w:p>
      <w:r>
        <w:t>@intelenktualka In men se zdi tako pocetje neumno. Enim je pac ocitno vseen, kako pridejo do kesa. In se za ta drobiz</w:t>
      </w:r>
    </w:p>
    <w:p>
      <w:r>
        <w:rPr>
          <w:b/>
          <w:u w:val="single"/>
        </w:rPr>
        <w:t>746698</w:t>
      </w:r>
    </w:p>
    <w:p>
      <w:r>
        <w:t>@veljkoradovic @pongiSLO Nekje se mora poznat 8 let verouka + mladinski verouk, pa še kak zakrament za zraven</w:t>
      </w:r>
    </w:p>
    <w:p>
      <w:r>
        <w:rPr>
          <w:b/>
          <w:u w:val="single"/>
        </w:rPr>
        <w:t>746699</w:t>
      </w:r>
    </w:p>
    <w:p>
      <w:r>
        <w:t>Protizakonito in protiustavno delovanje zadnjih treh vlad je rdeča niti rdeče norosti. https://t.co/8WvXc57nyR</w:t>
      </w:r>
    </w:p>
    <w:p>
      <w:r>
        <w:rPr>
          <w:b/>
          <w:u w:val="single"/>
        </w:rPr>
        <w:t>746700</w:t>
      </w:r>
    </w:p>
    <w:p>
      <w:r>
        <w:t>Pa kricijo na Tajanija. Bratuškova od Telekoma odgnala sklade, okoli 131 milijonov evrov primanjklaja.</w:t>
      </w:r>
    </w:p>
    <w:p>
      <w:r>
        <w:rPr>
          <w:b/>
          <w:u w:val="single"/>
        </w:rPr>
        <w:t>746701</w:t>
      </w:r>
    </w:p>
    <w:p>
      <w:r>
        <w:t>Abanka za četrtino izboljšala polletne rezultate glede na isto obdobje lani. https://t.co/tQwXsiHI5k</w:t>
      </w:r>
    </w:p>
    <w:p>
      <w:r>
        <w:rPr>
          <w:b/>
          <w:u w:val="single"/>
        </w:rPr>
        <w:t>746702</w:t>
      </w:r>
    </w:p>
    <w:p>
      <w:r>
        <w:t>@majchi8 Zelo redko, ker imamo super varuško, ki je z njim skoraj od rojstva. Tokrat ima izpite, otrok pa bolan. :(</w:t>
      </w:r>
    </w:p>
    <w:p>
      <w:r>
        <w:rPr>
          <w:b/>
          <w:u w:val="single"/>
        </w:rPr>
        <w:t>746703</w:t>
      </w:r>
    </w:p>
    <w:p>
      <w:r>
        <w:t>Ponavadi se v opisih opreme pobegle mladezi pohvalijo z napisi Nike, Adidas... https://t.co/UUq6d89ru5</w:t>
      </w:r>
    </w:p>
    <w:p>
      <w:r>
        <w:rPr>
          <w:b/>
          <w:u w:val="single"/>
        </w:rPr>
        <w:t>746704</w:t>
      </w:r>
    </w:p>
    <w:p>
      <w:r>
        <w:t>@YanchMb @STA_novice tole prodajajo kot novico. Od ene PRovke AFDja preveden tekst 😏</w:t>
      </w:r>
    </w:p>
    <w:p>
      <w:r>
        <w:rPr>
          <w:b/>
          <w:u w:val="single"/>
        </w:rPr>
        <w:t>746705</w:t>
      </w:r>
    </w:p>
    <w:p>
      <w:r>
        <w:t>#moški: A to veš, da je Putin povabil Trumpa na parado?</w:t>
        <w:br/>
        <w:t>Jaz brez razmišljanja: A na parado ponosa? 🙃</w:t>
        <w:br/>
        <w:t>#ženske https://t.co/06K6dQCVUp</w:t>
      </w:r>
    </w:p>
    <w:p>
      <w:r>
        <w:rPr>
          <w:b/>
          <w:u w:val="single"/>
        </w:rPr>
        <w:t>746706</w:t>
      </w:r>
    </w:p>
    <w:p>
      <w:r>
        <w:t>PRVI POSTFAŠISTIČNI MANDATAR</w:t>
        <w:br/>
        <w:t xml:space="preserve">https://t.co/hOS5bILkHw </w:t>
        <w:br/>
        <w:t>" Univerzalne vrednote so mrtve. Politika je mrtva..."</w:t>
        <w:br/>
        <w:t>via @ntokomc</w:t>
      </w:r>
    </w:p>
    <w:p>
      <w:r>
        <w:rPr>
          <w:b/>
          <w:u w:val="single"/>
        </w:rPr>
        <w:t>746707</w:t>
      </w:r>
    </w:p>
    <w:p>
      <w:r>
        <w:t>@blazselih PV na nas vseh je, še enkrat zato sem od zdaj tudi na drmirocerar</w:t>
      </w:r>
    </w:p>
    <w:p>
      <w:r>
        <w:rPr>
          <w:b/>
          <w:u w:val="single"/>
        </w:rPr>
        <w:t>746708</w:t>
      </w:r>
    </w:p>
    <w:p>
      <w:r>
        <w:t>Ocena dokumentarnega filma Tu je paradiž! Rosvite Pesek (TVS 1, torek, 26.12.). https://t.co/gUC18riXUF</w:t>
      </w:r>
    </w:p>
    <w:p>
      <w:r>
        <w:rPr>
          <w:b/>
          <w:u w:val="single"/>
        </w:rPr>
        <w:t>746709</w:t>
      </w:r>
    </w:p>
    <w:p>
      <w:r>
        <w:t>@powersmoothie Nisem mislila priznat, ride sem pešačila. Me je tista “ravnina”, ki jo vidim iz avta, uničla. 😂</w:t>
      </w:r>
    </w:p>
    <w:p>
      <w:r>
        <w:rPr>
          <w:b/>
          <w:u w:val="single"/>
        </w:rPr>
        <w:t>746710</w:t>
      </w:r>
    </w:p>
    <w:p>
      <w:r>
        <w:t>@R10Vojko @YKOBAZ Zakaj pa bedastoča? Saj lahko kupiš Evian v flaši, če ti je bolj všeč multinacionalke futrat.</w:t>
      </w:r>
    </w:p>
    <w:p>
      <w:r>
        <w:rPr>
          <w:b/>
          <w:u w:val="single"/>
        </w:rPr>
        <w:t>746711</w:t>
      </w:r>
    </w:p>
    <w:p>
      <w:r>
        <w:t>Kreten domišljavi. Ki Brglezu ne seže niti do mezinca na nogi. https://t.co/c37Z6XyLYF</w:t>
      </w:r>
    </w:p>
    <w:p>
      <w:r>
        <w:rPr>
          <w:b/>
          <w:u w:val="single"/>
        </w:rPr>
        <w:t>746712</w:t>
      </w:r>
    </w:p>
    <w:p>
      <w:r>
        <w:t>@rokschuster @iztokgartner Ja bog ne daj... Samo vse kaj leze pa gre pa tudi nemreš nategnit 😀😀</w:t>
      </w:r>
    </w:p>
    <w:p>
      <w:r>
        <w:rPr>
          <w:b/>
          <w:u w:val="single"/>
        </w:rPr>
        <w:t>746713</w:t>
      </w:r>
    </w:p>
    <w:p>
      <w:r>
        <w:t>@lucijausaj Gospa lucija Usaj razumljivo je,da ste se rasšli z https://t.co/2vIgYX9B6A pa mi razumljivo,da branite novinarsko "kurbo" E.C!</w:t>
      </w:r>
    </w:p>
    <w:p>
      <w:r>
        <w:rPr>
          <w:b/>
          <w:u w:val="single"/>
        </w:rPr>
        <w:t>746714</w:t>
      </w:r>
    </w:p>
    <w:p>
      <w:r>
        <w:t>@sivanosoroginja Treba ga je zbrcat v rit, matervola... sej potem ma kar potencial😀</w:t>
      </w:r>
    </w:p>
    <w:p>
      <w:r>
        <w:rPr>
          <w:b/>
          <w:u w:val="single"/>
        </w:rPr>
        <w:t>746715</w:t>
      </w:r>
    </w:p>
    <w:p>
      <w:r>
        <w:t>Prsežem, otroke, ki na NBA tekmah še vedno zganjajo fortnite "plese", bi morala vzet socialna. #sampovem</w:t>
      </w:r>
    </w:p>
    <w:p>
      <w:r>
        <w:rPr>
          <w:b/>
          <w:u w:val="single"/>
        </w:rPr>
        <w:t>746716</w:t>
      </w:r>
    </w:p>
    <w:p>
      <w:r>
        <w:t>@peterjancic @pikapoka_jelen No, res pa je, da se bomo v prihodnost peljali v novih BMWjih. Seveda, preko izvoljenih predstavnikih....</w:t>
      </w:r>
    </w:p>
    <w:p>
      <w:r>
        <w:rPr>
          <w:b/>
          <w:u w:val="single"/>
        </w:rPr>
        <w:t>746717</w:t>
      </w:r>
    </w:p>
    <w:p>
      <w:r>
        <w:t>@KatarinaJenko @magrateja Ja, slušalke na ušesa, veter iz vetrovne palice pa gasa.</w:t>
      </w:r>
    </w:p>
    <w:p>
      <w:r>
        <w:rPr>
          <w:b/>
          <w:u w:val="single"/>
        </w:rPr>
        <w:t>746718</w:t>
      </w:r>
    </w:p>
    <w:p>
      <w:r>
        <w:t>@andrejkaroli Pa v Romantiki imajo Rdečo peso občasno. Tut fin okus. #polkepice</w:t>
      </w:r>
    </w:p>
    <w:p>
      <w:r>
        <w:rPr>
          <w:b/>
          <w:u w:val="single"/>
        </w:rPr>
        <w:t>746719</w:t>
      </w:r>
    </w:p>
    <w:p>
      <w:r>
        <w:t>Takih filmov ne delajo več! Sijajni Chabrolov film bi si morali ogledati tako nasprotniki kot zagovorniki abortusa. https://t.co/n6XTqkxWvv</w:t>
      </w:r>
    </w:p>
    <w:p>
      <w:r>
        <w:rPr>
          <w:b/>
          <w:u w:val="single"/>
        </w:rPr>
        <w:t>746720</w:t>
      </w:r>
    </w:p>
    <w:p>
      <w:r>
        <w:t xml:space="preserve">Strogo poslovno. </w:t>
        <w:br/>
        <w:t>#ARSO #naterenu #vzorčenje #ZAokolje #petkinaterenu @ Knezak https://t.co/XfAl6boMMB</w:t>
      </w:r>
    </w:p>
    <w:p>
      <w:r>
        <w:rPr>
          <w:b/>
          <w:u w:val="single"/>
        </w:rPr>
        <w:t>746721</w:t>
      </w:r>
    </w:p>
    <w:p>
      <w:r>
        <w:t>Letalnico bratov Gorišek bo prihodnjo sredo ob 10.30 kot prvi preizkusil Rok Tarman #planica2019 @OCPlanica</w:t>
      </w:r>
    </w:p>
    <w:p>
      <w:r>
        <w:rPr>
          <w:b/>
          <w:u w:val="single"/>
        </w:rPr>
        <w:t>746722</w:t>
      </w:r>
    </w:p>
    <w:p>
      <w:r>
        <w:t>@Onkraj_ dobra si, da se lahk režiš ko sta 2/3 okrog tebe več kot očitno komija... #jazbitudi 😁</w:t>
      </w:r>
    </w:p>
    <w:p>
      <w:r>
        <w:rPr>
          <w:b/>
          <w:u w:val="single"/>
        </w:rPr>
        <w:t>746723</w:t>
      </w:r>
    </w:p>
    <w:p>
      <w:r>
        <w:t>@FranciKek Zelo podobno idiotskim skritim kameram s katerimi velikokrat morte ljudi!</w:t>
      </w:r>
    </w:p>
    <w:p>
      <w:r>
        <w:rPr>
          <w:b/>
          <w:u w:val="single"/>
        </w:rPr>
        <w:t>746724</w:t>
      </w:r>
    </w:p>
    <w:p>
      <w:r>
        <w:t>@KleStrom @sarecmarjan Žalostno je da raja sploh ne ve kaj je parlament! Niti kaj je vlada in kaj je opozicija!</w:t>
      </w:r>
    </w:p>
    <w:p>
      <w:r>
        <w:rPr>
          <w:b/>
          <w:u w:val="single"/>
        </w:rPr>
        <w:t>746725</w:t>
      </w:r>
    </w:p>
    <w:p>
      <w:r>
        <w:t>@Andrazus Začnimo z vzgojo, že samo to bo sprožilo gromozanski napredek v komuniciranju.</w:t>
      </w:r>
    </w:p>
    <w:p>
      <w:r>
        <w:rPr>
          <w:b/>
          <w:u w:val="single"/>
        </w:rPr>
        <w:t>746726</w:t>
      </w:r>
    </w:p>
    <w:p>
      <w:r>
        <w:t>@PevcPeter @Sport_Klub_Slo Totalni kretenizem, saj ste najboljši promotor kanala! 👎</w:t>
      </w:r>
    </w:p>
    <w:p>
      <w:r>
        <w:rPr>
          <w:b/>
          <w:u w:val="single"/>
        </w:rPr>
        <w:t>746727</w:t>
      </w:r>
    </w:p>
    <w:p>
      <w:r>
        <w:t>Že v vrtcu nam govorijo da je treba Karius odstraniti, Jurgen se ga pa drži kot Klopp</w:t>
      </w:r>
    </w:p>
    <w:p>
      <w:r>
        <w:rPr>
          <w:b/>
          <w:u w:val="single"/>
        </w:rPr>
        <w:t>746728</w:t>
      </w:r>
    </w:p>
    <w:p>
      <w:r>
        <w:t>Ekskluzivno! Sodnica zbila pešca in pobegnila s kraja nesreče</w:t>
        <w:br/>
        <w:t>https://t.co/Bsiwxaqcea https://t.co/nQs4ezwGum</w:t>
      </w:r>
    </w:p>
    <w:p>
      <w:r>
        <w:rPr>
          <w:b/>
          <w:u w:val="single"/>
        </w:rPr>
        <w:t>746729</w:t>
      </w:r>
    </w:p>
    <w:p>
      <w:r>
        <w:t>@JureLeben Tole je predvolilni pesek v oči, znanega lažnivca, Borisa Johnsona!</w:t>
      </w:r>
    </w:p>
    <w:p>
      <w:r>
        <w:rPr>
          <w:b/>
          <w:u w:val="single"/>
        </w:rPr>
        <w:t>746730</w:t>
      </w:r>
    </w:p>
    <w:p>
      <w:r>
        <w:t>@KorsikaB @Agathung @martinvalic Men pa bajadera ni OK (se grem skrit sedaj ), razen tista srebrna, ki ima koščke mandeljnov notri.</w:t>
      </w:r>
    </w:p>
    <w:p>
      <w:r>
        <w:rPr>
          <w:b/>
          <w:u w:val="single"/>
        </w:rPr>
        <w:t>746731</w:t>
      </w:r>
    </w:p>
    <w:p>
      <w:r>
        <w:t>@JozeBiscak Muslimanski pirati so včasih ugrabljali za delo sposobne  črnce in jih prodajali Angležem, ti pa  potem naprej</w:t>
      </w:r>
    </w:p>
    <w:p>
      <w:r>
        <w:rPr>
          <w:b/>
          <w:u w:val="single"/>
        </w:rPr>
        <w:t>746732</w:t>
      </w:r>
    </w:p>
    <w:p>
      <w:r>
        <w:t>🧡 SRCE (unikatni obesek)</w:t>
        <w:br/>
        <w:t>Velikost: 3 x 3 cm</w:t>
        <w:br/>
        <w:t>🧡 NA VOLJO</w:t>
        <w:br/>
        <w:t>made by AMBROŽ KREACIJE: https://t.co/7j1adDHQjh https://t.co/XC3gkAiukl</w:t>
      </w:r>
    </w:p>
    <w:p>
      <w:r>
        <w:rPr>
          <w:b/>
          <w:u w:val="single"/>
        </w:rPr>
        <w:t>746733</w:t>
      </w:r>
    </w:p>
    <w:p>
      <w:r>
        <w:t>@AnaColja a ti šteje korake, ko vodiš voziček? po telefonu sodeč, sem danes na sprehodu nardila 12k korakov, band pa 2k :(</w:t>
      </w:r>
    </w:p>
    <w:p>
      <w:r>
        <w:rPr>
          <w:b/>
          <w:u w:val="single"/>
        </w:rPr>
        <w:t>746734</w:t>
      </w:r>
    </w:p>
    <w:p>
      <w:r>
        <w:t>@KilgoreSH5 @mojcav1 @EPameten @Bulsit_detektor malo se jo potrola...potem pa naj naprej živi v svojem mehurčku...:-))</w:t>
      </w:r>
    </w:p>
    <w:p>
      <w:r>
        <w:rPr>
          <w:b/>
          <w:u w:val="single"/>
        </w:rPr>
        <w:t>746735</w:t>
      </w:r>
    </w:p>
    <w:p>
      <w:r>
        <w:t>...Greta je zamenjala Teden mobilnosti za Leto Debilnosti....(neopažena CO2 molekula) press.....</w:t>
      </w:r>
    </w:p>
    <w:p>
      <w:r>
        <w:rPr>
          <w:b/>
          <w:u w:val="single"/>
        </w:rPr>
        <w:t>746736</w:t>
      </w:r>
    </w:p>
    <w:p>
      <w:r>
        <w:t>Všeč mi je videoposnetek @YouTube https://t.co/PmND1QHNvY Montaža polikarbonatnih plošč v "promenadi"</w:t>
      </w:r>
    </w:p>
    <w:p>
      <w:r>
        <w:rPr>
          <w:b/>
          <w:u w:val="single"/>
        </w:rPr>
        <w:t>746737</w:t>
      </w:r>
    </w:p>
    <w:p>
      <w:r>
        <w:t>@borismeglic Vsi vemo za to težavo, nihče pa nje gre do direktorjev bolnišnic in jim - nesposobnežem - ne fukne nekaj v glavo.</w:t>
      </w:r>
    </w:p>
    <w:p>
      <w:r>
        <w:rPr>
          <w:b/>
          <w:u w:val="single"/>
        </w:rPr>
        <w:t>746738</w:t>
      </w:r>
    </w:p>
    <w:p>
      <w:r>
        <w:t>@JelenaJal pa dobro razmisli, če namreč zmaga pošast, se lahko kaj hitro znajdeva v njih</w:t>
      </w:r>
    </w:p>
    <w:p>
      <w:r>
        <w:rPr>
          <w:b/>
          <w:u w:val="single"/>
        </w:rPr>
        <w:t>746739</w:t>
      </w:r>
    </w:p>
    <w:p>
      <w:r>
        <w:t>Kdor ne skace ni Slovenc, hej hej hej! Vzdusje pred Stozicami je bilo noroooooo 😀🇸🇮 https://t.co/tnjoP839ZQ</w:t>
      </w:r>
    </w:p>
    <w:p>
      <w:r>
        <w:rPr>
          <w:b/>
          <w:u w:val="single"/>
        </w:rPr>
        <w:t>746740</w:t>
      </w:r>
    </w:p>
    <w:p>
      <w:r>
        <w:t>Ko dosežeš uspeh, nevoščljivci izginejo iz javnosti...ampak žal so še vedno tu... čestitke #jakovfak</w:t>
      </w:r>
    </w:p>
    <w:p>
      <w:r>
        <w:rPr>
          <w:b/>
          <w:u w:val="single"/>
        </w:rPr>
        <w:t>746741</w:t>
      </w:r>
    </w:p>
    <w:p>
      <w:r>
        <w:t>@peterleandrej ...ma kakšna provokacija...tam folk časti starega...sem govoril z njimi...</w:t>
      </w:r>
    </w:p>
    <w:p>
      <w:r>
        <w:rPr>
          <w:b/>
          <w:u w:val="single"/>
        </w:rPr>
        <w:t>746742</w:t>
      </w:r>
    </w:p>
    <w:p>
      <w:r>
        <w:t>Kmalu bo prišel čas, ko se bomo g. Židana spominali samo še kot g. Radikalni.</w:t>
      </w:r>
    </w:p>
    <w:p>
      <w:r>
        <w:rPr>
          <w:b/>
          <w:u w:val="single"/>
        </w:rPr>
        <w:t>746743</w:t>
      </w:r>
    </w:p>
    <w:p>
      <w:r>
        <w:t>@hrastelj Nisem rekel raspada ampak se tvorijo toksini iz plasticne folije pa prehajajo mehcalci,ki so hormonski motilci</w:t>
      </w:r>
    </w:p>
    <w:p>
      <w:r>
        <w:rPr>
          <w:b/>
          <w:u w:val="single"/>
        </w:rPr>
        <w:t>746744</w:t>
      </w:r>
    </w:p>
    <w:p>
      <w:r>
        <w:t>@rokjarc Socialisti so uspeli uničiti pokojninski sklad, kot vedno doslej....</w:t>
      </w:r>
    </w:p>
    <w:p>
      <w:r>
        <w:rPr>
          <w:b/>
          <w:u w:val="single"/>
        </w:rPr>
        <w:t>746745</w:t>
      </w:r>
    </w:p>
    <w:p>
      <w:r>
        <w:t>@TZdenko Povezujejo se z SPD Deutschland! Z CSU zagotovo ne! Oni so sedaj tako kot bi rekel rdeči in nsi skupaj na vladi!</w:t>
      </w:r>
    </w:p>
    <w:p>
      <w:r>
        <w:rPr>
          <w:b/>
          <w:u w:val="single"/>
        </w:rPr>
        <w:t>746746</w:t>
      </w:r>
    </w:p>
    <w:p>
      <w:r>
        <w:t>Priložnost! Nevarna akcija rezervistov maribora, Bajde z ostro do Tavaresa, zmanjkalo mu je pri strelu. 0:0, ‘76 #plts.</w:t>
      </w:r>
    </w:p>
    <w:p>
      <w:r>
        <w:rPr>
          <w:b/>
          <w:u w:val="single"/>
        </w:rPr>
        <w:t>746747</w:t>
      </w:r>
    </w:p>
    <w:p>
      <w:r>
        <w:t>@BojanPozar @vladaRS Par deci vroče vode nakapljaš po šipi, da se lim pogreje. #grelažje.</w:t>
      </w:r>
    </w:p>
    <w:p>
      <w:r>
        <w:rPr>
          <w:b/>
          <w:u w:val="single"/>
        </w:rPr>
        <w:t>746748</w:t>
      </w:r>
    </w:p>
    <w:p>
      <w:r>
        <w:t>Un neroden moment ko te ful hud tip skenira na letališki kontroli. https://t.co/vulKHR3War</w:t>
      </w:r>
    </w:p>
    <w:p>
      <w:r>
        <w:rPr>
          <w:b/>
          <w:u w:val="single"/>
        </w:rPr>
        <w:t>746749</w:t>
      </w:r>
    </w:p>
    <w:p>
      <w:r>
        <w:t>@vinkovasle1 @TarcaRTVSLO @strankalevica …..kmalu bomo Venezuela. Revni, obubožani. Elita pa bo jedla potico. Bruha se mi. 🤮🤮🤮🤮🤮🤮🤮🤮🤮🤮</w:t>
      </w:r>
    </w:p>
    <w:p>
      <w:r>
        <w:rPr>
          <w:b/>
          <w:u w:val="single"/>
        </w:rPr>
        <w:t>746750</w:t>
      </w:r>
    </w:p>
    <w:p>
      <w:r>
        <w:t>Prof. Dr. Lučka Kajfež Bogataj: 95% virov zavržemo še preden izdelki pridejo v trgovino. #nemečmohranestran https://t.co/Twz9ct9APQ</w:t>
      </w:r>
    </w:p>
    <w:p>
      <w:r>
        <w:rPr>
          <w:b/>
          <w:u w:val="single"/>
        </w:rPr>
        <w:t>746751</w:t>
      </w:r>
    </w:p>
    <w:p>
      <w:r>
        <w:t>@strankalevica Pa imamo poleg hrušk in jabolk še paradajz. Manjkajo samo še podnebne spremembe.</w:t>
      </w:r>
    </w:p>
    <w:p>
      <w:r>
        <w:rPr>
          <w:b/>
          <w:u w:val="single"/>
        </w:rPr>
        <w:t>746752</w:t>
      </w:r>
    </w:p>
    <w:p>
      <w:r>
        <w:t>Desigoual torbice nas lahko naučijo praktičnosti s slogom https://t.co/IMpTkmVeev https://t.co/4a7g9Mvg6w</w:t>
      </w:r>
    </w:p>
    <w:p>
      <w:r>
        <w:rPr>
          <w:b/>
          <w:u w:val="single"/>
        </w:rPr>
        <w:t>746753</w:t>
      </w:r>
    </w:p>
    <w:p>
      <w:r>
        <w:t>#F1 #f1si Video: Vettel dvignil vizir Strollove čelade in se mu opravičil - https://t.co/lGwv2kumC5</w:t>
      </w:r>
    </w:p>
    <w:p>
      <w:r>
        <w:rPr>
          <w:b/>
          <w:u w:val="single"/>
        </w:rPr>
        <w:t>746754</w:t>
      </w:r>
    </w:p>
    <w:p>
      <w:r>
        <w:t>Po 150. izvedbi monodrame GAJAŠ, ARESTANT v Mestnem gledališču Ptuj #ferilainscek #vladonovak https://t.co/fsaalndiaT</w:t>
      </w:r>
    </w:p>
    <w:p>
      <w:r>
        <w:rPr>
          <w:b/>
          <w:u w:val="single"/>
        </w:rPr>
        <w:t>746755</w:t>
      </w:r>
    </w:p>
    <w:p>
      <w:r>
        <w:t>@peterstrovs kurc pa tak avto... Kaj pa če bi npr. hotel povozit taščo? Avto mora bit vsestransko uporaben! #willnotbuy</w:t>
      </w:r>
    </w:p>
    <w:p>
      <w:r>
        <w:rPr>
          <w:b/>
          <w:u w:val="single"/>
        </w:rPr>
        <w:t>746756</w:t>
      </w:r>
    </w:p>
    <w:p>
      <w:r>
        <w:t>@polikarbonat @romunov @MadamSugarfree @toplovodar Tislarji na kos dilce, gospodinje na kos zaklja od cukra.</w:t>
      </w:r>
    </w:p>
    <w:p>
      <w:r>
        <w:rPr>
          <w:b/>
          <w:u w:val="single"/>
        </w:rPr>
        <w:t>746757</w:t>
      </w:r>
    </w:p>
    <w:p>
      <w:r>
        <w:t>Moj ata, ki me često opomni, da "na solato še noben ni deleč laufov", se je v restavraciji pozanimal, če kuhajo vegansko. Počaščena sem.</w:t>
      </w:r>
    </w:p>
    <w:p>
      <w:r>
        <w:rPr>
          <w:b/>
          <w:u w:val="single"/>
        </w:rPr>
        <w:t>746758</w:t>
      </w:r>
    </w:p>
    <w:p>
      <w:r>
        <w:t>@gfajdi @davey007 @GobaFunk @bosstjanz je telefon prevzela žena in me zmerjala. Po 15 min je klicala, če gratis karte še veljajo...2/2</w:t>
      </w:r>
    </w:p>
    <w:p>
      <w:r>
        <w:rPr>
          <w:b/>
          <w:u w:val="single"/>
        </w:rPr>
        <w:t>746759</w:t>
      </w:r>
    </w:p>
    <w:p>
      <w:r>
        <w:t>Kitajska ICO prepoved lahko ustavi hitrorastoči trg cryptovalut  https://t.co/9k9JKhoAtD via @thenextweb</w:t>
      </w:r>
    </w:p>
    <w:p>
      <w:r>
        <w:rPr>
          <w:b/>
          <w:u w:val="single"/>
        </w:rPr>
        <w:t>746760</w:t>
      </w:r>
    </w:p>
    <w:p>
      <w:r>
        <w:t>Spet... 🤔 🤔 🤔 #Borutpahor #karelerjavec #mirocerar krivi, ker veste in nič ne ukrepate https://t.co/jjM0j2RsZ1</w:t>
      </w:r>
    </w:p>
    <w:p>
      <w:r>
        <w:rPr>
          <w:b/>
          <w:u w:val="single"/>
        </w:rPr>
        <w:t>746761</w:t>
      </w:r>
    </w:p>
    <w:p>
      <w:r>
        <w:t xml:space="preserve">@lovos31 @strankalevica @LukaMesec Oni ne tožijo! </w:t>
        <w:br/>
        <w:br/>
        <w:t>Oni ustrahujejo! #levica</w:t>
      </w:r>
    </w:p>
    <w:p>
      <w:r>
        <w:rPr>
          <w:b/>
          <w:u w:val="single"/>
        </w:rPr>
        <w:t>746762</w:t>
      </w:r>
    </w:p>
    <w:p>
      <w:r>
        <w:t>Prodajate nepremičnino z opremo? Furs je pozoren, ali si neupravičeno nižate davčno osnovo https://t.co/aK6kWj2UDn #davki</w:t>
      </w:r>
    </w:p>
    <w:p>
      <w:r>
        <w:rPr>
          <w:b/>
          <w:u w:val="single"/>
        </w:rPr>
        <w:t>746763</w:t>
      </w:r>
    </w:p>
    <w:p>
      <w:r>
        <w:t>@Nova24TV Kaj kaže drugi del obraza, lica? Zlo,krvavi komunizem, poniževanje, krimianal, kraja,laži, pranje?</w:t>
      </w:r>
    </w:p>
    <w:p>
      <w:r>
        <w:rPr>
          <w:b/>
          <w:u w:val="single"/>
        </w:rPr>
        <w:t>746764</w:t>
      </w:r>
    </w:p>
    <w:p>
      <w:r>
        <w:t>Js bi tut mela tolk velika jajca kot jih ima ta, ki je pred mano v nepregledni ovinek zavil z ritjo naprej na glavno cesto.</w:t>
        <w:br/>
        <w:t>#dumbass</w:t>
      </w:r>
    </w:p>
    <w:p>
      <w:r>
        <w:rPr>
          <w:b/>
          <w:u w:val="single"/>
        </w:rPr>
        <w:t>746765</w:t>
      </w:r>
    </w:p>
    <w:p>
      <w:r>
        <w:t>@opica Jaz jih rad vprašam za nasvet, pameti še nisem solil. Nisem dovolj domišljav, zgleda. :)</w:t>
      </w:r>
    </w:p>
    <w:p>
      <w:r>
        <w:rPr>
          <w:b/>
          <w:u w:val="single"/>
        </w:rPr>
        <w:t>746766</w:t>
      </w:r>
    </w:p>
    <w:p>
      <w:r>
        <w:t>Miklavž me je očitno zluftal, parkelj pa se me boji, tak da nič, si grem pa sama nekaj kupit.</w:t>
      </w:r>
    </w:p>
    <w:p>
      <w:r>
        <w:rPr>
          <w:b/>
          <w:u w:val="single"/>
        </w:rPr>
        <w:t>746767</w:t>
      </w:r>
    </w:p>
    <w:p>
      <w:r>
        <w:t>Glede na pogostost štihanja v VB, bodo kmalu uzakonili le še uporabo plastičnih nožov za enkratno rabo.</w:t>
      </w:r>
    </w:p>
    <w:p>
      <w:r>
        <w:rPr>
          <w:b/>
          <w:u w:val="single"/>
        </w:rPr>
        <w:t>746768</w:t>
      </w:r>
    </w:p>
    <w:p>
      <w:r>
        <w:t>Jutranji preblisk mojega moža: 'Naslednje leto bo na EMI pela mama Tanje Ribič... Lani hči letos mama, naslednje leto babica...' #EMA2018</w:t>
      </w:r>
    </w:p>
    <w:p>
      <w:r>
        <w:rPr>
          <w:b/>
          <w:u w:val="single"/>
        </w:rPr>
        <w:t>746769</w:t>
      </w:r>
    </w:p>
    <w:p>
      <w:r>
        <w:t>@ArkaBozek Da se ne bo nalezal trdega komunizma nazaj,izvzeti moram gospoda Alojza K.</w:t>
      </w:r>
    </w:p>
    <w:p>
      <w:r>
        <w:rPr>
          <w:b/>
          <w:u w:val="single"/>
        </w:rPr>
        <w:t>746770</w:t>
      </w:r>
    </w:p>
    <w:p>
      <w:r>
        <w:t>Odziv MNZ: Na Šentilju nismo postavili šotorov za sprejem iz Nemčije izgnanih migrantov https://t.co/FOAqNrnS3w https://t.co/YS9YKDSy92</w:t>
      </w:r>
    </w:p>
    <w:p>
      <w:r>
        <w:rPr>
          <w:b/>
          <w:u w:val="single"/>
        </w:rPr>
        <w:t>746771</w:t>
      </w:r>
    </w:p>
    <w:p>
      <w:r>
        <w:t>@IsmeTsHorjuLa Ma nič in v normalni posodi, stokrat uporabljeni v njej. Hrana hladna, stene notri pa gorele.</w:t>
      </w:r>
    </w:p>
    <w:p>
      <w:r>
        <w:rPr>
          <w:b/>
          <w:u w:val="single"/>
        </w:rPr>
        <w:t>746772</w:t>
      </w:r>
    </w:p>
    <w:p>
      <w:r>
        <w:t>@polikarbonat Ti res ne, edin ce bi imel vetrnico za tvite, pa bi se na tisto susil</w:t>
      </w:r>
    </w:p>
    <w:p>
      <w:r>
        <w:rPr>
          <w:b/>
          <w:u w:val="single"/>
        </w:rPr>
        <w:t>746773</w:t>
      </w:r>
    </w:p>
    <w:p>
      <w:r>
        <w:t>@MatijaStepisnik @vecer Tale bi lahko bil nadminister glede na izkušnje in kaj vse obvlada. #nidani</w:t>
      </w:r>
    </w:p>
    <w:p>
      <w:r>
        <w:rPr>
          <w:b/>
          <w:u w:val="single"/>
        </w:rPr>
        <w:t>746774</w:t>
      </w:r>
    </w:p>
    <w:p>
      <w:r>
        <w:t>ZAČETEK TEKME: @BCIgokea vs @KK_Tajfun. PRVA PETORKA: Bratož - Čebular - S. Sebič - Drobnjak - Bolčina. #skupajsmoodličnaekipa #Šentjur</w:t>
      </w:r>
    </w:p>
    <w:p>
      <w:r>
        <w:rPr>
          <w:b/>
          <w:u w:val="single"/>
        </w:rPr>
        <w:t>746775</w:t>
      </w:r>
    </w:p>
    <w:p>
      <w:r>
        <w:t>@SmiljanPurger Saj ga imajo..pa ga levičarji ščitijo kot punčico oka svoga...</w:t>
      </w:r>
    </w:p>
    <w:p>
      <w:r>
        <w:rPr>
          <w:b/>
          <w:u w:val="single"/>
        </w:rPr>
        <w:t>746776</w:t>
      </w:r>
    </w:p>
    <w:p>
      <w:r>
        <w:t>@tekoce Pomoje jo v vsaki humani dobiš. Ker je to Berlin verjetno celo neoprano 🙄</w:t>
      </w:r>
    </w:p>
    <w:p>
      <w:r>
        <w:rPr>
          <w:b/>
          <w:u w:val="single"/>
        </w:rPr>
        <w:t>746777</w:t>
      </w:r>
    </w:p>
    <w:p>
      <w:r>
        <w:t>Število umorov se je povečalo v Angliji za 14%. Migranti so neverjetni. https://t.co/nHnHBFm6p0</w:t>
      </w:r>
    </w:p>
    <w:p>
      <w:r>
        <w:rPr>
          <w:b/>
          <w:u w:val="single"/>
        </w:rPr>
        <w:t>746778</w:t>
      </w:r>
    </w:p>
    <w:p>
      <w:r>
        <w:t>@ilkastuhec , globok priklon in čestitke.Ti kar pusti solzam svojo pot.Kakšen dan pred televizorjem! #worldchampion https://t.co/UkCXC1RnmB</w:t>
      </w:r>
    </w:p>
    <w:p>
      <w:r>
        <w:rPr>
          <w:b/>
          <w:u w:val="single"/>
        </w:rPr>
        <w:t>746779</w:t>
      </w:r>
    </w:p>
    <w:p>
      <w:r>
        <w:t>@hrastelj @AntoniovCaccia Pa kartoffelsalat in wienerschnitzel  ni nikoli tako dober doma.😋</w:t>
      </w:r>
    </w:p>
    <w:p>
      <w:r>
        <w:rPr>
          <w:b/>
          <w:u w:val="single"/>
        </w:rPr>
        <w:t>746780</w:t>
      </w:r>
    </w:p>
    <w:p>
      <w:r>
        <w:t>@strankalevica Poudarek na "kdor dela" ... ob politiki levice kmalu ne bo več dela.</w:t>
      </w:r>
    </w:p>
    <w:p>
      <w:r>
        <w:rPr>
          <w:b/>
          <w:u w:val="single"/>
        </w:rPr>
        <w:t>746781</w:t>
      </w:r>
    </w:p>
    <w:p>
      <w:r>
        <w:t>Ni čudno, da si izbranci na vse kriplje trudijo vzpostaviti režim nazaj v takratno stanje. https://t.co/lYPEbYNbvP</w:t>
      </w:r>
    </w:p>
    <w:p>
      <w:r>
        <w:rPr>
          <w:b/>
          <w:u w:val="single"/>
        </w:rPr>
        <w:t>746782</w:t>
      </w:r>
    </w:p>
    <w:p>
      <w:r>
        <w:t>@BlazBabic Ker so v stranki SD vedeli, da bo gospa Lidija l.2019 tihotapila migrante, so se od nje distancirali že l.2004.</w:t>
      </w:r>
    </w:p>
    <w:p>
      <w:r>
        <w:rPr>
          <w:b/>
          <w:u w:val="single"/>
        </w:rPr>
        <w:t>746783</w:t>
      </w:r>
    </w:p>
    <w:p>
      <w:r>
        <w:t>Kaži dečko, pokaži ljudem čimprej tvoj pravi obraz in komu pripadaš.</w:t>
        <w:br/>
        <w:t>https://t.co/EHrKophzxj</w:t>
      </w:r>
    </w:p>
    <w:p>
      <w:r>
        <w:rPr>
          <w:b/>
          <w:u w:val="single"/>
        </w:rPr>
        <w:t>746784</w:t>
      </w:r>
    </w:p>
    <w:p>
      <w:r>
        <w:t>@rtvslo Eu je zaradi beguncev, popustila fasistom...vsi partizani h Kurdom in po Turski vojski.</w:t>
      </w:r>
    </w:p>
    <w:p>
      <w:r>
        <w:rPr>
          <w:b/>
          <w:u w:val="single"/>
        </w:rPr>
        <w:t>746785</w:t>
      </w:r>
    </w:p>
    <w:p>
      <w:r>
        <w:t>Obstrukcija: Möderndorferju že spet propadel “etični” zakon https://t.co/oJHmExVsTa https://t.co/INJCn6nRZm</w:t>
      </w:r>
    </w:p>
    <w:p>
      <w:r>
        <w:rPr>
          <w:b/>
          <w:u w:val="single"/>
        </w:rPr>
        <w:t>746786</w:t>
      </w:r>
    </w:p>
    <w:p>
      <w:r>
        <w:t>Taprava pajatlca je una, s ktero v petek pod noč poslušaš The Greatest Love of All in obe krepavata od smeha.</w:t>
      </w:r>
    </w:p>
    <w:p>
      <w:r>
        <w:rPr>
          <w:b/>
          <w:u w:val="single"/>
        </w:rPr>
        <w:t>746787</w:t>
      </w:r>
    </w:p>
    <w:p>
      <w:r>
        <w:t>Po napornem snemanju se pizza še kako prilže 󾌰 ... hvalaGostilna &amp;amp; picerija MOONN za odlične pizze in postrežbo 󾍇 https://t.co/rBYOfUGeVj</w:t>
      </w:r>
    </w:p>
    <w:p>
      <w:r>
        <w:rPr>
          <w:b/>
          <w:u w:val="single"/>
        </w:rPr>
        <w:t>746788</w:t>
      </w:r>
    </w:p>
    <w:p>
      <w:r>
        <w:t>@tfajon to bi morali praznovati kot tedaj, z množičnimi partizanskimi mitingi, nič šminkano</w:t>
      </w:r>
    </w:p>
    <w:p>
      <w:r>
        <w:rPr>
          <w:b/>
          <w:u w:val="single"/>
        </w:rPr>
        <w:t>746789</w:t>
      </w:r>
    </w:p>
    <w:p>
      <w:r>
        <w:t>PODALJŠAN VPIS v Karate klubu Komenda | Občina Komenda | MojaObčina.si https://t.co/Lv0J3D8VNQ</w:t>
      </w:r>
    </w:p>
    <w:p>
      <w:r>
        <w:rPr>
          <w:b/>
          <w:u w:val="single"/>
        </w:rPr>
        <w:t>746790</w:t>
      </w:r>
    </w:p>
    <w:p>
      <w:r>
        <w:t>Se cloveku fuuuul zalusta krofov uz Rasice, se zategne do tja, da mu recejo, da jih majo samo pozimi. Cist unicena nedelja :)</w:t>
      </w:r>
    </w:p>
    <w:p>
      <w:r>
        <w:rPr>
          <w:b/>
          <w:u w:val="single"/>
        </w:rPr>
        <w:t>746791</w:t>
      </w:r>
    </w:p>
    <w:p>
      <w:r>
        <w:t>@AlesZalar Ti levičarski zmazek si čisto izgubil razsodnost. Neverjetno kaksne naumne lahko izusti nekdo, ki je bil nekdaj poslanec. #drek</w:t>
      </w:r>
    </w:p>
    <w:p>
      <w:r>
        <w:rPr>
          <w:b/>
          <w:u w:val="single"/>
        </w:rPr>
        <w:t>746792</w:t>
      </w:r>
    </w:p>
    <w:p>
      <w:r>
        <w:t>Nagradno vprašanje za 28 mariborskih intelektutkalcev! https://t.co/Tvh5p6dWkV</w:t>
      </w:r>
    </w:p>
    <w:p>
      <w:r>
        <w:rPr>
          <w:b/>
          <w:u w:val="single"/>
        </w:rPr>
        <w:t>746793</w:t>
      </w:r>
    </w:p>
    <w:p>
      <w:r>
        <w:t>@GregorVirant1 @marinmedak @policija_si Dandanes zahteva za sodno varstvo ni poceni, v primeru da izgubis.</w:t>
      </w:r>
    </w:p>
    <w:p>
      <w:r>
        <w:rPr>
          <w:b/>
          <w:u w:val="single"/>
        </w:rPr>
        <w:t>746794</w:t>
      </w:r>
    </w:p>
    <w:p>
      <w:r>
        <w:t>@ModernaKmetica jagode za froštik! super! sam glaž penine še manjka pa je to to :-)</w:t>
      </w:r>
    </w:p>
    <w:p>
      <w:r>
        <w:rPr>
          <w:b/>
          <w:u w:val="single"/>
        </w:rPr>
        <w:t>746795</w:t>
      </w:r>
    </w:p>
    <w:p>
      <w:r>
        <w:t>Z pusrat....Makaronarji znova pokazal svoje znanje...Visca! https://t.co/joyBo7KTGr</w:t>
      </w:r>
    </w:p>
    <w:p>
      <w:r>
        <w:rPr>
          <w:b/>
          <w:u w:val="single"/>
        </w:rPr>
        <w:t>746796</w:t>
      </w:r>
    </w:p>
    <w:p>
      <w:r>
        <w:t>Sosedu unicis avto v znak nestrinjanja s predsednikom?! Tesla. https://t.co/w8Kgb38aun</w:t>
      </w:r>
    </w:p>
    <w:p>
      <w:r>
        <w:rPr>
          <w:b/>
          <w:u w:val="single"/>
        </w:rPr>
        <w:t>746797</w:t>
      </w:r>
    </w:p>
    <w:p>
      <w:r>
        <w:t>@TinaMaze Uf, taka objava pa si zasluži precej veliko črno piko... Tudi v alpskem smučanju ne grejo vsi na žgance in polento...</w:t>
      </w:r>
    </w:p>
    <w:p>
      <w:r>
        <w:rPr>
          <w:b/>
          <w:u w:val="single"/>
        </w:rPr>
        <w:t>746798</w:t>
      </w:r>
    </w:p>
    <w:p>
      <w:r>
        <w:t>Ne smemo dopuistit, da vlada ustanovi letećo korupcijo aka novo letalsko družbo. Zoperstavili se bomo na vse in vsak način. Tako je.</w:t>
      </w:r>
    </w:p>
    <w:p>
      <w:r>
        <w:rPr>
          <w:b/>
          <w:u w:val="single"/>
        </w:rPr>
        <w:t>746799</w:t>
      </w:r>
    </w:p>
    <w:p>
      <w:r>
        <w:t>@iamTadej zakonodajo ne more biti nikoli tako dobra, kolikor je lahko birokrat tumpast.</w:t>
      </w:r>
    </w:p>
    <w:p>
      <w:r>
        <w:rPr>
          <w:b/>
          <w:u w:val="single"/>
        </w:rPr>
        <w:t>746800</w:t>
      </w:r>
    </w:p>
    <w:p>
      <w:r>
        <w:t>@BojanPozar @strankalevica @SpletnaMladina @gregarepovz Najti grešnega kozla. Ostali nadaljevati z neumnostmi.</w:t>
      </w:r>
    </w:p>
    <w:p>
      <w:r>
        <w:rPr>
          <w:b/>
          <w:u w:val="single"/>
        </w:rPr>
        <w:t>746801</w:t>
      </w:r>
    </w:p>
    <w:p>
      <w:r>
        <w:t>Torej v čas, ko Janša še ni teroristom orožja prodajal v Iran. Ufff. https://t.co/vzQ1Yf9jvh</w:t>
      </w:r>
    </w:p>
    <w:p>
      <w:r>
        <w:rPr>
          <w:b/>
          <w:u w:val="single"/>
        </w:rPr>
        <w:t>746802</w:t>
      </w:r>
    </w:p>
    <w:p>
      <w:r>
        <w:t>@JozeBizjak @hrastelj Očitno si že na tabletah in eden tistih, ki pravijo, da cviček ne sme dišat po grozdju.</w:t>
      </w:r>
    </w:p>
    <w:p>
      <w:r>
        <w:rPr>
          <w:b/>
          <w:u w:val="single"/>
        </w:rPr>
        <w:t>746803</w:t>
      </w:r>
    </w:p>
    <w:p>
      <w:r>
        <w:t>To da gre ZDA za demokracijo verjamejo samo se največji naivneži in domoljupci. https://t.co/INepiCwB85</w:t>
      </w:r>
    </w:p>
    <w:p>
      <w:r>
        <w:rPr>
          <w:b/>
          <w:u w:val="single"/>
        </w:rPr>
        <w:t>746804</w:t>
      </w:r>
    </w:p>
    <w:p>
      <w:r>
        <w:t>@markobandelli @policija_si po moje napačno rzumeš tvit. namiguje na to, kaj npr. isisovci delajo z geji. vržejo jih z vrha bloka.</w:t>
      </w:r>
    </w:p>
    <w:p>
      <w:r>
        <w:rPr>
          <w:b/>
          <w:u w:val="single"/>
        </w:rPr>
        <w:t>746805</w:t>
      </w:r>
    </w:p>
    <w:p>
      <w:r>
        <w:t>Novi časi. Cipras si je po sklenitvi dolžniške kupčije z upnicami zavezal kravato. https://t.co/8V1tcFr6HK</w:t>
      </w:r>
    </w:p>
    <w:p>
      <w:r>
        <w:rPr>
          <w:b/>
          <w:u w:val="single"/>
        </w:rPr>
        <w:t>746806</w:t>
      </w:r>
    </w:p>
    <w:p>
      <w:r>
        <w:t>@matjazgregoric @metinalista Škoda, da ščurki ne delajo v parih, en bi držal oso, drugi pa bi jo brcal.</w:t>
      </w:r>
    </w:p>
    <w:p>
      <w:r>
        <w:rPr>
          <w:b/>
          <w:u w:val="single"/>
        </w:rPr>
        <w:t>746807</w:t>
      </w:r>
    </w:p>
    <w:p>
      <w:r>
        <w:t>@lukavalas Samo še to še manjka, ja, da bomo morali porivati avion za vzlet... 😂😂</w:t>
      </w:r>
    </w:p>
    <w:p>
      <w:r>
        <w:rPr>
          <w:b/>
          <w:u w:val="single"/>
        </w:rPr>
        <w:t>746808</w:t>
      </w:r>
    </w:p>
    <w:p>
      <w:r>
        <w:t>@AltR_Paulin @JanezMeznarec @LottaS10 @Nova24TV Bolje za njih. Koza stara, zmešana.</w:t>
      </w:r>
    </w:p>
    <w:p>
      <w:r>
        <w:rPr>
          <w:b/>
          <w:u w:val="single"/>
        </w:rPr>
        <w:t>746809</w:t>
      </w:r>
    </w:p>
    <w:p>
      <w:r>
        <w:t>@zaslovenijo2 @dreychee Zobec, po definiciji, ne more najti dlake v jajcu. Kvečjemu cel krznen plašč.</w:t>
      </w:r>
    </w:p>
    <w:p>
      <w:r>
        <w:rPr>
          <w:b/>
          <w:u w:val="single"/>
        </w:rPr>
        <w:t>746810</w:t>
      </w:r>
    </w:p>
    <w:p>
      <w:r>
        <w:t>Točno, banko bodo kupili preko obvodnice in EU okoli prinesli, kot se reče. https://t.co/qmGHh38PrY</w:t>
      </w:r>
    </w:p>
    <w:p>
      <w:r>
        <w:rPr>
          <w:b/>
          <w:u w:val="single"/>
        </w:rPr>
        <w:t>746811</w:t>
      </w:r>
    </w:p>
    <w:p>
      <w:r>
        <w:t>najhujši so pa nihilisti, rečte kar čte, fašizem je vsaj etos https://t.co/UD1oFI6WTe</w:t>
      </w:r>
    </w:p>
    <w:p>
      <w:r>
        <w:rPr>
          <w:b/>
          <w:u w:val="single"/>
        </w:rPr>
        <w:t>746812</w:t>
      </w:r>
    </w:p>
    <w:p>
      <w:r>
        <w:t>Danes ob 18h pridite v Kinoteko na pogovor o prepletanju znanosti in znanstvene fantastike🔭, na sladoled🍦 in na film Solaris📽! #radiostudent</w:t>
      </w:r>
    </w:p>
    <w:p>
      <w:r>
        <w:rPr>
          <w:b/>
          <w:u w:val="single"/>
        </w:rPr>
        <w:t>746813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746814</w:t>
      </w:r>
    </w:p>
    <w:p>
      <w:r>
        <w:t>@miss0MFGspot taki so najveci smeksi in najbl pozorni do vsh zensk... ironija ja...</w:t>
      </w:r>
    </w:p>
    <w:p>
      <w:r>
        <w:rPr>
          <w:b/>
          <w:u w:val="single"/>
        </w:rPr>
        <w:t>746815</w:t>
      </w:r>
    </w:p>
    <w:p>
      <w:r>
        <w:t>@AnaZagozen @ZNovice @Euro_Justice Očitno bodo komunisti zavzeli vse pozicije.</w:t>
      </w:r>
    </w:p>
    <w:p>
      <w:r>
        <w:rPr>
          <w:b/>
          <w:u w:val="single"/>
        </w:rPr>
        <w:t>746816</w:t>
      </w:r>
    </w:p>
    <w:p>
      <w:r>
        <w:t>Kolesarski praznik v Komendo privabil preko 300 kolesarjev #prvaetapa @prijavim_se https://t.co/TfNSmnSIIA</w:t>
      </w:r>
    </w:p>
    <w:p>
      <w:r>
        <w:rPr>
          <w:b/>
          <w:u w:val="single"/>
        </w:rPr>
        <w:t>746817</w:t>
      </w:r>
    </w:p>
    <w:p>
      <w:r>
        <w:t>@Fitzroy1985 V SDS jo že vabijo...</w:t>
        <w:br/>
        <w:t>...Noriški kralj  si je zaželel svežega mesa!</w:t>
      </w:r>
    </w:p>
    <w:p>
      <w:r>
        <w:rPr>
          <w:b/>
          <w:u w:val="single"/>
        </w:rPr>
        <w:t>746818</w:t>
      </w:r>
    </w:p>
    <w:p>
      <w:r>
        <w:t>Bemu mast! Lase si moram posušiti, pa se mi je #maček ulegel v naročje! *se ne premika* 😍</w:t>
      </w:r>
    </w:p>
    <w:p>
      <w:r>
        <w:rPr>
          <w:b/>
          <w:u w:val="single"/>
        </w:rPr>
        <w:t>746819</w:t>
      </w:r>
    </w:p>
    <w:p>
      <w:r>
        <w:t>Neverjetno kako salabajzersko je sproduciran prenos SP v CX, če to primerjamo z vsem, kar dela Telenet.</w:t>
      </w:r>
    </w:p>
    <w:p>
      <w:r>
        <w:rPr>
          <w:b/>
          <w:u w:val="single"/>
        </w:rPr>
        <w:t>746820</w:t>
      </w:r>
    </w:p>
    <w:p>
      <w:r>
        <w:t>Komunisti skup držijo. Turk se je prodal Komunistični partiji Kitajske. https://t.co/mglxUwSNtW</w:t>
      </w:r>
    </w:p>
    <w:p>
      <w:r>
        <w:rPr>
          <w:b/>
          <w:u w:val="single"/>
        </w:rPr>
        <w:t>746821</w:t>
      </w:r>
    </w:p>
    <w:p>
      <w:r>
        <w:t>@nejkom Nedeljska večerja (pred Možino): 2x Linex Forte, živalsko oglje, čaj iz borovničk, 1/2 banane. Pol pa gremo...</w:t>
      </w:r>
    </w:p>
    <w:p>
      <w:r>
        <w:rPr>
          <w:b/>
          <w:u w:val="single"/>
        </w:rPr>
        <w:t>746822</w:t>
      </w:r>
    </w:p>
    <w:p>
      <w:r>
        <w:t>Trobimo: Molekulski vozli: izum priprave hitrega spontanega zvitja molekulskih nanostruktur https://t.co/s0dM879XBW https://t.co/e3sjLzupvi</w:t>
      </w:r>
    </w:p>
    <w:p>
      <w:r>
        <w:rPr>
          <w:b/>
          <w:u w:val="single"/>
        </w:rPr>
        <w:t>746823</w:t>
      </w:r>
    </w:p>
    <w:p>
      <w:r>
        <w:t>Na letaliscu v Trevisu v restavraciji sm hotla brezsticno placat z irsko studentsko izkaznico. 🤦🏻‍♀️</w:t>
      </w:r>
    </w:p>
    <w:p>
      <w:r>
        <w:rPr>
          <w:b/>
          <w:u w:val="single"/>
        </w:rPr>
        <w:t>746824</w:t>
      </w:r>
    </w:p>
    <w:p>
      <w:r>
        <w:t>Merklova: Nemčiji zaradi pomanjkanja delavcev grozi selitev podjetij</w:t>
        <w:br/>
        <w:t>https://t.co/knJTmOdzLn https://t.co/VnW0nBzoGJ</w:t>
      </w:r>
    </w:p>
    <w:p>
      <w:r>
        <w:rPr>
          <w:b/>
          <w:u w:val="single"/>
        </w:rPr>
        <w:t>746825</w:t>
      </w:r>
    </w:p>
    <w:p>
      <w:r>
        <w:t>@petronius1776 @surfon @modroplavuti @mrevlje to je dejansko fašizem, klasični</w:t>
      </w:r>
    </w:p>
    <w:p>
      <w:r>
        <w:rPr>
          <w:b/>
          <w:u w:val="single"/>
        </w:rPr>
        <w:t>746826</w:t>
      </w:r>
    </w:p>
    <w:p>
      <w:r>
        <w:t>@BernetichD @lucijausaj Ne bi šlo, ta folk nima fantazije kot so jo imeli že neandertalci.</w:t>
      </w:r>
    </w:p>
    <w:p>
      <w:r>
        <w:rPr>
          <w:b/>
          <w:u w:val="single"/>
        </w:rPr>
        <w:t>746827</w:t>
      </w:r>
    </w:p>
    <w:p>
      <w:r>
        <w:t>@_aney @wordpressdotcom Če je bila #popevka2018 pol tak zeh, meh kot tale poskus duhovičenja, potem je moral bit res hud fakin dolgcajt.</w:t>
      </w:r>
    </w:p>
    <w:p>
      <w:r>
        <w:rPr>
          <w:b/>
          <w:u w:val="single"/>
        </w:rPr>
        <w:t>746828</w:t>
      </w:r>
    </w:p>
    <w:p>
      <w:r>
        <w:t>Evo, tole je vodickin telefon. Vse je splanirano v nulo. #nizakej https://t.co/eZJws2xjF1</w:t>
      </w:r>
    </w:p>
    <w:p>
      <w:r>
        <w:rPr>
          <w:b/>
          <w:u w:val="single"/>
        </w:rPr>
        <w:t>746829</w:t>
      </w:r>
    </w:p>
    <w:p>
      <w:r>
        <w:t>@majsanom @zaslovenijo2 In to od ene opankarke, da si sposodim njihov besednjak.</w:t>
      </w:r>
    </w:p>
    <w:p>
      <w:r>
        <w:rPr>
          <w:b/>
          <w:u w:val="single"/>
        </w:rPr>
        <w:t>746830</w:t>
      </w:r>
    </w:p>
    <w:p>
      <w:r>
        <w:t>Direktni ad hominem napadi so običajno znak pomanjkanja pravih argumentov in primitivizma. https://t.co/fSghbFYylT</w:t>
      </w:r>
    </w:p>
    <w:p>
      <w:r>
        <w:rPr>
          <w:b/>
          <w:u w:val="single"/>
        </w:rPr>
        <w:t>746831</w:t>
      </w:r>
    </w:p>
    <w:p>
      <w:r>
        <w:t>@PetraSlanic @galar moski gledajo zenske z ocmi in obr.To se ne bo spremenilo.Z msg na linkd pa se je gospod dovolj osramotil.Tolk od mene:)</w:t>
      </w:r>
    </w:p>
    <w:p>
      <w:r>
        <w:rPr>
          <w:b/>
          <w:u w:val="single"/>
        </w:rPr>
        <w:t>746832</w:t>
      </w:r>
    </w:p>
    <w:p>
      <w:r>
        <w:t>@Daj_Manj @JoAnnaOfArT @lucijausaj @rokjarc @Nova24TV Levičarji tega ne bodo sanirali, jim ustreza.</w:t>
      </w:r>
    </w:p>
    <w:p>
      <w:r>
        <w:rPr>
          <w:b/>
          <w:u w:val="single"/>
        </w:rPr>
        <w:t>746833</w:t>
      </w:r>
    </w:p>
    <w:p>
      <w:r>
        <w:t>Ne samo, da stranke smetijo moj nabiralnik. Dovolijo si kontaminirati moj zvonec in dvorišče s svojo prisotnostjo.</w:t>
      </w:r>
    </w:p>
    <w:p>
      <w:r>
        <w:rPr>
          <w:b/>
          <w:u w:val="single"/>
        </w:rPr>
        <w:t>746834</w:t>
      </w:r>
    </w:p>
    <w:p>
      <w:r>
        <w:t>Okrepitve prihajajo tudi v prostore RTS, ne le okoli... Nič ne bo prepuščeno nakljucju... #1od5miliona #Beograd https://t.co/wJEHbSzNSV</w:t>
      </w:r>
    </w:p>
    <w:p>
      <w:r>
        <w:rPr>
          <w:b/>
          <w:u w:val="single"/>
        </w:rPr>
        <w:t>746835</w:t>
      </w:r>
    </w:p>
    <w:p>
      <w:r>
        <w:t>@UrosStibilj @SBobovnik @CryptoSJ84 @jjt2net @Greg93845815 @boriscipot1 @ErikaPlaninsec @LahovnikMatej napihuje se kot žaba...</w:t>
      </w:r>
    </w:p>
    <w:p>
      <w:r>
        <w:rPr>
          <w:b/>
          <w:u w:val="single"/>
        </w:rPr>
        <w:t>746836</w:t>
      </w:r>
    </w:p>
    <w:p>
      <w:r>
        <w:t>@SpelaRotar @vladaRS To je vse v načrtu, stricev iz ozadja: Naredimo to deželo spet proletarsko in socialistično ter multi-kulti!</w:t>
      </w:r>
    </w:p>
    <w:p>
      <w:r>
        <w:rPr>
          <w:b/>
          <w:u w:val="single"/>
        </w:rPr>
        <w:t>746837</w:t>
      </w:r>
    </w:p>
    <w:p>
      <w:r>
        <w:t>ko spremljas  delo danasnjih levicarjev, kako unicujejo lasten narod in drzavo, ugotovis , da fasizem sploh ni bil tako slab</w:t>
      </w:r>
    </w:p>
    <w:p>
      <w:r>
        <w:rPr>
          <w:b/>
          <w:u w:val="single"/>
        </w:rPr>
        <w:t>746838</w:t>
      </w:r>
    </w:p>
    <w:p>
      <w:r>
        <w:t>To je groza. Tega izmecka bi morali nemudoma zapret. Izrojen levuhar pokvarjen. Govno https://t.co/ng7Wlr1ijR</w:t>
      </w:r>
    </w:p>
    <w:p>
      <w:r>
        <w:rPr>
          <w:b/>
          <w:u w:val="single"/>
        </w:rPr>
        <w:t>746839</w:t>
      </w:r>
    </w:p>
    <w:p>
      <w:r>
        <w:t>@AlexNotfake @BozidarBiscan @JJansaSDS @strankaSDS Pokleknili smo pri himni. Sedaj imam pa dovolj teh antikristov.</w:t>
      </w:r>
    </w:p>
    <w:p>
      <w:r>
        <w:rPr>
          <w:b/>
          <w:u w:val="single"/>
        </w:rPr>
        <w:t>746840</w:t>
      </w:r>
    </w:p>
    <w:p>
      <w:r>
        <w:t>@ModernaKmetica vidva sta pa hitr do kuhne prsla... a ni bil izkop par mescev nazaj?</w:t>
      </w:r>
    </w:p>
    <w:p>
      <w:r>
        <w:rPr>
          <w:b/>
          <w:u w:val="single"/>
        </w:rPr>
        <w:t>746841</w:t>
      </w:r>
    </w:p>
    <w:p>
      <w:r>
        <w:t>@zaslovenijo2 @rokjarc @BojanSkec @dkosen @borisvasev kdo bo pa tak morilski ološ sprejel</w:t>
      </w:r>
    </w:p>
    <w:p>
      <w:r>
        <w:rPr>
          <w:b/>
          <w:u w:val="single"/>
        </w:rPr>
        <w:t>746842</w:t>
      </w:r>
    </w:p>
    <w:p>
      <w:r>
        <w:t>@PSlajnar socializem je dolga in mučna pot iz kapitalizma nazaj v kapitalizem</w:t>
      </w:r>
    </w:p>
    <w:p>
      <w:r>
        <w:rPr>
          <w:b/>
          <w:u w:val="single"/>
        </w:rPr>
        <w:t>746843</w:t>
      </w:r>
    </w:p>
    <w:p>
      <w:r>
        <w:t>Kolesarka-ubita. Živel izvedenec-na sojenju je "slišal"! Jebeš mrtve - v Slonistanu je mrtvec kriv. #naravnopravo</w:t>
        <w:br/>
        <w:t>https://t.co/4pliDxUOqW</w:t>
      </w:r>
    </w:p>
    <w:p>
      <w:r>
        <w:rPr>
          <w:b/>
          <w:u w:val="single"/>
        </w:rPr>
        <w:t>746844</w:t>
      </w:r>
    </w:p>
    <w:p>
      <w:r>
        <w:t>Med šaltanjem kanalov naletel na Grozečo prikazen na HBO 2. Zdaj jo gledam, da se bo ponedeljkovo jutro zdela bolj mila izbira.</w:t>
      </w:r>
    </w:p>
    <w:p>
      <w:r>
        <w:rPr>
          <w:b/>
          <w:u w:val="single"/>
        </w:rPr>
        <w:t>746845</w:t>
      </w:r>
    </w:p>
    <w:p>
      <w:r>
        <w:t>@SVesel Sej sem reku, mulcu je treba eno primazat pa v fabrko ali pa na njivo poslat....</w:t>
      </w:r>
    </w:p>
    <w:p>
      <w:r>
        <w:rPr>
          <w:b/>
          <w:u w:val="single"/>
        </w:rPr>
        <w:t>746846</w:t>
      </w:r>
    </w:p>
    <w:p>
      <w:r>
        <w:t>Napis tako nekoristen in nepotreben kot šarčeva koalicija. https://t.co/2ge5C33Yvm</w:t>
      </w:r>
    </w:p>
    <w:p>
      <w:r>
        <w:rPr>
          <w:b/>
          <w:u w:val="single"/>
        </w:rPr>
        <w:t>746847</w:t>
      </w:r>
    </w:p>
    <w:p>
      <w:r>
        <w:t>@2pir_a @Casnik Pa res, pozabila. No, zima bo menda še trajala. Lahko še dobijo novo pošiljko.</w:t>
      </w:r>
    </w:p>
    <w:p>
      <w:r>
        <w:rPr>
          <w:b/>
          <w:u w:val="single"/>
        </w:rPr>
        <w:t>746848</w:t>
      </w:r>
    </w:p>
    <w:p>
      <w:r>
        <w:t>Dvoglavi zmaj, ki 10 otrok na dan pozre ... jz bi se tud usral 🤣🤣 https://t.co/Il9EI05QLX</w:t>
      </w:r>
    </w:p>
    <w:p>
      <w:r>
        <w:rPr>
          <w:b/>
          <w:u w:val="single"/>
        </w:rPr>
        <w:t>746849</w:t>
      </w:r>
    </w:p>
    <w:p>
      <w:r>
        <w:t>Verjetno se ti ne pise nic dobrega, ce se ti policijski avto zaleti v rit 😬 #rondotomacevo</w:t>
      </w:r>
    </w:p>
    <w:p>
      <w:r>
        <w:rPr>
          <w:b/>
          <w:u w:val="single"/>
        </w:rPr>
        <w:t>746850</w:t>
      </w:r>
    </w:p>
    <w:p>
      <w:r>
        <w:t>Narisali bomo velik nasmeh na obraz dvema nadebudnežema, škatli sta polno napolnjeni. bozicekzaendan.si  #BZ1D</w:t>
      </w:r>
    </w:p>
    <w:p>
      <w:r>
        <w:rPr>
          <w:b/>
          <w:u w:val="single"/>
        </w:rPr>
        <w:t>746851</w:t>
      </w:r>
    </w:p>
    <w:p>
      <w:r>
        <w:t>Paradajz, najboljša naložba prekaljenega finančnega investitorja https://t.co/bKfPwz4iWD</w:t>
      </w:r>
    </w:p>
    <w:p>
      <w:r>
        <w:rPr>
          <w:b/>
          <w:u w:val="single"/>
        </w:rPr>
        <w:t>746852</w:t>
      </w:r>
    </w:p>
    <w:p>
      <w:r>
        <w:t>Slovenija lani iz OVE proizvedla 34,5 % elektrike; strma rast na področju samooskrbe https://t.co/d7m96dSwZu</w:t>
      </w:r>
    </w:p>
    <w:p>
      <w:r>
        <w:rPr>
          <w:b/>
          <w:u w:val="single"/>
        </w:rPr>
        <w:t>746853</w:t>
      </w:r>
    </w:p>
    <w:p>
      <w:r>
        <w:t>@SumAndreja @leaathenatabako Jaz gledam...Lea pa zgleda, da ni plačala elektrike...😂😂😂😂😘</w:t>
      </w:r>
    </w:p>
    <w:p>
      <w:r>
        <w:rPr>
          <w:b/>
          <w:u w:val="single"/>
        </w:rPr>
        <w:t>746854</w:t>
      </w:r>
    </w:p>
    <w:p>
      <w:r>
        <w:t>@JozeLeskovec @GorencIrena le preberi si še britansko in ameriško, boš osupel</w:t>
      </w:r>
    </w:p>
    <w:p>
      <w:r>
        <w:rPr>
          <w:b/>
          <w:u w:val="single"/>
        </w:rPr>
        <w:t>746855</w:t>
      </w:r>
    </w:p>
    <w:p>
      <w:r>
        <w:t>@CvetaStepanjan @PSlajnar Žal pri diabetikih gre za sindrom "rezanje salame#, na koncu te izda srce.</w:t>
      </w:r>
    </w:p>
    <w:p>
      <w:r>
        <w:rPr>
          <w:b/>
          <w:u w:val="single"/>
        </w:rPr>
        <w:t>746856</w:t>
      </w:r>
    </w:p>
    <w:p>
      <w:r>
        <w:t>Naj vam sneg ne uniči uživanja v vašem najljubšem opravilu! 😎 Preberite nasvete za peko, ki vam bodo v pomoč ob... https://t.co/ohgSYdli9W</w:t>
      </w:r>
    </w:p>
    <w:p>
      <w:r>
        <w:rPr>
          <w:b/>
          <w:u w:val="single"/>
        </w:rPr>
        <w:t>746857</w:t>
      </w:r>
    </w:p>
    <w:p>
      <w:r>
        <w:t>@apocalypsedone Nepotešenost je le posledica, vzrok pa nepofukljivost. Torej:</w:t>
        <w:br/>
        <w:t>Družba, ki pusti nepofukljivim ženskam ... #propad</w:t>
      </w:r>
    </w:p>
    <w:p>
      <w:r>
        <w:rPr>
          <w:b/>
          <w:u w:val="single"/>
        </w:rPr>
        <w:t>746858</w:t>
      </w:r>
    </w:p>
    <w:p>
      <w:r>
        <w:t>Posodobljena lestvica Fife, Slovenija na 47. mestu #fuzbal #nogomet #ligaprvakov - http://t.co/Io6w7aGy</w:t>
      </w:r>
    </w:p>
    <w:p>
      <w:r>
        <w:rPr>
          <w:b/>
          <w:u w:val="single"/>
        </w:rPr>
        <w:t>746859</w:t>
      </w:r>
    </w:p>
    <w:p>
      <w:r>
        <w:t>@DrzavljanD @stanka_d @TelekomSlo Mogoče pa Nova24TV to ne jemlje kot sovražni govor ali kaj podobnega. Čist normalna novica takorekoč.</w:t>
      </w:r>
    </w:p>
    <w:p>
      <w:r>
        <w:rPr>
          <w:b/>
          <w:u w:val="single"/>
        </w:rPr>
        <w:t>746860</w:t>
      </w:r>
    </w:p>
    <w:p>
      <w:r>
        <w:t>Dežurne posadke letalstva Slovenske vojske januarja poletele na pomoč že 19-krat Več: https://t.co/5WrsJYb3N1</w:t>
      </w:r>
    </w:p>
    <w:p>
      <w:r>
        <w:rPr>
          <w:b/>
          <w:u w:val="single"/>
        </w:rPr>
        <w:t>746861</w:t>
      </w:r>
    </w:p>
    <w:p>
      <w:r>
        <w:t>Sum poskusa detomora: v Centru varne vožnje na Vranskem našli novorojenčka https://t.co/w6AhxEvCRD https://t.co/ayYwydrp2b</w:t>
      </w:r>
    </w:p>
    <w:p>
      <w:r>
        <w:rPr>
          <w:b/>
          <w:u w:val="single"/>
        </w:rPr>
        <w:t>746862</w:t>
      </w:r>
    </w:p>
    <w:p>
      <w:r>
        <w:t>@ovtsa Na napotnico te bomo poslali nekam, kjer boš lahko do popka gazila po snegu, se kepala, sankala in delala orjaške snežake! ❄️☃️❄️</w:t>
      </w:r>
    </w:p>
    <w:p>
      <w:r>
        <w:rPr>
          <w:b/>
          <w:u w:val="single"/>
        </w:rPr>
        <w:t>746863</w:t>
      </w:r>
    </w:p>
    <w:p>
      <w:r>
        <w:t>Tile električni skuterji so ful zabavna zadeva. Dragi kot svinja, ampak zabavni. https://t.co/iUKP3TwFpC</w:t>
      </w:r>
    </w:p>
    <w:p>
      <w:r>
        <w:rPr>
          <w:b/>
          <w:u w:val="single"/>
        </w:rPr>
        <w:t>746864</w:t>
      </w:r>
    </w:p>
    <w:p>
      <w:r>
        <w:t>@krasevec10 Res "kurji tatovi"...Ne splača se vam. Drugič kredite več, bo manj boleče.</w:t>
      </w:r>
    </w:p>
    <w:p>
      <w:r>
        <w:rPr>
          <w:b/>
          <w:u w:val="single"/>
        </w:rPr>
        <w:t>746865</w:t>
      </w:r>
    </w:p>
    <w:p>
      <w:r>
        <w:t>@Pikowaru @magrateja Sej taki imajo zato cas za tvitat, ce neki bl resno delas, cist drugac jamras.</w:t>
      </w:r>
    </w:p>
    <w:p>
      <w:r>
        <w:rPr>
          <w:b/>
          <w:u w:val="single"/>
        </w:rPr>
        <w:t>746866</w:t>
      </w:r>
    </w:p>
    <w:p>
      <w:r>
        <w:t>Barmanska ekipa ilovecocktails.si Vam želi vse najlepše in najboljše v 2018. Zahvaljujemo se za vsak klik, like,... https://t.co/4RGy7Kj4BV</w:t>
      </w:r>
    </w:p>
    <w:p>
      <w:r>
        <w:rPr>
          <w:b/>
          <w:u w:val="single"/>
        </w:rPr>
        <w:t>746867</w:t>
      </w:r>
    </w:p>
    <w:p>
      <w:r>
        <w:t>Naj še politiki kdaj vklopijo razum! Primer embaliranja https://t.co/VceaxP72Lk</w:t>
      </w:r>
    </w:p>
    <w:p>
      <w:r>
        <w:rPr>
          <w:b/>
          <w:u w:val="single"/>
        </w:rPr>
        <w:t>746868</w:t>
      </w:r>
    </w:p>
    <w:p>
      <w:r>
        <w:t>V Novi Gorici 75-letna voznica avtomobila izsilila prednost 53-letnemu pešcu https://t.co/TwpxUY7pph</w:t>
      </w:r>
    </w:p>
    <w:p>
      <w:r>
        <w:rPr>
          <w:b/>
          <w:u w:val="single"/>
        </w:rPr>
        <w:t>746869</w:t>
      </w:r>
    </w:p>
    <w:p>
      <w:r>
        <w:t>@Avto_Finance @finance_si @GM Brez pomot: prvi možje avtomobilske industrije bi morali odločati na osnovi izračuna rangov umetne inteligence</w:t>
      </w:r>
    </w:p>
    <w:p>
      <w:r>
        <w:rPr>
          <w:b/>
          <w:u w:val="single"/>
        </w:rPr>
        <w:t>746870</w:t>
      </w:r>
    </w:p>
    <w:p>
      <w:r>
        <w:t xml:space="preserve">#M. CRNKOVIČ </w:t>
        <w:br/>
        <w:t xml:space="preserve">-Za uprvnika 'SS Hude Jame pri SD'.! Suigurno pa v 3SV. </w:t>
        <w:br/>
        <w:t>-Premalo je osebna gonja, za SMRTNO GROŽNJO, družini LOGAR.</w:t>
      </w:r>
    </w:p>
    <w:p>
      <w:r>
        <w:rPr>
          <w:b/>
          <w:u w:val="single"/>
        </w:rPr>
        <w:t>746871</w:t>
      </w:r>
    </w:p>
    <w:p>
      <w:r>
        <w:t>#EHFEuro2018 Kavtičnik ja za guinnessovo knjigo rekordov saj ima roke dolge kar 6 metrov če vprašaš sodnike</w:t>
        <w:br/>
        <w:t>Pič....mate...</w:t>
      </w:r>
    </w:p>
    <w:p>
      <w:r>
        <w:rPr>
          <w:b/>
          <w:u w:val="single"/>
        </w:rPr>
        <w:t>746872</w:t>
      </w:r>
    </w:p>
    <w:p>
      <w:r>
        <w:t>@Boiiian morili so partijci, ne partizani..kolni križ, v njegovem imenu so ti poklali in poropali narod...</w:t>
      </w:r>
    </w:p>
    <w:p>
      <w:r>
        <w:rPr>
          <w:b/>
          <w:u w:val="single"/>
        </w:rPr>
        <w:t>746873</w:t>
      </w:r>
    </w:p>
    <w:p>
      <w:r>
        <w:t>@cikibucka @Aleksan61182821 @Libertarec Bolj nizko kot se spuščajo, bolj se jim vrača!</w:t>
      </w:r>
    </w:p>
    <w:p>
      <w:r>
        <w:rPr>
          <w:b/>
          <w:u w:val="single"/>
        </w:rPr>
        <w:t>746874</w:t>
      </w:r>
    </w:p>
    <w:p>
      <w:r>
        <w:t>@GregorVirant1 Ampak vidva z @ZigaTurk ga pa še kar naprej hvalita.... #SadoMazohizemBananinegaOlupka</w:t>
      </w:r>
    </w:p>
    <w:p>
      <w:r>
        <w:rPr>
          <w:b/>
          <w:u w:val="single"/>
        </w:rPr>
        <w:t>746875</w:t>
      </w:r>
    </w:p>
    <w:p>
      <w:r>
        <w:t>Manjkaš samo še ti! Vstopnine ni! 😉🐯 #dejmotigri #ABAliga2 https://t.co/cEl0zTeKFJ</w:t>
      </w:r>
    </w:p>
    <w:p>
      <w:r>
        <w:rPr>
          <w:b/>
          <w:u w:val="single"/>
        </w:rPr>
        <w:t>746876</w:t>
      </w:r>
    </w:p>
    <w:p>
      <w:r>
        <w:t>SLO IN STABILNA GENIALNOST: Boris Dežulović: Neumen in bolj neumen https://t.co/g0xIrKcsre via @Dnevnik_si</w:t>
      </w:r>
    </w:p>
    <w:p>
      <w:r>
        <w:rPr>
          <w:b/>
          <w:u w:val="single"/>
        </w:rPr>
        <w:t>746877</w:t>
      </w:r>
    </w:p>
    <w:p>
      <w:r>
        <w:t>@strankaSDS Očitno je predlog bil narejen preveč površno! Vskladite se z drugimi strankami!</w:t>
      </w:r>
    </w:p>
    <w:p>
      <w:r>
        <w:rPr>
          <w:b/>
          <w:u w:val="single"/>
        </w:rPr>
        <w:t>746878</w:t>
      </w:r>
    </w:p>
    <w:p>
      <w:r>
        <w:t>@BanicGregor Tvoji se niso borili proti nacistom temveč za komunizem. Ve pa se, kdo je zmagal - kapitalizem</w:t>
      </w:r>
    </w:p>
    <w:p>
      <w:r>
        <w:rPr>
          <w:b/>
          <w:u w:val="single"/>
        </w:rPr>
        <w:t>746879</w:t>
      </w:r>
    </w:p>
    <w:p>
      <w:r>
        <w:t>Izdelek tedna - vodnik Slovenska Istra, Čičarija, Brkini in Kras: https://t.co/IAmqvMoqXD  @PrimorskeNovice https://t.co/l6gGU0oQ6D</w:t>
      </w:r>
    </w:p>
    <w:p>
      <w:r>
        <w:rPr>
          <w:b/>
          <w:u w:val="single"/>
        </w:rPr>
        <w:t>746880</w:t>
      </w:r>
    </w:p>
    <w:p>
      <w:r>
        <w:t>@iCinober Le par minut, da mi je dvignilo pokrov, še posebej zblojen starorežimski par mandeljcev, ki še kar delata sramoto mojemu priimku.</w:t>
      </w:r>
    </w:p>
    <w:p>
      <w:r>
        <w:rPr>
          <w:b/>
          <w:u w:val="single"/>
        </w:rPr>
        <w:t>746881</w:t>
      </w:r>
    </w:p>
    <w:p>
      <w:r>
        <w:t>@dogajanje @metkav1 @zaslovenijo2 @tfajon Kdo? Ta golazen, da bo delala? Samo molzli bi socialo na naš račun in se množili kot podgane.</w:t>
      </w:r>
    </w:p>
    <w:p>
      <w:r>
        <w:rPr>
          <w:b/>
          <w:u w:val="single"/>
        </w:rPr>
        <w:t>746882</w:t>
      </w:r>
    </w:p>
    <w:p>
      <w:r>
        <w:t>Sneg, zakurjena peč, pečenica, gwaž vina. Kwa hočeš več. https://t.co/pcvY54SLr0</w:t>
      </w:r>
    </w:p>
    <w:p>
      <w:r>
        <w:rPr>
          <w:b/>
          <w:u w:val="single"/>
        </w:rPr>
        <w:t>746883</w:t>
      </w:r>
    </w:p>
    <w:p>
      <w:r>
        <w:t>@KatarinaDbr Jaz lihkar solatko mešam - šparglji z žara s trdo kuhanim jajcem. Z bučnim oljem 😄</w:t>
      </w:r>
    </w:p>
    <w:p>
      <w:r>
        <w:rPr>
          <w:b/>
          <w:u w:val="single"/>
        </w:rPr>
        <w:t>746884</w:t>
      </w:r>
    </w:p>
    <w:p>
      <w:r>
        <w:t>Lukšič: do torka bodo vložili interpelacijo zoper Turka. Vabljeni so ostali, izmerili bomo moč morebitne nove večine v DZ.</w:t>
      </w:r>
    </w:p>
    <w:p>
      <w:r>
        <w:rPr>
          <w:b/>
          <w:u w:val="single"/>
        </w:rPr>
        <w:t>746885</w:t>
      </w:r>
    </w:p>
    <w:p>
      <w:r>
        <w:t>@andrej_kmetic Levi opranoglavi provokator, @Udba_med_nami in njene metode še živijo.</w:t>
      </w:r>
    </w:p>
    <w:p>
      <w:r>
        <w:rPr>
          <w:b/>
          <w:u w:val="single"/>
        </w:rPr>
        <w:t>746886</w:t>
      </w:r>
    </w:p>
    <w:p>
      <w:r>
        <w:t>soializem je dolga in mučna pot iz kapitalizma nazaj v kapitalizem https://t.co/xrRs2xfe4j</w:t>
      </w:r>
    </w:p>
    <w:p>
      <w:r>
        <w:rPr>
          <w:b/>
          <w:u w:val="single"/>
        </w:rPr>
        <w:t>746887</w:t>
      </w:r>
    </w:p>
    <w:p>
      <w:r>
        <w:t>@strankaSLS @NG_SLS najprej naj poskrbi za peščico slovencev ki še živijo v sloveniji</w:t>
      </w:r>
    </w:p>
    <w:p>
      <w:r>
        <w:rPr>
          <w:b/>
          <w:u w:val="single"/>
        </w:rPr>
        <w:t>746888</w:t>
      </w:r>
    </w:p>
    <w:p>
      <w:r>
        <w:t>@tretjeoko  jup 500 s tem da sta 2 taki skatli skupi pakirani ;) @petracj manjse sam res boljse itak pa 2 vzames</w:t>
      </w:r>
    </w:p>
    <w:p>
      <w:r>
        <w:rPr>
          <w:b/>
          <w:u w:val="single"/>
        </w:rPr>
        <w:t>746889</w:t>
      </w:r>
    </w:p>
    <w:p>
      <w:r>
        <w:t>Tehnologije ne gredo v pozabo z dekreti. Tipkalnih strojev in konjskih vpreg nihče ni prepovedal.</w:t>
      </w:r>
    </w:p>
    <w:p>
      <w:r>
        <w:rPr>
          <w:b/>
          <w:u w:val="single"/>
        </w:rPr>
        <w:t>746890</w:t>
      </w:r>
    </w:p>
    <w:p>
      <w:r>
        <w:t>res sem besen, ko me koalicijski posranci prepričujejo, da sem butl, ker sem prepričan, da je pravosodje v k****. Ne bo jim uspelo!!! Pika.</w:t>
      </w:r>
    </w:p>
    <w:p>
      <w:r>
        <w:rPr>
          <w:b/>
          <w:u w:val="single"/>
        </w:rPr>
        <w:t>746891</w:t>
      </w:r>
    </w:p>
    <w:p>
      <w:r>
        <w:t>A vi mene zajebavate? Če si invalid, te na vlaku v Sloveniji porinejo v kolesarnico? Pa se pelji tam 3 ure? Pa a smo mi normalni???</w:t>
      </w:r>
    </w:p>
    <w:p>
      <w:r>
        <w:rPr>
          <w:b/>
          <w:u w:val="single"/>
        </w:rPr>
        <w:t>746892</w:t>
      </w:r>
    </w:p>
    <w:p>
      <w:r>
        <w:t>Prijavljena na tečaj peke z drožmi. Juhej! Komaj čakam, da narišem eno veliko rit na svoj prvi hleb kruha.</w:t>
      </w:r>
    </w:p>
    <w:p>
      <w:r>
        <w:rPr>
          <w:b/>
          <w:u w:val="single"/>
        </w:rPr>
        <w:t>746893</w:t>
      </w:r>
    </w:p>
    <w:p>
      <w:r>
        <w:t>Od SVIZA pričakujem: 4. naj pritisne na Ministrstvo za šolstvo, da zavaruje učitelja pred mobingom staršev in njihovih odvetnikov</w:t>
      </w:r>
    </w:p>
    <w:p>
      <w:r>
        <w:rPr>
          <w:b/>
          <w:u w:val="single"/>
        </w:rPr>
        <w:t>746894</w:t>
      </w:r>
    </w:p>
    <w:p>
      <w:r>
        <w:t>@SpelaRotar @bfarm_de Pravilno! Splav so nam podtaknili,evtanazije nam ne bodo!</w:t>
      </w:r>
    </w:p>
    <w:p>
      <w:r>
        <w:rPr>
          <w:b/>
          <w:u w:val="single"/>
        </w:rPr>
        <w:t>746895</w:t>
      </w:r>
    </w:p>
    <w:p>
      <w:r>
        <w:t>@RobertKovacic4 @Libertarec Kaj težiš kle na tw. Voli leftarde še naprej in bodi še naprej mona.</w:t>
      </w:r>
    </w:p>
    <w:p>
      <w:r>
        <w:rPr>
          <w:b/>
          <w:u w:val="single"/>
        </w:rPr>
        <w:t>746896</w:t>
      </w:r>
    </w:p>
    <w:p>
      <w:r>
        <w:t>Erjavec je že pričel s predvolilnimi obljubami. Dosedanja 3 leta pa je na upokojence pozabil. Raje afne guncal v zunanji politiki in v vladi</w:t>
      </w:r>
    </w:p>
    <w:p>
      <w:r>
        <w:rPr>
          <w:b/>
          <w:u w:val="single"/>
        </w:rPr>
        <w:t>746897</w:t>
      </w:r>
    </w:p>
    <w:p>
      <w:r>
        <w:t>@MetkaSmole Ma to sploh ni smešno, za jokat. Firenčani pred renesanso so bili bolj napredni kot ti.</w:t>
      </w:r>
    </w:p>
    <w:p>
      <w:r>
        <w:rPr>
          <w:b/>
          <w:u w:val="single"/>
        </w:rPr>
        <w:t>746898</w:t>
      </w:r>
    </w:p>
    <w:p>
      <w:r>
        <w:t>V parlamentu imamo poslanca SD z imenom SONIBOJ. Kje pri Bogu so starši pred več kot 50. leti našli takšno ime?</w:t>
      </w:r>
    </w:p>
    <w:p>
      <w:r>
        <w:rPr>
          <w:b/>
          <w:u w:val="single"/>
        </w:rPr>
        <w:t>746899</w:t>
      </w:r>
    </w:p>
    <w:p>
      <w:r>
        <w:t>@Japreva Kako pa grejo ti "uvozi"? Čip, cepljenja? Brez titer testa mi npr. ne moremo s psom v Srbijo in nazaj (predvsem nazaj).</w:t>
      </w:r>
    </w:p>
    <w:p>
      <w:r>
        <w:rPr>
          <w:b/>
          <w:u w:val="single"/>
        </w:rPr>
        <w:t>746900</w:t>
      </w:r>
    </w:p>
    <w:p>
      <w:r>
        <w:t>@kricac punca dela čez pukl v Avstriji tako da tm tankamo tako bencinarja (10c ceneje) in dizelaša (9c ceneje) ... :-)</w:t>
      </w:r>
    </w:p>
    <w:p>
      <w:r>
        <w:rPr>
          <w:b/>
          <w:u w:val="single"/>
        </w:rPr>
        <w:t>746901</w:t>
      </w:r>
    </w:p>
    <w:p>
      <w:r>
        <w:t>@PrometejDD @cnfrmstA Jah, seveda so pozitivno ocenjevali, če je samo bombone delil. Menda ne mislijo, da bi jih še 2,5leta. 😉</w:t>
      </w:r>
    </w:p>
    <w:p>
      <w:r>
        <w:rPr>
          <w:b/>
          <w:u w:val="single"/>
        </w:rPr>
        <w:t>746902</w:t>
      </w:r>
    </w:p>
    <w:p>
      <w:r>
        <w:t>Če se vam zdi, da je Debeli rtič daleč od vaše hiše, stanovanja, vikenda, od vaše žene, moža, hčerke, sina, vnučkov...., ste za luno!</w:t>
      </w:r>
    </w:p>
    <w:p>
      <w:r>
        <w:rPr>
          <w:b/>
          <w:u w:val="single"/>
        </w:rPr>
        <w:t>746903</w:t>
      </w:r>
    </w:p>
    <w:p>
      <w:r>
        <w:t>Nova spletna kamera na Planini nad Vrhniko - 733 m nadmorske višine http://t.co/oyHIz3rnY3</w:t>
      </w:r>
    </w:p>
    <w:p>
      <w:r>
        <w:rPr>
          <w:b/>
          <w:u w:val="single"/>
        </w:rPr>
        <w:t>746904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746905</w:t>
      </w:r>
    </w:p>
    <w:p>
      <w:r>
        <w:t>@Nova24TV Performans. Probal rdečo zvezdo zrezat,pa da vidmo odziv....</w:t>
        <w:br/>
        <w:t>#tujehočemosvojenedamo</w:t>
      </w:r>
    </w:p>
    <w:p>
      <w:r>
        <w:rPr>
          <w:b/>
          <w:u w:val="single"/>
        </w:rPr>
        <w:t>746906</w:t>
      </w:r>
    </w:p>
    <w:p>
      <w:r>
        <w:t>@KilgoreSH5 Še dobro da so ti janšisti tako neumni, da še sami sebi verjamejo. Ali pa jim Gargamel dobavlja zelo slabo kvaliteto droge.</w:t>
      </w:r>
    </w:p>
    <w:p>
      <w:r>
        <w:rPr>
          <w:b/>
          <w:u w:val="single"/>
        </w:rPr>
        <w:t>746907</w:t>
      </w:r>
    </w:p>
    <w:p>
      <w:r>
        <w:t>@fatou2002 @metinalista hvala :). Smo v bistvu komaj preščipnili, bi lahko še ful klepetala. Vzeto na znanje glede plemen!</w:t>
      </w:r>
    </w:p>
    <w:p>
      <w:r>
        <w:rPr>
          <w:b/>
          <w:u w:val="single"/>
        </w:rPr>
        <w:t>746908</w:t>
      </w:r>
    </w:p>
    <w:p>
      <w:r>
        <w:t>@pipermanaus @PrvaLigaSi @nzs_si @nkmaribor Katera? SCT jih ima 4, NK Bezigrad pa 1. #PLTS</w:t>
      </w:r>
    </w:p>
    <w:p>
      <w:r>
        <w:rPr>
          <w:b/>
          <w:u w:val="single"/>
        </w:rPr>
        <w:t>746909</w:t>
      </w:r>
    </w:p>
    <w:p>
      <w:r>
        <w:t>Spet bo šerif služil na račun družin, ali bo mogoče parkiranje #gratis?</w:t>
        <w:br/>
        <w:t>se mi zdi, da bo to #malojutri https://t.co/T0q0qQIl6H</w:t>
      </w:r>
    </w:p>
    <w:p>
      <w:r>
        <w:rPr>
          <w:b/>
          <w:u w:val="single"/>
        </w:rPr>
        <w:t>746910</w:t>
      </w:r>
    </w:p>
    <w:p>
      <w:r>
        <w:t>...BRGLEZ.!!!</w:t>
        <w:br/>
        <w:t>Šlikapac(ali prav ti je), ker si zame ZDRAHAR in</w:t>
        <w:br/>
        <w:t>Velik POKVARJENEC.</w:t>
      </w:r>
    </w:p>
    <w:p>
      <w:r>
        <w:rPr>
          <w:b/>
          <w:u w:val="single"/>
        </w:rPr>
        <w:t>746911</w:t>
      </w:r>
    </w:p>
    <w:p>
      <w:r>
        <w:t>@petrasovdat Nekateri se z vrečami smeti do sosedovega smetnjaka pripeljejo kar z avtom. #cenejše</w:t>
      </w:r>
    </w:p>
    <w:p>
      <w:r>
        <w:rPr>
          <w:b/>
          <w:u w:val="single"/>
        </w:rPr>
        <w:t>746912</w:t>
      </w:r>
    </w:p>
    <w:p>
      <w:r>
        <w:t>@LottaS10 Vnuki so naše zlato...In ja, kar cartaj ga, ker prehitro odrasejo...Bova se že srečali nekoč, nekje...</w:t>
      </w:r>
    </w:p>
    <w:p>
      <w:r>
        <w:rPr>
          <w:b/>
          <w:u w:val="single"/>
        </w:rPr>
        <w:t>746913</w:t>
      </w:r>
    </w:p>
    <w:p>
      <w:r>
        <w:t>Panični strah pred ločitvijo od pametnega telefona ima svoje ime. https://t.co/vLovm3djx5</w:t>
      </w:r>
    </w:p>
    <w:p>
      <w:r>
        <w:rPr>
          <w:b/>
          <w:u w:val="single"/>
        </w:rPr>
        <w:t>746914</w:t>
      </w:r>
    </w:p>
    <w:p>
      <w:r>
        <w:t>@ziggislo Slaba obramba, predvsem pa slabo zapiranje na skoku. V napadu pa več ali manj samo met od daleč</w:t>
      </w:r>
    </w:p>
    <w:p>
      <w:r>
        <w:rPr>
          <w:b/>
          <w:u w:val="single"/>
        </w:rPr>
        <w:t>746915</w:t>
      </w:r>
    </w:p>
    <w:p>
      <w:r>
        <w:t>@AljosaSore ...levica jo dobi po sindikalni ceni,zato toliko levuharskih zamehurjencev na vsakem koraku....</w:t>
      </w:r>
    </w:p>
    <w:p>
      <w:r>
        <w:rPr>
          <w:b/>
          <w:u w:val="single"/>
        </w:rPr>
        <w:t>746916</w:t>
      </w:r>
    </w:p>
    <w:p>
      <w:r>
        <w:t>@toplovodar @maskartin @Val202 Malo sta še zgužvana, ampak to se bo že poglihal :))</w:t>
      </w:r>
    </w:p>
    <w:p>
      <w:r>
        <w:rPr>
          <w:b/>
          <w:u w:val="single"/>
        </w:rPr>
        <w:t>746917</w:t>
      </w:r>
    </w:p>
    <w:p>
      <w:r>
        <w:t>@DRprlek @duledoz mnja, sam je bila to situacija za penal? in potem fukne ven edinega, ki lahko sname penal ...</w:t>
      </w:r>
    </w:p>
    <w:p>
      <w:r>
        <w:rPr>
          <w:b/>
          <w:u w:val="single"/>
        </w:rPr>
        <w:t>746918</w:t>
      </w:r>
    </w:p>
    <w:p>
      <w:r>
        <w:t>Zavijamo levo na križišču, ustavim pešcu, ki prečka cesto, model za mano mi hupa.</w:t>
        <w:br/>
        <w:t>Me je melo, da bi se v rikverc vanj zaletela!! 😡🤬</w:t>
      </w:r>
    </w:p>
    <w:p>
      <w:r>
        <w:rPr>
          <w:b/>
          <w:u w:val="single"/>
        </w:rPr>
        <w:t>746919</w:t>
      </w:r>
    </w:p>
    <w:p>
      <w:r>
        <w:t>@dr_tupko Podoben primer je Filip Terčelj iz Ajdovščine, preganjan od fašizma in ubit od komunistov.</w:t>
      </w:r>
    </w:p>
    <w:p>
      <w:r>
        <w:rPr>
          <w:b/>
          <w:u w:val="single"/>
        </w:rPr>
        <w:t>746920</w:t>
      </w:r>
    </w:p>
    <w:p>
      <w:r>
        <w:t>le kdo bi si kot otrok mislil, da znajo bit starši tako svojeglavi, trmasti in neubogljivi :)</w:t>
      </w:r>
    </w:p>
    <w:p>
      <w:r>
        <w:rPr>
          <w:b/>
          <w:u w:val="single"/>
        </w:rPr>
        <w:t>746921</w:t>
      </w:r>
    </w:p>
    <w:p>
      <w:r>
        <w:t>@Svarun_K Na Kurčana si pozabil.Dopiši,https://t.co/JukwbdWL5h gre skupaj kot culo e camicia</w:t>
      </w:r>
    </w:p>
    <w:p>
      <w:r>
        <w:rPr>
          <w:b/>
          <w:u w:val="single"/>
        </w:rPr>
        <w:t>746922</w:t>
      </w:r>
    </w:p>
    <w:p>
      <w:r>
        <w:t>Beseda Domobran je lahko slabšalno samo, če si tiran! https://t.co/Wbh22LOeXO</w:t>
      </w:r>
    </w:p>
    <w:p>
      <w:r>
        <w:rPr>
          <w:b/>
          <w:u w:val="single"/>
        </w:rPr>
        <w:t>746923</w:t>
      </w:r>
    </w:p>
    <w:p>
      <w:r>
        <w:t>Električni avtomobili so eko nateg. Ko bo elektrika res pridobljena na eko nacin potem bom verjel, da je ev eko.</w:t>
        <w:br/>
        <w:t>#amen</w:t>
      </w:r>
    </w:p>
    <w:p>
      <w:r>
        <w:rPr>
          <w:b/>
          <w:u w:val="single"/>
        </w:rPr>
        <w:t>746924</w:t>
      </w:r>
    </w:p>
    <w:p>
      <w:r>
        <w:t>Delajmo na tem, da imate v reševalnih vozilih antibiotik. #fischinger #sum19 #solaurgence</w:t>
      </w:r>
    </w:p>
    <w:p>
      <w:r>
        <w:rPr>
          <w:b/>
          <w:u w:val="single"/>
        </w:rPr>
        <w:t>746925</w:t>
      </w:r>
    </w:p>
    <w:p>
      <w:r>
        <w:t>@jankoslavm @blagovestGB Alkohol in tobak, recept za dolgo življenje...Pa brez smejalnega plina prosim..</w:t>
        <w:br/>
        <w:t>milojkapress</w:t>
      </w:r>
    </w:p>
    <w:p>
      <w:r>
        <w:rPr>
          <w:b/>
          <w:u w:val="single"/>
        </w:rPr>
        <w:t>746926</w:t>
      </w:r>
    </w:p>
    <w:p>
      <w:r>
        <w:t>@ciro_ciril Spet dokazujes svojo nevednost in neumnost. Vedno znova. Pa še dobro ti gre. Sreča, da nisi vrč pisun.</w:t>
      </w:r>
    </w:p>
    <w:p>
      <w:r>
        <w:rPr>
          <w:b/>
          <w:u w:val="single"/>
        </w:rPr>
        <w:t>746927</w:t>
      </w:r>
    </w:p>
    <w:p>
      <w:r>
        <w:t>Last minute priložnost za pobeg med krompirjevimi počitnicami: povratne karte v Neapelj + 5 nočitev že za samo... https://t.co/3NoAadyhLi</w:t>
      </w:r>
    </w:p>
    <w:p>
      <w:r>
        <w:rPr>
          <w:b/>
          <w:u w:val="single"/>
        </w:rPr>
        <w:t>746928</w:t>
      </w:r>
    </w:p>
    <w:p>
      <w:r>
        <w:t>@MiroCerar Zame  je nedopustna nesposobna marionetna vlada  Šarca in njegovih ministrantov.</w:t>
      </w:r>
    </w:p>
    <w:p>
      <w:r>
        <w:rPr>
          <w:b/>
          <w:u w:val="single"/>
        </w:rPr>
        <w:t>746929</w:t>
      </w:r>
    </w:p>
    <w:p>
      <w:r>
        <w:t>#ZdravaZabava je poskrbela za odličen uvod v študentsko ligo, s turnirji v košarki odbojki in futsalu. https://t.co/x1xgPOy41K</w:t>
      </w:r>
    </w:p>
    <w:p>
      <w:r>
        <w:rPr>
          <w:b/>
          <w:u w:val="single"/>
        </w:rPr>
        <w:t>746930</w:t>
      </w:r>
    </w:p>
    <w:p>
      <w:r>
        <w:t>@MajaBentura @JakaDolinar2 @Nova24TV Pobit kot komarje, jebem jim mater njihove vere.</w:t>
      </w:r>
    </w:p>
    <w:p>
      <w:r>
        <w:rPr>
          <w:b/>
          <w:u w:val="single"/>
        </w:rPr>
        <w:t>746931</w:t>
      </w:r>
    </w:p>
    <w:p>
      <w:r>
        <w:t>@MatijaStepisnik @vecer A Jankovič ob takih protikandidatih sploh rabi volilno kampanjo? #amaterji</w:t>
      </w:r>
    </w:p>
    <w:p>
      <w:r>
        <w:rPr>
          <w:b/>
          <w:u w:val="single"/>
        </w:rPr>
        <w:t>746932</w:t>
      </w:r>
    </w:p>
    <w:p>
      <w:r>
        <w:t>@borisvasev Torej cgani lahko streljajo z orozjem nemoteno? Ravnanje proti temu je rasisticno?</w:t>
      </w:r>
    </w:p>
    <w:p>
      <w:r>
        <w:rPr>
          <w:b/>
          <w:u w:val="single"/>
        </w:rPr>
        <w:t>746933</w:t>
      </w:r>
    </w:p>
    <w:p>
      <w:r>
        <w:t>Grafični oblikovalec za znamko Porsche - študentsko delo. Pa še za organizacijo dogodkov za medije bo skrbel. A šef si pa sam srajce lika...</w:t>
      </w:r>
    </w:p>
    <w:p>
      <w:r>
        <w:rPr>
          <w:b/>
          <w:u w:val="single"/>
        </w:rPr>
        <w:t>746934</w:t>
      </w:r>
    </w:p>
    <w:p>
      <w:r>
        <w:t>@FranciKek Ima. Samo ti ne veš. Edino če sem zamešal, pa ni instagram ampak tinder 😎</w:t>
      </w:r>
    </w:p>
    <w:p>
      <w:r>
        <w:rPr>
          <w:b/>
          <w:u w:val="single"/>
        </w:rPr>
        <w:t>746935</w:t>
      </w:r>
    </w:p>
    <w:p>
      <w:r>
        <w:t>@MStrovs @petra_jansa Šarec vrečo drži,Cerar jo pa polni...zato blokiranje formiranja vladr.</w:t>
      </w:r>
    </w:p>
    <w:p>
      <w:r>
        <w:rPr>
          <w:b/>
          <w:u w:val="single"/>
        </w:rPr>
        <w:t>746936</w:t>
      </w:r>
    </w:p>
    <w:p>
      <w:r>
        <w:t>@Ursha1991 A to rabiš čistilo? Jaz od vedno voda in cajtng...no, do lani, ko kupila tisto mašinco in mi prihrani poliranje s cajtngom ☺️</w:t>
      </w:r>
    </w:p>
    <w:p>
      <w:r>
        <w:rPr>
          <w:b/>
          <w:u w:val="single"/>
        </w:rPr>
        <w:t>746937</w:t>
      </w:r>
    </w:p>
    <w:p>
      <w:r>
        <w:t>Ko so komunisti preimenovali Vsi Sveti v Dan spomina na mrtve so imeli v mislih lastnega korenjaka?!?</w:t>
        <w:br/>
        <w:t>😉</w:t>
      </w:r>
    </w:p>
    <w:p>
      <w:r>
        <w:rPr>
          <w:b/>
          <w:u w:val="single"/>
        </w:rPr>
        <w:t>746938</w:t>
      </w:r>
    </w:p>
    <w:p>
      <w:r>
        <w:t xml:space="preserve">Sobotno gostovanje lutkovne skupine Eksena v Prešernovem gledališču Kranj nam bo ostalo v lepem spominu. </w:t>
        <w:br/>
        <w:t>Otroci... https://t.co/PjENAYvufR</w:t>
      </w:r>
    </w:p>
    <w:p>
      <w:r>
        <w:rPr>
          <w:b/>
          <w:u w:val="single"/>
        </w:rPr>
        <w:t>746939</w:t>
      </w:r>
    </w:p>
    <w:p>
      <w:r>
        <w:t>VV Faktor oddaja-Zmago ima prav,vendar sili v besedo drugim,pravnica naj gre v kuhnjo,Bojanovo žlabrdranje pa adijo https://t.co/tr90pAWWeC</w:t>
      </w:r>
    </w:p>
    <w:p>
      <w:r>
        <w:rPr>
          <w:b/>
          <w:u w:val="single"/>
        </w:rPr>
        <w:t>746940</w:t>
      </w:r>
    </w:p>
    <w:p>
      <w:r>
        <w:t>@motobrane Slišal sem tri ptičke pet,</w:t>
        <w:br/>
        <w:t>med njimi tudi slavčka,</w:t>
        <w:br/>
        <w:t>tiščal sem tri prste v rit,</w:t>
        <w:br/>
        <w:t>med njimi tudi palčka.</w:t>
      </w:r>
    </w:p>
    <w:p>
      <w:r>
        <w:rPr>
          <w:b/>
          <w:u w:val="single"/>
        </w:rPr>
        <w:t>746941</w:t>
      </w:r>
    </w:p>
    <w:p>
      <w:r>
        <w:t>@tomltoml To je samovšečno in neiskreno. Menja kožo, nravi pa ne. Levičar pač.....</w:t>
      </w:r>
    </w:p>
    <w:p>
      <w:r>
        <w:rPr>
          <w:b/>
          <w:u w:val="single"/>
        </w:rPr>
        <w:t>746942</w:t>
      </w:r>
    </w:p>
    <w:p>
      <w:r>
        <w:t>@loudandwicked Najhujši so pa panksi, k pametujejo o miru iz svojih spalnih sosesk :D</w:t>
      </w:r>
    </w:p>
    <w:p>
      <w:r>
        <w:rPr>
          <w:b/>
          <w:u w:val="single"/>
        </w:rPr>
        <w:t>746943</w:t>
      </w:r>
    </w:p>
    <w:p>
      <w:r>
        <w:t>Janez Janša z SDS je edini,ki je sposoben popeljat Slovenijo iz krize #soocenje</w:t>
      </w:r>
    </w:p>
    <w:p>
      <w:r>
        <w:rPr>
          <w:b/>
          <w:u w:val="single"/>
        </w:rPr>
        <w:t>746944</w:t>
      </w:r>
    </w:p>
    <w:p>
      <w:r>
        <w:t>@Libertarec Socializem se je pač grdo izpridil v 2000 letih, sploh južno od Alp</w:t>
      </w:r>
    </w:p>
    <w:p>
      <w:r>
        <w:rPr>
          <w:b/>
          <w:u w:val="single"/>
        </w:rPr>
        <w:t>746945</w:t>
      </w:r>
    </w:p>
    <w:p>
      <w:r>
        <w:t>@zasledovalec70 @MadmSlo @JoAnnaOfArT Najbrž bodo za električni avto zaračunavali tudi RTV davek kot za vse porabnike elektrike.</w:t>
      </w:r>
    </w:p>
    <w:p>
      <w:r>
        <w:rPr>
          <w:b/>
          <w:u w:val="single"/>
        </w:rPr>
        <w:t>746946</w:t>
      </w:r>
    </w:p>
    <w:p>
      <w:r>
        <w:t>Zakaj med roko dvigneš roko z balance, če imaš defekt, in to spredaj? Četudi si van der Poel.</w:t>
      </w:r>
    </w:p>
    <w:p>
      <w:r>
        <w:rPr>
          <w:b/>
          <w:u w:val="single"/>
        </w:rPr>
        <w:t>746947</w:t>
      </w:r>
    </w:p>
    <w:p>
      <w:r>
        <w:t>@luksuz Večji užitek od gledanja uspešnih izstrelitev raket je samo gledanje neuspešnih izstrelitev raket.</w:t>
      </w:r>
    </w:p>
    <w:p>
      <w:r>
        <w:rPr>
          <w:b/>
          <w:u w:val="single"/>
        </w:rPr>
        <w:t>746948</w:t>
      </w:r>
    </w:p>
    <w:p>
      <w:r>
        <w:t>Tist moment, ko podaniki Vodje izvedejo salto, da Božji TW račun upravlja udba. https://t.co/HkbOW3jb9f</w:t>
      </w:r>
    </w:p>
    <w:p>
      <w:r>
        <w:rPr>
          <w:b/>
          <w:u w:val="single"/>
        </w:rPr>
        <w:t>746949</w:t>
      </w:r>
    </w:p>
    <w:p>
      <w:r>
        <w:t>@Skolobrinski To je vrlina debilov, saj kdo bi bolje debilogiral, kot oni sami !</w:t>
      </w:r>
    </w:p>
    <w:p>
      <w:r>
        <w:rPr>
          <w:b/>
          <w:u w:val="single"/>
        </w:rPr>
        <w:t>746950</w:t>
      </w:r>
    </w:p>
    <w:p>
      <w:r>
        <w:t>NUK je počohala že za več kot 3.5 terabajta slovenskega interneta.</w:t>
        <w:br/>
        <w:t>https://t.co/cE1xWACaUE</w:t>
      </w:r>
    </w:p>
    <w:p>
      <w:r>
        <w:rPr>
          <w:b/>
          <w:u w:val="single"/>
        </w:rPr>
        <w:t>746951</w:t>
      </w:r>
    </w:p>
    <w:p>
      <w:r>
        <w:t>#collegium tudi na Stdudentski areni !! Vabljeni na gospodarsko razstavisce :) #stusentskaarena http://t.co/dvKWWnM2Bi</w:t>
      </w:r>
    </w:p>
    <w:p>
      <w:r>
        <w:rPr>
          <w:b/>
          <w:u w:val="single"/>
        </w:rPr>
        <w:t>746952</w:t>
      </w:r>
    </w:p>
    <w:p>
      <w:r>
        <w:t>POZIV STRANKI SD DA POLICIJO NAPROSI DA SE ZAPRRE BIVŠO ČLANICO SD KER JE TIHOTAPILA MIGRANTE ČE IMA STRANKA VSAJ MALO MORALE</w:t>
      </w:r>
    </w:p>
    <w:p>
      <w:r>
        <w:rPr>
          <w:b/>
          <w:u w:val="single"/>
        </w:rPr>
        <w:t>746953</w:t>
      </w:r>
    </w:p>
    <w:p>
      <w:r>
        <w:t>@Posvetu To late za mene, že kupljene 😩😩😩 Sam je pa zdaj triki ratalo s prtljago, je treba še to v račun vzet. Se počasi navajamo 😊</w:t>
      </w:r>
    </w:p>
    <w:p>
      <w:r>
        <w:rPr>
          <w:b/>
          <w:u w:val="single"/>
        </w:rPr>
        <w:t>746954</w:t>
      </w:r>
    </w:p>
    <w:p>
      <w:r>
        <w:t>@Kwatebrigga @MiranOrnik @KorsikaB @liales1 @ArtGotar Levosučni - dej si glavo naštimaj, da ne boš brezvezno klamfal bučk ! :P</w:t>
      </w:r>
    </w:p>
    <w:p>
      <w:r>
        <w:rPr>
          <w:b/>
          <w:u w:val="single"/>
        </w:rPr>
        <w:t>746955</w:t>
      </w:r>
    </w:p>
    <w:p>
      <w:r>
        <w:t>Študentarija. Po konzumaciji vseh predvolilnih obljub na današnji Škisovi tržnici https://t.co/J8xkzWmt89</w:t>
      </w:r>
    </w:p>
    <w:p>
      <w:r>
        <w:rPr>
          <w:b/>
          <w:u w:val="single"/>
        </w:rPr>
        <w:t>746956</w:t>
      </w:r>
    </w:p>
    <w:p>
      <w:r>
        <w:t>Ta teden v ND:  Papige so ga naučile tujih jezikov - Povabljeni ste na kavo: Bruno Čebulj sodi med največje poznavalce skobčevk pri nas</w:t>
      </w:r>
    </w:p>
    <w:p>
      <w:r>
        <w:rPr>
          <w:b/>
          <w:u w:val="single"/>
        </w:rPr>
        <w:t>746957</w:t>
      </w:r>
    </w:p>
    <w:p>
      <w:r>
        <w:t>Hiša z zemljišči, Dolane, Cirkulane. izkl.cena=27.162€: https://t.co/v2knyMOEAK https://t.co/dW52xZOzaj</w:t>
      </w:r>
    </w:p>
    <w:p>
      <w:r>
        <w:rPr>
          <w:b/>
          <w:u w:val="single"/>
        </w:rPr>
        <w:t>746958</w:t>
      </w:r>
    </w:p>
    <w:p>
      <w:r>
        <w:t>@MitjaIrsic Žalostni del: To dejansko JE izrekel (pardon, napisal) politkomisar v najtrših letih tiranije.</w:t>
      </w:r>
    </w:p>
    <w:p>
      <w:r>
        <w:rPr>
          <w:b/>
          <w:u w:val="single"/>
        </w:rPr>
        <w:t>746959</w:t>
      </w:r>
    </w:p>
    <w:p>
      <w:r>
        <w:t>@MajaBentura @AlexNotfake to pa ne bo dobro...........spet se rdečuhi smejijo</w:t>
      </w:r>
    </w:p>
    <w:p>
      <w:r>
        <w:rPr>
          <w:b/>
          <w:u w:val="single"/>
        </w:rPr>
        <w:t>746960</w:t>
      </w:r>
    </w:p>
    <w:p>
      <w:r>
        <w:t>@24ur_com  ljudje so cakali od petih na dezju potem pa butast voditelj sesuje sprejem. Ze v Turciji neprofesionalno, tole danes pa...</w:t>
      </w:r>
    </w:p>
    <w:p>
      <w:r>
        <w:rPr>
          <w:b/>
          <w:u w:val="single"/>
        </w:rPr>
        <w:t>746961</w:t>
      </w:r>
    </w:p>
    <w:p>
      <w:r>
        <w:t>@IgorZavrsnik @Demokracija1 Dajmo povedat kdo je imel tukaj oglas in ga je umaknil! Brez trga je to le brezvezno desnicarsko nabijanje.</w:t>
      </w:r>
    </w:p>
    <w:p>
      <w:r>
        <w:rPr>
          <w:b/>
          <w:u w:val="single"/>
        </w:rPr>
        <w:t>746962</w:t>
      </w:r>
    </w:p>
    <w:p>
      <w:r>
        <w:t xml:space="preserve">Tudi Kanada prepovedala nošenje burk in nikabov na javnih mestih </w:t>
        <w:br/>
        <w:t>https://t.co/fej7fP2yTF https://t.co/wdVqBQ5iwp</w:t>
      </w:r>
    </w:p>
    <w:p>
      <w:r>
        <w:rPr>
          <w:b/>
          <w:u w:val="single"/>
        </w:rPr>
        <w:t>746963</w:t>
      </w:r>
    </w:p>
    <w:p>
      <w:r>
        <w:t>@RagnarBelial @davidkovic @loobadar @tyschew Titovo bi ti čisto oprostil, js jo še vedno tako imenujem. :P</w:t>
      </w:r>
    </w:p>
    <w:p>
      <w:r>
        <w:rPr>
          <w:b/>
          <w:u w:val="single"/>
        </w:rPr>
        <w:t>746964</w:t>
      </w:r>
    </w:p>
    <w:p>
      <w:r>
        <w:t>Še dobro, da kaos ostaja doma, da ne bo delal sramote po svetu. https://t.co/DXSMD23XGH</w:t>
      </w:r>
    </w:p>
    <w:p>
      <w:r>
        <w:rPr>
          <w:b/>
          <w:u w:val="single"/>
        </w:rPr>
        <w:t>746965</w:t>
      </w:r>
    </w:p>
    <w:p>
      <w:r>
        <w:t>@BlogSlovenija kar naj nemci trpijo, če jih vabijo. merkla že obljublja: ni zgornje meje za ...khm ... begunce</w:t>
      </w:r>
    </w:p>
    <w:p>
      <w:r>
        <w:rPr>
          <w:b/>
          <w:u w:val="single"/>
        </w:rPr>
        <w:t>746966</w:t>
      </w:r>
    </w:p>
    <w:p>
      <w:r>
        <w:t>Ptujska frizerka in njeno premoženje spet na sodišču https://t.co/FB0NiUoNV3</w:t>
      </w:r>
    </w:p>
    <w:p>
      <w:r>
        <w:rPr>
          <w:b/>
          <w:u w:val="single"/>
        </w:rPr>
        <w:t>746967</w:t>
      </w:r>
    </w:p>
    <w:p>
      <w:r>
        <w:t>@BozoPredalic @LDSstranka od kar on šteje, vedno levica zmaguje, čudno, res čudno...#habakus</w:t>
      </w:r>
    </w:p>
    <w:p>
      <w:r>
        <w:rPr>
          <w:b/>
          <w:u w:val="single"/>
        </w:rPr>
        <w:t>746968</w:t>
      </w:r>
    </w:p>
    <w:p>
      <w:r>
        <w:t>Če bojo po taki ceni prodal Telekom se lahko @StrankaSMC poslovi od parlamenta!  A ne štekajo da niso vsi volivci "zvesti" kot SDSovci?</w:t>
      </w:r>
    </w:p>
    <w:p>
      <w:r>
        <w:rPr>
          <w:b/>
          <w:u w:val="single"/>
        </w:rPr>
        <w:t>746969</w:t>
      </w:r>
    </w:p>
    <w:p>
      <w:r>
        <w:t>@polikarbonat Hahahaha baje tud na kurilca traktorji vozijo, so mi strici povedali 😈</w:t>
      </w:r>
    </w:p>
    <w:p>
      <w:r>
        <w:rPr>
          <w:b/>
          <w:u w:val="single"/>
        </w:rPr>
        <w:t>746970</w:t>
      </w:r>
    </w:p>
    <w:p>
      <w:r>
        <w:t>Končno en primer, ki ga obravnavajo kot poskus umora. Zadne cajte smo mel sam poskuse ubojev. https://t.co/U9j8uWYWLM</w:t>
      </w:r>
    </w:p>
    <w:p>
      <w:r>
        <w:rPr>
          <w:b/>
          <w:u w:val="single"/>
        </w:rPr>
        <w:t>746971</w:t>
      </w:r>
    </w:p>
    <w:p>
      <w:r>
        <w:t>@had To v slo manjka. Nocmo vec pizze, ki se je ne da pojest in stane kot dva kosila. Pa pizzo rad sam pojem in je nocem deliti.</w:t>
      </w:r>
    </w:p>
    <w:p>
      <w:r>
        <w:rPr>
          <w:b/>
          <w:u w:val="single"/>
        </w:rPr>
        <w:t>746972</w:t>
      </w:r>
    </w:p>
    <w:p>
      <w:r>
        <w:t>@KatarinaJenko Prazniki so krivi za to zmedo. Sploh včerajšnji zajtrk z vinom namesto jogurta 😅</w:t>
      </w:r>
    </w:p>
    <w:p>
      <w:r>
        <w:rPr>
          <w:b/>
          <w:u w:val="single"/>
        </w:rPr>
        <w:t>746973</w:t>
      </w:r>
    </w:p>
    <w:p>
      <w:r>
        <w:t>edina dobra stvar pr temu tvitu je unih 7 ritvitov pa 17 lajkov k jih bo dobu</w:t>
      </w:r>
    </w:p>
    <w:p>
      <w:r>
        <w:rPr>
          <w:b/>
          <w:u w:val="single"/>
        </w:rPr>
        <w:t>746974</w:t>
      </w:r>
    </w:p>
    <w:p>
      <w:r>
        <w:t>Prosim vas @JJansaSDS, ne hodite z temi idioti v koalicijo! Počakajmo leto ali dve pa dobimo 50plus.</w:t>
        <w:br/>
        <w:t>https://t.co/WsJWjwpq74</w:t>
      </w:r>
    </w:p>
    <w:p>
      <w:r>
        <w:rPr>
          <w:b/>
          <w:u w:val="single"/>
        </w:rPr>
        <w:t>746975</w:t>
      </w:r>
    </w:p>
    <w:p>
      <w:r>
        <w:t>@MatjazJazbar Čim bi dosegel polovico vrednosti vsega denarja, bi se njegov mehurček razletel.</w:t>
      </w:r>
    </w:p>
    <w:p>
      <w:r>
        <w:rPr>
          <w:b/>
          <w:u w:val="single"/>
        </w:rPr>
        <w:t>746976</w:t>
      </w:r>
    </w:p>
    <w:p>
      <w:r>
        <w:t>Poslovni prostori v Rijeki, ki so v neposredni bližini morja. Izklicna cena znaša 916.230,37 €, dražba bo 16.1.2014 #drazba #nepremičnine</w:t>
      </w:r>
    </w:p>
    <w:p>
      <w:r>
        <w:rPr>
          <w:b/>
          <w:u w:val="single"/>
        </w:rPr>
        <w:t>746977</w:t>
      </w:r>
    </w:p>
    <w:p>
      <w:r>
        <w:t>@vinkovasle1 Naj ta gnida Ahmada vzame na stanovanje in ga fujtra z priviligirano borčevsko penzijo.</w:t>
      </w:r>
    </w:p>
    <w:p>
      <w:r>
        <w:rPr>
          <w:b/>
          <w:u w:val="single"/>
        </w:rPr>
        <w:t>746978</w:t>
      </w:r>
    </w:p>
    <w:p>
      <w:r>
        <w:t>@rokschuster Zame eno najlepših mest - ne znam pa glih utemeljit, zakaj. Enostavno mi je. Pa en latte di mandorla zvrni še zame.</w:t>
      </w:r>
    </w:p>
    <w:p>
      <w:r>
        <w:rPr>
          <w:b/>
          <w:u w:val="single"/>
        </w:rPr>
        <w:t>746979</w:t>
      </w:r>
    </w:p>
    <w:p>
      <w:r>
        <w:t>@H2odrink3R ce sm odkar pijem kavo, 3x mogoc jo izpustila..ampak dans sm jo pa sam pogledala pa sm ugotovila da ne bo sla po grlu 🤔🤒😤</w:t>
      </w:r>
    </w:p>
    <w:p>
      <w:r>
        <w:rPr>
          <w:b/>
          <w:u w:val="single"/>
        </w:rPr>
        <w:t>746980</w:t>
      </w:r>
    </w:p>
    <w:p>
      <w:r>
        <w:t>@MitjaIrsic ko sešteješ dva plus dva je jasno, desnuharji ste približno tako primitivni kot musliči😂😂😂</w:t>
      </w:r>
    </w:p>
    <w:p>
      <w:r>
        <w:rPr>
          <w:b/>
          <w:u w:val="single"/>
        </w:rPr>
        <w:t>746981</w:t>
      </w:r>
    </w:p>
    <w:p>
      <w:r>
        <w:t>@StendlerBostjan Kar pogumno na šiht. To pa ne? Zakaj ne? Aja, saj drugi delamo za tvojo socialko, pokvarjen perverznjak.</w:t>
      </w:r>
    </w:p>
    <w:p>
      <w:r>
        <w:rPr>
          <w:b/>
          <w:u w:val="single"/>
        </w:rPr>
        <w:t>746982</w:t>
      </w:r>
    </w:p>
    <w:p>
      <w:r>
        <w:t>http://t.co/5sp35dQCr7 Kaj niso balkanske vojne ze zdavnaj koncane? Beguncem bi morale njihove drzave omogociti vrnitev v domovino. #Delo</w:t>
      </w:r>
    </w:p>
    <w:p>
      <w:r>
        <w:rPr>
          <w:b/>
          <w:u w:val="single"/>
        </w:rPr>
        <w:t>746983</w:t>
      </w:r>
    </w:p>
    <w:p>
      <w:r>
        <w:t>Pop TV gladko izgubil tožbo proti RTV Slovenija. Gledalci pa še vedno na istem: https://t.co/AiRJzsiXt1 https://t.co/3kF0KVS11l</w:t>
      </w:r>
    </w:p>
    <w:p>
      <w:r>
        <w:rPr>
          <w:b/>
          <w:u w:val="single"/>
        </w:rPr>
        <w:t>746984</w:t>
      </w:r>
    </w:p>
    <w:p>
      <w:r>
        <w:t>Jasno, da padalec ni desničar. Je nastavljenec UDBE, da uniči desnico. https://t.co/BA9NYDECyO</w:t>
      </w:r>
    </w:p>
    <w:p>
      <w:r>
        <w:rPr>
          <w:b/>
          <w:u w:val="single"/>
        </w:rPr>
        <w:t>746985</w:t>
      </w:r>
    </w:p>
    <w:p>
      <w:r>
        <w:t>Moj sosed poroča, da pri LMŠ pravijo, da naj gre @sarecmarjan v španovijo z @strankaSDS #zajecnaražnju https://t.co/7OZ7QhkcgI</w:t>
      </w:r>
    </w:p>
    <w:p>
      <w:r>
        <w:rPr>
          <w:b/>
          <w:u w:val="single"/>
        </w:rPr>
        <w:t>746986</w:t>
      </w:r>
    </w:p>
    <w:p>
      <w:r>
        <w:t>@andrejcus A užaljenost še zmeraj ven tolče? Pojdi počet nekaj kar ti leži, politika to očitno ni.</w:t>
      </w:r>
    </w:p>
    <w:p>
      <w:r>
        <w:rPr>
          <w:b/>
          <w:u w:val="single"/>
        </w:rPr>
        <w:t>746987</w:t>
      </w:r>
    </w:p>
    <w:p>
      <w:r>
        <w:t>Ni ga hujšga kot šoferji avtobusov v garažo. Hitenje domov je lahko boleče za potnike. 4G v ovinku je standard. #lpp</w:t>
      </w:r>
    </w:p>
    <w:p>
      <w:r>
        <w:rPr>
          <w:b/>
          <w:u w:val="single"/>
        </w:rPr>
        <w:t>746988</w:t>
      </w:r>
    </w:p>
    <w:p>
      <w:r>
        <w:t>Bi to lahko bil novi Asusov paradni mobitel? ➡ https://t.co/T1bV4UnhFw #Tehnik https://t.co/5AE3CTAFOW</w:t>
      </w:r>
    </w:p>
    <w:p>
      <w:r>
        <w:rPr>
          <w:b/>
          <w:u w:val="single"/>
        </w:rPr>
        <w:t>746989</w:t>
      </w:r>
    </w:p>
    <w:p>
      <w:r>
        <w:t xml:space="preserve">@_Inja_ Totalno nelogičen stavek... </w:t>
        <w:br/>
        <w:t>burek itak redi in preberi še enkrat od @Urskitka stavek 💪🏼💪🏼💪🏼💪🏼</w:t>
      </w:r>
    </w:p>
    <w:p>
      <w:r>
        <w:rPr>
          <w:b/>
          <w:u w:val="single"/>
        </w:rPr>
        <w:t>746990</w:t>
      </w:r>
    </w:p>
    <w:p>
      <w:r>
        <w:t>@D_Jasmina Zdaj je ena psihoterapija na klinicnem testiranju v Franciji. Ce bo na Le Penovi uspesna, jim novih zajckov zlepa ne zmanjka.</w:t>
      </w:r>
    </w:p>
    <w:p>
      <w:r>
        <w:rPr>
          <w:b/>
          <w:u w:val="single"/>
        </w:rPr>
        <w:t>746991</w:t>
      </w:r>
    </w:p>
    <w:p>
      <w:r>
        <w:t>Malo telovadbe mu ne bo škodilo. Niti Bavčarju in Kordežu https://t.co/K8bYShIBse</w:t>
      </w:r>
    </w:p>
    <w:p>
      <w:r>
        <w:rPr>
          <w:b/>
          <w:u w:val="single"/>
        </w:rPr>
        <w:t>746992</w:t>
      </w:r>
    </w:p>
    <w:p>
      <w:r>
        <w:t>@alojztetickovi3 @MitjaIrsic S 1.marcem se podraži tudi dodatno zdravstveno zavarovanje #Triglav</w:t>
      </w:r>
    </w:p>
    <w:p>
      <w:r>
        <w:rPr>
          <w:b/>
          <w:u w:val="single"/>
        </w:rPr>
        <w:t>746993</w:t>
      </w:r>
    </w:p>
    <w:p>
      <w:r>
        <w:t>#Diski - SSD v spletni trgovini #MEGABITE - računalniki in računalniška oprema. Brezplačna in hitra dostava. https://t.co/juZPjL4kO3</w:t>
      </w:r>
    </w:p>
    <w:p>
      <w:r>
        <w:rPr>
          <w:b/>
          <w:u w:val="single"/>
        </w:rPr>
        <w:t>746994</w:t>
      </w:r>
    </w:p>
    <w:p>
      <w:r>
        <w:t>@FrancBreznikSDS @JJansaSDS Skrajni čas da se opozicija zgane in dvigne iz foteljev. Pa ne samo do evropskih volitev</w:t>
      </w:r>
    </w:p>
    <w:p>
      <w:r>
        <w:rPr>
          <w:b/>
          <w:u w:val="single"/>
        </w:rPr>
        <w:t>746995</w:t>
      </w:r>
    </w:p>
    <w:p>
      <w:r>
        <w:t>Sreča, da sem raje šla na aerobiko kot gledala @Handballeu #farsa #crygermany #zabruhat #ifeelsLOVEnia</w:t>
      </w:r>
    </w:p>
    <w:p>
      <w:r>
        <w:rPr>
          <w:b/>
          <w:u w:val="single"/>
        </w:rPr>
        <w:t>746996</w:t>
      </w:r>
    </w:p>
    <w:p>
      <w:r>
        <w:t>Tako boste zlahka premagali stres (glede na vaše horoskopsko znamenje) https://t.co/d4DIYQlUDz https://t.co/MINlUBy1jc</w:t>
      </w:r>
    </w:p>
    <w:p>
      <w:r>
        <w:rPr>
          <w:b/>
          <w:u w:val="single"/>
        </w:rPr>
        <w:t>746997</w:t>
      </w:r>
    </w:p>
    <w:p>
      <w:r>
        <w:t>@dusankocevar1 Ti, kot levi opranoglavec si izgubljen za vse večne čase. Verjemi še naprej pravljicam o NOB !</w:t>
      </w:r>
    </w:p>
    <w:p>
      <w:r>
        <w:rPr>
          <w:b/>
          <w:u w:val="single"/>
        </w:rPr>
        <w:t>746998</w:t>
      </w:r>
    </w:p>
    <w:p>
      <w:r>
        <w:t>@DrzavljanD @MMtvit Domen podira našo velko lepo hiško neresnic!</w:t>
        <w:br/>
        <w:t>In zraven še tržno gospodarstvo!!</w:t>
        <w:br/>
        <w:t>Krivica!!!!</w:t>
      </w:r>
    </w:p>
    <w:p>
      <w:r>
        <w:rPr>
          <w:b/>
          <w:u w:val="single"/>
        </w:rPr>
        <w:t>746999</w:t>
      </w:r>
    </w:p>
    <w:p>
      <w:r>
        <w:t>@Simobil Najhitrejši in največkrat nedosegljivi! Jaka fora bit hiter če niti polovice ne moreš uporabljat, ker signala kar ni!</w:t>
      </w:r>
    </w:p>
    <w:p>
      <w:r>
        <w:rPr>
          <w:b/>
          <w:u w:val="single"/>
        </w:rPr>
        <w:t>747000</w:t>
      </w:r>
    </w:p>
    <w:p>
      <w:r>
        <w:t>Krmki se še posedli niso, kaj lahko od njih pričakujemo ? Prazna korita ?! https://t.co/C3SZ0rSSnf</w:t>
      </w:r>
    </w:p>
    <w:p>
      <w:r>
        <w:rPr>
          <w:b/>
          <w:u w:val="single"/>
        </w:rPr>
        <w:t>747001</w:t>
      </w:r>
    </w:p>
    <w:p>
      <w:r>
        <w:t>TAPETNIŠTVO IN DEKORACIJE ANTON ŠUŠTAR S P: http://t.co/ANptXzR7sB via @YouTube</w:t>
      </w:r>
    </w:p>
    <w:p>
      <w:r>
        <w:rPr>
          <w:b/>
          <w:u w:val="single"/>
        </w:rPr>
        <w:t>747002</w:t>
      </w:r>
    </w:p>
    <w:p>
      <w:r>
        <w:t>Se pravi @petrol že sam vem da prodajajo škart robo,al kako?! #republikabanana</w:t>
      </w:r>
    </w:p>
    <w:p>
      <w:r>
        <w:rPr>
          <w:b/>
          <w:u w:val="single"/>
        </w:rPr>
        <w:t>747003</w:t>
      </w:r>
    </w:p>
    <w:p>
      <w:r>
        <w:t>Nogometni spektakel v #2SNL, kot ga ne vidimo niti v @PrvaLigaSi https://t.co/MxXt2m64l4 ⚽️🇸🇮</w:t>
      </w:r>
    </w:p>
    <w:p>
      <w:r>
        <w:rPr>
          <w:b/>
          <w:u w:val="single"/>
        </w:rPr>
        <w:t>747004</w:t>
      </w:r>
    </w:p>
    <w:p>
      <w:r>
        <w:t>@russhie Baje mora biti gosto tkana, baje res najboljša iz kravat. Zato, da se jajca sploh obarvajo.</w:t>
      </w:r>
    </w:p>
    <w:p>
      <w:r>
        <w:rPr>
          <w:b/>
          <w:u w:val="single"/>
        </w:rPr>
        <w:t>747005</w:t>
      </w:r>
    </w:p>
    <w:p>
      <w:r>
        <w:t>@AljosaDragas @tfajon S tako frizuro in  tako oblečen ne moreš soliti drugim pameti niti ti, dečko. https://t.co/TH7JDU1GDh</w:t>
      </w:r>
    </w:p>
    <w:p>
      <w:r>
        <w:rPr>
          <w:b/>
          <w:u w:val="single"/>
        </w:rPr>
        <w:t>747006</w:t>
      </w:r>
    </w:p>
    <w:p>
      <w:r>
        <w:t>@AlHarlamov Ko zadane na loteriji ti za rojsndan kupim pét fuzbalerjev pa da vidmo.</w:t>
      </w:r>
    </w:p>
    <w:p>
      <w:r>
        <w:rPr>
          <w:b/>
          <w:u w:val="single"/>
        </w:rPr>
        <w:t>747007</w:t>
      </w:r>
    </w:p>
    <w:p>
      <w:r>
        <w:t>@kricac @JureBrankovic @gfajdi @PrometejDD Enako je z nekdaj kvalitetnimi Travel Ch, Nat.Geographic in Viasat History - samo še crap vrtijo.</w:t>
      </w:r>
    </w:p>
    <w:p>
      <w:r>
        <w:rPr>
          <w:b/>
          <w:u w:val="single"/>
        </w:rPr>
        <w:t>747008</w:t>
      </w:r>
    </w:p>
    <w:p>
      <w:r>
        <w:t>@DavidNovak17 @nimivseeno @vinkovasle1 @cvetko66 Bolje da že kar zdaj Berganta vpokličejo. Teran ne spusti tako hitro.</w:t>
      </w:r>
    </w:p>
    <w:p>
      <w:r>
        <w:rPr>
          <w:b/>
          <w:u w:val="single"/>
        </w:rPr>
        <w:t>747009</w:t>
      </w:r>
    </w:p>
    <w:p>
      <w:r>
        <w:t>@Agathung Udbomafija tudi na Karibih... #Murglje #bandakomunajzerska #samoenbog #jj #protisplavunasavi https://t.co/YOEZZZoAQ1</w:t>
      </w:r>
    </w:p>
    <w:p>
      <w:r>
        <w:rPr>
          <w:b/>
          <w:u w:val="single"/>
        </w:rPr>
        <w:t>747010</w:t>
      </w:r>
    </w:p>
    <w:p>
      <w:r>
        <w:t>@l4ndm1ne Mladina idoktrinira. Ne kaze realne slike sveta, ljudi in dogodkov. Clovek ne more le levo roko uporabljat ampak obe.</w:t>
      </w:r>
    </w:p>
    <w:p>
      <w:r>
        <w:rPr>
          <w:b/>
          <w:u w:val="single"/>
        </w:rPr>
        <w:t>747011</w:t>
      </w:r>
    </w:p>
    <w:p>
      <w:r>
        <w:t>Tako kot Luna ni Zemlja,drek ni torta in džakuzi niWC-školka tudi demokratičen ni nobeden Socialist,Socializem.!</w:t>
        <w:br/>
        <w:t>Naprimer SD.!</w:t>
      </w:r>
    </w:p>
    <w:p>
      <w:r>
        <w:rPr>
          <w:b/>
          <w:u w:val="single"/>
        </w:rPr>
        <w:t>747012</w:t>
      </w:r>
    </w:p>
    <w:p>
      <w:r>
        <w:t>@maceklj Še dobro, da se derejo samo džrmani komando jim dajo pa levičarji tisti vmes, ki nosijo maske.</w:t>
      </w:r>
    </w:p>
    <w:p>
      <w:r>
        <w:rPr>
          <w:b/>
          <w:u w:val="single"/>
        </w:rPr>
        <w:t>747013</w:t>
      </w:r>
    </w:p>
    <w:p>
      <w:r>
        <w:t>Preprosto in okusno - Jajčna omleta s kurkumo in zelišči. Recept na https://t.co/GvCYziP0tS</w:t>
        <w:br/>
        <w:t>#hrana#recepti#kuharski recepti#recipe#food</w:t>
      </w:r>
    </w:p>
    <w:p>
      <w:r>
        <w:rPr>
          <w:b/>
          <w:u w:val="single"/>
        </w:rPr>
        <w:t>747014</w:t>
      </w:r>
    </w:p>
    <w:p>
      <w:r>
        <w:t>Osredotočili smo se na stabilno držo in na pravilno pevsko dihanje. Ob tem smo vzdrževali sproščeni pevski... https://t.co/AsUO1X3pDb</w:t>
      </w:r>
    </w:p>
    <w:p>
      <w:r>
        <w:rPr>
          <w:b/>
          <w:u w:val="single"/>
        </w:rPr>
        <w:t>747015</w:t>
      </w:r>
    </w:p>
    <w:p>
      <w:r>
        <w:t>Še vedno lahko zadanete NLB! V žrebanje vstopite z objavo fotomontaže Janka Medje, boljše od meditacije. #MedjaShop</w:t>
      </w:r>
    </w:p>
    <w:p>
      <w:r>
        <w:rPr>
          <w:b/>
          <w:u w:val="single"/>
        </w:rPr>
        <w:t>747016</w:t>
      </w:r>
    </w:p>
    <w:p>
      <w:r>
        <w:t>@madpixel Na prvo vprašanje: bio kanta. Ostalo jih lahko vprašaš kar na tviterjih ali pokličeš na klicni center.</w:t>
      </w:r>
    </w:p>
    <w:p>
      <w:r>
        <w:rPr>
          <w:b/>
          <w:u w:val="single"/>
        </w:rPr>
        <w:t>747017</w:t>
      </w:r>
    </w:p>
    <w:p>
      <w:r>
        <w:t>@petra_cj Aja mej v mislih, da folk steka cifre do običnih cen stanovanj in bajt, več od tega je abstrakcija</w:t>
      </w:r>
    </w:p>
    <w:p>
      <w:r>
        <w:rPr>
          <w:b/>
          <w:u w:val="single"/>
        </w:rPr>
        <w:t>747018</w:t>
      </w:r>
    </w:p>
    <w:p>
      <w:r>
        <w:t>Doorsi špilajo ob 20h. Kasneje @melvinsdotcom #rotefabrik https://t.co/HLmQ0X7Sur</w:t>
      </w:r>
    </w:p>
    <w:p>
      <w:r>
        <w:rPr>
          <w:b/>
          <w:u w:val="single"/>
        </w:rPr>
        <w:t>747019</w:t>
      </w:r>
    </w:p>
    <w:p>
      <w:r>
        <w:t>MePZ Obala Koper in njen novi umetniški vodja Andrej Makor vabita na avdicije nove pevce, predvsem base in tenorje!</w:t>
      </w:r>
    </w:p>
    <w:p>
      <w:r>
        <w:rPr>
          <w:b/>
          <w:u w:val="single"/>
        </w:rPr>
        <w:t>747020</w:t>
      </w:r>
    </w:p>
    <w:p>
      <w:r>
        <w:t>Vrhunski izdelki za nego rapokanih pet in grobih stopal. Nežno a zelo učinkovito neguje vaše noge Skintruth... https://t.co/vm6F13PzqV</w:t>
      </w:r>
    </w:p>
    <w:p>
      <w:r>
        <w:rPr>
          <w:b/>
          <w:u w:val="single"/>
        </w:rPr>
        <w:t>747021</w:t>
      </w:r>
    </w:p>
    <w:p>
      <w:r>
        <w:t>Ubogi revež najbrž težko hodi, ker včeraj preveč fitnisiral https://t.co/Z38g1RZYPz</w:t>
      </w:r>
    </w:p>
    <w:p>
      <w:r>
        <w:rPr>
          <w:b/>
          <w:u w:val="single"/>
        </w:rPr>
        <w:t>747022</w:t>
      </w:r>
    </w:p>
    <w:p>
      <w:r>
        <w:t>@tretjeoko Neodgovornost voznikov je brezmejna. Nesreče se dogajajo predvsem zaradi kretenov na cesti.</w:t>
      </w:r>
    </w:p>
    <w:p>
      <w:r>
        <w:rPr>
          <w:b/>
          <w:u w:val="single"/>
        </w:rPr>
        <w:t>747023</w:t>
      </w:r>
    </w:p>
    <w:p>
      <w:r>
        <w:t>@Fitzroy1985 @matjazk31 @Stolnica bogdan ne seri :) zgleda da rabiš dva deci ;) ali pa župnika :D ;)</w:t>
      </w:r>
    </w:p>
    <w:p>
      <w:r>
        <w:rPr>
          <w:b/>
          <w:u w:val="single"/>
        </w:rPr>
        <w:t>747024</w:t>
      </w:r>
    </w:p>
    <w:p>
      <w:r>
        <w:t>Bernski planšarski psi. Kratko in dolgo dlaki. 4 psičke in 2 psička. Za oddati. 051388465</w:t>
      </w:r>
    </w:p>
    <w:p>
      <w:r>
        <w:rPr>
          <w:b/>
          <w:u w:val="single"/>
        </w:rPr>
        <w:t>747025</w:t>
      </w:r>
    </w:p>
    <w:p>
      <w:r>
        <w:t>@joe16014249 @ZanMahnic @JanezLenarcic Ja ko ima človek tako prazno betico in po vrhu še oprano.</w:t>
      </w:r>
    </w:p>
    <w:p>
      <w:r>
        <w:rPr>
          <w:b/>
          <w:u w:val="single"/>
        </w:rPr>
        <w:t>747026</w:t>
      </w:r>
    </w:p>
    <w:p>
      <w:r>
        <w:t>Načne pomembno vprašanje, ampak zgolj kot poligon za naduto posmehovanje.</w:t>
        <w:br/>
        <w:t>#privilege https://t.co/FoNlLma5HY</w:t>
      </w:r>
    </w:p>
    <w:p>
      <w:r>
        <w:rPr>
          <w:b/>
          <w:u w:val="single"/>
        </w:rPr>
        <w:t>747027</w:t>
      </w:r>
    </w:p>
    <w:p>
      <w:r>
        <w:t xml:space="preserve">Metuljček cepinček, </w:t>
        <w:br/>
        <w:t xml:space="preserve">ti pobalinček, </w:t>
        <w:br/>
        <w:t>kje si pa bil?</w:t>
        <w:br/>
        <w:br/>
        <w:t>Pri kelnarci Cvetki,</w:t>
        <w:br/>
        <w:t>sosedovi Metki,</w:t>
        <w:br/>
        <w:t>medo sem bil.</w:t>
      </w:r>
    </w:p>
    <w:p>
      <w:r>
        <w:rPr>
          <w:b/>
          <w:u w:val="single"/>
        </w:rPr>
        <w:t>747028</w:t>
      </w:r>
    </w:p>
    <w:p>
      <w:r>
        <w:t>Ljudske pevke iz Ceršaka trgajo!!!!!! https://t.co/Ulofq2VoQ3 https://t.co/5oGQnUhlX1</w:t>
      </w:r>
    </w:p>
    <w:p>
      <w:r>
        <w:rPr>
          <w:b/>
          <w:u w:val="single"/>
        </w:rPr>
        <w:t>747029</w:t>
      </w:r>
    </w:p>
    <w:p>
      <w:r>
        <w:t>Sedaj vem zakaj nas zaprašujejo. Zato da bo šel laserski žarek lažje skozi. To pa zato da nas bodo kurili!!! https://t.co/dpOLYloTzQ</w:t>
      </w:r>
    </w:p>
    <w:p>
      <w:r>
        <w:rPr>
          <w:b/>
          <w:u w:val="single"/>
        </w:rPr>
        <w:t>747030</w:t>
      </w:r>
    </w:p>
    <w:p>
      <w:r>
        <w:t>@nejkom @p_tadeja Jaz sem ga glih skuhal mal prej, da ga zmešam z lavorjem repincla hehehe #PrvoKuhanjeOdkarSnSeFrderbal</w:t>
      </w:r>
    </w:p>
    <w:p>
      <w:r>
        <w:rPr>
          <w:b/>
          <w:u w:val="single"/>
        </w:rPr>
        <w:t>747031</w:t>
      </w:r>
    </w:p>
    <w:p>
      <w:r>
        <w:t>@FrenkKogi povzetek: - ne ogrožajo, - ne škodujejo. Za ureditev osebnih čustev in občutkov so v službi šolani psihiatri. @MarkoSket</w:t>
      </w:r>
    </w:p>
    <w:p>
      <w:r>
        <w:rPr>
          <w:b/>
          <w:u w:val="single"/>
        </w:rPr>
        <w:t>747032</w:t>
      </w:r>
    </w:p>
    <w:p>
      <w:r>
        <w:t>Doomsday pripadniki imajo danes zbor pri vseh mesarjih. Kilogram je danes delikatesna mera.</w:t>
      </w:r>
    </w:p>
    <w:p>
      <w:r>
        <w:rPr>
          <w:b/>
          <w:u w:val="single"/>
        </w:rPr>
        <w:t>747033</w:t>
      </w:r>
    </w:p>
    <w:p>
      <w:r>
        <w:t>@jezandr4 Še malo pa grem ponovno v leif...Smejat se grem...Če pa bodo komedijanti za nič, naj jih vzame birič 😄😜😂</w:t>
      </w:r>
    </w:p>
    <w:p>
      <w:r>
        <w:rPr>
          <w:b/>
          <w:u w:val="single"/>
        </w:rPr>
        <w:t>747034</w:t>
      </w:r>
    </w:p>
    <w:p>
      <w:r>
        <w:t>@vinkovasle1 @LapSaso Ne mi rect. Ovce so za strizt. Najbl usekani butli so fanaticni privrzenci partije SDS.</w:t>
      </w:r>
    </w:p>
    <w:p>
      <w:r>
        <w:rPr>
          <w:b/>
          <w:u w:val="single"/>
        </w:rPr>
        <w:t>747035</w:t>
      </w:r>
    </w:p>
    <w:p>
      <w:r>
        <w:t>@Plavalka Zato, ker je predvidljiv in ga @RosvitaP zlahka "hendla". Za Pirate bi se morala pripraviti...</w:t>
      </w:r>
    </w:p>
    <w:p>
      <w:r>
        <w:rPr>
          <w:b/>
          <w:u w:val="single"/>
        </w:rPr>
        <w:t>747036</w:t>
      </w:r>
    </w:p>
    <w:p>
      <w:r>
        <w:t>@krentip @Andrazus Paradižnik, papriko, jabolka, ajdovo kašo, parmezan, njoke in polento.</w:t>
      </w:r>
    </w:p>
    <w:p>
      <w:r>
        <w:rPr>
          <w:b/>
          <w:u w:val="single"/>
        </w:rPr>
        <w:t>747037</w:t>
      </w:r>
    </w:p>
    <w:p>
      <w:r>
        <w:t>@iztokmajhenic @dreychee ...srečni penzionisti z 300 euri, Karl jim ostane...</w:t>
      </w:r>
    </w:p>
    <w:p>
      <w:r>
        <w:rPr>
          <w:b/>
          <w:u w:val="single"/>
        </w:rPr>
        <w:t>747038</w:t>
      </w:r>
    </w:p>
    <w:p>
      <w:r>
        <w:t>@clarity99 Dostopno bo v HBO videoteki od jutri naprej. Nas je pa zbodel del ekrana zgoraj levo. 😔🤭 #vroče</w:t>
      </w:r>
    </w:p>
    <w:p>
      <w:r>
        <w:rPr>
          <w:b/>
          <w:u w:val="single"/>
        </w:rPr>
        <w:t>747039</w:t>
      </w:r>
    </w:p>
    <w:p>
      <w:r>
        <w:t>Fajn je vedet, da v hranilni vrednosti piščana iz proste reje in galofax piščanca, ni skoraj nikakršne razlike. 🐓</w:t>
      </w:r>
    </w:p>
    <w:p>
      <w:r>
        <w:rPr>
          <w:b/>
          <w:u w:val="single"/>
        </w:rPr>
        <w:t>747040</w:t>
      </w:r>
    </w:p>
    <w:p>
      <w:r>
        <w:t>Skratka: vsa vozila na križišču slovenske in šubičke se ustavi in mal maltretira.... https://t.co/guhYxmxEMz</w:t>
      </w:r>
    </w:p>
    <w:p>
      <w:r>
        <w:rPr>
          <w:b/>
          <w:u w:val="single"/>
        </w:rPr>
        <w:t>747041</w:t>
      </w:r>
    </w:p>
    <w:p>
      <w:r>
        <w:t>@NightSirCadogan @ales_primc Pred vsemi temi trpečimi materami sem se pripravljena postaviti in jih zaščititi pred vam in vam podobnim.</w:t>
      </w:r>
    </w:p>
    <w:p>
      <w:r>
        <w:rPr>
          <w:b/>
          <w:u w:val="single"/>
        </w:rPr>
        <w:t>747042</w:t>
      </w:r>
    </w:p>
    <w:p>
      <w:r>
        <w:t>@ErikaPlaninsec @GPreac Kdor ne pozna in upošteva 5.000 let stare Jantarske poti Slovenov, ta pač ne razume Evrope danes.</w:t>
      </w:r>
    </w:p>
    <w:p>
      <w:r>
        <w:rPr>
          <w:b/>
          <w:u w:val="single"/>
        </w:rPr>
        <w:t>747043</w:t>
      </w:r>
    </w:p>
    <w:p>
      <w:r>
        <w:t>@petrasovdat Ker kaos nastane takrat ko folk obstane sred krizišča.  BTW od ZDVič do Zelene jame 1,5h.  Za znoret. Vse stoji.  2/2</w:t>
      </w:r>
    </w:p>
    <w:p>
      <w:r>
        <w:rPr>
          <w:b/>
          <w:u w:val="single"/>
        </w:rPr>
        <w:t>747044</w:t>
      </w:r>
    </w:p>
    <w:p>
      <w:r>
        <w:t>Italijanski pevec Francesco Gabbani nocoj v Trstu odprl letošno #Barcolana49 @RegataBarcolana @PrimorskeNovice</w:t>
        <w:br/>
        <w:t>https://t.co/gZAJ4H35Cz</w:t>
      </w:r>
    </w:p>
    <w:p>
      <w:r>
        <w:rPr>
          <w:b/>
          <w:u w:val="single"/>
        </w:rPr>
        <w:t>747045</w:t>
      </w:r>
    </w:p>
    <w:p>
      <w:r>
        <w:t>5 letniki se učijo o pomembnosti pomoči bližnjemu. Prav je, da je to vcepljeno v rani mladosti. #pohvalanadan https://t.co/OYISJRZGIz</w:t>
      </w:r>
    </w:p>
    <w:p>
      <w:r>
        <w:rPr>
          <w:b/>
          <w:u w:val="single"/>
        </w:rPr>
        <w:t>747046</w:t>
      </w:r>
    </w:p>
    <w:p>
      <w:r>
        <w:t>@protislovje Če pa pir piješ, repeat stiskaš in profilke menjuješ ko neka najstnica. Spat idi.</w:t>
      </w:r>
    </w:p>
    <w:p>
      <w:r>
        <w:rPr>
          <w:b/>
          <w:u w:val="single"/>
        </w:rPr>
        <w:t>747047</w:t>
      </w:r>
    </w:p>
    <w:p>
      <w:r>
        <w:t>@peterjancic @FranciKek @JozeJerovsek @dragnslyr_ds Da ne omenjamo komuniste, ki so se usidrali v skrajno desno stranko SDS... 😱</w:t>
      </w:r>
    </w:p>
    <w:p>
      <w:r>
        <w:rPr>
          <w:b/>
          <w:u w:val="single"/>
        </w:rPr>
        <w:t>747048</w:t>
      </w:r>
    </w:p>
    <w:p>
      <w:r>
        <w:t>@Nova24TV Moja stara mama je rekla, kmet je kmet, pa če se v "židan gvant" obleče. Bila je pametna ženska, *1898 - +1992</w:t>
      </w:r>
    </w:p>
    <w:p>
      <w:r>
        <w:rPr>
          <w:b/>
          <w:u w:val="single"/>
        </w:rPr>
        <w:t>747049</w:t>
      </w:r>
    </w:p>
    <w:p>
      <w:r>
        <w:t>@tretjeoko Jaz ga pa ne bom blokiral. Vedno so me zanimale meje človeške neumnosti. On jih vedno premika. Me močno zanima doklej še?</w:t>
      </w:r>
    </w:p>
    <w:p>
      <w:r>
        <w:rPr>
          <w:b/>
          <w:u w:val="single"/>
        </w:rPr>
        <w:t>747050</w:t>
      </w:r>
    </w:p>
    <w:p>
      <w:r>
        <w:t>@petracj In za vikend včasih ni vlaka, ker ... zato pride bus. In potem sledi težji del. To pojasnit otroku.</w:t>
      </w:r>
    </w:p>
    <w:p>
      <w:r>
        <w:rPr>
          <w:b/>
          <w:u w:val="single"/>
        </w:rPr>
        <w:t>747051</w:t>
      </w:r>
    </w:p>
    <w:p>
      <w:r>
        <w:t xml:space="preserve">Ej, @AntonPeinkiher  daj tega v službo vzemite . . </w:t>
        <w:br/>
        <w:t>Za bazenček proti glivicam pucat bo dober . . https://t.co/evlpPjKMAx</w:t>
      </w:r>
    </w:p>
    <w:p>
      <w:r>
        <w:rPr>
          <w:b/>
          <w:u w:val="single"/>
        </w:rPr>
        <w:t>747052</w:t>
      </w:r>
    </w:p>
    <w:p>
      <w:r>
        <w:t>@petrasovdat Sej se ne. Mam kr dober vpogled v domet nase davkarije tko da ce tole spravijo skupaj bom taprvi ki bom sel placat tole.</w:t>
      </w:r>
    </w:p>
    <w:p>
      <w:r>
        <w:rPr>
          <w:b/>
          <w:u w:val="single"/>
        </w:rPr>
        <w:t>747053</w:t>
      </w:r>
    </w:p>
    <w:p>
      <w:r>
        <w:t>Miister @RomanJakic se je z direktorjem porodnišnice v PO pogovarjal o zagotovitvi še 1 zmogljivejšega agregata. http://t.co/1cmK59vpF6</w:t>
      </w:r>
    </w:p>
    <w:p>
      <w:r>
        <w:rPr>
          <w:b/>
          <w:u w:val="single"/>
        </w:rPr>
        <w:t>747054</w:t>
      </w:r>
    </w:p>
    <w:p>
      <w:r>
        <w:t>@TeamSlovenia Kul, enkrat bi šel dejansko poskusit streljat na prave biatlonske tarče.</w:t>
      </w:r>
    </w:p>
    <w:p>
      <w:r>
        <w:rPr>
          <w:b/>
          <w:u w:val="single"/>
        </w:rPr>
        <w:t>747055</w:t>
      </w:r>
    </w:p>
    <w:p>
      <w:r>
        <w:t>@Jaka__Dolinar @bla_blaz Denarcki pa že prihajajo, pa saj jih ne potrebujete.</w:t>
      </w:r>
    </w:p>
    <w:p>
      <w:r>
        <w:rPr>
          <w:b/>
          <w:u w:val="single"/>
        </w:rPr>
        <w:t>747056</w:t>
      </w:r>
    </w:p>
    <w:p>
      <w:r>
        <w:t>Odpuščanje te osvobaja in dela močnejšo! Ali zmoreš tudi ti odpustiti? https://t.co/GpMW8YTA4S</w:t>
      </w:r>
    </w:p>
    <w:p>
      <w:r>
        <w:rPr>
          <w:b/>
          <w:u w:val="single"/>
        </w:rPr>
        <w:t>747057</w:t>
      </w:r>
    </w:p>
    <w:p>
      <w:r>
        <w:t>In to še ni vse! Kaldera pa je ko se razstreli celoten osrednji del stožca!😂 #geointelektualci</w:t>
      </w:r>
    </w:p>
    <w:p>
      <w:r>
        <w:rPr>
          <w:b/>
          <w:u w:val="single"/>
        </w:rPr>
        <w:t>747058</w:t>
      </w:r>
    </w:p>
    <w:p>
      <w:r>
        <w:t>@VaneGosnik Magni pa sta jih plačala z 28 milijoni EUR subvencij iz našega davkoplačevalskega žepa!</w:t>
        <w:br/>
        <w:br/>
        <w:t>😣😡😤 https://t.co/uh7TOkCbff</w:t>
      </w:r>
    </w:p>
    <w:p>
      <w:r>
        <w:rPr>
          <w:b/>
          <w:u w:val="single"/>
        </w:rPr>
        <w:t>747059</w:t>
      </w:r>
    </w:p>
    <w:p>
      <w:r>
        <w:t>@GPreac Daj mi za en konvojček povej, ga bova skupaj razkrinkala. Bluzator 🤣, ne fašist.</w:t>
      </w:r>
    </w:p>
    <w:p>
      <w:r>
        <w:rPr>
          <w:b/>
          <w:u w:val="single"/>
        </w:rPr>
        <w:t>747060</w:t>
      </w:r>
    </w:p>
    <w:p>
      <w:r>
        <w:t>V taki guzvi stojim na busu in v tako gneci stojimo z busom, da guglam elektricne skiroje.</w:t>
      </w:r>
    </w:p>
    <w:p>
      <w:r>
        <w:rPr>
          <w:b/>
          <w:u w:val="single"/>
        </w:rPr>
        <w:t>747061</w:t>
      </w:r>
    </w:p>
    <w:p>
      <w:r>
        <w:t>Policisti pozivajo k previdni vožnji, še posebej na območjih, kjer se sneg oprijema cestišča https://t.co/Av5MFEkrEa</w:t>
      </w:r>
    </w:p>
    <w:p>
      <w:r>
        <w:rPr>
          <w:b/>
          <w:u w:val="single"/>
        </w:rPr>
        <w:t>747062</w:t>
      </w:r>
    </w:p>
    <w:p>
      <w:r>
        <w:t>@AndrejKokot ... ko bo fotr prišel domov, bodo lažje poškodbe prešle v srednje hude#mama valjar</w:t>
      </w:r>
    </w:p>
    <w:p>
      <w:r>
        <w:rPr>
          <w:b/>
          <w:u w:val="single"/>
        </w:rPr>
        <w:t>747063</w:t>
      </w:r>
    </w:p>
    <w:p>
      <w:r>
        <w:t>@DenisMkl Noooo nooooo! Prvo je vročitev poziva, nato je privedba,.... sele nato tiralica!</w:t>
      </w:r>
    </w:p>
    <w:p>
      <w:r>
        <w:rPr>
          <w:b/>
          <w:u w:val="single"/>
        </w:rPr>
        <w:t>747064</w:t>
      </w:r>
    </w:p>
    <w:p>
      <w:r>
        <w:t>@YanchMb V pižami &amp;amp; šlapah smejo ven samo bolniki na zdravljenju &amp;amp; tisti, ki živijo v bližini bolnišnic, pa se delajo, da so bolniki.</w:t>
      </w:r>
    </w:p>
    <w:p>
      <w:r>
        <w:rPr>
          <w:b/>
          <w:u w:val="single"/>
        </w:rPr>
        <w:t>747065</w:t>
      </w:r>
    </w:p>
    <w:p>
      <w:r>
        <w:t>Zdaj vemo zakaj drži glavo postrani kadar govori(plitva pamet, pa je treba glavo nagniti) https://t.co/jo07sSqz6y</w:t>
      </w:r>
    </w:p>
    <w:p>
      <w:r>
        <w:rPr>
          <w:b/>
          <w:u w:val="single"/>
        </w:rPr>
        <w:t>747066</w:t>
      </w:r>
    </w:p>
    <w:p>
      <w:r>
        <w:t>@MarkoFratnik Ja preprodajalci si to zaslužijo. Evropa je trdnjava brez obzidja.</w:t>
      </w:r>
    </w:p>
    <w:p>
      <w:r>
        <w:rPr>
          <w:b/>
          <w:u w:val="single"/>
        </w:rPr>
        <w:t>747067</w:t>
      </w:r>
    </w:p>
    <w:p>
      <w:r>
        <w:t>pleonazem</w:t>
        <w:br/>
        <w:br/>
        <w:t>Šenkanemu gratis konju,</w:t>
        <w:br/>
        <w:t xml:space="preserve">ki ti ga nekdo brezplačno </w:t>
        <w:br/>
        <w:t>podari kot zastonj darilo,</w:t>
        <w:br/>
        <w:t>se ne gleda v zobe.</w:t>
      </w:r>
    </w:p>
    <w:p>
      <w:r>
        <w:rPr>
          <w:b/>
          <w:u w:val="single"/>
        </w:rPr>
        <w:t>747068</w:t>
      </w:r>
    </w:p>
    <w:p>
      <w:r>
        <w:t>Kakšen zasuk. Nemec napade Italijana. Dobi za vrat domobrana. In jasno. Nobene pomoči od kakega partizana. Pol se pa pejt...</w:t>
      </w:r>
    </w:p>
    <w:p>
      <w:r>
        <w:rPr>
          <w:b/>
          <w:u w:val="single"/>
        </w:rPr>
        <w:t>747069</w:t>
      </w:r>
    </w:p>
    <w:p>
      <w:r>
        <w:t xml:space="preserve">Dež oviral dvoboje v Barceloni, Klepačeva izpadla v Marakešu: </w:t>
        <w:br/>
        <w:br/>
        <w:t>Kategorija:</w:t>
        <w:br/>
        <w:t>Tenis</w:t>
        <w:br/>
        <w:t>Thu, 25 Apr 2013 19:28... http://t.co/fsCsGgzXWs</w:t>
      </w:r>
    </w:p>
    <w:p>
      <w:r>
        <w:rPr>
          <w:b/>
          <w:u w:val="single"/>
        </w:rPr>
        <w:t>747070</w:t>
      </w:r>
    </w:p>
    <w:p>
      <w:r>
        <w:t>@vladaRS kaj veste mogoče,</w:t>
        <w:br/>
        <w:t>bodo Klemenčiča iz aresta vozili na interpelacijo?</w:t>
        <w:br/>
        <w:t>Ne vem točno kako to poteka.</w:t>
      </w:r>
    </w:p>
    <w:p>
      <w:r>
        <w:rPr>
          <w:b/>
          <w:u w:val="single"/>
        </w:rPr>
        <w:t>747071</w:t>
      </w:r>
    </w:p>
    <w:p>
      <w:r>
        <w:t>Uspeh te vlade je neverjetn do sedaj jim je uspel gay-e pa motorje registrirat. https://t.co/4rIhXTmd2m</w:t>
      </w:r>
    </w:p>
    <w:p>
      <w:r>
        <w:rPr>
          <w:b/>
          <w:u w:val="single"/>
        </w:rPr>
        <w:t>747072</w:t>
      </w:r>
    </w:p>
    <w:p>
      <w:r>
        <w:t>@SloRonin @BernardBrscic Ti mogoče res ne, tvoje sorodnice bi pa moralo biti kar pošteno strah. Sploh, če jih nameravaš ti branit.</w:t>
      </w:r>
    </w:p>
    <w:p>
      <w:r>
        <w:rPr>
          <w:b/>
          <w:u w:val="single"/>
        </w:rPr>
        <w:t>747073</w:t>
      </w:r>
    </w:p>
    <w:p>
      <w:r>
        <w:t>@PBohinc @strankalevica @strankaSD @tfajon Miroljubni alahovci, ki se odlicno integrirajo in spostujejo kulturo in navade domacinov</w:t>
      </w:r>
    </w:p>
    <w:p>
      <w:r>
        <w:rPr>
          <w:b/>
          <w:u w:val="single"/>
        </w:rPr>
        <w:t>747074</w:t>
      </w:r>
    </w:p>
    <w:p>
      <w:r>
        <w:t>Zjebala sm si trtico in ne morem sedet, stat ali lezat. In zdej grem na letalo. O boh</w:t>
      </w:r>
    </w:p>
    <w:p>
      <w:r>
        <w:rPr>
          <w:b/>
          <w:u w:val="single"/>
        </w:rPr>
        <w:t>747075</w:t>
      </w:r>
    </w:p>
    <w:p>
      <w:r>
        <w:t>Prireditelji ljudi pozivajo, naj bodo strpni, disciplinirani in naj poslusajo navodila #planica2016</w:t>
      </w:r>
    </w:p>
    <w:p>
      <w:r>
        <w:rPr>
          <w:b/>
          <w:u w:val="single"/>
        </w:rPr>
        <w:t>747076</w:t>
      </w:r>
    </w:p>
    <w:p>
      <w:r>
        <w:t>@Skolobrinski Tak plakat bi mene na toaleti spodbudil, ne pa Zidan in podobni</w:t>
      </w:r>
    </w:p>
    <w:p>
      <w:r>
        <w:rPr>
          <w:b/>
          <w:u w:val="single"/>
        </w:rPr>
        <w:t>747077</w:t>
      </w:r>
    </w:p>
    <w:p>
      <w:r>
        <w:t>@Margu501 @liales1 Pri spretnih soferjih na cest in v srcu dobrih zensk je vedno prostora za3 #šifrer</w:t>
      </w:r>
    </w:p>
    <w:p>
      <w:r>
        <w:rPr>
          <w:b/>
          <w:u w:val="single"/>
        </w:rPr>
        <w:t>747078</w:t>
      </w:r>
    </w:p>
    <w:p>
      <w:r>
        <w:t>@JasaLorencic @AlHarlamov Usekal je tipa ...ki je nad njim naredu favl ...un rumenga cepec direkt rdecga</w:t>
      </w:r>
    </w:p>
    <w:p>
      <w:r>
        <w:rPr>
          <w:b/>
          <w:u w:val="single"/>
        </w:rPr>
        <w:t>747079</w:t>
      </w:r>
    </w:p>
    <w:p>
      <w:r>
        <w:t>@IrenaSirena @LidlSLO Še sistem "vsak šnicel v svoj m2 plastike spakiramo" ukinejo in bo thumbs up.</w:t>
      </w:r>
    </w:p>
    <w:p>
      <w:r>
        <w:rPr>
          <w:b/>
          <w:u w:val="single"/>
        </w:rPr>
        <w:t>747080</w:t>
      </w:r>
    </w:p>
    <w:p>
      <w:r>
        <w:t>@BogiSpanec Če bi bili moji mulci na tviterju, bi jim rekla, naj ti sledijo. Fajn razlagaš našo slovnico 🙂</w:t>
      </w:r>
    </w:p>
    <w:p>
      <w:r>
        <w:rPr>
          <w:b/>
          <w:u w:val="single"/>
        </w:rPr>
        <w:t>747081</w:t>
      </w:r>
    </w:p>
    <w:p>
      <w:r>
        <w:t>@_Superhik_ Probaj z ednino "izkušnja", in ponujeni zadetki te ne bodo na tešče zmedli 😉😆@mmiha2</w:t>
      </w:r>
    </w:p>
    <w:p>
      <w:r>
        <w:rPr>
          <w:b/>
          <w:u w:val="single"/>
        </w:rPr>
        <w:t>747082</w:t>
      </w:r>
    </w:p>
    <w:p>
      <w:r>
        <w:t>@evabelka Zdaj sem pred še večjo uganko - kaj je potem sploh podedoval po meni?! Jah nič, grem DNK test vseeno naročit ... :)</w:t>
      </w:r>
    </w:p>
    <w:p>
      <w:r>
        <w:rPr>
          <w:b/>
          <w:u w:val="single"/>
        </w:rPr>
        <w:t>747083</w:t>
      </w:r>
    </w:p>
    <w:p>
      <w:r>
        <w:t>Odidejo mirne, dvignjene glave, brez kančka slabe vesti in občutka krivde. https://t.co/m6pbHxxbsx</w:t>
      </w:r>
    </w:p>
    <w:p>
      <w:r>
        <w:rPr>
          <w:b/>
          <w:u w:val="single"/>
        </w:rPr>
        <w:t>747084</w:t>
      </w:r>
    </w:p>
    <w:p>
      <w:r>
        <w:t>če bi v domžalah postavili v centru kakšen koš za pasje kakce, tudi ne bi bilo konec sveta</w:t>
      </w:r>
    </w:p>
    <w:p>
      <w:r>
        <w:rPr>
          <w:b/>
          <w:u w:val="single"/>
        </w:rPr>
        <w:t>747085</w:t>
      </w:r>
    </w:p>
    <w:p>
      <w:r>
        <w:t>Čim glasneje navijte, ne bo vam žal! Meni že poganja adrenalin, ki je za skorajšnje pedliranje še kako dobrodošel.🤠😎https://t.co/WfYtDFs0Wg</w:t>
      </w:r>
    </w:p>
    <w:p>
      <w:r>
        <w:rPr>
          <w:b/>
          <w:u w:val="single"/>
        </w:rPr>
        <w:t>747086</w:t>
      </w:r>
    </w:p>
    <w:p>
      <w:r>
        <w:t>@Metod_Berlec @JJansaSDS FANTJE IN PUNCE, PAMET V ROKE. NE SE PUSTITI SPROVICIRATI TIK PRED CILJEM.</w:t>
      </w:r>
    </w:p>
    <w:p>
      <w:r>
        <w:rPr>
          <w:b/>
          <w:u w:val="single"/>
        </w:rPr>
        <w:t>747087</w:t>
      </w:r>
    </w:p>
    <w:p>
      <w:r>
        <w:t>@anitandrensek Čudn 🤐 Jst nikol nisem nič čutil... pa je isto na dlani tanka koža..</w:t>
      </w:r>
    </w:p>
    <w:p>
      <w:r>
        <w:rPr>
          <w:b/>
          <w:u w:val="single"/>
        </w:rPr>
        <w:t>747088</w:t>
      </w:r>
    </w:p>
    <w:p>
      <w:r>
        <w:t>@cnfrmstA Nisem ga nič tihotapil. Pridejo, vzamejo ... kot komunisti po vojni! ;)</w:t>
      </w:r>
    </w:p>
    <w:p>
      <w:r>
        <w:rPr>
          <w:b/>
          <w:u w:val="single"/>
        </w:rPr>
        <w:t>747089</w:t>
      </w:r>
    </w:p>
    <w:p>
      <w:r>
        <w:t>@petrasovdat @AlanOrlic @jure_ugovsek za 39 centov pravi, da bo kar tvegala, predrznica. Te pozdravlja nazaj! :*</w:t>
      </w:r>
    </w:p>
    <w:p>
      <w:r>
        <w:rPr>
          <w:b/>
          <w:u w:val="single"/>
        </w:rPr>
        <w:t>747090</w:t>
      </w:r>
    </w:p>
    <w:p>
      <w:r>
        <w:t>@GoranBracic Če mene vprašate ravno toliko časa kot tale pograd, če tale okrogli Židan uleže na vrh.</w:t>
      </w:r>
    </w:p>
    <w:p>
      <w:r>
        <w:rPr>
          <w:b/>
          <w:u w:val="single"/>
        </w:rPr>
        <w:t>747091</w:t>
      </w:r>
    </w:p>
    <w:p>
      <w:r>
        <w:t>@magrateja Živel sem v prepričanju, da je val te neumnosti butnil že ob vse mehurčke. Se opravičujem za smetenje.</w:t>
      </w:r>
    </w:p>
    <w:p>
      <w:r>
        <w:rPr>
          <w:b/>
          <w:u w:val="single"/>
        </w:rPr>
        <w:t>747092</w:t>
      </w:r>
    </w:p>
    <w:p>
      <w:r>
        <w:t>@anitandrensek zaželel sem si piščanca. Mesarko sem za prosil nogo.  Seveda je sodelavec takoj: v mojih časih smo prosili za roko :)</w:t>
      </w:r>
    </w:p>
    <w:p>
      <w:r>
        <w:rPr>
          <w:b/>
          <w:u w:val="single"/>
        </w:rPr>
        <w:t>747093</w:t>
      </w:r>
    </w:p>
    <w:p>
      <w:r>
        <w:t>@Dr_Eclectic Tudi cepiv ne dajemo intravenozno, ampak jih injiciramo v mišico.</w:t>
      </w:r>
    </w:p>
    <w:p>
      <w:r>
        <w:rPr>
          <w:b/>
          <w:u w:val="single"/>
        </w:rPr>
        <w:t>747094</w:t>
      </w:r>
    </w:p>
    <w:p>
      <w:r>
        <w:t>@AdriaAirways Kaj pa če kar zaprete tole firmo? Niti z jebenega Frankfurta  ne moremo vzletet po planu ... Sej nismo v Bangladešu!!</w:t>
      </w:r>
    </w:p>
    <w:p>
      <w:r>
        <w:rPr>
          <w:b/>
          <w:u w:val="single"/>
        </w:rPr>
        <w:t>747095</w:t>
      </w:r>
    </w:p>
    <w:p>
      <w:r>
        <w:t>@UrosPetohleb @rtvslo Teroristični naapad  na Krimu pa nekje daleč zadaj.  15 mladih je umrlo. :(</w:t>
      </w:r>
    </w:p>
    <w:p>
      <w:r>
        <w:rPr>
          <w:b/>
          <w:u w:val="single"/>
        </w:rPr>
        <w:t>747096</w:t>
      </w:r>
    </w:p>
    <w:p>
      <w:r>
        <w:t>AKMrak je še vedno ministrica,kljub trajni čustveni poškodbi koroških dečkov in trpljenja st. staršev!</w:t>
      </w:r>
    </w:p>
    <w:p>
      <w:r>
        <w:rPr>
          <w:b/>
          <w:u w:val="single"/>
        </w:rPr>
        <w:t>747097</w:t>
      </w:r>
    </w:p>
    <w:p>
      <w:r>
        <w:t xml:space="preserve">Niso smešne silhuete, smešni so tisti, ki iz tega delajo dogodek. </w:t>
        <w:br/>
        <w:t>To ni dogodek, za to so plačani!!! https://t.co/FH9yok7fJq</w:t>
      </w:r>
    </w:p>
    <w:p>
      <w:r>
        <w:rPr>
          <w:b/>
          <w:u w:val="single"/>
        </w:rPr>
        <w:t>747098</w:t>
      </w:r>
    </w:p>
    <w:p>
      <w:r>
        <w:t>Grims še ni dojel, če ne bi bilo nevladnih organizacij bi država bila v "riti" ves čas delamo namesto države …</w:t>
      </w:r>
    </w:p>
    <w:p>
      <w:r>
        <w:rPr>
          <w:b/>
          <w:u w:val="single"/>
        </w:rPr>
        <w:t>747099</w:t>
      </w:r>
    </w:p>
    <w:p>
      <w:r>
        <w:t>Najprej bi lahko vaši frendi in sošolci iz FDV za kakih 75 milijonov še eno študijo nardili https://t.co/JC12wb4bGN</w:t>
      </w:r>
    </w:p>
    <w:p>
      <w:r>
        <w:rPr>
          <w:b/>
          <w:u w:val="single"/>
        </w:rPr>
        <w:t>747100</w:t>
      </w:r>
    </w:p>
    <w:p>
      <w:r>
        <w:t>Predsednik ima brosirane izdaje Cicibana in Cicidoja. (: #almanah https://t.co/Qsvr3V33Q6</w:t>
      </w:r>
    </w:p>
    <w:p>
      <w:r>
        <w:rPr>
          <w:b/>
          <w:u w:val="single"/>
        </w:rPr>
        <w:t>747101</w:t>
      </w:r>
    </w:p>
    <w:p>
      <w:r>
        <w:t>@StendlerBostjan Kar obrni se na bodočega gospodarja, ostale pa že končno pusti pri miru. Očitno si res psihopat.</w:t>
      </w:r>
    </w:p>
    <w:p>
      <w:r>
        <w:rPr>
          <w:b/>
          <w:u w:val="single"/>
        </w:rPr>
        <w:t>747102</w:t>
      </w:r>
    </w:p>
    <w:p>
      <w:r>
        <w:t>@sZlatko Aaaaa, jebiga. Še zmeri lahko strašim Alabo s chantom "Sadio Mane!" :D</w:t>
      </w:r>
    </w:p>
    <w:p>
      <w:r>
        <w:rPr>
          <w:b/>
          <w:u w:val="single"/>
        </w:rPr>
        <w:t>747103</w:t>
      </w:r>
    </w:p>
    <w:p>
      <w:r>
        <w:t xml:space="preserve">Čakalne dobe so zato, ker zavarovalnice ne plačujejo dovolj posegov! Zdravniki velikokrat gledajo od sept. v strop! </w:t>
        <w:br/>
        <w:t>https://t.co/36U13fF4rq</w:t>
      </w:r>
    </w:p>
    <w:p>
      <w:r>
        <w:rPr>
          <w:b/>
          <w:u w:val="single"/>
        </w:rPr>
        <w:t>747104</w:t>
      </w:r>
    </w:p>
    <w:p>
      <w:r>
        <w:t>Nova Agfina termalna plošča: Nova Agfina tiskarska plošča Energy Xtra je pozitivna plošča, ki ne potrebuje predgretja. http://t.co/R4y5pQ6v</w:t>
      </w:r>
    </w:p>
    <w:p>
      <w:r>
        <w:rPr>
          <w:b/>
          <w:u w:val="single"/>
        </w:rPr>
        <w:t>747105</w:t>
      </w:r>
    </w:p>
    <w:p>
      <w:r>
        <w:t>Levica in ZZB (ZZN)..norcev pa še vedno živijo v svinčenih časih https://t.co/7uKcnWv9dy</w:t>
      </w:r>
    </w:p>
    <w:p>
      <w:r>
        <w:rPr>
          <w:b/>
          <w:u w:val="single"/>
        </w:rPr>
        <w:t>747106</w:t>
      </w:r>
    </w:p>
    <w:p>
      <w:r>
        <w:t>@zasledovalec70 @C_Mirkic ko volančke dol snameš, te pa spodaj čaka presenečenje😉</w:t>
      </w:r>
    </w:p>
    <w:p>
      <w:r>
        <w:rPr>
          <w:b/>
          <w:u w:val="single"/>
        </w:rPr>
        <w:t>747107</w:t>
      </w:r>
    </w:p>
    <w:p>
      <w:r>
        <w:t>Smrdelj: Nova strategija bi morala več slišati o vas, maturantke in maturantje.</w:t>
      </w:r>
    </w:p>
    <w:p>
      <w:r>
        <w:rPr>
          <w:b/>
          <w:u w:val="single"/>
        </w:rPr>
        <w:t>747108</w:t>
      </w:r>
    </w:p>
    <w:p>
      <w:r>
        <w:t>Zakaj nihče od fensi-šmensi jedcev ne upa povedat, da je najboljši sushi v Ljubljani tisti iz Leclerca?</w:t>
      </w:r>
    </w:p>
    <w:p>
      <w:r>
        <w:rPr>
          <w:b/>
          <w:u w:val="single"/>
        </w:rPr>
        <w:t>747109</w:t>
      </w:r>
    </w:p>
    <w:p>
      <w:r>
        <w:t>@utisajmo @Margu501 @JernejStromajer To ga ne bi nic prizadelo, hitro bi ga parkirali kje drugje, v se kaksni boljsi sluzbici, nic skrbet</w:t>
      </w:r>
    </w:p>
    <w:p>
      <w:r>
        <w:rPr>
          <w:b/>
          <w:u w:val="single"/>
        </w:rPr>
        <w:t>747110</w:t>
      </w:r>
    </w:p>
    <w:p>
      <w:r>
        <w:t>@Libertarec Zdaj slovenski komunisti opravičujejo sovjetske komuniste. So se slovenski rdecezvezdasi prepoznali v celi tej sliki?</w:t>
      </w:r>
    </w:p>
    <w:p>
      <w:r>
        <w:rPr>
          <w:b/>
          <w:u w:val="single"/>
        </w:rPr>
        <w:t>747111</w:t>
      </w:r>
    </w:p>
    <w:p>
      <w:r>
        <w:t>@PrometejDD @lukavalas @drfilomena @JazbarMatjaz Itak. Je preveč impulziven. Ga after zmeraj zelo peče vest.</w:t>
      </w:r>
    </w:p>
    <w:p>
      <w:r>
        <w:rPr>
          <w:b/>
          <w:u w:val="single"/>
        </w:rPr>
        <w:t>747112</w:t>
      </w:r>
    </w:p>
    <w:p>
      <w:r>
        <w:t xml:space="preserve">A veš k sta Janko pa Metka drobtince puščala za sabo, </w:t>
        <w:br/>
        <w:t>no pr men so dude po oddelku, če me kdo ne najde.</w:t>
      </w:r>
    </w:p>
    <w:p>
      <w:r>
        <w:rPr>
          <w:b/>
          <w:u w:val="single"/>
        </w:rPr>
        <w:t>747113</w:t>
      </w:r>
    </w:p>
    <w:p>
      <w:r>
        <w:t>@JanezPogorelec taki pravniki so opranoglave lutke pod krinko vseznalca, ki vedno poslušno skoči, ko globoka država reče hop...</w:t>
      </w:r>
    </w:p>
    <w:p>
      <w:r>
        <w:rPr>
          <w:b/>
          <w:u w:val="single"/>
        </w:rPr>
        <w:t>747114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747115</w:t>
      </w:r>
    </w:p>
    <w:p>
      <w:r>
        <w:t>Nove pošiljke snega in burja do 100 km na uro</w:t>
        <w:br/>
        <w:t>https://t.co/PTmwzwoW05 https://t.co/vBSeuwLJ4a</w:t>
      </w:r>
    </w:p>
    <w:p>
      <w:r>
        <w:rPr>
          <w:b/>
          <w:u w:val="single"/>
        </w:rPr>
        <w:t>747116</w:t>
      </w:r>
    </w:p>
    <w:p>
      <w:r>
        <w:t>Moje ure na univerzi prehitro minejo #tretjauniverza, kako pa vam to dogaja, redni iz izredni študentje, bruci in ostali znanja željni</w:t>
      </w:r>
    </w:p>
    <w:p>
      <w:r>
        <w:rPr>
          <w:b/>
          <w:u w:val="single"/>
        </w:rPr>
        <w:t>747117</w:t>
      </w:r>
    </w:p>
    <w:p>
      <w:r>
        <w:t xml:space="preserve">(ŠPORT) Debato o športu v Slovenj Gradcu spremljajte v živo. </w:t>
        <w:br/>
        <w:t xml:space="preserve">https://t.co/C6bltPxMVA </w:t>
        <w:br/>
        <w:t>#mojakoroska</w:t>
      </w:r>
    </w:p>
    <w:p>
      <w:r>
        <w:rPr>
          <w:b/>
          <w:u w:val="single"/>
        </w:rPr>
        <w:t>747118</w:t>
      </w:r>
    </w:p>
    <w:p>
      <w:r>
        <w:t>@GregorTrebusak @Svarun_K Sam ne pri nas in posebej ne pri esdeesu! #slovenskiKKK</w:t>
      </w:r>
    </w:p>
    <w:p>
      <w:r>
        <w:rPr>
          <w:b/>
          <w:u w:val="single"/>
        </w:rPr>
        <w:t>747119</w:t>
      </w:r>
    </w:p>
    <w:p>
      <w:r>
        <w:t>"poznam te v dno duše" ne me ne, adijo, faking komi cakam, da spizdis iz mojga lajfa</w:t>
      </w:r>
    </w:p>
    <w:p>
      <w:r>
        <w:rPr>
          <w:b/>
          <w:u w:val="single"/>
        </w:rPr>
        <w:t>747120</w:t>
      </w:r>
    </w:p>
    <w:p>
      <w:r>
        <w:t>@crico111 Če bodo še drek mešali, bo prišla resnica o KI na dan, zato smatraj zadevo za zaključeno.</w:t>
      </w:r>
    </w:p>
    <w:p>
      <w:r>
        <w:rPr>
          <w:b/>
          <w:u w:val="single"/>
        </w:rPr>
        <w:t>747121</w:t>
      </w:r>
    </w:p>
    <w:p>
      <w:r>
        <w:t>Najbolje, da uvedemo sistem, kjer bodo zenske spet samo gospodinje. @CathElliott @JanaSvenska @guardian</w:t>
      </w:r>
    </w:p>
    <w:p>
      <w:r>
        <w:rPr>
          <w:b/>
          <w:u w:val="single"/>
        </w:rPr>
        <w:t>747122</w:t>
      </w:r>
    </w:p>
    <w:p>
      <w:r>
        <w:t>@_Goldrake_ @RevijaReporter Ti pojdi pa Lj.županu pomagat rdeče zvezde https://t.co/qn2e8PR6ZY je zate bolj sprejemljivo kot kaže.</w:t>
      </w:r>
    </w:p>
    <w:p>
      <w:r>
        <w:rPr>
          <w:b/>
          <w:u w:val="single"/>
        </w:rPr>
        <w:t>747123</w:t>
      </w:r>
    </w:p>
    <w:p>
      <w:r>
        <w:t>@SiolNEWS Klasika v RS največji varnosti problem je še vedno promet in njegovi udeleženci😂😀</w:t>
      </w:r>
    </w:p>
    <w:p>
      <w:r>
        <w:rPr>
          <w:b/>
          <w:u w:val="single"/>
        </w:rPr>
        <w:t>747124</w:t>
      </w:r>
    </w:p>
    <w:p>
      <w:r>
        <w:t>@ljkucic Ključne strani so pa seveda vedno odprte v pripetih (pinned) zavihkih.</w:t>
      </w:r>
    </w:p>
    <w:p>
      <w:r>
        <w:rPr>
          <w:b/>
          <w:u w:val="single"/>
        </w:rPr>
        <w:t>747125</w:t>
      </w:r>
    </w:p>
    <w:p>
      <w:r>
        <w:t>@vinkovasle1 @JJansaSDS @RevijaReporter Potem bi bil butnbutn skala in ne bi več pisal za Reporter.</w:t>
      </w:r>
    </w:p>
    <w:p>
      <w:r>
        <w:rPr>
          <w:b/>
          <w:u w:val="single"/>
        </w:rPr>
        <w:t>747126</w:t>
      </w:r>
    </w:p>
    <w:p>
      <w:r>
        <w:t>Deportacija vseh muslimanskih zveri in vseh tistih, ki se zavzemajo za sprejem muslimanskih emigrantov. https://t.co/a4ieGJ1XBB</w:t>
      </w:r>
    </w:p>
    <w:p>
      <w:r>
        <w:rPr>
          <w:b/>
          <w:u w:val="single"/>
        </w:rPr>
        <w:t>747127</w:t>
      </w:r>
    </w:p>
    <w:p>
      <w:r>
        <w:t>@GorencIrena @Margu501 primitivni ste tisti, ki podpirate pobijanje živali...</w:t>
      </w:r>
    </w:p>
    <w:p>
      <w:r>
        <w:rPr>
          <w:b/>
          <w:u w:val="single"/>
        </w:rPr>
        <w:t>747128</w:t>
      </w:r>
    </w:p>
    <w:p>
      <w:r>
        <w:t>@kizidor Kamil. Etimološki izvor imena: tisti čigar predniki so gojili kamilice.</w:t>
      </w:r>
    </w:p>
    <w:p>
      <w:r>
        <w:rPr>
          <w:b/>
          <w:u w:val="single"/>
        </w:rPr>
        <w:t>747129</w:t>
      </w:r>
    </w:p>
    <w:p>
      <w:r>
        <w:t>@uporabnastran Spet?</w:t>
        <w:br/>
        <w:br/>
        <w:t>Res, da se nanj spomnim parkrat letno in je vedno delal. So pa letos pri meni dobili par + pik tak, da naj kar laufa.</w:t>
      </w:r>
    </w:p>
    <w:p>
      <w:r>
        <w:rPr>
          <w:b/>
          <w:u w:val="single"/>
        </w:rPr>
        <w:t>747130</w:t>
      </w:r>
    </w:p>
    <w:p>
      <w:r>
        <w:t>Še enkrat več #tipfortrip; Koželjeva pot v dolini #kamniskabistrica https://t.co/BMdqCvwwiE</w:t>
      </w:r>
    </w:p>
    <w:p>
      <w:r>
        <w:rPr>
          <w:b/>
          <w:u w:val="single"/>
        </w:rPr>
        <w:t>747131</w:t>
      </w:r>
    </w:p>
    <w:p>
      <w:r>
        <w:t>@Bozic69 @FinancnaUPR Razumem, a da ljudje ni predložijo obračunov za regresa, FU pa tiho kot rit?</w:t>
      </w:r>
    </w:p>
    <w:p>
      <w:r>
        <w:rPr>
          <w:b/>
          <w:u w:val="single"/>
        </w:rPr>
        <w:t>747132</w:t>
      </w:r>
    </w:p>
    <w:p>
      <w:r>
        <w:t>@poticca @vladaRS @sarecmarjan @JernejPikalo Preberi še enkrat svoj neumen twit pol me pa napadaj.</w:t>
      </w:r>
    </w:p>
    <w:p>
      <w:r>
        <w:rPr>
          <w:b/>
          <w:u w:val="single"/>
        </w:rPr>
        <w:t>747133</w:t>
      </w:r>
    </w:p>
    <w:p>
      <w:r>
        <w:t>@73cesar @TinaKristan a je bila v Odmevnih? Sem fuzbal gledal ... (gre bolje k pivu)</w:t>
      </w:r>
    </w:p>
    <w:p>
      <w:r>
        <w:rPr>
          <w:b/>
          <w:u w:val="single"/>
        </w:rPr>
        <w:t>747134</w:t>
      </w:r>
    </w:p>
    <w:p>
      <w:r>
        <w:t>@motobrane @ATBeatris @PBohinc @jozikreuh @StrankaLMS zvezane roke.. če nam ni kaj všeč.... izvoji se odselit... zgin</w:t>
      </w:r>
    </w:p>
    <w:p>
      <w:r>
        <w:rPr>
          <w:b/>
          <w:u w:val="single"/>
        </w:rPr>
        <w:t>747135</w:t>
      </w:r>
    </w:p>
    <w:p>
      <w:r>
        <w:t>To je javni shod pete kolone, torej izdajalcev slovenskega naroda. https://t.co/GXu6svz0Zp</w:t>
      </w:r>
    </w:p>
    <w:p>
      <w:r>
        <w:rPr>
          <w:b/>
          <w:u w:val="single"/>
        </w:rPr>
        <w:t>747136</w:t>
      </w:r>
    </w:p>
    <w:p>
      <w:r>
        <w:t>@DKosir7 Bo pa "mahanje z orbanizacijo" treba zdaj malo omehčat!</w:t>
        <w:br/>
        <w:t>Že imate adekvaten nadomestek?</w:t>
      </w:r>
    </w:p>
    <w:p>
      <w:r>
        <w:rPr>
          <w:b/>
          <w:u w:val="single"/>
        </w:rPr>
        <w:t>747137</w:t>
      </w:r>
    </w:p>
    <w:p>
      <w:r>
        <w:t>A še ni kontranapada v Delu, da je imel izolski strelec v resnici pištolo iz časov "trgovine z orožjem"?</w:t>
      </w:r>
    </w:p>
    <w:p>
      <w:r>
        <w:rPr>
          <w:b/>
          <w:u w:val="single"/>
        </w:rPr>
        <w:t>747138</w:t>
      </w:r>
    </w:p>
    <w:p>
      <w:r>
        <w:t>A bombologi so sedaj na novo poimenovani? A se ne reče bombni tehniki? Wtf bombologi 🤣😂</w:t>
        <w:br/>
        <w:t>#bombologi</w:t>
      </w:r>
    </w:p>
    <w:p>
      <w:r>
        <w:rPr>
          <w:b/>
          <w:u w:val="single"/>
        </w:rPr>
        <w:t>747139</w:t>
      </w:r>
    </w:p>
    <w:p>
      <w:r>
        <w:t>Zahvaljujoč TW in @ksadjadpour  lahko jutri preskočim modrovanja domačih vseznalcev. https://t.co/8BrTTGxX7m</w:t>
      </w:r>
    </w:p>
    <w:p>
      <w:r>
        <w:rPr>
          <w:b/>
          <w:u w:val="single"/>
        </w:rPr>
        <w:t>747140</w:t>
      </w:r>
    </w:p>
    <w:p>
      <w:r>
        <w:t>Tem nasim fasistom pokazes sto dokazov pa nic ne pomaga. Trajbali bodo svoje laz naprej. Primer Erjavec. https://t.co/AmnkRz49h1</w:t>
      </w:r>
    </w:p>
    <w:p>
      <w:r>
        <w:rPr>
          <w:b/>
          <w:u w:val="single"/>
        </w:rPr>
        <w:t>747141</w:t>
      </w:r>
    </w:p>
    <w:p>
      <w:r>
        <w:t>@RevijaReporter Tudi letalonosilke bojo obnavljali, le slovenske jih ne zanimajo! 😂</w:t>
      </w:r>
    </w:p>
    <w:p>
      <w:r>
        <w:rPr>
          <w:b/>
          <w:u w:val="single"/>
        </w:rPr>
        <w:t>747142</w:t>
      </w:r>
    </w:p>
    <w:p>
      <w:r>
        <w:t>@Markodraxler @BlazBabic @Medeja_7 ne sklepaj vsega po sebi kretenko,verjetno na morju v krogu plavaš,ko te je fotr v štirni učil?</w:t>
      </w:r>
    </w:p>
    <w:p>
      <w:r>
        <w:rPr>
          <w:b/>
          <w:u w:val="single"/>
        </w:rPr>
        <w:t>747143</w:t>
      </w:r>
    </w:p>
    <w:p>
      <w:r>
        <w:t>@nad_bogom @julesmit1 @strankalevica Pa za paradiranje z rdečo preprogo precedniku.</w:t>
      </w:r>
    </w:p>
    <w:p>
      <w:r>
        <w:rPr>
          <w:b/>
          <w:u w:val="single"/>
        </w:rPr>
        <w:t>747144</w:t>
      </w:r>
    </w:p>
    <w:p>
      <w:r>
        <w:t>@nejkom E jebi ga...nekako odsev svetovnega vsakdana...reich vs. nicht so reich</w:t>
      </w:r>
    </w:p>
    <w:p>
      <w:r>
        <w:rPr>
          <w:b/>
          <w:u w:val="single"/>
        </w:rPr>
        <w:t>747145</w:t>
      </w:r>
    </w:p>
    <w:p>
      <w:r>
        <w:t>@pengovsky @FinancnaUPR Nc panicart. Kompenenta se pac uporablja tud na drugih straneh.</w:t>
      </w:r>
    </w:p>
    <w:p>
      <w:r>
        <w:rPr>
          <w:b/>
          <w:u w:val="single"/>
        </w:rPr>
        <w:t>747146</w:t>
      </w:r>
    </w:p>
    <w:p>
      <w:r>
        <w:t>Spomeniki na udaru politike in vandalov: Kraja spomina, netolerantnost, ikonoklazem     https://t.co/GhgLbVtoGj @urosesih v @vecer</w:t>
      </w:r>
    </w:p>
    <w:p>
      <w:r>
        <w:rPr>
          <w:b/>
          <w:u w:val="single"/>
        </w:rPr>
        <w:t>747147</w:t>
      </w:r>
    </w:p>
    <w:p>
      <w:r>
        <w:t>Tudi nam se s z vladnim šesterčkom obeta suša, ki bo primerljiva z najhujšimi naravnimi katastrofami. https://t.co/4oqEOVu78U</w:t>
      </w:r>
    </w:p>
    <w:p>
      <w:r>
        <w:rPr>
          <w:b/>
          <w:u w:val="single"/>
        </w:rPr>
        <w:t>747148</w:t>
      </w:r>
    </w:p>
    <w:p>
      <w:r>
        <w:t>@lucijausaj @rokjarc @strankaSDS a si bodo spet kakšno namislili ali pa vse zamolčali</w:t>
      </w:r>
    </w:p>
    <w:p>
      <w:r>
        <w:rPr>
          <w:b/>
          <w:u w:val="single"/>
        </w:rPr>
        <w:t>747149</w:t>
      </w:r>
    </w:p>
    <w:p>
      <w:r>
        <w:t>@Onkraj_ In jih na koncu kupili dražje, kot če bi to urejal 1 sam normalen nabavnik.</w:t>
        <w:br/>
        <w:br/>
        <w:t>Ampak ravno to je point.</w:t>
      </w:r>
    </w:p>
    <w:p>
      <w:r>
        <w:rPr>
          <w:b/>
          <w:u w:val="single"/>
        </w:rPr>
        <w:t>747150</w:t>
      </w:r>
    </w:p>
    <w:p>
      <w:r>
        <w:t>Okoljevarstveniki naj se nehajo zajebavat z Magna Steyr. Delovna mesta so v Mariboru še kako potrebna. Ne iščite dlako v jajcu.</w:t>
      </w:r>
    </w:p>
    <w:p>
      <w:r>
        <w:rPr>
          <w:b/>
          <w:u w:val="single"/>
        </w:rPr>
        <w:t>747151</w:t>
      </w:r>
    </w:p>
    <w:p>
      <w:r>
        <w:t>Jokerji se smejijo in ponavljajo puhlice, ona dela ... https://t.co/hIoCzTep5g #blog #Slovenija https://t.co/ICcGvEarTM</w:t>
      </w:r>
    </w:p>
    <w:p>
      <w:r>
        <w:rPr>
          <w:b/>
          <w:u w:val="single"/>
        </w:rPr>
        <w:t>747152</w:t>
      </w:r>
    </w:p>
    <w:p>
      <w:r>
        <w:t>@anzet @juregodler to je res. dvignete pa vse na nov nivo. če se vam seveda da s tem ukvarjat.</w:t>
      </w:r>
    </w:p>
    <w:p>
      <w:r>
        <w:rPr>
          <w:b/>
          <w:u w:val="single"/>
        </w:rPr>
        <w:t>747153</w:t>
      </w:r>
    </w:p>
    <w:p>
      <w:r>
        <w:t xml:space="preserve">Prosim vas, uporabljajte detektorje CO2 ali sveče pri delu v vinski kleti, kjer vre mošt. Spet dva mrtva. :( </w:t>
        <w:br/>
        <w:t>https://t.co/Zg4cbQWGSH</w:t>
      </w:r>
    </w:p>
    <w:p>
      <w:r>
        <w:rPr>
          <w:b/>
          <w:u w:val="single"/>
        </w:rPr>
        <w:t>747154</w:t>
      </w:r>
    </w:p>
    <w:p>
      <w:r>
        <w:t>Ekipa24.si - Če sta Omić in Randolph enako, naj gre vse v ... https://t.co/qhx0QeueIj</w:t>
      </w:r>
    </w:p>
    <w:p>
      <w:r>
        <w:rPr>
          <w:b/>
          <w:u w:val="single"/>
        </w:rPr>
        <w:t>747155</w:t>
      </w:r>
    </w:p>
    <w:p>
      <w:r>
        <w:t>Kaj bi ti rada. Da povedo kam so ga ustrelili...v glavo, jajca, prsi. Res nimaš nobenega drugega dela https://t.co/YjhxuRPQ1U</w:t>
      </w:r>
    </w:p>
    <w:p>
      <w:r>
        <w:rPr>
          <w:b/>
          <w:u w:val="single"/>
        </w:rPr>
        <w:t>747156</w:t>
      </w:r>
    </w:p>
    <w:p>
      <w:r>
        <w:t>@JozeBiscak A ni lepa no? Lepotica......... niti s palco je ne bi prijel, prasice komunistične!!!</w:t>
      </w:r>
    </w:p>
    <w:p>
      <w:r>
        <w:rPr>
          <w:b/>
          <w:u w:val="single"/>
        </w:rPr>
        <w:t>747157</w:t>
      </w:r>
    </w:p>
    <w:p>
      <w:r>
        <w:t>Za večerjo je moja pupa pojedla juho namenjeno jutri za kosilo 😁 No, bolj spila 😂</w:t>
      </w:r>
    </w:p>
    <w:p>
      <w:r>
        <w:rPr>
          <w:b/>
          <w:u w:val="single"/>
        </w:rPr>
        <w:t>747158</w:t>
      </w:r>
    </w:p>
    <w:p>
      <w:r>
        <w:t>SDS vrnila počrpani del kredita in prekinila pogodbo. Bravo! 571,  boste lahko še ustavili gonjo, ali  boste butnili v zid lastne neumnosti?</w:t>
      </w:r>
    </w:p>
    <w:p>
      <w:r>
        <w:rPr>
          <w:b/>
          <w:u w:val="single"/>
        </w:rPr>
        <w:t>747159</w:t>
      </w:r>
    </w:p>
    <w:p>
      <w:r>
        <w:t>Ljubljančani!!Gospod.........Anže Logar.</w:t>
        <w:br/>
        <w:t>Go, vote!! Pojdite, izvolite ga!</w:t>
        <w:br/>
        <w:t>PAMET v GLAVO! Srečno!! https://t.co/LMpMWGlxDX</w:t>
      </w:r>
    </w:p>
    <w:p>
      <w:r>
        <w:rPr>
          <w:b/>
          <w:u w:val="single"/>
        </w:rPr>
        <w:t>747160</w:t>
      </w:r>
    </w:p>
    <w:p>
      <w:r>
        <w:t>Želite reči, da je kompanija Celarc&amp;amp;Cerar agentura zavarovalnic, predvsem pa ZZZS. https://t.co/Hfcd9IuUBJ</w:t>
      </w:r>
    </w:p>
    <w:p>
      <w:r>
        <w:rPr>
          <w:b/>
          <w:u w:val="single"/>
        </w:rPr>
        <w:t>747161</w:t>
      </w:r>
    </w:p>
    <w:p>
      <w:r>
        <w:t>@Medeja_7 @Pertinacal @BojanPozar Pa razni drugi komunajzarski mediji. Tole so pa levuharji slabo pripravili</w:t>
      </w:r>
    </w:p>
    <w:p>
      <w:r>
        <w:rPr>
          <w:b/>
          <w:u w:val="single"/>
        </w:rPr>
        <w:t>747162</w:t>
      </w:r>
    </w:p>
    <w:p>
      <w:r>
        <w:t>@Yarimatahari Ki ni prisesan na državni kolhoz, kjer je eden od tvojih sorodnikov ali partijcev eden od šefov...</w:t>
      </w:r>
    </w:p>
    <w:p>
      <w:r>
        <w:rPr>
          <w:b/>
          <w:u w:val="single"/>
        </w:rPr>
        <w:t>747163</w:t>
      </w:r>
    </w:p>
    <w:p>
      <w:r>
        <w:t>@Stanisl15592752 @crico111 Morda se kakšen hrček 🐹 prebuja iz njegove male glavice na plan.</w:t>
      </w:r>
    </w:p>
    <w:p>
      <w:r>
        <w:rPr>
          <w:b/>
          <w:u w:val="single"/>
        </w:rPr>
        <w:t>747164</w:t>
      </w:r>
    </w:p>
    <w:p>
      <w:r>
        <w:t>@pengovsky In sedaj bodo ti pujski morali umreti čeprav sploh ni jasno, kdo je kriv za kmetovo smrt. https://t.co/fSlPTvoZe9</w:t>
      </w:r>
    </w:p>
    <w:p>
      <w:r>
        <w:rPr>
          <w:b/>
          <w:u w:val="single"/>
        </w:rPr>
        <w:t>747165</w:t>
      </w:r>
    </w:p>
    <w:p>
      <w:r>
        <w:t>@lukc007 Eh, za priboljšek je vedno prostor, samo vrečko vidi pa se že mota okoli nog, tako da je potrjeno zadeva glupa! :D</w:t>
      </w:r>
    </w:p>
    <w:p>
      <w:r>
        <w:rPr>
          <w:b/>
          <w:u w:val="single"/>
        </w:rPr>
        <w:t>747166</w:t>
      </w:r>
    </w:p>
    <w:p>
      <w:r>
        <w:t>Za hip zaidem na najbolj verodostojen progam z resnicnimi novicami. Se kar o rdeci zvezdi utrujajo.</w:t>
      </w:r>
    </w:p>
    <w:p>
      <w:r>
        <w:rPr>
          <w:b/>
          <w:u w:val="single"/>
        </w:rPr>
        <w:t>747167</w:t>
      </w:r>
    </w:p>
    <w:p>
      <w:r>
        <w:t>Merkelca naj se kar vsede v čoln in naj jih vozi skozi Gibraltar pa do Nemčije. https://t.co/C5s40nQzGL</w:t>
      </w:r>
    </w:p>
    <w:p>
      <w:r>
        <w:rPr>
          <w:b/>
          <w:u w:val="single"/>
        </w:rPr>
        <w:t>747168</w:t>
      </w:r>
    </w:p>
    <w:p>
      <w:r>
        <w:t>@protislovje ... glupost takšnega plota je najmanj obratnosorazmerna stopnji empatije njegovega snovalca ...</w:t>
        <w:br/>
        <w:br/>
        <w:t>#kajpahrbtenica</w:t>
      </w:r>
    </w:p>
    <w:p>
      <w:r>
        <w:rPr>
          <w:b/>
          <w:u w:val="single"/>
        </w:rPr>
        <w:t>747169</w:t>
      </w:r>
    </w:p>
    <w:p>
      <w:r>
        <w:t>Ocke na peclje ....treba je uloviti tega idoto, ki se izzivlja nad zivalmi!!!!! Tistim , ki jim je glede tega... https://t.co/HJiR64dayx</w:t>
      </w:r>
    </w:p>
    <w:p>
      <w:r>
        <w:rPr>
          <w:b/>
          <w:u w:val="single"/>
        </w:rPr>
        <w:t>747170</w:t>
      </w:r>
    </w:p>
    <w:p>
      <w:r>
        <w:t>Komunistične stranke so prepovedovali marsikje po demokratičnih državah. Kajti prava demokracija se zaveda, da je komunisti teroristi !</w:t>
      </w:r>
    </w:p>
    <w:p>
      <w:r>
        <w:rPr>
          <w:b/>
          <w:u w:val="single"/>
        </w:rPr>
        <w:t>747171</w:t>
      </w:r>
    </w:p>
    <w:p>
      <w:r>
        <w:t>Ta hiša sredi idilične pokrajine je lahko vaša. Preberite, kako. https://t.co/Jz4I0SYThs via @SiolNEWS</w:t>
      </w:r>
    </w:p>
    <w:p>
      <w:r>
        <w:rPr>
          <w:b/>
          <w:u w:val="single"/>
        </w:rPr>
        <w:t>747172</w:t>
      </w:r>
    </w:p>
    <w:p>
      <w:r>
        <w:t>@Boiiian @vinkovasle1 Sploh ne sesa. Komaj najde na tleh kakšen pokozlan pulover. Poglej ga kako umazan in smrdljiv okoli hodi.</w:t>
      </w:r>
    </w:p>
    <w:p>
      <w:r>
        <w:rPr>
          <w:b/>
          <w:u w:val="single"/>
        </w:rPr>
        <w:t>747173</w:t>
      </w:r>
    </w:p>
    <w:p>
      <w:r>
        <w:t>@MiroCerar Mocna izjava z veliko simbolno vrednostjo, pv zbuditi se bo najprej treba.</w:t>
      </w:r>
    </w:p>
    <w:p>
      <w:r>
        <w:rPr>
          <w:b/>
          <w:u w:val="single"/>
        </w:rPr>
        <w:t>747174</w:t>
      </w:r>
    </w:p>
    <w:p>
      <w:r>
        <w:t>Ni me sram priznati, da so se mi ob Zdravljici rahlo orosile oči. Kakšen večer!</w:t>
      </w:r>
    </w:p>
    <w:p>
      <w:r>
        <w:rPr>
          <w:b/>
          <w:u w:val="single"/>
        </w:rPr>
        <w:t>747175</w:t>
      </w:r>
    </w:p>
    <w:p>
      <w:r>
        <w:t>Evropa regij, Evropa narodov! Tako so nas bruseljski biro(avto)krati nategnili!!! https://t.co/is7XCo5DsD</w:t>
      </w:r>
    </w:p>
    <w:p>
      <w:r>
        <w:rPr>
          <w:b/>
          <w:u w:val="single"/>
        </w:rPr>
        <w:t>747176</w:t>
      </w:r>
    </w:p>
    <w:p>
      <w:r>
        <w:t>@borisvoncina @MitjaIrsic Ali Slovenci tudi razumejo, da je bil Solejmani terorist?</w:t>
      </w:r>
    </w:p>
    <w:p>
      <w:r>
        <w:rPr>
          <w:b/>
          <w:u w:val="single"/>
        </w:rPr>
        <w:t>747177</w:t>
      </w:r>
    </w:p>
    <w:p>
      <w:r>
        <w:t>@stanko0000 @SamoGlavan @JoAnnaOfArT Čefurščino bolj tolerirajo, kot marsikatero slovensko narečje.</w:t>
      </w:r>
    </w:p>
    <w:p>
      <w:r>
        <w:rPr>
          <w:b/>
          <w:u w:val="single"/>
        </w:rPr>
        <w:t>747178</w:t>
      </w:r>
    </w:p>
    <w:p>
      <w:r>
        <w:t>Princ Charles o katastrofi koralnih grebenov po svetu https://t.co/8twpbHs9Um https://t.co/8UdKD5E02H</w:t>
      </w:r>
    </w:p>
    <w:p>
      <w:r>
        <w:rPr>
          <w:b/>
          <w:u w:val="single"/>
        </w:rPr>
        <w:t>747179</w:t>
      </w:r>
    </w:p>
    <w:p>
      <w:r>
        <w:t>https://t.co/kArNxbXVFY</w:t>
        <w:br/>
        <w:t>Kot kaže tega Diners Erste Card ne ve, saj zaračunava za "manipulativne stroške" ob nakupu bencina 55 centov.</w:t>
      </w:r>
    </w:p>
    <w:p>
      <w:r>
        <w:rPr>
          <w:b/>
          <w:u w:val="single"/>
        </w:rPr>
        <w:t>747180</w:t>
      </w:r>
    </w:p>
    <w:p>
      <w:r>
        <w:t>Eden izmed novih HPjevih brizgalnikov, model Ink Advantage 4625. #hptiskovka http://t.co/rHyPP9Zp</w:t>
      </w:r>
    </w:p>
    <w:p>
      <w:r>
        <w:rPr>
          <w:b/>
          <w:u w:val="single"/>
        </w:rPr>
        <w:t>747181</w:t>
      </w:r>
    </w:p>
    <w:p>
      <w:r>
        <w:t>Ljudje umirajo, ker v tem mrazu nimajo strehe nad glavo ali pa se jim zruši na glavo... Marsikdo pa se baše s pohanimi piškami... #Kam?!?</w:t>
      </w:r>
    </w:p>
    <w:p>
      <w:r>
        <w:rPr>
          <w:b/>
          <w:u w:val="single"/>
        </w:rPr>
        <w:t>747182</w:t>
      </w:r>
    </w:p>
    <w:p>
      <w:r>
        <w:t>@ZigaTurk Kljucno je, da izdajalci lastnega naroda ne bodo nikoli rehabilitirani.</w:t>
      </w:r>
    </w:p>
    <w:p>
      <w:r>
        <w:rPr>
          <w:b/>
          <w:u w:val="single"/>
        </w:rPr>
        <w:t>747183</w:t>
      </w:r>
    </w:p>
    <w:p>
      <w:r>
        <w:t>@OranjeSwaeltjie @Jamnik1994 @strankaSD Kdo je za Slovenca, ki ni nosil, ne častil rdeče zvezde imel status domačih izdajalcev</w:t>
      </w:r>
    </w:p>
    <w:p>
      <w:r>
        <w:rPr>
          <w:b/>
          <w:u w:val="single"/>
        </w:rPr>
        <w:t>747184</w:t>
      </w:r>
    </w:p>
    <w:p>
      <w:r>
        <w:t>Soboški policisti obravnavali izsiljevanje, ljutomerski pa grožnjo - https://t.co/H7JwaUC0rV https://t.co/EDegYRZBrP</w:t>
      </w:r>
    </w:p>
    <w:p>
      <w:r>
        <w:rPr>
          <w:b/>
          <w:u w:val="single"/>
        </w:rPr>
        <w:t>747185</w:t>
      </w:r>
    </w:p>
    <w:p>
      <w:r>
        <w:t>Hrvatje so zopet pokazali, da so pametnejši. V #evroparlament so prišli tudi #suverenisti, od nas pa #komunisti. #EUvolitve19</w:t>
      </w:r>
    </w:p>
    <w:p>
      <w:r>
        <w:rPr>
          <w:b/>
          <w:u w:val="single"/>
        </w:rPr>
        <w:t>747186</w:t>
      </w:r>
    </w:p>
    <w:p>
      <w:r>
        <w:t>Prepričali ali pravilnejše podkupili z uslugami in protiuslugami (preteklimi, sedanjimi in bodočimi). https://t.co/ZaPyKqvkE7</w:t>
      </w:r>
    </w:p>
    <w:p>
      <w:r>
        <w:rPr>
          <w:b/>
          <w:u w:val="single"/>
        </w:rPr>
        <w:t>747187</w:t>
      </w:r>
    </w:p>
    <w:p>
      <w:r>
        <w:t>@A1Slovenija Kdaj boste to sranje od MobiaTV popravili. Gledam nekaj v časovnem zamiku, slučajno se dotaknem zaslona in zamenja TV program😬</w:t>
      </w:r>
    </w:p>
    <w:p>
      <w:r>
        <w:rPr>
          <w:b/>
          <w:u w:val="single"/>
        </w:rPr>
        <w:t>747188</w:t>
      </w:r>
    </w:p>
    <w:p>
      <w:r>
        <w:t>@ta_muh Dear god kaj pa opozorilo, da so nazorni zvoki hranjenja vključeni? Kr mal sm cringnila zdele :/</w:t>
      </w:r>
    </w:p>
    <w:p>
      <w:r>
        <w:rPr>
          <w:b/>
          <w:u w:val="single"/>
        </w:rPr>
        <w:t>747189</w:t>
      </w:r>
    </w:p>
    <w:p>
      <w:r>
        <w:t>reveže z BMW-ji še razumem, ostali avtomobili pa imajo žmigavce, zato jih uporabljajte! :) #promet #varnosti https://t.co/vTeQdMRAD3</w:t>
      </w:r>
    </w:p>
    <w:p>
      <w:r>
        <w:rPr>
          <w:b/>
          <w:u w:val="single"/>
        </w:rPr>
        <w:t>747190</w:t>
      </w:r>
    </w:p>
    <w:p>
      <w:r>
        <w:t>Bruselj ponuja 10 milijonov evrov za razvoj poceni izstrelitve v vesolje</w:t>
        <w:br/>
        <w:t>https://t.co/5f7O6YU9YQ https://t.co/Kv9eNVkThO</w:t>
      </w:r>
    </w:p>
    <w:p>
      <w:r>
        <w:rPr>
          <w:b/>
          <w:u w:val="single"/>
        </w:rPr>
        <w:t>747191</w:t>
      </w:r>
    </w:p>
    <w:p>
      <w:r>
        <w:t>Starši, ki otroške vozičke uporabljajo kot orožje v javnem prevozu. https://t.co/YjJXm7mYWD</w:t>
      </w:r>
    </w:p>
    <w:p>
      <w:r>
        <w:rPr>
          <w:b/>
          <w:u w:val="single"/>
        </w:rPr>
        <w:t>747192</w:t>
      </w:r>
    </w:p>
    <w:p>
      <w:r>
        <w:t>@iCinober @BarbBleu Ni presenetljivo, če veš, da udb-ovce niso nosile črnih gestapo plaščev, ampak so jih novačili (tudi) med "ful facami".</w:t>
      </w:r>
    </w:p>
    <w:p>
      <w:r>
        <w:rPr>
          <w:b/>
          <w:u w:val="single"/>
        </w:rPr>
        <w:t>747193</w:t>
      </w:r>
    </w:p>
    <w:p>
      <w:r>
        <w:t>kaj bo to soboto v oddaji #Bučke? Vabljeni pred TV ekrane na TVSLO1 ob 21:15. https://t.co/VwQev5vRj0</w:t>
      </w:r>
    </w:p>
    <w:p>
      <w:r>
        <w:rPr>
          <w:b/>
          <w:u w:val="single"/>
        </w:rPr>
        <w:t>747194</w:t>
      </w:r>
    </w:p>
    <w:p>
      <w:r>
        <w:t>Danes sem glasoval med prvimi. Seveda PROTI kraji kučanove mafije in za dva tira, ter ceneje in graditev proge hitreje.</w:t>
      </w:r>
    </w:p>
    <w:p>
      <w:r>
        <w:rPr>
          <w:b/>
          <w:u w:val="single"/>
        </w:rPr>
        <w:t>747195</w:t>
      </w:r>
    </w:p>
    <w:p>
      <w:r>
        <w:t>@MarkoKorosecNet @meteoSI Zato, ker živimo na območju, kjer imamo decimalne vejice in ne pik.</w:t>
      </w:r>
    </w:p>
    <w:p>
      <w:r>
        <w:rPr>
          <w:b/>
          <w:u w:val="single"/>
        </w:rPr>
        <w:t>747196</w:t>
      </w:r>
    </w:p>
    <w:p>
      <w:r>
        <w:t>@RevijaMonitor Nimam. Kupoval videokasete, laserdiske, DVDje, dovolj je bilo vsake par let ponovno kupovati iste vsebine.</w:t>
      </w:r>
    </w:p>
    <w:p>
      <w:r>
        <w:rPr>
          <w:b/>
          <w:u w:val="single"/>
        </w:rPr>
        <w:t>747197</w:t>
      </w:r>
    </w:p>
    <w:p>
      <w:r>
        <w:t>Nova dobra branja: Kozjeglavka, Membrane, mebrane in Noč živih židov! https://t.co/EtEByrYXwA https://t.co/5KOGzDFdah</w:t>
      </w:r>
    </w:p>
    <w:p>
      <w:r>
        <w:rPr>
          <w:b/>
          <w:u w:val="single"/>
        </w:rPr>
        <w:t>747198</w:t>
      </w:r>
    </w:p>
    <w:p>
      <w:r>
        <w:t>@jure_mali @metkav1 Saj jim splača, so kaj jim prinese denar, zdaj so Levica, jutri če bo potrebno bojo na desni.</w:t>
      </w:r>
    </w:p>
    <w:p>
      <w:r>
        <w:rPr>
          <w:b/>
          <w:u w:val="single"/>
        </w:rPr>
        <w:t>747199</w:t>
      </w:r>
    </w:p>
    <w:p>
      <w:r>
        <w:t>@endgame984 @Libertarec Inštrukcije so drage, se lahko kar primemo za denarnice, pa na žalist nimamo dovolj globokih žepov.</w:t>
      </w:r>
    </w:p>
    <w:p>
      <w:r>
        <w:rPr>
          <w:b/>
          <w:u w:val="single"/>
        </w:rPr>
        <w:t>747200</w:t>
      </w:r>
    </w:p>
    <w:p>
      <w:r>
        <w:t>@UrosPetohleb Ja, nadgradnja kladiv, vil, in drugih kmečkih orodij s čimer se " bori" povprecni slovenski morilec.</w:t>
      </w:r>
    </w:p>
    <w:p>
      <w:r>
        <w:rPr>
          <w:b/>
          <w:u w:val="single"/>
        </w:rPr>
        <w:t>747201</w:t>
      </w:r>
    </w:p>
    <w:p>
      <w:r>
        <w:t>@DindicAlma @lukavalas @YanchMb To je čist običajni prigrizek. In ko vidis koga s tem hodit okol, zgleda kot da je bruhanje :)</w:t>
      </w:r>
    </w:p>
    <w:p>
      <w:r>
        <w:rPr>
          <w:b/>
          <w:u w:val="single"/>
        </w:rPr>
        <w:t>747202</w:t>
      </w:r>
    </w:p>
    <w:p>
      <w:r>
        <w:t>@vladaRS danes smo pa šengensko mejo prestavili z juga nazaj na sever! ČESTITAMO!</w:t>
      </w:r>
    </w:p>
    <w:p>
      <w:r>
        <w:rPr>
          <w:b/>
          <w:u w:val="single"/>
        </w:rPr>
        <w:t>747203</w:t>
      </w:r>
    </w:p>
    <w:p>
      <w:r>
        <w:t>Lepljenci izpred nekaj dni. Vceraj pohoblani dons pa ze v funkciji https://t.co/GrgwJeGaSN</w:t>
      </w:r>
    </w:p>
    <w:p>
      <w:r>
        <w:rPr>
          <w:b/>
          <w:u w:val="single"/>
        </w:rPr>
        <w:t>747204</w:t>
      </w:r>
    </w:p>
    <w:p>
      <w:r>
        <w:t>#SolaUrgence V subak. obdobju zdravljenja pasovca je TENS, lidokanski obliž zelo učinkovit. Zdr. tramadol, opioidi, amitript, gabapentin.</w:t>
      </w:r>
    </w:p>
    <w:p>
      <w:r>
        <w:rPr>
          <w:b/>
          <w:u w:val="single"/>
        </w:rPr>
        <w:t>747205</w:t>
      </w:r>
    </w:p>
    <w:p>
      <w:r>
        <w:t>Danes sem ugotovil, da mi od spomladanske garderobe pasejo samo copati in ocala..😢😢😢</w:t>
      </w:r>
    </w:p>
    <w:p>
      <w:r>
        <w:rPr>
          <w:b/>
          <w:u w:val="single"/>
        </w:rPr>
        <w:t>747206</w:t>
      </w:r>
    </w:p>
    <w:p>
      <w:r>
        <w:t>Demokracija po domoljubno... če nisi za kriminalca Janeza - streljanje! https://t.co/KHQtYUuY3R</w:t>
      </w:r>
    </w:p>
    <w:p>
      <w:r>
        <w:rPr>
          <w:b/>
          <w:u w:val="single"/>
        </w:rPr>
        <w:t>747207</w:t>
      </w:r>
    </w:p>
    <w:p>
      <w:r>
        <w:t>@vitaminC_si ne. Poskusata, ampak Tina ugotovi, da ma Taras 3 jajca in ji to ne pase.</w:t>
      </w:r>
    </w:p>
    <w:p>
      <w:r>
        <w:rPr>
          <w:b/>
          <w:u w:val="single"/>
        </w:rPr>
        <w:t>747208</w:t>
      </w:r>
    </w:p>
    <w:p>
      <w:r>
        <w:t>@petrasovdat @NovicaMihajlo Dela kontra. Kot dolgoletni kolesar se tam izogibam kolesarske. Med pešci je varneje.</w:t>
      </w:r>
    </w:p>
    <w:p>
      <w:r>
        <w:rPr>
          <w:b/>
          <w:u w:val="single"/>
        </w:rPr>
        <w:t>747209</w:t>
      </w:r>
    </w:p>
    <w:p>
      <w:r>
        <w:t>10% letna rast najemnin v LJ. Uf, pišuka! Bogi, res bogi ljudje, ki morajo to furati. NEZADOSTNO, za vso državno politiko v sam. Sloveniji!👎</w:t>
      </w:r>
    </w:p>
    <w:p>
      <w:r>
        <w:rPr>
          <w:b/>
          <w:u w:val="single"/>
        </w:rPr>
        <w:t>747210</w:t>
      </w:r>
    </w:p>
    <w:p>
      <w:r>
        <w:t>Rok Andree: Stvar hocemo premakniti naprej danes. Zascititi moramo tiste, ki so kriminalizirani -  danes. https://t.co/9bJaRrIN58</w:t>
      </w:r>
    </w:p>
    <w:p>
      <w:r>
        <w:rPr>
          <w:b/>
          <w:u w:val="single"/>
        </w:rPr>
        <w:t>747211</w:t>
      </w:r>
    </w:p>
    <w:p>
      <w:r>
        <w:t>V Radgonskih goricah so s penino iz teme, ki jo prodajajo po sto evrov za steklenico, obnoreli svetovne medije  https://t.co/MKlUBI6yIw</w:t>
      </w:r>
    </w:p>
    <w:p>
      <w:r>
        <w:rPr>
          <w:b/>
          <w:u w:val="single"/>
        </w:rPr>
        <w:t>747212</w:t>
      </w:r>
    </w:p>
    <w:p>
      <w:r>
        <w:t xml:space="preserve">@NovicaMihajlo Kar savage =) </w:t>
        <w:br/>
        <w:br/>
        <w:t>Also, s samozavestjo še dlje prideš k z ocenami :) kultiviraj, nagradi, zalivaj to ;)</w:t>
      </w:r>
    </w:p>
    <w:p>
      <w:r>
        <w:rPr>
          <w:b/>
          <w:u w:val="single"/>
        </w:rPr>
        <w:t>747213</w:t>
      </w:r>
    </w:p>
    <w:p>
      <w:r>
        <w:t>@JozeBiscak @Robert_Puh Brusel subvrncioniramo že 20 let, čeprav je to ena bolj polnih linij.</w:t>
      </w:r>
    </w:p>
    <w:p>
      <w:r>
        <w:rPr>
          <w:b/>
          <w:u w:val="single"/>
        </w:rPr>
        <w:t>747214</w:t>
      </w:r>
    </w:p>
    <w:p>
      <w:r>
        <w:t>@mrevlje To je psihoticna faza. Saj ze prihaja terapija s strani gospodarstvenikov.</w:t>
      </w:r>
    </w:p>
    <w:p>
      <w:r>
        <w:rPr>
          <w:b/>
          <w:u w:val="single"/>
        </w:rPr>
        <w:t>747215</w:t>
      </w:r>
    </w:p>
    <w:p>
      <w:r>
        <w:t>@vinkovasle1 @JozeBiscak Ker to ni bilo prvič iz strani DNS ne razumem, zakaj enkrat sodno ne izpodbijate teh neumnosti.</w:t>
      </w:r>
    </w:p>
    <w:p>
      <w:r>
        <w:rPr>
          <w:b/>
          <w:u w:val="single"/>
        </w:rPr>
        <w:t>747216</w:t>
      </w:r>
    </w:p>
    <w:p>
      <w:r>
        <w:t>Nova levica je izdala delavski razred in postala avantgarda mavričnih bataljonov pedroljubov, muslimanov in možač. https://t.co/vJ5IQyu9bi</w:t>
      </w:r>
    </w:p>
    <w:p>
      <w:r>
        <w:rPr>
          <w:b/>
          <w:u w:val="single"/>
        </w:rPr>
        <w:t>747217</w:t>
      </w:r>
    </w:p>
    <w:p>
      <w:r>
        <w:t>@nmusar "Vinko" nas ima veliko blokranih in  mjegove veleumne misli nam tako niso dosegljive</w:t>
      </w:r>
    </w:p>
    <w:p>
      <w:r>
        <w:rPr>
          <w:b/>
          <w:u w:val="single"/>
        </w:rPr>
        <w:t>747218</w:t>
      </w:r>
    </w:p>
    <w:p>
      <w:r>
        <w:t>Prav solzica včeraj. Na konec 2017. Na minljivost.</w:t>
        <w:br/>
        <w:t>Osmice mi niso fajn cifre.</w:t>
        <w:br/>
        <w:t>Ampak itak bo zdaj zdaj spet novo leto.</w:t>
      </w:r>
    </w:p>
    <w:p>
      <w:r>
        <w:rPr>
          <w:b/>
          <w:u w:val="single"/>
        </w:rPr>
        <w:t>747219</w:t>
      </w:r>
    </w:p>
    <w:p>
      <w:r>
        <w:t>@DrustvoHudajama @Nova24TV ... pri nas komunisti še vedno ne prebavljajo kristjanov</w:t>
      </w:r>
    </w:p>
    <w:p>
      <w:r>
        <w:rPr>
          <w:b/>
          <w:u w:val="single"/>
        </w:rPr>
        <w:t>747220</w:t>
      </w:r>
    </w:p>
    <w:p>
      <w:r>
        <w:t>Živjo, @andrazk . 2 leti nazaj si iskal navodila za termostat cronomax CM-95. Si uspel? Ker iščem ... :)</w:t>
      </w:r>
    </w:p>
    <w:p>
      <w:r>
        <w:rPr>
          <w:b/>
          <w:u w:val="single"/>
        </w:rPr>
        <w:t>747221</w:t>
      </w:r>
    </w:p>
    <w:p>
      <w:r>
        <w:t>Ženske bolj vestne pri uživanju zajtrka in zelenjave, moški pri uživanju rib. https://t.co/fQJTV1LCOW</w:t>
      </w:r>
    </w:p>
    <w:p>
      <w:r>
        <w:rPr>
          <w:b/>
          <w:u w:val="single"/>
        </w:rPr>
        <w:t>747222</w:t>
      </w:r>
    </w:p>
    <w:p>
      <w:r>
        <w:t>@Pika_So @MilaKuki27 To pa ne drži, banano pa zna zabit, res pa ne v košarki!!!</w:t>
      </w:r>
    </w:p>
    <w:p>
      <w:r>
        <w:rPr>
          <w:b/>
          <w:u w:val="single"/>
        </w:rPr>
        <w:t>747223</w:t>
      </w:r>
    </w:p>
    <w:p>
      <w:r>
        <w:t>#298 Dejstvo, da so meduze preživele 650 milijonov let brez možganov, da upanje tudi mnogim ljudem😊 #spodbujevalnica</w:t>
      </w:r>
    </w:p>
    <w:p>
      <w:r>
        <w:rPr>
          <w:b/>
          <w:u w:val="single"/>
        </w:rPr>
        <w:t>747224</w:t>
      </w:r>
    </w:p>
    <w:p>
      <w:r>
        <w:t>@surfon @ZigaTurk @risinja A bomo streljali pločevinke z zračno in pili pivo?</w:t>
      </w:r>
    </w:p>
    <w:p>
      <w:r>
        <w:rPr>
          <w:b/>
          <w:u w:val="single"/>
        </w:rPr>
        <w:t>747225</w:t>
      </w:r>
    </w:p>
    <w:p>
      <w:r>
        <w:t>@BostjanJerko @Kaercher_PR Ej, sploh ni slabo! Pa un pogled sosedov, ki na roke drgnejo 🤭</w:t>
      </w:r>
    </w:p>
    <w:p>
      <w:r>
        <w:rPr>
          <w:b/>
          <w:u w:val="single"/>
        </w:rPr>
        <w:t>747226</w:t>
      </w:r>
    </w:p>
    <w:p>
      <w:r>
        <w:t>najraj se pa po magistralki četrta v koloni vozim 18km/h za nekom, ki si ne upa prehitet kolesarja</w:t>
      </w:r>
    </w:p>
    <w:p>
      <w:r>
        <w:rPr>
          <w:b/>
          <w:u w:val="single"/>
        </w:rPr>
        <w:t>747227</w:t>
      </w:r>
    </w:p>
    <w:p>
      <w:r>
        <w:t>Vse, ki pozivajo na vojno in orožje vabim na turnir klofut. Nasprotnika v ringu si izmenično dajeta klofute (po... https://t.co/F3iQPsNcSi</w:t>
      </w:r>
    </w:p>
    <w:p>
      <w:r>
        <w:rPr>
          <w:b/>
          <w:u w:val="single"/>
        </w:rPr>
        <w:t>747228</w:t>
      </w:r>
    </w:p>
    <w:p>
      <w:r>
        <w:t>@dreychee @dragnslyr_ds Andrejček, tebi talajo flašiko s kislim mlekecom, da pišeš take neumnosti.</w:t>
      </w:r>
    </w:p>
    <w:p>
      <w:r>
        <w:rPr>
          <w:b/>
          <w:u w:val="single"/>
        </w:rPr>
        <w:t>747229</w:t>
      </w:r>
    </w:p>
    <w:p>
      <w:r>
        <w:t>Če nisi zadovoljen sam s seboj</w:t>
        <w:br/>
        <w:t>te nobena tableta ne pozdravi</w:t>
        <w:br/>
        <w:br/>
        <w:t>Lep večer še naprej , prijatelji https://t.co/64r1gCVxao</w:t>
      </w:r>
    </w:p>
    <w:p>
      <w:r>
        <w:rPr>
          <w:b/>
          <w:u w:val="single"/>
        </w:rPr>
        <w:t>747230</w:t>
      </w:r>
    </w:p>
    <w:p>
      <w:r>
        <w:t>@BernardBrscic Pa še ni zaleglo in kljub vsemu so se munajboljše vodonoše izneverile in ostale v tiltu  !</w:t>
      </w:r>
    </w:p>
    <w:p>
      <w:r>
        <w:rPr>
          <w:b/>
          <w:u w:val="single"/>
        </w:rPr>
        <w:t>747231</w:t>
      </w:r>
    </w:p>
    <w:p>
      <w:r>
        <w:t>Boga ni  je samo v praznih glavah državo so nam</w:t>
        <w:br/>
        <w:t>ukradl  domovino nam uničujejo sipci pa zakaj</w:t>
        <w:br/>
        <w:t>bi se sploh še boril.</w:t>
      </w:r>
    </w:p>
    <w:p>
      <w:r>
        <w:rPr>
          <w:b/>
          <w:u w:val="single"/>
        </w:rPr>
        <w:t>747232</w:t>
      </w:r>
    </w:p>
    <w:p>
      <w:r>
        <w:t>Begunci so "odnesli" še nogometni derbi. Bognedaj, da bo za vikend kdo preveč popil in razgrajal - ogrožena bo državna varnost. #bruka</w:t>
      </w:r>
    </w:p>
    <w:p>
      <w:r>
        <w:rPr>
          <w:b/>
          <w:u w:val="single"/>
        </w:rPr>
        <w:t>747233</w:t>
      </w:r>
    </w:p>
    <w:p>
      <w:r>
        <w:t>Namesto smešnic dam malemu v roke škarje in ga opazujem pri rezanju tršega papirja.</w:t>
      </w:r>
    </w:p>
    <w:p>
      <w:r>
        <w:rPr>
          <w:b/>
          <w:u w:val="single"/>
        </w:rPr>
        <w:t>747234</w:t>
      </w:r>
    </w:p>
    <w:p>
      <w:r>
        <w:t>Rokodelci Moravške doline z gosti oživili Tuštanjsko grajsko dvorišče 🙂🏰</w:t>
        <w:br/>
        <w:t>Rokodelski center Moravče https://t.co/PTUqMoNKcy</w:t>
      </w:r>
    </w:p>
    <w:p>
      <w:r>
        <w:rPr>
          <w:b/>
          <w:u w:val="single"/>
        </w:rPr>
        <w:t>747235</w:t>
      </w:r>
    </w:p>
    <w:p>
      <w:r>
        <w:t>Joj,mi dvignejo pritisk izjave,da imamo dovolj lačnih otrok tu,ne moremo še za tuje poskrbet.Me zanima, če so ti ljudje kdaj našim pomagali</w:t>
      </w:r>
    </w:p>
    <w:p>
      <w:r>
        <w:rPr>
          <w:b/>
          <w:u w:val="single"/>
        </w:rPr>
        <w:t>747236</w:t>
      </w:r>
    </w:p>
    <w:p>
      <w:r>
        <w:t>@tomltoml Če je osebno obračunavanje v igri, bo samo tajfunček v kozarcu vode! Namreč, Janko ima zelo malo RT!</w:t>
      </w:r>
    </w:p>
    <w:p>
      <w:r>
        <w:rPr>
          <w:b/>
          <w:u w:val="single"/>
        </w:rPr>
        <w:t>747237</w:t>
      </w:r>
    </w:p>
    <w:p>
      <w:r>
        <w:t>Bavconovo "sodišče" bo postavilo mejo med tistimi, ki bodo ljudi metali v brezna in tistimi, ki bodo tja vrženi. https://t.co/SB9NzoAQQs</w:t>
      </w:r>
    </w:p>
    <w:p>
      <w:r>
        <w:rPr>
          <w:b/>
          <w:u w:val="single"/>
        </w:rPr>
        <w:t>747238</w:t>
      </w:r>
    </w:p>
    <w:p>
      <w:r>
        <w:t>@Nachotop @lukavalas @Nika_Per Namen ni napačen, moško mleko in ostale debilane pa so.</w:t>
      </w:r>
    </w:p>
    <w:p>
      <w:r>
        <w:rPr>
          <w:b/>
          <w:u w:val="single"/>
        </w:rPr>
        <w:t>747239</w:t>
      </w:r>
    </w:p>
    <w:p>
      <w:r>
        <w:t>PIKANTNE ŽAR PERUTNIČKE S POPEČENO POLENTO</w:t>
        <w:br/>
        <w:br/>
        <w:t>Sestavine za 1 kg perutničk:</w:t>
        <w:br/>
        <w:t>- 3 žlice olja</w:t>
        <w:br/>
        <w:t>- 3 stroke česna</w:t>
        <w:br/>
        <w:t>- 3... https://t.co/HjSxJwDQPf</w:t>
      </w:r>
    </w:p>
    <w:p>
      <w:r>
        <w:rPr>
          <w:b/>
          <w:u w:val="single"/>
        </w:rPr>
        <w:t>747240</w:t>
      </w:r>
    </w:p>
    <w:p>
      <w:r>
        <w:t>@Maxova68 @MMilena Ne pozabijo se fotkat ob lepotah narave, pozabijo pa svinjarijo, ki jo prinesejo s sabo.</w:t>
      </w:r>
    </w:p>
    <w:p>
      <w:r>
        <w:rPr>
          <w:b/>
          <w:u w:val="single"/>
        </w:rPr>
        <w:t>747241</w:t>
      </w:r>
    </w:p>
    <w:p>
      <w:r>
        <w:t>@vmatijevec Baraba pokvarjena, lahko je s polno ritjo srat, dokopal do kapitala ker je bil na polozaju, kopov od lopova</w:t>
      </w:r>
    </w:p>
    <w:p>
      <w:r>
        <w:rPr>
          <w:b/>
          <w:u w:val="single"/>
        </w:rPr>
        <w:t>747242</w:t>
      </w:r>
    </w:p>
    <w:p>
      <w:r>
        <w:t>@iztokX @leaathenatabako Ni tapioka. Ni kaliopi. Ni okapi. Mater pa skleroza. KAPIBARA je. Končno.</w:t>
      </w:r>
    </w:p>
    <w:p>
      <w:r>
        <w:rPr>
          <w:b/>
          <w:u w:val="single"/>
        </w:rPr>
        <w:t>747243</w:t>
      </w:r>
    </w:p>
    <w:p>
      <w:r>
        <w:t>@vasko_dagama Vsi k so najbl glasni oz. lajajo ponavad 0 ne donirajo biatčez</w:t>
      </w:r>
    </w:p>
    <w:p>
      <w:r>
        <w:rPr>
          <w:b/>
          <w:u w:val="single"/>
        </w:rPr>
        <w:t>747244</w:t>
      </w:r>
    </w:p>
    <w:p>
      <w:r>
        <w:t>gastroskopija je mit. najvecja bojecka na svetu sem in to je dost manj ko zobar. obljubim. :)</w:t>
      </w:r>
    </w:p>
    <w:p>
      <w:r>
        <w:rPr>
          <w:b/>
          <w:u w:val="single"/>
        </w:rPr>
        <w:t>747245</w:t>
      </w:r>
    </w:p>
    <w:p>
      <w:r>
        <w:t>Ko kolegi nagradijo #LjubicaSunaČehovin Ko se voznika LPP prelevita v humanitarca M.Alić o #Pahor in #Bavčar</w:t>
        <w:br/>
        <w:t>https://t.co/GCMpFoo4eY</w:t>
      </w:r>
    </w:p>
    <w:p>
      <w:r>
        <w:rPr>
          <w:b/>
          <w:u w:val="single"/>
        </w:rPr>
        <w:t>747246</w:t>
      </w:r>
    </w:p>
    <w:p>
      <w:r>
        <w:t>@peterjancic Vlada ki jo podpirajo nacionalisti in socialisti je pač ..... vlada.</w:t>
        <w:br/>
        <w:t>Daleč smo prišli.</w:t>
      </w:r>
    </w:p>
    <w:p>
      <w:r>
        <w:rPr>
          <w:b/>
          <w:u w:val="single"/>
        </w:rPr>
        <w:t>747247</w:t>
      </w:r>
    </w:p>
    <w:p>
      <w:r>
        <w:t>@tasosedova Po moje gre to v obe smeri. Tud zenske s celulitom in v dopicnjakih komentirajo moske z dadbodyji in v slapah.</w:t>
      </w:r>
    </w:p>
    <w:p>
      <w:r>
        <w:rPr>
          <w:b/>
          <w:u w:val="single"/>
        </w:rPr>
        <w:t>747248</w:t>
      </w:r>
    </w:p>
    <w:p>
      <w:r>
        <w:t>@peter_pec Zgleda je sam pleh. So se sicer fajn popedenal, ampak kolk vidim, ni bilo direkt naleta. So začeli že spuščat izmenično.</w:t>
      </w:r>
    </w:p>
    <w:p>
      <w:r>
        <w:rPr>
          <w:b/>
          <w:u w:val="single"/>
        </w:rPr>
        <w:t>747249</w:t>
      </w:r>
    </w:p>
    <w:p>
      <w:r>
        <w:t>@pikapoka_jelen Kučan , Zemljarič , Gorenc , Ribičič , Ertl , .... barabe ali očetje Slovenskega zla</w:t>
      </w:r>
    </w:p>
    <w:p>
      <w:r>
        <w:rPr>
          <w:b/>
          <w:u w:val="single"/>
        </w:rPr>
        <w:t>747250</w:t>
      </w:r>
    </w:p>
    <w:p>
      <w:r>
        <w:t>Spet bi lahko par krepkih čez slovensko zdravstvo. Če bi streljala z očmi, bi bilo danes nekaj poškodovanih. Saj se trudijo. Toda preredko.</w:t>
      </w:r>
    </w:p>
    <w:p>
      <w:r>
        <w:rPr>
          <w:b/>
          <w:u w:val="single"/>
        </w:rPr>
        <w:t>747251</w:t>
      </w:r>
    </w:p>
    <w:p>
      <w:r>
        <w:t>Tudi jaz imam Srbsko kri, pa mi na kraj pameti ne pride, da bi izdal Slovenski narod Srbskim ciganom!!!</w:t>
      </w:r>
    </w:p>
    <w:p>
      <w:r>
        <w:rPr>
          <w:b/>
          <w:u w:val="single"/>
        </w:rPr>
        <w:t>747252</w:t>
      </w:r>
    </w:p>
    <w:p>
      <w:r>
        <w:t>VIDEO: So nad Varažinom posneli NLP? Viri poročajo, da je  med letom zmrznil Jakičev falcon. "Do jutri ga že spravimo dol," dodajajo.</w:t>
      </w:r>
    </w:p>
    <w:p>
      <w:r>
        <w:rPr>
          <w:b/>
          <w:u w:val="single"/>
        </w:rPr>
        <w:t>747253</w:t>
      </w:r>
    </w:p>
    <w:p>
      <w:r>
        <w:t>@JiriKocica A ni zadost‘,da se šemijo na partizanskih »mitingih resnice«?Ta goska je že ena taka❗️</w:t>
      </w:r>
    </w:p>
    <w:p>
      <w:r>
        <w:rPr>
          <w:b/>
          <w:u w:val="single"/>
        </w:rPr>
        <w:t>747254</w:t>
      </w:r>
    </w:p>
    <w:p>
      <w:r>
        <w:t>"nekoristne ljudi je potrebno odstraniti"</w:t>
        <w:br/>
        <w:t>ne, ne gre (zgolj) za nacistično Nemčijo, gre za Evropo 21. stoletja https://t.co/uzViWKhEyv</w:t>
      </w:r>
    </w:p>
    <w:p>
      <w:r>
        <w:rPr>
          <w:b/>
          <w:u w:val="single"/>
        </w:rPr>
        <w:t>747255</w:t>
      </w:r>
    </w:p>
    <w:p>
      <w:r>
        <w:t>@symru @had ovce potrebujejo pastirje (tako so narejene in vzrejene), kar pa še ne pomeni, da to velja za vse ostale živali ;)</w:t>
      </w:r>
    </w:p>
    <w:p>
      <w:r>
        <w:rPr>
          <w:b/>
          <w:u w:val="single"/>
        </w:rPr>
        <w:t>747256</w:t>
      </w:r>
    </w:p>
    <w:p>
      <w:r>
        <w:t>@spetra V bio si še kar "vice president", hitr popravt ;) Kongratuliramo in pozdravljamo!</w:t>
      </w:r>
    </w:p>
    <w:p>
      <w:r>
        <w:rPr>
          <w:b/>
          <w:u w:val="single"/>
        </w:rPr>
        <w:t>747257</w:t>
      </w:r>
    </w:p>
    <w:p>
      <w:r>
        <w:t>@Margu501 @potepuski @MitjaIrsic TNP ne vzdržuje mulatier in jih pusti propadu. Nekaj jih je tudi uničil potres v Posočju.</w:t>
      </w:r>
    </w:p>
    <w:p>
      <w:r>
        <w:rPr>
          <w:b/>
          <w:u w:val="single"/>
        </w:rPr>
        <w:t>747258</w:t>
      </w:r>
    </w:p>
    <w:p>
      <w:r>
        <w:t>@Lena4dva Ravno v nedeljo sva spekla piškote in ker sva bila zelo na volji, sva še testo za pizzo zamesila in si jo spekla.</w:t>
      </w:r>
    </w:p>
    <w:p>
      <w:r>
        <w:rPr>
          <w:b/>
          <w:u w:val="single"/>
        </w:rPr>
        <w:t>747259</w:t>
      </w:r>
    </w:p>
    <w:p>
      <w:r>
        <w:t>Še kdo nej reče, da mučimo pse s tem k so zunej. Ona muči mene,  k noče notr na toplo. Nori po snegu. In me sploh ne šmiri. ❄😫</w:t>
      </w:r>
    </w:p>
    <w:p>
      <w:r>
        <w:rPr>
          <w:b/>
          <w:u w:val="single"/>
        </w:rPr>
        <w:t>747260</w:t>
      </w:r>
    </w:p>
    <w:p>
      <w:r>
        <w:t>Sinoči sem v casino-ju KORONA srečal za en avtobus "ubogih nabiralcev kovin"! Verjetno jim je CSD dal dodatek za rekreacijo..... :(( banda</w:t>
      </w:r>
    </w:p>
    <w:p>
      <w:r>
        <w:rPr>
          <w:b/>
          <w:u w:val="single"/>
        </w:rPr>
        <w:t>747261</w:t>
      </w:r>
    </w:p>
    <w:p>
      <w:r>
        <w:t>ce bom v kratkem mrtva..</w:t>
        <w:br/>
        <w:t>se lahko ,,zahvalim,,erdoganu</w:t>
        <w:br/>
        <w:t>ker me misli ubiti</w:t>
        <w:br/>
        <w:t>hmm</w:t>
      </w:r>
    </w:p>
    <w:p>
      <w:r>
        <w:rPr>
          <w:b/>
          <w:u w:val="single"/>
        </w:rPr>
        <w:t>747262</w:t>
      </w:r>
    </w:p>
    <w:p>
      <w:r>
        <w:t>zaradi lakirnice sredi polja bomo gradili železniško progo in novo čistilno napravo... in potem si močvirnik če se sprašuješ ZAKAJ ?!</w:t>
      </w:r>
    </w:p>
    <w:p>
      <w:r>
        <w:rPr>
          <w:b/>
          <w:u w:val="single"/>
        </w:rPr>
        <w:t>747263</w:t>
      </w:r>
    </w:p>
    <w:p>
      <w:r>
        <w:t>@mojcav1 Poba, je prletu z Velke Planine u lmš, normaln, dasemuje, mal odpeljal zato leta po Polju in išče avtobus za Kamnk😉</w:t>
      </w:r>
    </w:p>
    <w:p>
      <w:r>
        <w:rPr>
          <w:b/>
          <w:u w:val="single"/>
        </w:rPr>
        <w:t>747264</w:t>
      </w:r>
    </w:p>
    <w:p>
      <w:r>
        <w:t>Da omejevanja dosega lokalnih medijev in problema z majhnimi medijskimi trgi sploh ne omenjamo. Ampak šur, dajmo se še malo farbat.</w:t>
      </w:r>
    </w:p>
    <w:p>
      <w:r>
        <w:rPr>
          <w:b/>
          <w:u w:val="single"/>
        </w:rPr>
        <w:t>747265</w:t>
      </w:r>
    </w:p>
    <w:p>
      <w:r>
        <w:t>Ko že misliš, da smo dosegli dno, odkriješ še dve kletni etaži. #otroškasrčnakirurgija #brezsrčnost #cirkus @MinZdravje</w:t>
      </w:r>
    </w:p>
    <w:p>
      <w:r>
        <w:rPr>
          <w:b/>
          <w:u w:val="single"/>
        </w:rPr>
        <w:t>747266</w:t>
      </w:r>
    </w:p>
    <w:p>
      <w:r>
        <w:t>To ni nič, izipizi. Včasih so znali iz krave narediti jakno. https://t.co/lcLJQxfq2f</w:t>
      </w:r>
    </w:p>
    <w:p>
      <w:r>
        <w:rPr>
          <w:b/>
          <w:u w:val="single"/>
        </w:rPr>
        <w:t>747267</w:t>
      </w:r>
    </w:p>
    <w:p>
      <w:r>
        <w:t>@stavenskovrhsk1 @MitjaRavnikar @D_Jasmina Pogoj za nevrološko okvaro je imetje možganov, I don't think he qualifies.</w:t>
      </w:r>
    </w:p>
    <w:p>
      <w:r>
        <w:rPr>
          <w:b/>
          <w:u w:val="single"/>
        </w:rPr>
        <w:t>747268</w:t>
      </w:r>
    </w:p>
    <w:p>
      <w:r>
        <w:t>@Urskitka Adijo domača marelična marmelada. Upanje na slivovo je ostaja, v kolikor babice ne pozebejo.</w:t>
      </w:r>
    </w:p>
    <w:p>
      <w:r>
        <w:rPr>
          <w:b/>
          <w:u w:val="single"/>
        </w:rPr>
        <w:t>747269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747270</w:t>
      </w:r>
    </w:p>
    <w:p>
      <w:r>
        <w:t>@Jo_AnnaOfArt Naj ko majo banda ljubljanska. Jim že paše se nič kaj ne bunijo</w:t>
      </w:r>
    </w:p>
    <w:p>
      <w:r>
        <w:rPr>
          <w:b/>
          <w:u w:val="single"/>
        </w:rPr>
        <w:t>747271</w:t>
      </w:r>
    </w:p>
    <w:p>
      <w:r>
        <w:t>@had @toplovodar Ne, nisi se, lažeš. Ker ti ne dovolijo. Niti pilice za nohte in izvijača ne. Ker je to potencialno orožje za klanje .</w:t>
      </w:r>
    </w:p>
    <w:p>
      <w:r>
        <w:rPr>
          <w:b/>
          <w:u w:val="single"/>
        </w:rPr>
        <w:t>747272</w:t>
      </w:r>
    </w:p>
    <w:p>
      <w:r>
        <w:t>@barjanski Gripa pomoje ni. Manjka najpomembnejši simptom - vročina. 😁 tak da eno pivo pa bo!</w:t>
      </w:r>
    </w:p>
    <w:p>
      <w:r>
        <w:rPr>
          <w:b/>
          <w:u w:val="single"/>
        </w:rPr>
        <w:t>747273</w:t>
      </w:r>
    </w:p>
    <w:p>
      <w:r>
        <w:t>@novax81 Na Ptuju se jih da dobiti v @OsemPtuj . Na voljo so tudi karte Evrope.</w:t>
      </w:r>
    </w:p>
    <w:p>
      <w:r>
        <w:rPr>
          <w:b/>
          <w:u w:val="single"/>
        </w:rPr>
        <w:t>747274</w:t>
      </w:r>
    </w:p>
    <w:p>
      <w:r>
        <w:t>Pozor! Ameriška veleposlaništva po Evropi opozarjajo na teroristične grožnje v božičnem času! https://t.co/RRrj8rbUcO</w:t>
      </w:r>
    </w:p>
    <w:p>
      <w:r>
        <w:rPr>
          <w:b/>
          <w:u w:val="single"/>
        </w:rPr>
        <w:t>747275</w:t>
      </w:r>
    </w:p>
    <w:p>
      <w:r>
        <w:t>@AfneGunca16 je nato kosil se našo residenco..</w:t>
        <w:br/>
        <w:br/>
        <w:t>*se pokrije od sramote in spije požirek mrzlega Nektar piva*</w:t>
      </w:r>
    </w:p>
    <w:p>
      <w:r>
        <w:rPr>
          <w:b/>
          <w:u w:val="single"/>
        </w:rPr>
        <w:t>747276</w:t>
      </w:r>
    </w:p>
    <w:p>
      <w:r>
        <w:t>@specificen Mislim da bi ga moral iskati v top v kletki z primati. Šefe pač mora biti najpametnejsi</w:t>
      </w:r>
    </w:p>
    <w:p>
      <w:r>
        <w:rPr>
          <w:b/>
          <w:u w:val="single"/>
        </w:rPr>
        <w:t>747277</w:t>
      </w:r>
    </w:p>
    <w:p>
      <w:r>
        <w:t>@iwcaptain @SlovenijaVsrcu Gre za sodno priznano odškodnino, ne za zavarovanje.</w:t>
      </w:r>
    </w:p>
    <w:p>
      <w:r>
        <w:rPr>
          <w:b/>
          <w:u w:val="single"/>
        </w:rPr>
        <w:t>747278</w:t>
      </w:r>
    </w:p>
    <w:p>
      <w:r>
        <w:t>Levičarji pa nas prepričujejo, da bodo migranti poskrbeli za naše pokojnine.</w:t>
        <w:br/>
        <w:t>https://t.co/O3AnqJoymu</w:t>
      </w:r>
    </w:p>
    <w:p>
      <w:r>
        <w:rPr>
          <w:b/>
          <w:u w:val="single"/>
        </w:rPr>
        <w:t>747279</w:t>
      </w:r>
    </w:p>
    <w:p>
      <w:r>
        <w:t>@FrenkMate @Bond00775328617 če dušiš opozicijo kontroliraš pozicijo, ki te pa zato še plačuje #simplisdbest</w:t>
      </w:r>
    </w:p>
    <w:p>
      <w:r>
        <w:rPr>
          <w:b/>
          <w:u w:val="single"/>
        </w:rPr>
        <w:t>747280</w:t>
      </w:r>
    </w:p>
    <w:p>
      <w:r>
        <w:t>Sosed je rikverc parkiral hjundaja na štrom. Avto je piskal kot raglašen terasa bend.</w:t>
      </w:r>
    </w:p>
    <w:p>
      <w:r>
        <w:rPr>
          <w:b/>
          <w:u w:val="single"/>
        </w:rPr>
        <w:t>747281</w:t>
      </w:r>
    </w:p>
    <w:p>
      <w:r>
        <w:t>@Nebodigatreba2 @Baldrick_57 @MetkaSmole Kaj se redno kopate s psi, ko tako dobro poznate/spremljate vodno gladino, kjer se psi kopajo?</w:t>
      </w:r>
    </w:p>
    <w:p>
      <w:r>
        <w:rPr>
          <w:b/>
          <w:u w:val="single"/>
        </w:rPr>
        <w:t>747282</w:t>
      </w:r>
    </w:p>
    <w:p>
      <w:r>
        <w:t>@multikultivator @abejz_no @jkmcnk @jozevolf Vsaj do zajtrka bi lahko počakal s temi nagraužnostmi :P</w:t>
      </w:r>
    </w:p>
    <w:p>
      <w:r>
        <w:rPr>
          <w:b/>
          <w:u w:val="single"/>
        </w:rPr>
        <w:t>747283</w:t>
      </w:r>
    </w:p>
    <w:p>
      <w:r>
        <w:t>Od sodobnih tehnologij smo vedno bolj odvisni, vendar to še ne pomeni, da moramo biti z njo tudi zasvojeni. #sirikt</w:t>
      </w:r>
    </w:p>
    <w:p>
      <w:r>
        <w:rPr>
          <w:b/>
          <w:u w:val="single"/>
        </w:rPr>
        <w:t>747284</w:t>
      </w:r>
    </w:p>
    <w:p>
      <w:r>
        <w:t>Eni dobijo 29 miljonov kot darilo ZASTONJ  drugi pa hinavski nasmešek  Ljubljanskega zupana ZASTONJ https://t.co/9kEHVfjY7l</w:t>
      </w:r>
    </w:p>
    <w:p>
      <w:r>
        <w:rPr>
          <w:b/>
          <w:u w:val="single"/>
        </w:rPr>
        <w:t>747285</w:t>
      </w:r>
    </w:p>
    <w:p>
      <w:r>
        <w:t>@gregorbeslic Banka in država delata z roko v roki. Cel monetarni sistem deluje na principu dolga.</w:t>
      </w:r>
    </w:p>
    <w:p>
      <w:r>
        <w:rPr>
          <w:b/>
          <w:u w:val="single"/>
        </w:rPr>
        <w:t>747286</w:t>
      </w:r>
    </w:p>
    <w:p>
      <w:r>
        <w:t>S temi super nasveti lahko odpravite bolečine. Kliknite in preizkusite! https://t.co/wT08d6I2JM</w:t>
      </w:r>
    </w:p>
    <w:p>
      <w:r>
        <w:rPr>
          <w:b/>
          <w:u w:val="single"/>
        </w:rPr>
        <w:t>747287</w:t>
      </w:r>
    </w:p>
    <w:p>
      <w:r>
        <w:t>@BojanPozar @Margu501 @had Predpostavljam, da si si na primeru Magna uničil vse titule ki jih imaš.</w:t>
      </w:r>
    </w:p>
    <w:p>
      <w:r>
        <w:rPr>
          <w:b/>
          <w:u w:val="single"/>
        </w:rPr>
        <w:t>747288</w:t>
      </w:r>
    </w:p>
    <w:p>
      <w:r>
        <w:t>Laži in zavajanja v slovenski proticepilski bibliji @SpletnaMladina #zdravje https://t.co/x0tQ9hHdaP</w:t>
      </w:r>
    </w:p>
    <w:p>
      <w:r>
        <w:rPr>
          <w:b/>
          <w:u w:val="single"/>
        </w:rPr>
        <w:t>747289</w:t>
      </w:r>
    </w:p>
    <w:p>
      <w:r>
        <w:t>Uradno: nemški BDP je v tretjem četrtletju zrasel za 0,1 odstotka in država se je izognila recesiji https://t.co/zDWaICzlXy</w:t>
      </w:r>
    </w:p>
    <w:p>
      <w:r>
        <w:rPr>
          <w:b/>
          <w:u w:val="single"/>
        </w:rPr>
        <w:t>747290</w:t>
      </w:r>
    </w:p>
    <w:p>
      <w:r>
        <w:t>2017 - leto, ko je pizdakanje čez pirotehniko postalo bolj naporno od pokanja samega.</w:t>
      </w:r>
    </w:p>
    <w:p>
      <w:r>
        <w:rPr>
          <w:b/>
          <w:u w:val="single"/>
        </w:rPr>
        <w:t>747291</w:t>
      </w:r>
    </w:p>
    <w:p>
      <w:r>
        <w:t>Avstrijski policisti spuščajo naenkrat čez mejo po pet ljudi, ki jih nato evidentirajo. Nobenega kaosa, vse usklajeno. @Zurnal_24</w:t>
      </w:r>
    </w:p>
    <w:p>
      <w:r>
        <w:rPr>
          <w:b/>
          <w:u w:val="single"/>
        </w:rPr>
        <w:t>747292</w:t>
      </w:r>
    </w:p>
    <w:p>
      <w:r>
        <w:t>uuuO madona, Tonin na N1 HR, s svojo ozko pametjo in nesposobnost političnega delovanja #arbitraža</w:t>
      </w:r>
    </w:p>
    <w:p>
      <w:r>
        <w:rPr>
          <w:b/>
          <w:u w:val="single"/>
        </w:rPr>
        <w:t>747293</w:t>
      </w:r>
    </w:p>
    <w:p>
      <w:r>
        <w:t>@Jo_AnnaOfArt @zasledovalec70 Iz tega izhaja, da muslimani naravnost ljubijo pedre.</w:t>
      </w:r>
    </w:p>
    <w:p>
      <w:r>
        <w:rPr>
          <w:b/>
          <w:u w:val="single"/>
        </w:rPr>
        <w:t>747294</w:t>
      </w:r>
    </w:p>
    <w:p>
      <w:r>
        <w:t>@Orleanska1 @dragnslyr_ds @DKosir7 A ti bi mu dala avto za vozit? Za bus pa se starse vpletes, kar ni prav.</w:t>
      </w:r>
    </w:p>
    <w:p>
      <w:r>
        <w:rPr>
          <w:b/>
          <w:u w:val="single"/>
        </w:rPr>
        <w:t>747295</w:t>
      </w:r>
    </w:p>
    <w:p>
      <w:r>
        <w:t>@dvladar Ce bi bukve brala pa bla pametna kako je v seriji vse narobe, pol bi ji se clovk verjel :)</w:t>
      </w:r>
    </w:p>
    <w:p>
      <w:r>
        <w:rPr>
          <w:b/>
          <w:u w:val="single"/>
        </w:rPr>
        <w:t>747296</w:t>
      </w:r>
    </w:p>
    <w:p>
      <w:r>
        <w:t>Komiki, ki jokajo, da v današnji "woke" kulturi ne moreš več biti smešen, mogoče tako ali tako niso najboljši komiki.</w:t>
      </w:r>
    </w:p>
    <w:p>
      <w:r>
        <w:rPr>
          <w:b/>
          <w:u w:val="single"/>
        </w:rPr>
        <w:t>747297</w:t>
      </w:r>
    </w:p>
    <w:p>
      <w:r>
        <w:t>@freefox52 Me nisi preprical.Jansa je enostavno NAJBOLJSI. Neumno bi bilo zamenjati najboljsega z nekom,ki mu ne seze do peta.</w:t>
      </w:r>
    </w:p>
    <w:p>
      <w:r>
        <w:rPr>
          <w:b/>
          <w:u w:val="single"/>
        </w:rPr>
        <w:t>747298</w:t>
      </w:r>
    </w:p>
    <w:p>
      <w:r>
        <w:t>Izgoreli ste banksterji. Potrebujete počitek in mir. Se razume. Lokacija: Dob npr. https://t.co/sGKUstsZ0O</w:t>
      </w:r>
    </w:p>
    <w:p>
      <w:r>
        <w:rPr>
          <w:b/>
          <w:u w:val="single"/>
        </w:rPr>
        <w:t>747299</w:t>
      </w:r>
    </w:p>
    <w:p>
      <w:r>
        <w:t>@BineTraven LGBT postaja nova RKC. Pod njihovo zastavo lahko vidimo vedno bolj čudne perverzije.</w:t>
      </w:r>
    </w:p>
    <w:p>
      <w:r>
        <w:rPr>
          <w:b/>
          <w:u w:val="single"/>
        </w:rPr>
        <w:t>747300</w:t>
      </w:r>
    </w:p>
    <w:p>
      <w:r>
        <w:t>Za nagrado zlate kolajne -predvideno17.000 € tj.1.500 € na igralca. Še 50.000 je dodala ministrica, toliko, kot je stal falkon za ogled(smc)</w:t>
      </w:r>
    </w:p>
    <w:p>
      <w:r>
        <w:rPr>
          <w:b/>
          <w:u w:val="single"/>
        </w:rPr>
        <w:t>747301</w:t>
      </w:r>
    </w:p>
    <w:p>
      <w:r>
        <w:t>@BandelliMarko Ne samo cerkveni vsi, pa ne samo pedofili itd, ... kaj pa bulmastifi?!</w:t>
      </w:r>
    </w:p>
    <w:p>
      <w:r>
        <w:rPr>
          <w:b/>
          <w:u w:val="single"/>
        </w:rPr>
        <w:t>747302</w:t>
      </w:r>
    </w:p>
    <w:p>
      <w:r>
        <w:t>Ura je devet. Na balkonu sosednjega bloka dva modela v bundah obracata rostilj. Summer is comming.</w:t>
      </w:r>
    </w:p>
    <w:p>
      <w:r>
        <w:rPr>
          <w:b/>
          <w:u w:val="single"/>
        </w:rPr>
        <w:t>747303</w:t>
      </w:r>
    </w:p>
    <w:p>
      <w:r>
        <w:t>Če hočete premagati strah, DELUJTE takoj!</w:t>
        <w:br/>
        <w:t>Čakanje, odlašanje, prelaganje strahove samo še povečuje.</w:t>
      </w:r>
    </w:p>
    <w:p>
      <w:r>
        <w:rPr>
          <w:b/>
          <w:u w:val="single"/>
        </w:rPr>
        <w:t>747304</w:t>
      </w:r>
    </w:p>
    <w:p>
      <w:r>
        <w:t>@PocivalsekZ @vladaRS @mddszRS Za stranko #SMC je kolektivno ko so drugi tiho, vi si pa bašete žepe!</w:t>
      </w:r>
    </w:p>
    <w:p>
      <w:r>
        <w:rPr>
          <w:b/>
          <w:u w:val="single"/>
        </w:rPr>
        <w:t>747305</w:t>
      </w:r>
    </w:p>
    <w:p>
      <w:r>
        <w:t>Sindikati pišejo vladi: Še je čas, da sklenemo dogovor https://t.co/1hcNLduO7S</w:t>
      </w:r>
    </w:p>
    <w:p>
      <w:r>
        <w:rPr>
          <w:b/>
          <w:u w:val="single"/>
        </w:rPr>
        <w:t>747306</w:t>
      </w:r>
    </w:p>
    <w:p>
      <w:r>
        <w:t>Skrbi me za .@BorutPahor da na sliki ne opazi sexi manekenke v sp.perilu #modrakapa #pahorjanscina #sprenevedanje #Volitve2017</w:t>
      </w:r>
    </w:p>
    <w:p>
      <w:r>
        <w:rPr>
          <w:b/>
          <w:u w:val="single"/>
        </w:rPr>
        <w:t>747307</w:t>
      </w:r>
    </w:p>
    <w:p>
      <w:r>
        <w:t>Pri tej množici bomb bi že kakšna eksplodirala, če bi bombaš imel resne namene! https://t.co/rT9Ziqp7Ce</w:t>
      </w:r>
    </w:p>
    <w:p>
      <w:r>
        <w:rPr>
          <w:b/>
          <w:u w:val="single"/>
        </w:rPr>
        <w:t>747308</w:t>
      </w:r>
    </w:p>
    <w:p>
      <w:r>
        <w:t>@peterjancic @2pir_a @CZCBZ Kdo pa so tisti v Hudi jami? Izdajalci ,največja golazen.</w:t>
      </w:r>
    </w:p>
    <w:p>
      <w:r>
        <w:rPr>
          <w:b/>
          <w:u w:val="single"/>
        </w:rPr>
        <w:t>747309</w:t>
      </w:r>
    </w:p>
    <w:p>
      <w:r>
        <w:t>@bmz9453 In varujmo se kokoši na sodiščih. Pardon, pravilo potrjuje izjeme in izjemne!</w:t>
      </w:r>
    </w:p>
    <w:p>
      <w:r>
        <w:rPr>
          <w:b/>
          <w:u w:val="single"/>
        </w:rPr>
        <w:t>747310</w:t>
      </w:r>
    </w:p>
    <w:p>
      <w:r>
        <w:t>@RLjubljana @KCokl Ta dedek Mraz je znal šepnit: ‘Raje bi mel mamico v naročju.’</w:t>
      </w:r>
    </w:p>
    <w:p>
      <w:r>
        <w:rPr>
          <w:b/>
          <w:u w:val="single"/>
        </w:rPr>
        <w:t>747311</w:t>
      </w:r>
    </w:p>
    <w:p>
      <w:r>
        <w:t>@RagnarBelial @KlemenRobnik @karmennovak Potrjujem, da sem se sprehajal čez pašnik med ovcami in kravami.</w:t>
      </w:r>
    </w:p>
    <w:p>
      <w:r>
        <w:rPr>
          <w:b/>
          <w:u w:val="single"/>
        </w:rPr>
        <w:t>747312</w:t>
      </w:r>
    </w:p>
    <w:p>
      <w:r>
        <w:t>@MitjaIrsic @strankaSD SD so neposredni nasledniki komunistične partije. zato</w:t>
      </w:r>
    </w:p>
    <w:p>
      <w:r>
        <w:rPr>
          <w:b/>
          <w:u w:val="single"/>
        </w:rPr>
        <w:t>747313</w:t>
      </w:r>
    </w:p>
    <w:p>
      <w:r>
        <w:t>PESTER ZAČETEK LETA: Okrepile se bodo padavine, meja sneženja se bo spuščala https://t.co/c6m0eI0C5h</w:t>
      </w:r>
    </w:p>
    <w:p>
      <w:r>
        <w:rPr>
          <w:b/>
          <w:u w:val="single"/>
        </w:rPr>
        <w:t>747314</w:t>
      </w:r>
    </w:p>
    <w:p>
      <w:r>
        <w:t>@JozeBiscak @JJansaSDS Vmes jim je za hrbtom kakor uslo nekaj 100 alahovcem.vse pod kontrolo</w:t>
      </w:r>
    </w:p>
    <w:p>
      <w:r>
        <w:rPr>
          <w:b/>
          <w:u w:val="single"/>
        </w:rPr>
        <w:t>747315</w:t>
      </w:r>
    </w:p>
    <w:p>
      <w:r>
        <w:t>Haha</w:t>
        <w:br/>
        <w:t>AMERIŠKI JUNAK!</w:t>
        <w:br/>
        <w:t>Belgijski ovčar, ki je pomagal uloviti terorističnega vodjo ISIS-a Abu Bakr al-Baghdadija!" 🏹🏹🏹 https://t.co/7PlafEB8tw</w:t>
      </w:r>
    </w:p>
    <w:p>
      <w:r>
        <w:rPr>
          <w:b/>
          <w:u w:val="single"/>
        </w:rPr>
        <w:t>747316</w:t>
      </w:r>
    </w:p>
    <w:p>
      <w:r>
        <w:t>Postrežba kot na letalu: planinska koča, kjer vam postreže nekdanja stevardesa #intervju https://t.co/OU9pgmKUVi https://t.co/CRMSVddv3o</w:t>
      </w:r>
    </w:p>
    <w:p>
      <w:r>
        <w:rPr>
          <w:b/>
          <w:u w:val="single"/>
        </w:rPr>
        <w:t>747317</w:t>
      </w:r>
    </w:p>
    <w:p>
      <w:r>
        <w:t>Upam, da bo zelo malo tako butastih Slovencev, da bi volili stranke katere se tako krčevito borijo za sprejem muslimanskih pobesneležev.</w:t>
      </w:r>
    </w:p>
    <w:p>
      <w:r>
        <w:rPr>
          <w:b/>
          <w:u w:val="single"/>
        </w:rPr>
        <w:t>747318</w:t>
      </w:r>
    </w:p>
    <w:p>
      <w:r>
        <w:t>@ciro_ciril Sigurno je kaj s strani države: dovoljenja, zakoni, davki. Hiperbirokratska država z regulacijo uniči vsak trg.</w:t>
      </w:r>
    </w:p>
    <w:p>
      <w:r>
        <w:rPr>
          <w:b/>
          <w:u w:val="single"/>
        </w:rPr>
        <w:t>747319</w:t>
      </w:r>
    </w:p>
    <w:p>
      <w:r>
        <w:t>Priznanje Palestine pomeni priznanje samozvane teroristične države. Zakaj Karel-Neuvrščeni Erjavec ne predlaga še priznanja Islamske države?</w:t>
      </w:r>
    </w:p>
    <w:p>
      <w:r>
        <w:rPr>
          <w:b/>
          <w:u w:val="single"/>
        </w:rPr>
        <w:t>747320</w:t>
      </w:r>
    </w:p>
    <w:p>
      <w:r>
        <w:t>Participativno povišanje davkov za gradnjo socialističnega raja...</w:t>
        <w:br/>
        <w:br/>
        <w:t>#Butale https://t.co/JK0ux7BNMy</w:t>
      </w:r>
    </w:p>
    <w:p>
      <w:r>
        <w:rPr>
          <w:b/>
          <w:u w:val="single"/>
        </w:rPr>
        <w:t>747321</w:t>
      </w:r>
    </w:p>
    <w:p>
      <w:r>
        <w:t>Batagelj, ne le, da je lastnoročno izkopal Postojnsko jamo, je strokovnjak tudi za človeške ribice. Logično.</w:t>
      </w:r>
    </w:p>
    <w:p>
      <w:r>
        <w:rPr>
          <w:b/>
          <w:u w:val="single"/>
        </w:rPr>
        <w:t>747322</w:t>
      </w:r>
    </w:p>
    <w:p>
      <w:r>
        <w:t>@Primoz_Kovacic @Plavalka @Agathung Tudi 100W. Povsod. So se priplazile nazaj.</w:t>
      </w:r>
    </w:p>
    <w:p>
      <w:r>
        <w:rPr>
          <w:b/>
          <w:u w:val="single"/>
        </w:rPr>
        <w:t>747323</w:t>
      </w:r>
    </w:p>
    <w:p>
      <w:r>
        <w:t>Levičarjem in socialistom se zaradi 15 minut Resnice na Rtv Slo PODIRA SVET.</w:t>
        <w:br/>
        <w:t>A jim začnemo zbirati zamaške?</w:t>
      </w:r>
    </w:p>
    <w:p>
      <w:r>
        <w:rPr>
          <w:b/>
          <w:u w:val="single"/>
        </w:rPr>
        <w:t>747324</w:t>
      </w:r>
    </w:p>
    <w:p>
      <w:r>
        <w:t>@mojchika1 Danes na #VVfaktor še @VaneGosnik nazorno opisal dvojno igro zelenih in nevladnih okoljevarstvenih organizacij #podtaknjenci</w:t>
      </w:r>
    </w:p>
    <w:p>
      <w:r>
        <w:rPr>
          <w:b/>
          <w:u w:val="single"/>
        </w:rPr>
        <w:t>747325</w:t>
      </w:r>
    </w:p>
    <w:p>
      <w:r>
        <w:t>Všeč mi je videoposnetek @YouTube https://t.co/KAXwuf5Rfz Te slike pa nikol ne ratajo - VLOG 79</w:t>
      </w:r>
    </w:p>
    <w:p>
      <w:r>
        <w:rPr>
          <w:b/>
          <w:u w:val="single"/>
        </w:rPr>
        <w:t>747326</w:t>
      </w:r>
    </w:p>
    <w:p>
      <w:r>
        <w:t>Še pred vkrcanjem pa se začne francoski teror. Dokler niso vsi potniki skozi gate nema vkrcavanja. Red mora bit!</w:t>
      </w:r>
    </w:p>
    <w:p>
      <w:r>
        <w:rPr>
          <w:b/>
          <w:u w:val="single"/>
        </w:rPr>
        <w:t>747327</w:t>
      </w:r>
    </w:p>
    <w:p>
      <w:r>
        <w:t>@surfon @WorldIs2Noisy Bi pa rekel, da še dobro, da je tam izbruhnilo. Tam ima država strašno moč.</w:t>
      </w:r>
    </w:p>
    <w:p>
      <w:r>
        <w:rPr>
          <w:b/>
          <w:u w:val="single"/>
        </w:rPr>
        <w:t>747328</w:t>
      </w:r>
    </w:p>
    <w:p>
      <w:r>
        <w:t>@lukavolk1 @petrasovdat @sarecmarjan @BorutPahor Državni udar? Dečko oladi...❄️🍦</w:t>
      </w:r>
    </w:p>
    <w:p>
      <w:r>
        <w:rPr>
          <w:b/>
          <w:u w:val="single"/>
        </w:rPr>
        <w:t>747329</w:t>
      </w:r>
    </w:p>
    <w:p>
      <w:r>
        <w:t>@DrzavljanD Nekaj tujega, torej tujek v našem okolju. Ta "medij" se zgolj zgraža nad tem.</w:t>
      </w:r>
    </w:p>
    <w:p>
      <w:r>
        <w:rPr>
          <w:b/>
          <w:u w:val="single"/>
        </w:rPr>
        <w:t>747330</w:t>
      </w:r>
    </w:p>
    <w:p>
      <w:r>
        <w:t>če nekomu manjka empatije, ga družba itak izpljune, medijem pa to lahko uspe, mogoče, z neko totalno sabotažo in tud to se dogaja #toplovod</w:t>
      </w:r>
    </w:p>
    <w:p>
      <w:r>
        <w:rPr>
          <w:b/>
          <w:u w:val="single"/>
        </w:rPr>
        <w:t>747331</w:t>
      </w:r>
    </w:p>
    <w:p>
      <w:r>
        <w:t>Afdja niso volili nacisti, ampak obicajni ljudje, ki obcutijo porast posilstev, kriminala in islamizacije s strani migrantov.</w:t>
      </w:r>
    </w:p>
    <w:p>
      <w:r>
        <w:rPr>
          <w:b/>
          <w:u w:val="single"/>
        </w:rPr>
        <w:t>747332</w:t>
      </w:r>
    </w:p>
    <w:p>
      <w:r>
        <w:t>#F1 #f1si Foto in video: Kako izgledajo 18 palčne pnevmatike na F1 bolidu - https://t.co/RQ6de517vg</w:t>
      </w:r>
    </w:p>
    <w:p>
      <w:r>
        <w:rPr>
          <w:b/>
          <w:u w:val="single"/>
        </w:rPr>
        <w:t>747333</w:t>
      </w:r>
    </w:p>
    <w:p>
      <w:r>
        <w:t>@russhie Vse s kartico. Tut ce je sam 1e. Enostavno nikol nimam gotovine. Parkirnino v lj pa z moneto. Tko da gotovine tut rabim ne</w:t>
      </w:r>
    </w:p>
    <w:p>
      <w:r>
        <w:rPr>
          <w:b/>
          <w:u w:val="single"/>
        </w:rPr>
        <w:t>747334</w:t>
      </w:r>
    </w:p>
    <w:p>
      <w:r>
        <w:t>Migrantov in bolezni vse več, vojaki brez pooblastil, vladajoči bežijo - Moje Podravje https://t.co/B05X8UoljQ</w:t>
      </w:r>
    </w:p>
    <w:p>
      <w:r>
        <w:rPr>
          <w:b/>
          <w:u w:val="single"/>
        </w:rPr>
        <w:t>747335</w:t>
      </w:r>
    </w:p>
    <w:p>
      <w:r>
        <w:t>@MisaVugrinec @LPokret Idiot. Da bi se mu roke posušile, ušesa pa zrasla v plavutke da se lahko vrne od koder je prišel. Neandertalc.</w:t>
      </w:r>
    </w:p>
    <w:p>
      <w:r>
        <w:rPr>
          <w:b/>
          <w:u w:val="single"/>
        </w:rPr>
        <w:t>747336</w:t>
      </w:r>
    </w:p>
    <w:p>
      <w:r>
        <w:t>Da se uničujejo med seboj, je treba podpirati in vzpodbujati! https://t.co/c797tEHFwo</w:t>
      </w:r>
    </w:p>
    <w:p>
      <w:r>
        <w:rPr>
          <w:b/>
          <w:u w:val="single"/>
        </w:rPr>
        <w:t>747337</w:t>
      </w:r>
    </w:p>
    <w:p>
      <w:r>
        <w:t>@Libertarec Če bi knjigo prepovedali zaradi platnic, bi bilo še bolj čudno. 😮</w:t>
      </w:r>
    </w:p>
    <w:p>
      <w:r>
        <w:rPr>
          <w:b/>
          <w:u w:val="single"/>
        </w:rPr>
        <w:t>747338</w:t>
      </w:r>
    </w:p>
    <w:p>
      <w:r>
        <w:t>@marusaSusi Ej, proti krcem skoraj takoj pomaga sumeca tableta magnezija. Meni se to skos dogaja namrec.</w:t>
      </w:r>
    </w:p>
    <w:p>
      <w:r>
        <w:rPr>
          <w:b/>
          <w:u w:val="single"/>
        </w:rPr>
        <w:t>747339</w:t>
      </w:r>
    </w:p>
    <w:p>
      <w:r>
        <w:t>@barjanski @ta_muh Spet bo pol Šiške zasanjano posedalo po tleh, pol pa graciozno poplesavalo. :)</w:t>
      </w:r>
    </w:p>
    <w:p>
      <w:r>
        <w:rPr>
          <w:b/>
          <w:u w:val="single"/>
        </w:rPr>
        <w:t>747340</w:t>
      </w:r>
    </w:p>
    <w:p>
      <w:r>
        <w:t>@lenci53  Mah, sploh se noben ne ukvarja s tem! Žvijo pač, kot nezaplankani ljudje! Simpl!</w:t>
      </w:r>
    </w:p>
    <w:p>
      <w:r>
        <w:rPr>
          <w:b/>
          <w:u w:val="single"/>
        </w:rPr>
        <w:t>747341</w:t>
      </w:r>
    </w:p>
    <w:p>
      <w:r>
        <w:t>@miro5ek @metkav1 @MiroCerar @PocivalsekZ @sarecmarjan Je že pomagal premik NSi v sredino.Stvari se z naglico izbolšujejo v Butalah!</w:t>
      </w:r>
    </w:p>
    <w:p>
      <w:r>
        <w:rPr>
          <w:b/>
          <w:u w:val="single"/>
        </w:rPr>
        <w:t>747342</w:t>
      </w:r>
    </w:p>
    <w:p>
      <w:r>
        <w:t>danasnja @TarcaRTVSLO je kot bi gledal tisto igrico, ko si folk predaja bombo in upa, da jo raznese v sosedovih rokah 🤣🤣🤣</w:t>
      </w:r>
    </w:p>
    <w:p>
      <w:r>
        <w:rPr>
          <w:b/>
          <w:u w:val="single"/>
        </w:rPr>
        <w:t>747343</w:t>
      </w:r>
    </w:p>
    <w:p>
      <w:r>
        <w:t>moje srce je ostalo v prahički, leta 2006, ko sem blesavo trnovčanko pozabil vzet s sabo</w:t>
      </w:r>
    </w:p>
    <w:p>
      <w:r>
        <w:rPr>
          <w:b/>
          <w:u w:val="single"/>
        </w:rPr>
        <w:t>747344</w:t>
      </w:r>
    </w:p>
    <w:p>
      <w:r>
        <w:t>Hiša (socialističnih) norcev ob robu gozda https://t.co/VZpJndqnS3 via @Nova24TV</w:t>
      </w:r>
    </w:p>
    <w:p>
      <w:r>
        <w:rPr>
          <w:b/>
          <w:u w:val="single"/>
        </w:rPr>
        <w:t>747345</w:t>
      </w:r>
    </w:p>
    <w:p>
      <w:r>
        <w:t>@greenwi90277467 @dragica12 @TarcaRTVSLO @AnzeLog Luzerji so jamrajoči ostali...doma in jamr.</w:t>
        <w:br/>
        <w:t>Grem na vsake volitve, spremeni se nič...</w:t>
      </w:r>
    </w:p>
    <w:p>
      <w:r>
        <w:rPr>
          <w:b/>
          <w:u w:val="single"/>
        </w:rPr>
        <w:t>747346</w:t>
      </w:r>
    </w:p>
    <w:p>
      <w:r>
        <w:t>Ana Jurc, ce ti ne poznas kmetica Gabalierja, stopi do Urbana, on ga ma blazno rad... kake buce se spet kotalijo na mmc...</w:t>
      </w:r>
    </w:p>
    <w:p>
      <w:r>
        <w:rPr>
          <w:b/>
          <w:u w:val="single"/>
        </w:rPr>
        <w:t>747347</w:t>
      </w:r>
    </w:p>
    <w:p>
      <w:r>
        <w:t xml:space="preserve">Libertarna minuta II. - Zakaj niste svobodni? </w:t>
        <w:br/>
        <w:t>: dangerous individuals iz Slovenije   na 0:46 in 1:57 :</w:t>
        <w:br/>
        <w:t>https://t.co/FPph2R1MYt</w:t>
      </w:r>
    </w:p>
    <w:p>
      <w:r>
        <w:rPr>
          <w:b/>
          <w:u w:val="single"/>
        </w:rPr>
        <w:t>747348</w:t>
      </w:r>
    </w:p>
    <w:p>
      <w:r>
        <w:t>@MarjanaIus Naj jo povezujejo z vsebino, ni treba z jj in kanglerjem, če jim ne odgovarjajo.</w:t>
      </w:r>
    </w:p>
    <w:p>
      <w:r>
        <w:rPr>
          <w:b/>
          <w:u w:val="single"/>
        </w:rPr>
        <w:t>747349</w:t>
      </w:r>
    </w:p>
    <w:p>
      <w:r>
        <w:t>A se je Marinčku mama tako zamerila, da vztrajno uničuje okolje iz katerega izvira njegova mama? https://t.co/gAJa45TK7y</w:t>
      </w:r>
    </w:p>
    <w:p>
      <w:r>
        <w:rPr>
          <w:b/>
          <w:u w:val="single"/>
        </w:rPr>
        <w:t>747350</w:t>
      </w:r>
    </w:p>
    <w:p>
      <w:r>
        <w:t>@DKopse @butalskipolicaj RKCju ni treba nič odšteti, da nabijajo hrup z zvonovi.</w:t>
      </w:r>
    </w:p>
    <w:p>
      <w:r>
        <w:rPr>
          <w:b/>
          <w:u w:val="single"/>
        </w:rPr>
        <w:t>747351</w:t>
      </w:r>
    </w:p>
    <w:p>
      <w:r>
        <w:t>Všeč so mi otoki, kjer te ob 10ih pozdravijo z dobro jutro in ti ob naročilu kompleta prinesejo kavo in orehovec.</w:t>
      </w:r>
    </w:p>
    <w:p>
      <w:r>
        <w:rPr>
          <w:b/>
          <w:u w:val="single"/>
        </w:rPr>
        <w:t>747352</w:t>
      </w:r>
    </w:p>
    <w:p>
      <w:r>
        <w:t>za #varnoVprometu #OdložiMobilca, tudi med hojo ali vožnjo s kolesom</w:t>
        <w:br/>
        <w:t>#pešci in #kolesarji ter #PrometnaVarnost https://t.co/jKumTZzBNS</w:t>
      </w:r>
    </w:p>
    <w:p>
      <w:r>
        <w:rPr>
          <w:b/>
          <w:u w:val="single"/>
        </w:rPr>
        <w:t>747353</w:t>
      </w:r>
    </w:p>
    <w:p>
      <w:r>
        <w:t>No, telih neumnosti pa okoli moje mize  ne bo.  Block. https://t.co/mtavggsBpy</w:t>
      </w:r>
    </w:p>
    <w:p>
      <w:r>
        <w:rPr>
          <w:b/>
          <w:u w:val="single"/>
        </w:rPr>
        <w:t>747354</w:t>
      </w:r>
    </w:p>
    <w:p>
      <w:r>
        <w:t>@GPreac Poptv je sigurno RUMENI MEDIJ sem jim poslal posnetke o požaru pa jih niso hotel objavit samo da se kadi in gori ps objsvijo</w:t>
      </w:r>
    </w:p>
    <w:p>
      <w:r>
        <w:rPr>
          <w:b/>
          <w:u w:val="single"/>
        </w:rPr>
        <w:t>747355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747356</w:t>
      </w:r>
    </w:p>
    <w:p>
      <w:r>
        <w:t>@D_Jasmina Sem z bordom čez hilček flajala pa sem si legico brejkala? Ali pa:</w:t>
        <w:br/>
        <w:t>https://t.co/a57SkdmlvT</w:t>
      </w:r>
    </w:p>
    <w:p>
      <w:r>
        <w:rPr>
          <w:b/>
          <w:u w:val="single"/>
        </w:rPr>
        <w:t>747357</w:t>
      </w:r>
    </w:p>
    <w:p>
      <w:r>
        <w:t>⚽TELOVADBA ZA MALČKE - PEDOHODI⚽</w:t>
        <w:br/>
        <w:br/>
        <w:t>Bodoči mali telovadci,</w:t>
        <w:br/>
        <w:t>še čisto malo nas loči do pričetka novega semestra. V... https://t.co/rmA9SbnV4K</w:t>
      </w:r>
    </w:p>
    <w:p>
      <w:r>
        <w:rPr>
          <w:b/>
          <w:u w:val="single"/>
        </w:rPr>
        <w:t>747358</w:t>
      </w:r>
    </w:p>
    <w:p>
      <w:r>
        <w:t>@SpelaRotar @vladaRS Dohodki gospodinjstev realno padajo,tako,da lahko dvomimo o zgornjih podatkih</w:t>
      </w:r>
    </w:p>
    <w:p>
      <w:r>
        <w:rPr>
          <w:b/>
          <w:u w:val="single"/>
        </w:rPr>
        <w:t>747359</w:t>
      </w:r>
    </w:p>
    <w:p>
      <w:r>
        <w:t>@peterjancic @vinkovasle1 Še en, ki je "sodeloval".</w:t>
        <w:br/>
        <w:t>Tud cmerko je "sodeloval" pri pripravi prve slovenske ustave.</w:t>
        <w:br/>
        <w:t>Ni da ni!</w:t>
      </w:r>
    </w:p>
    <w:p>
      <w:r>
        <w:rPr>
          <w:b/>
          <w:u w:val="single"/>
        </w:rPr>
        <w:t>747360</w:t>
      </w:r>
    </w:p>
    <w:p>
      <w:r>
        <w:t>Astrodebata o naravi prvih zvezd - dr. Gabriele Cescutti (INAF-Tržaški astronomski observatorij). Danes ob 12.... https://t.co/YFxfJ5WPrQ</w:t>
      </w:r>
    </w:p>
    <w:p>
      <w:r>
        <w:rPr>
          <w:b/>
          <w:u w:val="single"/>
        </w:rPr>
        <w:t>747361</w:t>
      </w:r>
    </w:p>
    <w:p>
      <w:r>
        <w:t>@Spomincica14 @mrevlje @FrenkMate Sam čakam še na tiste kufre, ki so mu jih nosili</w:t>
      </w:r>
    </w:p>
    <w:p>
      <w:r>
        <w:rPr>
          <w:b/>
          <w:u w:val="single"/>
        </w:rPr>
        <w:t>747362</w:t>
      </w:r>
    </w:p>
    <w:p>
      <w:r>
        <w:t>@tomltoml @miro5ek Ha ha...'z jezika' si mi snel idejo...</w:t>
        <w:br/>
        <w:t>..opanke pa opankar..😊😉😁</w:t>
      </w:r>
    </w:p>
    <w:p>
      <w:r>
        <w:rPr>
          <w:b/>
          <w:u w:val="single"/>
        </w:rPr>
        <w:t>747363</w:t>
      </w:r>
    </w:p>
    <w:p>
      <w:r>
        <w:t>najbolj pasivno agresivna naprava v gospodinjstvu?</w:t>
        <w:br/>
        <w:br/>
        <w:t>avtomatski osvezevalec zraka.</w:t>
        <w:br/>
        <w:br/>
        <w:t>SELE VSEDLA SEM SE, JE RES BLO TREBA ZDAJLE PIHNAT??</w:t>
      </w:r>
    </w:p>
    <w:p>
      <w:r>
        <w:rPr>
          <w:b/>
          <w:u w:val="single"/>
        </w:rPr>
        <w:t>747364</w:t>
      </w:r>
    </w:p>
    <w:p>
      <w:r>
        <w:t>@miha_meho Upam , da bo to kmalu...Pod roko lahko na sprehod peljeta še Stanovnika...</w:t>
      </w:r>
    </w:p>
    <w:p>
      <w:r>
        <w:rPr>
          <w:b/>
          <w:u w:val="single"/>
        </w:rPr>
        <w:t>747365</w:t>
      </w:r>
    </w:p>
    <w:p>
      <w:r>
        <w:t>@Matej_Klaric @GregorVirant1 Daj apliciraj to na avtomobilsko zavarovanje, pa da vidimo.</w:t>
      </w:r>
    </w:p>
    <w:p>
      <w:r>
        <w:rPr>
          <w:b/>
          <w:u w:val="single"/>
        </w:rPr>
        <w:t>747366</w:t>
      </w:r>
    </w:p>
    <w:p>
      <w:r>
        <w:t>@RagnarBelial @KatarinaJenko @Grossbruder @_aney Najboljše je bit pametni za druge in jim pisat navodila. #braindisorder</w:t>
      </w:r>
    </w:p>
    <w:p>
      <w:r>
        <w:rPr>
          <w:b/>
          <w:u w:val="single"/>
        </w:rPr>
        <w:t>747367</w:t>
      </w:r>
    </w:p>
    <w:p>
      <w:r>
        <w:t>"Če nekdo ni proti, se šteje, da je za"</w:t>
        <w:br/>
        <w:t>Levičarska izpeljanka iz osnovne:</w:t>
        <w:br/>
        <w:t>"Če nisi z nami si proti nam"</w:t>
      </w:r>
    </w:p>
    <w:p>
      <w:r>
        <w:rPr>
          <w:b/>
          <w:u w:val="single"/>
        </w:rPr>
        <w:t>747368</w:t>
      </w:r>
    </w:p>
    <w:p>
      <w:r>
        <w:t>ko bi bil lahko človek star 20 let in imel to pamet, ki jo imaš pri 30ih #jebiga</w:t>
      </w:r>
    </w:p>
    <w:p>
      <w:r>
        <w:rPr>
          <w:b/>
          <w:u w:val="single"/>
        </w:rPr>
        <w:t>747369</w:t>
      </w:r>
    </w:p>
    <w:p>
      <w:r>
        <w:t>@janezgecc Ena vztrajniška tetka je pred časom vpila: Matoša ven!  (hibrid Matoza in Masleše)</w:t>
      </w:r>
    </w:p>
    <w:p>
      <w:r>
        <w:rPr>
          <w:b/>
          <w:u w:val="single"/>
        </w:rPr>
        <w:t>747370</w:t>
      </w:r>
    </w:p>
    <w:p>
      <w:r>
        <w:t>Državljani nismo neumni...nobena lokacija za nastanek migrantskega geta ni primerna!#OblastProtiLastnimDržavljanom https://t.co/eUIg468ykK</w:t>
      </w:r>
    </w:p>
    <w:p>
      <w:r>
        <w:rPr>
          <w:b/>
          <w:u w:val="single"/>
        </w:rPr>
        <w:t>747371</w:t>
      </w:r>
    </w:p>
    <w:p>
      <w:r>
        <w:t>Otrok je sprejet v vrtec, 10min peške od doma❤️❤️❤️❤️</w:t>
        <w:br/>
        <w:t>To so te male radosti💁‍♀️</w:t>
      </w:r>
    </w:p>
    <w:p>
      <w:r>
        <w:rPr>
          <w:b/>
          <w:u w:val="single"/>
        </w:rPr>
        <w:t>747372</w:t>
      </w:r>
    </w:p>
    <w:p>
      <w:r>
        <w:t>@TarcaRTVSLO  Sanje: Erjavec obsojen kot narodni izdajalec, Bratuškova prizna plagiat in Mesec gre za pionirja v S. Korejo.</w:t>
      </w:r>
    </w:p>
    <w:p>
      <w:r>
        <w:rPr>
          <w:b/>
          <w:u w:val="single"/>
        </w:rPr>
        <w:t>747373</w:t>
      </w:r>
    </w:p>
    <w:p>
      <w:r>
        <w:t>@Svarun_K A jih bo vprašal zakaj hudiča so vsi rinil na isto stran pletne?! A so jim bli fouš kopeli? 😂🙄</w:t>
      </w:r>
    </w:p>
    <w:p>
      <w:r>
        <w:rPr>
          <w:b/>
          <w:u w:val="single"/>
        </w:rPr>
        <w:t>747374</w:t>
      </w:r>
    </w:p>
    <w:p>
      <w:r>
        <w:t>Biljenci v mestu burje, Izola na vse ali nič - https://t.co/yUlUIY2gAr https://t.co/MuSiQcZgTd</w:t>
      </w:r>
    </w:p>
    <w:p>
      <w:r>
        <w:rPr>
          <w:b/>
          <w:u w:val="single"/>
        </w:rPr>
        <w:t>747375</w:t>
      </w:r>
    </w:p>
    <w:p>
      <w:r>
        <w:t>@Miha_Sch @zaslovenijo2 Ja, mariborske, ptujske in ljubljanske so res ukradene. V Radencih pa ne.</w:t>
      </w:r>
    </w:p>
    <w:p>
      <w:r>
        <w:rPr>
          <w:b/>
          <w:u w:val="single"/>
        </w:rPr>
        <w:t>747376</w:t>
      </w:r>
    </w:p>
    <w:p>
      <w:r>
        <w:t>@novax81 Jaz mam tut tako sošolko! Čeprav moja je pa dala eni x gospe mojo telefonsko in bi lahko zaradi nje kupila sesalec!</w:t>
      </w:r>
    </w:p>
    <w:p>
      <w:r>
        <w:rPr>
          <w:b/>
          <w:u w:val="single"/>
        </w:rPr>
        <w:t>747377</w:t>
      </w:r>
    </w:p>
    <w:p>
      <w:r>
        <w:t>@GalaAine Ne, nic. Pri vitaminu C+HA je v prvih dneh malo cudn filing za par sekund.</w:t>
      </w:r>
    </w:p>
    <w:p>
      <w:r>
        <w:rPr>
          <w:b/>
          <w:u w:val="single"/>
        </w:rPr>
        <w:t>747378</w:t>
      </w:r>
    </w:p>
    <w:p>
      <w:r>
        <w:t>Pakiram za morje(ja ob 6h zjutraj) pa ne vem, če naj rajši dam več dolgih hlač, nekaj o burji jamrajo tam dol... #severnadalmacija</w:t>
      </w:r>
    </w:p>
    <w:p>
      <w:r>
        <w:rPr>
          <w:b/>
          <w:u w:val="single"/>
        </w:rPr>
        <w:t>747379</w:t>
      </w:r>
    </w:p>
    <w:p>
      <w:r>
        <w:t>Muslimani so invazivci.</w:t>
        <w:br/>
        <w:t>Najprej se delajo da so revčki, potem pa zavzamejo vse. https://t.co/178RMJlyCg</w:t>
      </w:r>
    </w:p>
    <w:p>
      <w:r>
        <w:rPr>
          <w:b/>
          <w:u w:val="single"/>
        </w:rPr>
        <w:t>747380</w:t>
      </w:r>
    </w:p>
    <w:p>
      <w:r>
        <w:t>Vsakdanjik katerega hočejo multikulti inžinirji vcepiti v glave vsakega posameznika. https://t.co/k0LyQgjhE9 via @ilGiornale</w:t>
      </w:r>
    </w:p>
    <w:p>
      <w:r>
        <w:rPr>
          <w:b/>
          <w:u w:val="single"/>
        </w:rPr>
        <w:t>747381</w:t>
      </w:r>
    </w:p>
    <w:p>
      <w:r>
        <w:t>In še: postavljal na vodilna mesta ljudi, ki med zaposlenimi v zdravstvu ustvarijo ZAUPANJE! Ne pa PREPIRE (berite: kurnik)</w:t>
      </w:r>
    </w:p>
    <w:p>
      <w:r>
        <w:rPr>
          <w:b/>
          <w:u w:val="single"/>
        </w:rPr>
        <w:t>747382</w:t>
      </w:r>
    </w:p>
    <w:p>
      <w:r>
        <w:t>@ajitamxy Se mi je zdelo, da tile kr mal kalkulirajo s kom se jim bolj splača igrati v osmini finala.</w:t>
      </w:r>
    </w:p>
    <w:p>
      <w:r>
        <w:rPr>
          <w:b/>
          <w:u w:val="single"/>
        </w:rPr>
        <w:t>747383</w:t>
      </w:r>
    </w:p>
    <w:p>
      <w:r>
        <w:t>@FrenkMate @mojcaskrinjar @strankaSDS krokodilje solze so točile gospe, ki so bile deležne privilegijev...prodajalke sigurno ne....</w:t>
      </w:r>
    </w:p>
    <w:p>
      <w:r>
        <w:rPr>
          <w:b/>
          <w:u w:val="single"/>
        </w:rPr>
        <w:t>747384</w:t>
      </w:r>
    </w:p>
    <w:p>
      <w:r>
        <w:t>Zdaj pa resno razmišljam, da bom začel z obrtjo. Sprehajalec psov. #tržnaniša</w:t>
      </w:r>
    </w:p>
    <w:p>
      <w:r>
        <w:rPr>
          <w:b/>
          <w:u w:val="single"/>
        </w:rPr>
        <w:t>747385</w:t>
      </w:r>
    </w:p>
    <w:p>
      <w:r>
        <w:t>@ciro_ciril @MORiS4ever Butasta primerjava. Kakšno povezavo ima to z zgornjo debato?! Lahko naredite še primerjavo z lanskim snegom...</w:t>
      </w:r>
    </w:p>
    <w:p>
      <w:r>
        <w:rPr>
          <w:b/>
          <w:u w:val="single"/>
        </w:rPr>
        <w:t>747386</w:t>
      </w:r>
    </w:p>
    <w:p>
      <w:r>
        <w:t>Evo, naredil domačo nalogo za matematiko, slovenščino, angleščino, pa še popravo testa za družbo. Sam sebi sem stisnil high five!</w:t>
      </w:r>
    </w:p>
    <w:p>
      <w:r>
        <w:rPr>
          <w:b/>
          <w:u w:val="single"/>
        </w:rPr>
        <w:t>747387</w:t>
      </w:r>
    </w:p>
    <w:p>
      <w:r>
        <w:t>@Libertarec @policija_si Kopija bojda obstaja. Če ne prej, pa ob letu osorej...</w:t>
      </w:r>
    </w:p>
    <w:p>
      <w:r>
        <w:rPr>
          <w:b/>
          <w:u w:val="single"/>
        </w:rPr>
        <w:t>747388</w:t>
      </w:r>
    </w:p>
    <w:p>
      <w:r>
        <w:t>Imperij Nova24TV dosegel rekordno branost in daleč zadaj pustil osrednje tranzicijske medije! https://t.co/r9Vju1aHM0 via @Nova24TV</w:t>
      </w:r>
    </w:p>
    <w:p>
      <w:r>
        <w:rPr>
          <w:b/>
          <w:u w:val="single"/>
        </w:rPr>
        <w:t>747389</w:t>
      </w:r>
    </w:p>
    <w:p>
      <w:r>
        <w:t>Pomladni skok v Edinburgh! Povratne karte iz Trevisa + 5 nočitev je na voljo že za 149€/osebo!</w:t>
        <w:br/>
        <w:t>Več: https://t.co/Xu3ccCPFhp</w:t>
      </w:r>
    </w:p>
    <w:p>
      <w:r>
        <w:rPr>
          <w:b/>
          <w:u w:val="single"/>
        </w:rPr>
        <w:t>747390</w:t>
      </w:r>
    </w:p>
    <w:p>
      <w:r>
        <w:t>@UrosEsih Forfila je "pozabil" omeniti tisoče žrtev ruskega in asadovega bombardiranja bolnic, šol in civilistov kar tako.</w:t>
      </w:r>
    </w:p>
    <w:p>
      <w:r>
        <w:rPr>
          <w:b/>
          <w:u w:val="single"/>
        </w:rPr>
        <w:t>747391</w:t>
      </w:r>
    </w:p>
    <w:p>
      <w:r>
        <w:t>še en dokaz da ste komunisti zaplankani bedaki ker ste streljali ljudi v hrbet ki so hoteli na zahod! https://t.co/0Rp1cc9y5m</w:t>
      </w:r>
    </w:p>
    <w:p>
      <w:r>
        <w:rPr>
          <w:b/>
          <w:u w:val="single"/>
        </w:rPr>
        <w:t>747392</w:t>
      </w:r>
    </w:p>
    <w:p>
      <w:r>
        <w:t>V nebesih bodo očitno sami assholes, v peklu pa gužva za popizdit.</w:t>
        <w:br/>
        <w:t>Fuck, I don't wanna die!</w:t>
      </w:r>
    </w:p>
    <w:p>
      <w:r>
        <w:rPr>
          <w:b/>
          <w:u w:val="single"/>
        </w:rPr>
        <w:t>747393</w:t>
      </w:r>
    </w:p>
    <w:p>
      <w:r>
        <w:t>@polikarbonat Če te slike ne boš sprintal in prilepil na zid, potem nisi passive-agressive. :D</w:t>
      </w:r>
    </w:p>
    <w:p>
      <w:r>
        <w:rPr>
          <w:b/>
          <w:u w:val="single"/>
        </w:rPr>
        <w:t>747394</w:t>
      </w:r>
    </w:p>
    <w:p>
      <w:r>
        <w:t>Japonci si končno lahko nekoliko oddahnejo, saj je tajfun Hagibis le oslabel https://t.co/oHOajyYoLa</w:t>
      </w:r>
    </w:p>
    <w:p>
      <w:r>
        <w:rPr>
          <w:b/>
          <w:u w:val="single"/>
        </w:rPr>
        <w:t>747395</w:t>
      </w:r>
    </w:p>
    <w:p>
      <w:r>
        <w:t>Saj veste, kajne? Čez poldrugo uro bo tekla kri: dajemo jo v posebni akciji http://t.co/yRqWQcj9 #TRS #BodiKrvodajalec</w:t>
      </w:r>
    </w:p>
    <w:p>
      <w:r>
        <w:rPr>
          <w:b/>
          <w:u w:val="single"/>
        </w:rPr>
        <w:t>747396</w:t>
      </w:r>
    </w:p>
    <w:p>
      <w:r>
        <w:t>@rokomavh @meteoriterain @DrzavljanD @dreychee Medved in ostali še hibernirajo....</w:t>
      </w:r>
    </w:p>
    <w:p>
      <w:r>
        <w:rPr>
          <w:b/>
          <w:u w:val="single"/>
        </w:rPr>
        <w:t>747397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747398</w:t>
      </w:r>
    </w:p>
    <w:p>
      <w:r>
        <w:t>Posadite semena, zalivajte rastline ter osvojite lepe nagrade! https://t.co/5q27Q2jEE9</w:t>
      </w:r>
    </w:p>
    <w:p>
      <w:r>
        <w:rPr>
          <w:b/>
          <w:u w:val="single"/>
        </w:rPr>
        <w:t>747399</w:t>
      </w:r>
    </w:p>
    <w:p>
      <w:r>
        <w:t>7 days - več kot le pecivo.</w:t>
        <w:br/>
        <w:t>Ja, res je; v tri pizde materine dosadna reklama.</w:t>
      </w:r>
    </w:p>
    <w:p>
      <w:r>
        <w:rPr>
          <w:b/>
          <w:u w:val="single"/>
        </w:rPr>
        <w:t>747400</w:t>
      </w:r>
    </w:p>
    <w:p>
      <w:r>
        <w:t>@mrevlje @MiroCerar Bratušek, Cerar, Šarec: a se ti sploh zavedajo, da so nastavljeni? Marionete? Kakšna brezmejna nečimrnost!</w:t>
      </w:r>
    </w:p>
    <w:p>
      <w:r>
        <w:rPr>
          <w:b/>
          <w:u w:val="single"/>
        </w:rPr>
        <w:t>747401</w:t>
      </w:r>
    </w:p>
    <w:p>
      <w:r>
        <w:t>Haiku 84: barva čez barvo - na belini papirja darilo vnuka Avtor: dimitrij https://t.co/6psrICG0b1</w:t>
      </w:r>
    </w:p>
    <w:p>
      <w:r>
        <w:rPr>
          <w:b/>
          <w:u w:val="single"/>
        </w:rPr>
        <w:t>747402</w:t>
      </w:r>
    </w:p>
    <w:p>
      <w:r>
        <w:t>@RobertSifrer @MitjaIrsic @NovaSlovenija SDS ima tipične metode KPS..kakšne pa ima potem Levica "demokratične"..malo ste pomešali pojme !?</w:t>
      </w:r>
    </w:p>
    <w:p>
      <w:r>
        <w:rPr>
          <w:b/>
          <w:u w:val="single"/>
        </w:rPr>
        <w:t>747403</w:t>
      </w:r>
    </w:p>
    <w:p>
      <w:r>
        <w:t>@leaathenatabako Bo treba nekaj poštudirat, ker te tablete pa to je vse noč prida. ;) Haha sva na vezi...</w:t>
      </w:r>
    </w:p>
    <w:p>
      <w:r>
        <w:rPr>
          <w:b/>
          <w:u w:val="single"/>
        </w:rPr>
        <w:t>747404</w:t>
      </w:r>
    </w:p>
    <w:p>
      <w:r>
        <w:t>@vinkovasle1 @JJansaSDS @TaTrenutek Ja, pa še Golobiča naj vpraša, kajti le on je videl listo za fentanje.</w:t>
      </w:r>
    </w:p>
    <w:p>
      <w:r>
        <w:rPr>
          <w:b/>
          <w:u w:val="single"/>
        </w:rPr>
        <w:t>747405</w:t>
      </w:r>
    </w:p>
    <w:p>
      <w:r>
        <w:t>@miss0MFGspot Ta sam skače po moji struni živca. Pa še nikol konc je ni. Ziher je kdo dal na yt 10urno verzijo.</w:t>
      </w:r>
    </w:p>
    <w:p>
      <w:r>
        <w:rPr>
          <w:b/>
          <w:u w:val="single"/>
        </w:rPr>
        <w:t>747406</w:t>
      </w:r>
    </w:p>
    <w:p>
      <w:r>
        <w:t>@LeskovecNot @SamoGlavan @Leon48303573 Zafrustriranost je huda (duševna) bolezen.</w:t>
      </w:r>
    </w:p>
    <w:p>
      <w:r>
        <w:rPr>
          <w:b/>
          <w:u w:val="single"/>
        </w:rPr>
        <w:t>747407</w:t>
      </w:r>
    </w:p>
    <w:p>
      <w:r>
        <w:t>Polom na trgu kriptovalut celo večji kot zlom podjetij pikakom https://t.co/m04H7HuPmM #cryptocurrency</w:t>
      </w:r>
    </w:p>
    <w:p>
      <w:r>
        <w:rPr>
          <w:b/>
          <w:u w:val="single"/>
        </w:rPr>
        <w:t>747408</w:t>
      </w:r>
    </w:p>
    <w:p>
      <w:r>
        <w:t>@vinkovasle1 Češnje so že obrane?Da ne bi kdo po lojtri po nepotrebnem plezal danes  #trhliklini</w:t>
      </w:r>
    </w:p>
    <w:p>
      <w:r>
        <w:rPr>
          <w:b/>
          <w:u w:val="single"/>
        </w:rPr>
        <w:t>747409</w:t>
      </w:r>
    </w:p>
    <w:p>
      <w:r>
        <w:t>Rojstnodnevna zabava in slavno darilo, ki se ga vsi bojijo. Več v posnetku :) - http://t.co/hkaYYaVMhu #mojaslovenija</w:t>
      </w:r>
    </w:p>
    <w:p>
      <w:r>
        <w:rPr>
          <w:b/>
          <w:u w:val="single"/>
        </w:rPr>
        <w:t>747410</w:t>
      </w:r>
    </w:p>
    <w:p>
      <w:r>
        <w:t>PK za #prs2017 velja za eno najbolj dolgočasnih bitk za #predsednik-a v zgodovini. #soocenje so navadna medijska manipulacija. #volitve2017</w:t>
      </w:r>
    </w:p>
    <w:p>
      <w:r>
        <w:rPr>
          <w:b/>
          <w:u w:val="single"/>
        </w:rPr>
        <w:t>747411</w:t>
      </w:r>
    </w:p>
    <w:p>
      <w:r>
        <w:t>Cirkulane: Občinski proračun bodo sooblikovali občani https://t.co/aatMyYRaY3</w:t>
      </w:r>
    </w:p>
    <w:p>
      <w:r>
        <w:rPr>
          <w:b/>
          <w:u w:val="single"/>
        </w:rPr>
        <w:t>747412</w:t>
      </w:r>
    </w:p>
    <w:p>
      <w:r>
        <w:t>Nekaj me pa le zanima? Kako učinkovite so dobre stare rakete proti toči? In pa boj z avioni proti njej?</w:t>
      </w:r>
    </w:p>
    <w:p>
      <w:r>
        <w:rPr>
          <w:b/>
          <w:u w:val="single"/>
        </w:rPr>
        <w:t>747413</w:t>
      </w:r>
    </w:p>
    <w:p>
      <w:r>
        <w:t>Iz stanovanj bo treba metati lončene peči, odprte kamine in štedilnike https://t.co/9iDlo2AaQW</w:t>
      </w:r>
    </w:p>
    <w:p>
      <w:r>
        <w:rPr>
          <w:b/>
          <w:u w:val="single"/>
        </w:rPr>
        <w:t>747414</w:t>
      </w:r>
    </w:p>
    <w:p>
      <w:r>
        <w:t>POM NOGOMET: Prekmursko-prleški dvoboj se je končal z visoko zmago črno belih, tekme 3. SNL vzhod postregle s... https://t.co/bd4ZlH4bp4</w:t>
      </w:r>
    </w:p>
    <w:p>
      <w:r>
        <w:rPr>
          <w:b/>
          <w:u w:val="single"/>
        </w:rPr>
        <w:t>747415</w:t>
      </w:r>
    </w:p>
    <w:p>
      <w:r>
        <w:t>Super thread. Zmaga je zmaga, četudi iz ofsajda ali s pomočjo sodnikov. LP FloPe https://t.co/2Sh17ST8Dd</w:t>
      </w:r>
    </w:p>
    <w:p>
      <w:r>
        <w:rPr>
          <w:b/>
          <w:u w:val="single"/>
        </w:rPr>
        <w:t>747416</w:t>
      </w:r>
    </w:p>
    <w:p>
      <w:r>
        <w:t>@bo7ksar @tomltoml @RTV_Slovenija Presstitutke tam pravijo, da se jih ne sme tako naslavljati :)</w:t>
      </w:r>
    </w:p>
    <w:p>
      <w:r>
        <w:rPr>
          <w:b/>
          <w:u w:val="single"/>
        </w:rPr>
        <w:t>747417</w:t>
      </w:r>
    </w:p>
    <w:p>
      <w:r>
        <w:t>@MlRezek @ciro_ciril @GPreac @EPameten Človek je bil Kralj in Car. Živel drug Tito!</w:t>
        <w:br/>
        <w:t>Kurc vas gleda zborski dečki.</w:t>
      </w:r>
    </w:p>
    <w:p>
      <w:r>
        <w:rPr>
          <w:b/>
          <w:u w:val="single"/>
        </w:rPr>
        <w:t>747418</w:t>
      </w:r>
    </w:p>
    <w:p>
      <w:r>
        <w:t>Smo šli malo pogledat k sosedom, pa cel večer sem iskal trubače, ampak za božjo voljo mi jih ni ratalo najdit https://t.co/LtcecpUCrG</w:t>
      </w:r>
    </w:p>
    <w:p>
      <w:r>
        <w:rPr>
          <w:b/>
          <w:u w:val="single"/>
        </w:rPr>
        <w:t>747419</w:t>
      </w:r>
    </w:p>
    <w:p>
      <w:r>
        <w:t>@klemencic_vesna @PDrapetova Jasn. Ce je pedo nesposoben krave zadrzat v elektreficirani ograji. Poj pa pobezljamo 😂😂😂</w:t>
      </w:r>
    </w:p>
    <w:p>
      <w:r>
        <w:rPr>
          <w:b/>
          <w:u w:val="single"/>
        </w:rPr>
        <w:t>747420</w:t>
      </w:r>
    </w:p>
    <w:p>
      <w:r>
        <w:t>Ne razburjajte se. Bumbarjem je treba dati čim več časa na TV. Bodo ljudje vsaj spoznali, kakšni bumbarji so.</w:t>
      </w:r>
    </w:p>
    <w:p>
      <w:r>
        <w:rPr>
          <w:b/>
          <w:u w:val="single"/>
        </w:rPr>
        <w:t>747421</w:t>
      </w:r>
    </w:p>
    <w:p>
      <w:r>
        <w:t>@DusanMarkelj @ZigaTurk Ta tvit ni bil naši, vaši, je bil neodvisno resničen.</w:t>
      </w:r>
    </w:p>
    <w:p>
      <w:r>
        <w:rPr>
          <w:b/>
          <w:u w:val="single"/>
        </w:rPr>
        <w:t>747422</w:t>
      </w:r>
    </w:p>
    <w:p>
      <w:r>
        <w:t>@stanka_d Na obzorju je naslednja kriza v slo zdravstvu. Ob razrasti retardirancev nam bo zmanjkalo psihiatrično podkovanega kadra.</w:t>
      </w:r>
    </w:p>
    <w:p>
      <w:r>
        <w:rPr>
          <w:b/>
          <w:u w:val="single"/>
        </w:rPr>
        <w:t>747423</w:t>
      </w:r>
    </w:p>
    <w:p>
      <w:r>
        <w:t>@BineTraven @WorldIs2Noisy Slabo. 42% izkoristek. Gorivne celice imajo 60% izkoristek.</w:t>
      </w:r>
    </w:p>
    <w:p>
      <w:r>
        <w:rPr>
          <w:b/>
          <w:u w:val="single"/>
        </w:rPr>
        <w:t>747424</w:t>
      </w:r>
    </w:p>
    <w:p>
      <w:r>
        <w:t>@crnkovic @steinbuch Taki, ki jim nihče ne prikimava so ponavadi zapuščeni in se počutijo kot peto kolo!</w:t>
      </w:r>
    </w:p>
    <w:p>
      <w:r>
        <w:rPr>
          <w:b/>
          <w:u w:val="single"/>
        </w:rPr>
        <w:t>747425</w:t>
      </w:r>
    </w:p>
    <w:p>
      <w:r>
        <w:t>@drfilomena K zrastejo ratujejo stvari ful zabane. 15 letnik je prej v trgovini kupil Mladino.  😂😂</w:t>
      </w:r>
    </w:p>
    <w:p>
      <w:r>
        <w:rPr>
          <w:b/>
          <w:u w:val="single"/>
        </w:rPr>
        <w:t>747426</w:t>
      </w:r>
    </w:p>
    <w:p>
      <w:r>
        <w:t>Janša: Šarec potvarja zgodovino, slovenski komunisti so pobili več Slovencev kot fašisti https://t.co/BQMZg4D2lx https://t.co/a97Wpihtnv</w:t>
      </w:r>
    </w:p>
    <w:p>
      <w:r>
        <w:rPr>
          <w:b/>
          <w:u w:val="single"/>
        </w:rPr>
        <w:t>747427</w:t>
      </w:r>
    </w:p>
    <w:p>
      <w:r>
        <w:t>Tudi pretežno hišni mucki se pripravljajo na zimo - plus 300 g na 8,5 podlage. Dragi moj, dietne brikete bova nabavila!😀</w:t>
      </w:r>
    </w:p>
    <w:p>
      <w:r>
        <w:rPr>
          <w:b/>
          <w:u w:val="single"/>
        </w:rPr>
        <w:t>747428</w:t>
      </w:r>
    </w:p>
    <w:p>
      <w:r>
        <w:t>Se strinjam s predlaganim, morda bi veljalo še malo zakomlicirat in uvest ženske kvote med vojaki. https://t.co/5Hlj2gSjKE</w:t>
      </w:r>
    </w:p>
    <w:p>
      <w:r>
        <w:rPr>
          <w:b/>
          <w:u w:val="single"/>
        </w:rPr>
        <w:t>747429</w:t>
      </w:r>
    </w:p>
    <w:p>
      <w:r>
        <w:t>@tejcos Guspa, omikani ljudje se o umetnosti pogovarjajo in ne za-govarjajo, kenede...</w:t>
      </w:r>
    </w:p>
    <w:p>
      <w:r>
        <w:rPr>
          <w:b/>
          <w:u w:val="single"/>
        </w:rPr>
        <w:t>747430</w:t>
      </w:r>
    </w:p>
    <w:p>
      <w:r>
        <w:t>Tile belcki so bili strah za otroke in ostale nemočne  drgač pa fejst  bežal bin takle gnoj</w:t>
        <w:br/>
        <w:t>poveličujete https://t.co/aEBmI6cFGc</w:t>
      </w:r>
    </w:p>
    <w:p>
      <w:r>
        <w:rPr>
          <w:b/>
          <w:u w:val="single"/>
        </w:rPr>
        <w:t>747431</w:t>
      </w:r>
    </w:p>
    <w:p>
      <w:r>
        <w:t>@SpelaNovak A to so priprave na volitve? Da te ne bodo vsi idioti (spet) prehiteli.</w:t>
      </w:r>
    </w:p>
    <w:p>
      <w:r>
        <w:rPr>
          <w:b/>
          <w:u w:val="single"/>
        </w:rPr>
        <w:t>747432</w:t>
      </w:r>
    </w:p>
    <w:p>
      <w:r>
        <w:t>@IgorGobec @potepuski Problem dizla ni CO2 ampak trdi delci v izpuhu, vsaj tako pravijo</w:t>
        <w:br/>
        <w:t>Jaz jih nisem stel 😉</w:t>
      </w:r>
    </w:p>
    <w:p>
      <w:r>
        <w:rPr>
          <w:b/>
          <w:u w:val="single"/>
        </w:rPr>
        <w:t>747433</w:t>
      </w:r>
    </w:p>
    <w:p>
      <w:r>
        <w:t>Če bi imel Grims laser v očeh, bi bili že vsi mrtvi 🤣🤣🤣 #volitve2018 #soočenje #rtvslo #tvslo</w:t>
      </w:r>
    </w:p>
    <w:p>
      <w:r>
        <w:rPr>
          <w:b/>
          <w:u w:val="single"/>
        </w:rPr>
        <w:t>747434</w:t>
      </w:r>
    </w:p>
    <w:p>
      <w:r>
        <w:t xml:space="preserve">Pri nas izsiljevalci naredijo notarski zapis! </w:t>
        <w:br/>
        <w:br/>
        <w:t xml:space="preserve">Na koncu jih še vedno ne moremo zapret! </w:t>
        <w:br/>
        <w:br/>
        <w:t>NO RO!</w:t>
        <w:br/>
        <w:br/>
        <w:t>https://t.co/1DsH1ff76L</w:t>
      </w:r>
    </w:p>
    <w:p>
      <w:r>
        <w:rPr>
          <w:b/>
          <w:u w:val="single"/>
        </w:rPr>
        <w:t>747435</w:t>
      </w:r>
    </w:p>
    <w:p>
      <w:r>
        <w:t>@Alex4Aleksandra @Janko35349864 @maceklj LPP-pomikajte se proti zadnjim izstopnim vratom.</w:t>
      </w:r>
    </w:p>
    <w:p>
      <w:r>
        <w:rPr>
          <w:b/>
          <w:u w:val="single"/>
        </w:rPr>
        <w:t>747436</w:t>
      </w:r>
    </w:p>
    <w:p>
      <w:r>
        <w:t>@BozidarBiscan @RomanLeljak @Nova24TV Desnaki jima pa - primitivcema - samo reklamo delate. Brez njiju vas ni.</w:t>
      </w:r>
    </w:p>
    <w:p>
      <w:r>
        <w:rPr>
          <w:b/>
          <w:u w:val="single"/>
        </w:rPr>
        <w:t>747437</w:t>
      </w:r>
    </w:p>
    <w:p>
      <w:r>
        <w:t>Gorišnica: Poslovno-stanovanjski objekt bo gradilo Cestno podjetje Ptuj https://t.co/oeWZ2xG462</w:t>
      </w:r>
    </w:p>
    <w:p>
      <w:r>
        <w:rPr>
          <w:b/>
          <w:u w:val="single"/>
        </w:rPr>
        <w:t>747438</w:t>
      </w:r>
    </w:p>
    <w:p>
      <w:r>
        <w:t>hahaha..jebeni #FakeNews ..kakšna golazen ej.. izmečki človeštva.. https://t.co/nik71Tkp8S</w:t>
      </w:r>
    </w:p>
    <w:p>
      <w:r>
        <w:rPr>
          <w:b/>
          <w:u w:val="single"/>
        </w:rPr>
        <w:t>747439</w:t>
      </w:r>
    </w:p>
    <w:p>
      <w:r>
        <w:t>Če bi kreteni goreli, bi bil TEŠ6 prinašal tak dobiček, da bi nam bilo lahko vseeno za 2 tir.</w:t>
      </w:r>
    </w:p>
    <w:p>
      <w:r>
        <w:rPr>
          <w:b/>
          <w:u w:val="single"/>
        </w:rPr>
        <w:t>747440</w:t>
      </w:r>
    </w:p>
    <w:p>
      <w:r>
        <w:t>Zato je fuzbal Mount Everest rokomet pa še do Rogle ne seže #junaki #Handball #sramota #mojtim</w:t>
      </w:r>
    </w:p>
    <w:p>
      <w:r>
        <w:rPr>
          <w:b/>
          <w:u w:val="single"/>
        </w:rPr>
        <w:t>747441</w:t>
      </w:r>
    </w:p>
    <w:p>
      <w:r>
        <w:t>Pa zakaj ne gre v ta raj komunistični kaj soli pamet ljudem ,ki jih komunizem ne zanima? https://t.co/h5uxUdFmRI</w:t>
      </w:r>
    </w:p>
    <w:p>
      <w:r>
        <w:rPr>
          <w:b/>
          <w:u w:val="single"/>
        </w:rPr>
        <w:t>747442</w:t>
      </w:r>
    </w:p>
    <w:p>
      <w:r>
        <w:t>Mirovni institut,levicarji in ostali luzerji, ste ze obsodili krsitev clovekovih pravic v #catalonia ? vas samo begunci zanimajo !</w:t>
      </w:r>
    </w:p>
    <w:p>
      <w:r>
        <w:rPr>
          <w:b/>
          <w:u w:val="single"/>
        </w:rPr>
        <w:t>747443</w:t>
      </w:r>
    </w:p>
    <w:p>
      <w:r>
        <w:t>@uros_m @gasperinmateja Delovalo še sinoči, zjutraj ne. Nič spreminjal, nič tikal, le sklopil in spet vklopil.</w:t>
      </w:r>
    </w:p>
    <w:p>
      <w:r>
        <w:rPr>
          <w:b/>
          <w:u w:val="single"/>
        </w:rPr>
        <w:t>747444</w:t>
      </w:r>
    </w:p>
    <w:p>
      <w:r>
        <w:t>Nenavaden leden prizor z "najbolj vroče destinacije v državi" #foto https://t.co/ZJkQBrQLOi via @SiolNEWS</w:t>
      </w:r>
    </w:p>
    <w:p>
      <w:r>
        <w:rPr>
          <w:b/>
          <w:u w:val="single"/>
        </w:rPr>
        <w:t>747445</w:t>
      </w:r>
    </w:p>
    <w:p>
      <w:r>
        <w:t>Se vidi da razsaja gripa. Prej sem videl enga za blokom, ki se je kar sam cepil.</w:t>
      </w:r>
    </w:p>
    <w:p>
      <w:r>
        <w:rPr>
          <w:b/>
          <w:u w:val="single"/>
        </w:rPr>
        <w:t>747446</w:t>
      </w:r>
    </w:p>
    <w:p>
      <w:r>
        <w:t>@NEVAELEZNIK @MitjaIrsic @BineTraven Neva, dva najbolj zabita ptiča si najdla... enga je duhovnik zlorabljal drugega pa najbrž fotr.....🤷‍♂️</w:t>
      </w:r>
    </w:p>
    <w:p>
      <w:r>
        <w:rPr>
          <w:b/>
          <w:u w:val="single"/>
        </w:rPr>
        <w:t>747447</w:t>
      </w:r>
    </w:p>
    <w:p>
      <w:r>
        <w:t>Kako veš, da si pozen v službo? #Nebuloze poslušaš v zastoju pri Krtini namesto v  tistem pri Tomačevem.</w:t>
      </w:r>
    </w:p>
    <w:p>
      <w:r>
        <w:rPr>
          <w:b/>
          <w:u w:val="single"/>
        </w:rPr>
        <w:t>747448</w:t>
      </w:r>
    </w:p>
    <w:p>
      <w:r>
        <w:t>@Demokracija1 Matr ste glupi ej. Nestrpni nazicji. Ogabno. Medtem ko pa zupniki veselo fantke slatajo.</w:t>
      </w:r>
    </w:p>
    <w:p>
      <w:r>
        <w:rPr>
          <w:b/>
          <w:u w:val="single"/>
        </w:rPr>
        <w:t>747449</w:t>
      </w:r>
    </w:p>
    <w:p>
      <w:r>
        <w:t>Švicarji so zaustavili zmagovit pohod @GorenjeVelenje v @ehfcl. #rokomet https://t.co/rs0OhJciu9 https://t.co/4gBfzqJtWK</w:t>
      </w:r>
    </w:p>
    <w:p>
      <w:r>
        <w:rPr>
          <w:b/>
          <w:u w:val="single"/>
        </w:rPr>
        <w:t>747450</w:t>
      </w:r>
    </w:p>
    <w:p>
      <w:r>
        <w:t>Bruh bruh že spet frutek na POP TV zakaj ga q...evi Slak ne vpraša kaj o TEŠ6</w:t>
      </w:r>
    </w:p>
    <w:p>
      <w:r>
        <w:rPr>
          <w:b/>
          <w:u w:val="single"/>
        </w:rPr>
        <w:t>747451</w:t>
      </w:r>
    </w:p>
    <w:p>
      <w:r>
        <w:t>@thany77 @kurcevski Mešanca metilensko modre, eozina pa še nečesa...pride pa res ful lepo, sploh če ti je vijolčna tak všeč. :D</w:t>
      </w:r>
    </w:p>
    <w:p>
      <w:r>
        <w:rPr>
          <w:b/>
          <w:u w:val="single"/>
        </w:rPr>
        <w:t>747452</w:t>
      </w:r>
    </w:p>
    <w:p>
      <w:r>
        <w:t>@yrennia1 @Saturninka1 @EnVaitapu @zasledovalec70 Kar imejte ga luzerji v večni opoziciji</w:t>
      </w:r>
    </w:p>
    <w:p>
      <w:r>
        <w:rPr>
          <w:b/>
          <w:u w:val="single"/>
        </w:rPr>
        <w:t>747453</w:t>
      </w:r>
    </w:p>
    <w:p>
      <w:r>
        <w:t>@Primoz_Kovacic Naših komarnikov tudi ne predrejo. Zato pa jih je zunaj olalalala...</w:t>
      </w:r>
    </w:p>
    <w:p>
      <w:r>
        <w:rPr>
          <w:b/>
          <w:u w:val="single"/>
        </w:rPr>
        <w:t>747454</w:t>
      </w:r>
    </w:p>
    <w:p>
      <w:r>
        <w:t>@AfneGunca16 naključno sem 1X kliknu follow...zdaj grem takoj pucat polico.hvala za namig.</w:t>
      </w:r>
    </w:p>
    <w:p>
      <w:r>
        <w:rPr>
          <w:b/>
          <w:u w:val="single"/>
        </w:rPr>
        <w:t>747455</w:t>
      </w:r>
    </w:p>
    <w:p>
      <w:r>
        <w:t>Umrl planinec, policija razkriva: Teren na kraju, kjer je bil najden, je skalnat, zelo zahteven in strm https://t.co/sGpx98EkbH</w:t>
      </w:r>
    </w:p>
    <w:p>
      <w:r>
        <w:rPr>
          <w:b/>
          <w:u w:val="single"/>
        </w:rPr>
        <w:t>747456</w:t>
      </w:r>
    </w:p>
    <w:p>
      <w:r>
        <w:t>Komunistična driska @Matej_Klaric po gozdovih še vedno išče Nemce.  Naj mu povem, da se je vojna končala leta 1945.</w:t>
      </w:r>
    </w:p>
    <w:p>
      <w:r>
        <w:rPr>
          <w:b/>
          <w:u w:val="single"/>
        </w:rPr>
        <w:t>747457</w:t>
      </w:r>
    </w:p>
    <w:p>
      <w:r>
        <w:t>... ker z živimi ne znamo, ko umrejo, se jim odkupujemo z XXL ikebanami in tonami sveč</w:t>
        <w:br/>
        <w:t>#bolanaživadružba https://t.co/iKe7wvrsSv</w:t>
      </w:r>
    </w:p>
    <w:p>
      <w:r>
        <w:rPr>
          <w:b/>
          <w:u w:val="single"/>
        </w:rPr>
        <w:t>747458</w:t>
      </w:r>
    </w:p>
    <w:p>
      <w:r>
        <w:t>Dijaki, študenti, ki se v novem šolskem letu ne bodo šolali ali so stari 26 let, naj uredijo zdravstveno zavarovanje</w:t>
        <w:br/>
        <w:t>https://t.co/xl3as2Zgrv</w:t>
      </w:r>
    </w:p>
    <w:p>
      <w:r>
        <w:rPr>
          <w:b/>
          <w:u w:val="single"/>
        </w:rPr>
        <w:t>747459</w:t>
      </w:r>
    </w:p>
    <w:p>
      <w:r>
        <w:t>@donadaljnjega Jih je tudi precej orto levičarjev, ki so me blokirali in “kao sredinski” brez skrbi......</w:t>
      </w:r>
    </w:p>
    <w:p>
      <w:r>
        <w:rPr>
          <w:b/>
          <w:u w:val="single"/>
        </w:rPr>
        <w:t>747460</w:t>
      </w:r>
    </w:p>
    <w:p>
      <w:r>
        <w:t>Sva obiskali še MC Bob in se je mama opedenclala z mojimi očali. #carica https://t.co/Mc5SYXvddK</w:t>
      </w:r>
    </w:p>
    <w:p>
      <w:r>
        <w:rPr>
          <w:b/>
          <w:u w:val="single"/>
        </w:rPr>
        <w:t>747461</w:t>
      </w:r>
    </w:p>
    <w:p>
      <w:r>
        <w:t>Trik: TAKO se v trenutku znebite neprijetnega vonja športnih copat! https://t.co/rlIQTG93zk https://t.co/MU0RVLingw</w:t>
      </w:r>
    </w:p>
    <w:p>
      <w:r>
        <w:rPr>
          <w:b/>
          <w:u w:val="single"/>
        </w:rPr>
        <w:t>747462</w:t>
      </w:r>
    </w:p>
    <w:p>
      <w:r>
        <w:t>Revolucija v Nemčiji: Bundesliga poleti?! #fuzbal #nogomet #ligaprvakov - http://t.co/C24w1pbqxN</w:t>
      </w:r>
    </w:p>
    <w:p>
      <w:r>
        <w:rPr>
          <w:b/>
          <w:u w:val="single"/>
        </w:rPr>
        <w:t>747463</w:t>
      </w:r>
    </w:p>
    <w:p>
      <w:r>
        <w:t>@dragica12 Kakšni omejenci so tile pisuni ko napišejo da motiv ni znan, ma sigurno mu je blo dolgcajt pa je šel mal na bahnhof pogledat</w:t>
      </w:r>
    </w:p>
    <w:p>
      <w:r>
        <w:rPr>
          <w:b/>
          <w:u w:val="single"/>
        </w:rPr>
        <w:t>747464</w:t>
      </w:r>
    </w:p>
    <w:p>
      <w:r>
        <w:t>@JJansaSDS @vladaRS Mogoče se nas bodo pa za boglonaj vsaj rakete izognile??</w:t>
      </w:r>
    </w:p>
    <w:p>
      <w:r>
        <w:rPr>
          <w:b/>
          <w:u w:val="single"/>
        </w:rPr>
        <w:t>747465</w:t>
      </w:r>
    </w:p>
    <w:p>
      <w:r>
        <w:t>@ZigaTurk Ti lahko rečeš tudi pasji glavi in kurcu noga, pa bo pes še vedno imel samo 4 noge.</w:t>
      </w:r>
    </w:p>
    <w:p>
      <w:r>
        <w:rPr>
          <w:b/>
          <w:u w:val="single"/>
        </w:rPr>
        <w:t>747466</w:t>
      </w:r>
    </w:p>
    <w:p>
      <w:r>
        <w:t>@tamara80s Iz UKC-ja bi na izvide čakala več kot 14 dni, zato si izdala, da si bila pri koncesionarjih.</w:t>
      </w:r>
    </w:p>
    <w:p>
      <w:r>
        <w:rPr>
          <w:b/>
          <w:u w:val="single"/>
        </w:rPr>
        <w:t>747467</w:t>
      </w:r>
    </w:p>
    <w:p>
      <w:r>
        <w:t>@JozeBiscak @strankaSDS @Nova24TV Urska Cepin je TOP izbira. Tisti, ki ni bil na masaži ne razume. #onjkonjk</w:t>
      </w:r>
    </w:p>
    <w:p>
      <w:r>
        <w:rPr>
          <w:b/>
          <w:u w:val="single"/>
        </w:rPr>
        <w:t>747468</w:t>
      </w:r>
    </w:p>
    <w:p>
      <w:r>
        <w:t>Slabi živci ob provokacijah opozicije v hrvaškem saboru. https://t.co/TiINYkWm6V</w:t>
      </w:r>
    </w:p>
    <w:p>
      <w:r>
        <w:rPr>
          <w:b/>
          <w:u w:val="single"/>
        </w:rPr>
        <w:t>747469</w:t>
      </w:r>
    </w:p>
    <w:p>
      <w:r>
        <w:t>@Nova24TV Lastniki postavijo svoje. Pomembne izkusnje  je pridobil v NLB. Sin lahko prekosi oceta.</w:t>
      </w:r>
    </w:p>
    <w:p>
      <w:r>
        <w:rPr>
          <w:b/>
          <w:u w:val="single"/>
        </w:rPr>
        <w:t>747470</w:t>
      </w:r>
    </w:p>
    <w:p>
      <w:r>
        <w:t>@jkmcnk Razen, če so našli nedovoljeno orožje pri njem doma, ga bodo težko procesuirali po tem členu</w:t>
      </w:r>
    </w:p>
    <w:p>
      <w:r>
        <w:rPr>
          <w:b/>
          <w:u w:val="single"/>
        </w:rPr>
        <w:t>747471</w:t>
      </w:r>
    </w:p>
    <w:p>
      <w:r>
        <w:t>@Matej_Klaric Po mojem imajo železnice preveč denarja in so pevca zlorabile za negativno promocijo. Če bi bil jaz Werner, bi jih tožil.</w:t>
      </w:r>
    </w:p>
    <w:p>
      <w:r>
        <w:rPr>
          <w:b/>
          <w:u w:val="single"/>
        </w:rPr>
        <w:t>747472</w:t>
      </w:r>
    </w:p>
    <w:p>
      <w:r>
        <w:t>@5RA_5RA_5RA @BRajgelj @hladnikp Govori se, da notranji krog Rajgelce sodeluje z ljubljansko ANTIFA. Radikalci se združujejo.</w:t>
      </w:r>
    </w:p>
    <w:p>
      <w:r>
        <w:rPr>
          <w:b/>
          <w:u w:val="single"/>
        </w:rPr>
        <w:t>747473</w:t>
      </w:r>
    </w:p>
    <w:p>
      <w:r>
        <w:t>@JankoVeberTw Ne vem zakaj slovenska politika in pravna stroka  dopuščata invalidno protikorupcijsko zakonodajo.</w:t>
      </w:r>
    </w:p>
    <w:p>
      <w:r>
        <w:rPr>
          <w:b/>
          <w:u w:val="single"/>
        </w:rPr>
        <w:t>747474</w:t>
      </w:r>
    </w:p>
    <w:p>
      <w:r>
        <w:t>mogoce jim treba prisepnit, da ce za 500€ dvignejo neto placo, bodo priketeli od vsepovsod ... trg imamo :P https://t.co/o3bi4iSjod</w:t>
      </w:r>
    </w:p>
    <w:p>
      <w:r>
        <w:rPr>
          <w:b/>
          <w:u w:val="single"/>
        </w:rPr>
        <w:t>747475</w:t>
      </w:r>
    </w:p>
    <w:p>
      <w:r>
        <w:t>Gospa v polotu ovinke čez Medvedje Brdo polaga, k da bi mela šlepar. Potem po ravnem skor zbije kolesarko - ki ji pravilno pelje nasproti.</w:t>
      </w:r>
    </w:p>
    <w:p>
      <w:r>
        <w:rPr>
          <w:b/>
          <w:u w:val="single"/>
        </w:rPr>
        <w:t>747476</w:t>
      </w:r>
    </w:p>
    <w:p>
      <w:r>
        <w:t>"Kaj/nič nam pa morejo, morejo morejo" #politika #ponarejena #diploma #spricevalo</w:t>
      </w:r>
    </w:p>
    <w:p>
      <w:r>
        <w:rPr>
          <w:b/>
          <w:u w:val="single"/>
        </w:rPr>
        <w:t>747477</w:t>
      </w:r>
    </w:p>
    <w:p>
      <w:r>
        <w:t>Baje zdaj pubeci na ferkovi 4, mb, vejo kdo jim je v mladih letih kak bicikl mazno afera sendvič</w:t>
      </w:r>
    </w:p>
    <w:p>
      <w:r>
        <w:rPr>
          <w:b/>
          <w:u w:val="single"/>
        </w:rPr>
        <w:t>747478</w:t>
      </w:r>
    </w:p>
    <w:p>
      <w:r>
        <w:t>@petra_jansa @roma9na Nikoli oz. vse do takrat dokler bodo v SLO vladali komunisti koalicije 5+1</w:t>
      </w:r>
    </w:p>
    <w:p>
      <w:r>
        <w:rPr>
          <w:b/>
          <w:u w:val="single"/>
        </w:rPr>
        <w:t>747479</w:t>
      </w:r>
    </w:p>
    <w:p>
      <w:r>
        <w:t>Balotelli nadaljuje norijo, ob debiju dva zadetka #fuzbal #nogomet #ligaprvakov - http://t.co/Zxq08XN7</w:t>
      </w:r>
    </w:p>
    <w:p>
      <w:r>
        <w:rPr>
          <w:b/>
          <w:u w:val="single"/>
        </w:rPr>
        <w:t>747480</w:t>
      </w:r>
    </w:p>
    <w:p>
      <w:r>
        <w:t>Tudi pršut iz madžarskega prašiča se lahko imenuje kraški pršut https://t.co/le30BGFUu5</w:t>
      </w:r>
    </w:p>
    <w:p>
      <w:r>
        <w:rPr>
          <w:b/>
          <w:u w:val="single"/>
        </w:rPr>
        <w:t>747481</w:t>
      </w:r>
    </w:p>
    <w:p>
      <w:r>
        <w:t>Prav neverjetno kaj so nekateri ala @BojanPozar pripravljeni storiti za samo 5 minut slave.</w:t>
      </w:r>
    </w:p>
    <w:p>
      <w:r>
        <w:rPr>
          <w:b/>
          <w:u w:val="single"/>
        </w:rPr>
        <w:t>747482</w:t>
      </w:r>
    </w:p>
    <w:p>
      <w:r>
        <w:t>@JozeBizjak @tomltoml Edino popolna zasičenost medijev z njim lahko prekine to norost.</w:t>
      </w:r>
    </w:p>
    <w:p>
      <w:r>
        <w:rPr>
          <w:b/>
          <w:u w:val="single"/>
        </w:rPr>
        <w:t>747483</w:t>
      </w:r>
    </w:p>
    <w:p>
      <w:r>
        <w:t>@bota112 Pobalinščine so od nekdaj dobro načrtovane. Podobno, kot pri beguncih. Dva za vabo, glavnina uide.</w:t>
      </w:r>
    </w:p>
    <w:p>
      <w:r>
        <w:rPr>
          <w:b/>
          <w:u w:val="single"/>
        </w:rPr>
        <w:t>747484</w:t>
      </w:r>
    </w:p>
    <w:p>
      <w:r>
        <w:t>@Pacek @dusankocevar1 @Meli__SI @BrankoGrims1 Bosanke gredo skozi pri @strankaSDS tam si denar sposojajo 😉</w:t>
      </w:r>
    </w:p>
    <w:p>
      <w:r>
        <w:rPr>
          <w:b/>
          <w:u w:val="single"/>
        </w:rPr>
        <w:t>747485</w:t>
      </w:r>
    </w:p>
    <w:p>
      <w:r>
        <w:t>Za PREPOVED pirotehnike, podpiši in deli, hvala! #bodiZvezdaNeMečiPetard https://t.co/Q0vMZ2C8K2</w:t>
      </w:r>
    </w:p>
    <w:p>
      <w:r>
        <w:rPr>
          <w:b/>
          <w:u w:val="single"/>
        </w:rPr>
        <w:t>747486</w:t>
      </w:r>
    </w:p>
    <w:p>
      <w:r>
        <w:t>Doniraj za ta obesek in s tem prispevaj k sterilizacijan in kastracijam! https://t.co/yY2jJPpukd</w:t>
      </w:r>
    </w:p>
    <w:p>
      <w:r>
        <w:rPr>
          <w:b/>
          <w:u w:val="single"/>
        </w:rPr>
        <w:t>747487</w:t>
      </w:r>
    </w:p>
    <w:p>
      <w:r>
        <w:t>SD je stranka kontinuiranega sprenevedanja in laži. Rezilne žice so tudi vaša zapuščina. https://t.co/Fx3WGpds9r</w:t>
      </w:r>
    </w:p>
    <w:p>
      <w:r>
        <w:rPr>
          <w:b/>
          <w:u w:val="single"/>
        </w:rPr>
        <w:t>747488</w:t>
      </w:r>
    </w:p>
    <w:p>
      <w:r>
        <w:t>VIDEO: Zmaji pred odhodom v Turčijo ugnali skromni Ankaran https://t.co/WStnesMwYH #nogomet #prijateljska_tekma #olimpija #ankaran</w:t>
      </w:r>
    </w:p>
    <w:p>
      <w:r>
        <w:rPr>
          <w:b/>
          <w:u w:val="single"/>
        </w:rPr>
        <w:t>747489</w:t>
      </w:r>
    </w:p>
    <w:p>
      <w:r>
        <w:t>jebi ga.. v Angolo se bo treba preseliti.. samo tam bo islam prepovedan.. še dobr da je marakeška deklaracija..tko da lohk migriram..</w:t>
      </w:r>
    </w:p>
    <w:p>
      <w:r>
        <w:rPr>
          <w:b/>
          <w:u w:val="single"/>
        </w:rPr>
        <w:t>747490</w:t>
      </w:r>
    </w:p>
    <w:p>
      <w:r>
        <w:t>Medtem v trgovini... Pivo, ki stane skoraj 8 evrov po litru. Res, poln kurac imam teh bleferjev hipsterskih. https://t.co/VKrIWKM77A</w:t>
      </w:r>
    </w:p>
    <w:p>
      <w:r>
        <w:rPr>
          <w:b/>
          <w:u w:val="single"/>
        </w:rPr>
        <w:t>747491</w:t>
      </w:r>
    </w:p>
    <w:p>
      <w:r>
        <w:t xml:space="preserve">Veterinarska inšpekcija je napovedala izredni celovit nadzor kobilarne Lipica, ki bo trajal več kot mesec dni. </w:t>
        <w:br/>
        <w:t>https://t.co/AjbopNU4MQ</w:t>
      </w:r>
    </w:p>
    <w:p>
      <w:r>
        <w:rPr>
          <w:b/>
          <w:u w:val="single"/>
        </w:rPr>
        <w:t>747492</w:t>
      </w:r>
    </w:p>
    <w:p>
      <w:r>
        <w:t>En astenik bo glihkar dobil svetniški sij pa dve letanci in se dvignil v vsem svojem mučeništvu #soocenje</w:t>
      </w:r>
    </w:p>
    <w:p>
      <w:r>
        <w:rPr>
          <w:b/>
          <w:u w:val="single"/>
        </w:rPr>
        <w:t>747493</w:t>
      </w:r>
    </w:p>
    <w:p>
      <w:r>
        <w:t>Jan Plestenjak je dec, ki si upa povedati resnico, kar pa nekatere zelo boli ... https://t.co/nJN4ooPcdt</w:t>
      </w:r>
    </w:p>
    <w:p>
      <w:r>
        <w:rPr>
          <w:b/>
          <w:u w:val="single"/>
        </w:rPr>
        <w:t>747494</w:t>
      </w:r>
    </w:p>
    <w:p>
      <w:r>
        <w:t>@_Nowakk @janezgecc @nejkom @Nova24TV Ta bolezen je brezmejna. V resnici jim kar privoščim in se smejem 👍🤣🤣🤣</w:t>
      </w:r>
    </w:p>
    <w:p>
      <w:r>
        <w:rPr>
          <w:b/>
          <w:u w:val="single"/>
        </w:rPr>
        <w:t>747495</w:t>
      </w:r>
    </w:p>
    <w:p>
      <w:r>
        <w:t>@jernejsavel @Maratontrehsrc Vem, vem. Pa naslednji vikend imajo še Radenska konjenica žur, kar pomeni, da lahko še spet sneg prinese. ☃️</w:t>
      </w:r>
    </w:p>
    <w:p>
      <w:r>
        <w:rPr>
          <w:b/>
          <w:u w:val="single"/>
        </w:rPr>
        <w:t>747496</w:t>
      </w:r>
    </w:p>
    <w:p>
      <w:r>
        <w:t>Stadion bo ze pred koncem se bolj prazen kot je bil. Navijaci odhajajo. Da ne bo gnece na vlaku</w:t>
      </w:r>
    </w:p>
    <w:p>
      <w:r>
        <w:rPr>
          <w:b/>
          <w:u w:val="single"/>
        </w:rPr>
        <w:t>747497</w:t>
      </w:r>
    </w:p>
    <w:p>
      <w:r>
        <w:t>V @strankaSDS za odpravo omejitev točenja neustekleničenega vina v gostinskih lokalih https://t.co/zeqpZq3naE</w:t>
      </w:r>
    </w:p>
    <w:p>
      <w:r>
        <w:rPr>
          <w:b/>
          <w:u w:val="single"/>
        </w:rPr>
        <w:t>747498</w:t>
      </w:r>
    </w:p>
    <w:p>
      <w:r>
        <w:t>Res, SDS se na vse pretege trudi ustaviti ropanje, primitivizem in pajdaštvo. https://t.co/2duU2NptY2</w:t>
      </w:r>
    </w:p>
    <w:p>
      <w:r>
        <w:rPr>
          <w:b/>
          <w:u w:val="single"/>
        </w:rPr>
        <w:t>747499</w:t>
      </w:r>
    </w:p>
    <w:p>
      <w:r>
        <w:t>Sem ugotovo, da se mi sploh ne splača lagat, ko pa mi še resnice ne verjamejo 😝.</w:t>
      </w:r>
    </w:p>
    <w:p>
      <w:r>
        <w:rPr>
          <w:b/>
          <w:u w:val="single"/>
        </w:rPr>
        <w:t>747500</w:t>
      </w:r>
    </w:p>
    <w:p>
      <w:r>
        <w:t>Ko je sel stric moje mame v partizane,je svoji mami dejal:Grem,da bo delavcu nekoč boljše!Boj proti okupatorju? Padel pod streli partizanov!</w:t>
      </w:r>
    </w:p>
    <w:p>
      <w:r>
        <w:rPr>
          <w:b/>
          <w:u w:val="single"/>
        </w:rPr>
        <w:t>747501</w:t>
      </w:r>
    </w:p>
    <w:p>
      <w:r>
        <w:t>Otroci v Mežiški dolini zastrupljeni s svincem, ARSO, @vladaRS pa nič! https://t.co/i52V8EZBUS</w:t>
      </w:r>
    </w:p>
    <w:p>
      <w:r>
        <w:rPr>
          <w:b/>
          <w:u w:val="single"/>
        </w:rPr>
        <w:t>747502</w:t>
      </w:r>
    </w:p>
    <w:p>
      <w:r>
        <w:t>@Fitzroy1985 @Je_rca A to vas pa ne skrbi, da mejo prehajajo takšni, ki bodo dobesedno "rezali glave"?</w:t>
        <w:br/>
        <w:t>S tem se raje ukvarjajte 🤬</w:t>
      </w:r>
    </w:p>
    <w:p>
      <w:r>
        <w:rPr>
          <w:b/>
          <w:u w:val="single"/>
        </w:rPr>
        <w:t>747503</w:t>
      </w:r>
    </w:p>
    <w:p>
      <w:r>
        <w:t>@PevcPeter ženka pita: kolk teh jagod pa šampanca zlokajo teli joloti na wimbeldonu ... k bo cajt seveda ...</w:t>
      </w:r>
    </w:p>
    <w:p>
      <w:r>
        <w:rPr>
          <w:b/>
          <w:u w:val="single"/>
        </w:rPr>
        <w:t>747504</w:t>
      </w:r>
    </w:p>
    <w:p>
      <w:r>
        <w:t>@barjanski Drobna toča dobrih 5 minut. Pa dež se ornk zliva. Prava poletna nevihta na 2.maj.</w:t>
      </w:r>
    </w:p>
    <w:p>
      <w:r>
        <w:rPr>
          <w:b/>
          <w:u w:val="single"/>
        </w:rPr>
        <w:t>747505</w:t>
      </w:r>
    </w:p>
    <w:p>
      <w:r>
        <w:t>Mojosa koncertejo fare de la Kantantaj Tradukistoj (kaj Interpretistoj) fine de #ITIConf19 https://t.co/m8HPhkNMR4</w:t>
      </w:r>
    </w:p>
    <w:p>
      <w:r>
        <w:rPr>
          <w:b/>
          <w:u w:val="single"/>
        </w:rPr>
        <w:t>747506</w:t>
      </w:r>
    </w:p>
    <w:p>
      <w:r>
        <w:t>@Istrianer @Komentar_Dana Edin pametn... jz se pa kle fukam s slovencljni...oziroma oni mene</w:t>
      </w:r>
    </w:p>
    <w:p>
      <w:r>
        <w:rPr>
          <w:b/>
          <w:u w:val="single"/>
        </w:rPr>
        <w:t>747507</w:t>
      </w:r>
    </w:p>
    <w:p>
      <w:r>
        <w:t>@Matino667 @JazbarMatjaz @TeaTeaTeaTea @tejcina Zdej si mi pa lušt naredil. Bi kar not v smetano padla in un jagodni zmix polizala.</w:t>
      </w:r>
    </w:p>
    <w:p>
      <w:r>
        <w:rPr>
          <w:b/>
          <w:u w:val="single"/>
        </w:rPr>
        <w:t>747508</w:t>
      </w:r>
    </w:p>
    <w:p>
      <w:r>
        <w:t>@vinkovasle1 V priljubljeni dokumentarni seriji "Alo, Alo" so si dali sir v ušesa, ko jim je grozilo neartikulirano krulenje. #sampovem</w:t>
      </w:r>
    </w:p>
    <w:p>
      <w:r>
        <w:rPr>
          <w:b/>
          <w:u w:val="single"/>
        </w:rPr>
        <w:t>747509</w:t>
      </w:r>
    </w:p>
    <w:p>
      <w:r>
        <w:t>Polento napolniš s pomladjo in omako zaliješ s pivom. Ocena: nevsakdanje okusno https://t.co/ja6MCclLOt #solaokusov https://t.co/WSmMR6L5Z6</w:t>
      </w:r>
    </w:p>
    <w:p>
      <w:r>
        <w:rPr>
          <w:b/>
          <w:u w:val="single"/>
        </w:rPr>
        <w:t>747510</w:t>
      </w:r>
    </w:p>
    <w:p>
      <w:r>
        <w:t>Twitter je butast, ker pri vecini sporov ne vem za kaj se gre, ker me polovica SDS-ovcev blokira 😁</w:t>
      </w:r>
    </w:p>
    <w:p>
      <w:r>
        <w:rPr>
          <w:b/>
          <w:u w:val="single"/>
        </w:rPr>
        <w:t>747511</w:t>
      </w:r>
    </w:p>
    <w:p>
      <w:r>
        <w:t>@maticslapsak Kaj pa vem ... A ne bi bilo zanimivo, če bi šel, denimo, v LAC, pa bi še Clipperse popeljal do naslova? #samomisel :)</w:t>
      </w:r>
    </w:p>
    <w:p>
      <w:r>
        <w:rPr>
          <w:b/>
          <w:u w:val="single"/>
        </w:rPr>
        <w:t>747512</w:t>
      </w:r>
    </w:p>
    <w:p>
      <w:r>
        <w:t>Obožujem te nove fore GLS, ko ti namesto na dom pakete puščajo na @omv. #pissedoff</w:t>
      </w:r>
    </w:p>
    <w:p>
      <w:r>
        <w:rPr>
          <w:b/>
          <w:u w:val="single"/>
        </w:rPr>
        <w:t>747513</w:t>
      </w:r>
    </w:p>
    <w:p>
      <w:r>
        <w:t>Končno tudi uradno, trojčke niso zrušili teroristi. #controlleddemolition</w:t>
        <w:br/>
        <w:t>Via @RomaAJB https://t.co/KQlaCjeDS8</w:t>
      </w:r>
    </w:p>
    <w:p>
      <w:r>
        <w:rPr>
          <w:b/>
          <w:u w:val="single"/>
        </w:rPr>
        <w:t>747514</w:t>
      </w:r>
    </w:p>
    <w:p>
      <w:r>
        <w:t>Disclaimer: z geodetom na sliki igram fuzbal, gradbenik je pa moj bratranec 👷‍♂️💪 https://t.co/JWHyW5IXFh</w:t>
      </w:r>
    </w:p>
    <w:p>
      <w:r>
        <w:rPr>
          <w:b/>
          <w:u w:val="single"/>
        </w:rPr>
        <w:t>747515</w:t>
      </w:r>
    </w:p>
    <w:p>
      <w:r>
        <w:t>Ciglar neusmiljeno nad Mencingerja, Kučana, Drnovška in njihove rdeče direktorje. Pohvalno. https://t.co/ldb3fUww9F</w:t>
      </w:r>
    </w:p>
    <w:p>
      <w:r>
        <w:rPr>
          <w:b/>
          <w:u w:val="single"/>
        </w:rPr>
        <w:t>747516</w:t>
      </w:r>
    </w:p>
    <w:p>
      <w:r>
        <w:t>Do kome pride samo ko se izključi cel korteks ali ko se izključi ARAS (ascendentna retikularna formacija) #drRigler https://t.co/goHArF6vHy</w:t>
      </w:r>
    </w:p>
    <w:p>
      <w:r>
        <w:rPr>
          <w:b/>
          <w:u w:val="single"/>
        </w:rPr>
        <w:t>747517</w:t>
      </w:r>
    </w:p>
    <w:p>
      <w:r>
        <w:t>Prvi naj visijo notranji izdajalci!!!</w:t>
        <w:br/>
        <w:br/>
        <w:t>Policija in notranje ministrstvo morata razkriti navodila za delo z migranti https://t.co/sg3lJFXzXI</w:t>
      </w:r>
    </w:p>
    <w:p>
      <w:r>
        <w:rPr>
          <w:b/>
          <w:u w:val="single"/>
        </w:rPr>
        <w:t>747518</w:t>
      </w:r>
    </w:p>
    <w:p>
      <w:r>
        <w:t>To, ko mi sključena soseda Kristina s tisto roko, prosto bergle, zjutraj kaže, da smem zapeljat na cesto. Slepo ji zaupam, ostareli dobroti.</w:t>
      </w:r>
    </w:p>
    <w:p>
      <w:r>
        <w:rPr>
          <w:b/>
          <w:u w:val="single"/>
        </w:rPr>
        <w:t>747519</w:t>
      </w:r>
    </w:p>
    <w:p>
      <w:r>
        <w:t>sicer je pa tako-miru moralnemu se je paradržava že odpovedala in z brcanjem mrtvega konja si bodo zdaj vsi mediji pumpali objektivnost.</w:t>
      </w:r>
    </w:p>
    <w:p>
      <w:r>
        <w:rPr>
          <w:b/>
          <w:u w:val="single"/>
        </w:rPr>
        <w:t>747520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747521</w:t>
      </w:r>
    </w:p>
    <w:p>
      <w:r>
        <w:t>Tole je dejansko resnični patent za mizo, kjer s pomočjo centrifugalne sile ženska rodi otroka. Noro. https://t.co/94XfJstpuE</w:t>
      </w:r>
    </w:p>
    <w:p>
      <w:r>
        <w:rPr>
          <w:b/>
          <w:u w:val="single"/>
        </w:rPr>
        <w:t>747522</w:t>
      </w:r>
    </w:p>
    <w:p>
      <w:r>
        <w:t>Imate še 26 dni časa, da podprete Chromo - unikaten fotoaparat velikega formata, primeren tako za amaterje kot... https://t.co/xTUBcyu6pM</w:t>
      </w:r>
    </w:p>
    <w:p>
      <w:r>
        <w:rPr>
          <w:b/>
          <w:u w:val="single"/>
        </w:rPr>
        <w:t>747523</w:t>
      </w:r>
    </w:p>
    <w:p>
      <w:r>
        <w:t>#PokalSLO 🏆 | ⏱20' Olimpija pritiska še naprej. Do strela z glavo je prišel Miškić.</w:t>
      </w:r>
    </w:p>
    <w:p>
      <w:r>
        <w:rPr>
          <w:b/>
          <w:u w:val="single"/>
        </w:rPr>
        <w:t>747524</w:t>
      </w:r>
    </w:p>
    <w:p>
      <w:r>
        <w:t>@surfon Jebe se mi, kaj si ti hotel povedati. V mojih očeh izpadel idiot. Amen!</w:t>
      </w:r>
    </w:p>
    <w:p>
      <w:r>
        <w:rPr>
          <w:b/>
          <w:u w:val="single"/>
        </w:rPr>
        <w:t>747525</w:t>
      </w:r>
    </w:p>
    <w:p>
      <w:r>
        <w:t>Pertinač in Požar, od včeraj naprej bosta VV Faktor hvalila samo še vidva! Lastna hvala se pa ve, kje se vala!</w:t>
      </w:r>
    </w:p>
    <w:p>
      <w:r>
        <w:rPr>
          <w:b/>
          <w:u w:val="single"/>
        </w:rPr>
        <w:t>747526</w:t>
      </w:r>
    </w:p>
    <w:p>
      <w:r>
        <w:t>Newcastle iz Švice pripeljal obetavnega najstnika #fuzbal #nogomet #ligaprvakov - http://t.co/9PNtOYPh</w:t>
      </w:r>
    </w:p>
    <w:p>
      <w:r>
        <w:rPr>
          <w:b/>
          <w:u w:val="single"/>
        </w:rPr>
        <w:t>747527</w:t>
      </w:r>
    </w:p>
    <w:p>
      <w:r>
        <w:t>Kljub kameram s pendreki tepejo nemocne ljudi.</w:t>
        <w:br/>
        <w:t>Kaj vse bi si dovolili, ce kamer ne bi bilo?! https://t.co/L7JX7JzXBw</w:t>
      </w:r>
    </w:p>
    <w:p>
      <w:r>
        <w:rPr>
          <w:b/>
          <w:u w:val="single"/>
        </w:rPr>
        <w:t>747528</w:t>
      </w:r>
    </w:p>
    <w:p>
      <w:r>
        <w:t>Še ena zgodba, kako si ženske med kolegicami potiskajo nože v hrbte. #TinderDejt</w:t>
      </w:r>
    </w:p>
    <w:p>
      <w:r>
        <w:rPr>
          <w:b/>
          <w:u w:val="single"/>
        </w:rPr>
        <w:t>747529</w:t>
      </w:r>
    </w:p>
    <w:p>
      <w:r>
        <w:t>@marjanritonja @lucijausaj Oni svojo politiko peljejo odkrito EPP pa jim na hivski način pomaga.</w:t>
        <w:br/>
        <w:t>A niste pogledali priloge kako glasujejo?</w:t>
      </w:r>
    </w:p>
    <w:p>
      <w:r>
        <w:rPr>
          <w:b/>
          <w:u w:val="single"/>
        </w:rPr>
        <w:t>747530</w:t>
      </w:r>
    </w:p>
    <w:p>
      <w:r>
        <w:t>@JozeMozina Upam, da bo odmeval vsaj toliko kot Jančarjev esej: Egiptovski lonci mesa! Iz slednjega so se Slovenci še premalo naučili!</w:t>
      </w:r>
    </w:p>
    <w:p>
      <w:r>
        <w:rPr>
          <w:b/>
          <w:u w:val="single"/>
        </w:rPr>
        <w:t>747531</w:t>
      </w:r>
    </w:p>
    <w:p>
      <w:r>
        <w:t>@breki74 Surova, samo na pol vrezani češnjevci so zbegano plavali v župi iz bufale in se skušali rešiti na tri liste prestrašene bazilike.</w:t>
      </w:r>
    </w:p>
    <w:p>
      <w:r>
        <w:rPr>
          <w:b/>
          <w:u w:val="single"/>
        </w:rPr>
        <w:t>747532</w:t>
      </w:r>
    </w:p>
    <w:p>
      <w:r>
        <w:t>@nadkaku @PrinasalkaZlata Nič. Le na kupu so štirje trpniki. Dva si napisala ti, enega jaz, eden je sobo pucal 😀</w:t>
      </w:r>
    </w:p>
    <w:p>
      <w:r>
        <w:rPr>
          <w:b/>
          <w:u w:val="single"/>
        </w:rPr>
        <w:t>747533</w:t>
      </w:r>
    </w:p>
    <w:p>
      <w:r>
        <w:t>bogi siroti rumbi, se je zmesalo in ne vej nazaj na polnilno postajo. te se pa naj sprehaja okrok,  dokeč ji ne sfalij baterije.</w:t>
      </w:r>
    </w:p>
    <w:p>
      <w:r>
        <w:rPr>
          <w:b/>
          <w:u w:val="single"/>
        </w:rPr>
        <w:t>747534</w:t>
      </w:r>
    </w:p>
    <w:p>
      <w:r>
        <w:t>@butalskipolicaj @NZidaric @SpletnaMladina Ok. Našteti še vedno ne spadajo med naj bogatejše. Tako kot Bavčaritate in Tovšak ne.</w:t>
      </w:r>
    </w:p>
    <w:p>
      <w:r>
        <w:rPr>
          <w:b/>
          <w:u w:val="single"/>
        </w:rPr>
        <w:t>747535</w:t>
      </w:r>
    </w:p>
    <w:p>
      <w:r>
        <w:t>@strankaSDS @AnzeLog To je vprašanje nacionalne varnosti. Kanalizacija nad virom pitne vode za 300k oseb kliče po sabotaži...</w:t>
      </w:r>
    </w:p>
    <w:p>
      <w:r>
        <w:rPr>
          <w:b/>
          <w:u w:val="single"/>
        </w:rPr>
        <w:t>747536</w:t>
      </w:r>
    </w:p>
    <w:p>
      <w:r>
        <w:t>Pri tej pasji vročini me moti samo to, da ledeno mrzel špricer ne ostane dolgo ledeno mrzel špricer.</w:t>
      </w:r>
    </w:p>
    <w:p>
      <w:r>
        <w:rPr>
          <w:b/>
          <w:u w:val="single"/>
        </w:rPr>
        <w:t>747537</w:t>
      </w:r>
    </w:p>
    <w:p>
      <w:r>
        <w:t>Energija se ne ustvari ali uniči. Energija se lahko samo preoblikuje.</w:t>
        <w:br/>
        <w:t>👉 https://t.co/oZuceAfs93 https://t.co/wh73jLUpri</w:t>
      </w:r>
    </w:p>
    <w:p>
      <w:r>
        <w:rPr>
          <w:b/>
          <w:u w:val="single"/>
        </w:rPr>
        <w:t>747538</w:t>
      </w:r>
    </w:p>
    <w:p>
      <w:r>
        <w:t>Senica dokapitaliziral odvetniško pisarno: Odvetnik Miro Senica je vložil dobrih sto tisoč evrov http://t.co/8lRaNOwsCL</w:t>
      </w:r>
    </w:p>
    <w:p>
      <w:r>
        <w:rPr>
          <w:b/>
          <w:u w:val="single"/>
        </w:rPr>
        <w:t>747539</w:t>
      </w:r>
    </w:p>
    <w:p>
      <w:r>
        <w:t>Sinoči so gasilci Pgd Radlje naleteli na grozljiv prizor. Truplo človeka v hlevu. https://t.co/DnuJh9TMgt</w:t>
      </w:r>
    </w:p>
    <w:p>
      <w:r>
        <w:rPr>
          <w:b/>
          <w:u w:val="single"/>
        </w:rPr>
        <w:t>747540</w:t>
      </w:r>
    </w:p>
    <w:p>
      <w:r>
        <w:t>Pa sj človek mora POPIZDIT na teh trolah! Tut v 20 minutah se ne da več pridt v center! Semafor je pa tut na vsakih 10 metrov - seveda rdeč!</w:t>
      </w:r>
    </w:p>
    <w:p>
      <w:r>
        <w:rPr>
          <w:b/>
          <w:u w:val="single"/>
        </w:rPr>
        <w:t>747541</w:t>
      </w:r>
    </w:p>
    <w:p>
      <w:r>
        <w:t>Migranti nam prinašajo bolezen imenovano: “rdeči veter!” https://t.co/DVtxcW1hWU via @TotiMariborcan</w:t>
      </w:r>
    </w:p>
    <w:p>
      <w:r>
        <w:rPr>
          <w:b/>
          <w:u w:val="single"/>
        </w:rPr>
        <w:t>747542</w:t>
      </w:r>
    </w:p>
    <w:p>
      <w:r>
        <w:t>@GregorVirant1 @ZigaTurk Res neverjetno, kako neumne in tendenciozne članke znajo napisat in objavit.</w:t>
      </w:r>
    </w:p>
    <w:p>
      <w:r>
        <w:rPr>
          <w:b/>
          <w:u w:val="single"/>
        </w:rPr>
        <w:t>747543</w:t>
      </w:r>
    </w:p>
    <w:p>
      <w:r>
        <w:t>C-Astral prodal že več kot 200 brezpilotnih sistemov. #castral #UAS #bramor</w:t>
        <w:br/>
        <w:t>več https://t.co/M6xi4ZFiss</w:t>
      </w:r>
    </w:p>
    <w:p>
      <w:r>
        <w:rPr>
          <w:b/>
          <w:u w:val="single"/>
        </w:rPr>
        <w:t>747544</w:t>
      </w:r>
    </w:p>
    <w:p>
      <w:r>
        <w:t>@nadkaku Sam petke znajo od voznje biti tako grdo zlizane/znucane da niso potlej taki lepi spicaki vec za nikamor 🙈🙊</w:t>
      </w:r>
    </w:p>
    <w:p>
      <w:r>
        <w:rPr>
          <w:b/>
          <w:u w:val="single"/>
        </w:rPr>
        <w:t>747545</w:t>
      </w:r>
    </w:p>
    <w:p>
      <w:r>
        <w:t>Junija so potegnili optiko po ceveh... se vedno ni opcije priklopa. Jebo vas @TelekomSlo</w:t>
      </w:r>
    </w:p>
    <w:p>
      <w:r>
        <w:rPr>
          <w:b/>
          <w:u w:val="single"/>
        </w:rPr>
        <w:t>747546</w:t>
      </w:r>
    </w:p>
    <w:p>
      <w:r>
        <w:t>V gostilno gredo pametni in bedaki...Če ga dolgo žingajo notri, pridejo ven vsi enaki...😉😊🥂🍷🍻🥃🍾</w:t>
      </w:r>
    </w:p>
    <w:p>
      <w:r>
        <w:rPr>
          <w:b/>
          <w:u w:val="single"/>
        </w:rPr>
        <w:t>747547</w:t>
      </w:r>
    </w:p>
    <w:p>
      <w:r>
        <w:t>@DivnaErzen @Medeja_7 @SumAndreja @JurePoglajen @StrankaLMS @sarecmarjan čudna so pota gospodova😊</w:t>
      </w:r>
    </w:p>
    <w:p>
      <w:r>
        <w:rPr>
          <w:b/>
          <w:u w:val="single"/>
        </w:rPr>
        <w:t>747548</w:t>
      </w:r>
    </w:p>
    <w:p>
      <w:r>
        <w:t>Razpisi ministrstva za kulturo. Komunikacija z ministrstvom za kulturo.</w:t>
        <w:br/>
        <w:t xml:space="preserve">*vdih/izdih </w:t>
        <w:br/>
        <w:t>*hiperventilacija</w:t>
      </w:r>
    </w:p>
    <w:p>
      <w:r>
        <w:rPr>
          <w:b/>
          <w:u w:val="single"/>
        </w:rPr>
        <w:t>747549</w:t>
      </w:r>
    </w:p>
    <w:p>
      <w:r>
        <w:t>Preberite, kateri so najpogostejši razlogi, zakaj se zakonci prepirajo, in kako prepire premagati. https://t.co/h8gn33Vwfq</w:t>
      </w:r>
    </w:p>
    <w:p>
      <w:r>
        <w:rPr>
          <w:b/>
          <w:u w:val="single"/>
        </w:rPr>
        <w:t>747550</w:t>
      </w:r>
    </w:p>
    <w:p>
      <w:r>
        <w:t>@alojztetickovi3 To bi bla pa velika škoda! Poglej, kako majo gojzerje zgloncane!😀</w:t>
      </w:r>
    </w:p>
    <w:p>
      <w:r>
        <w:rPr>
          <w:b/>
          <w:u w:val="single"/>
        </w:rPr>
        <w:t>747551</w:t>
      </w:r>
    </w:p>
    <w:p>
      <w:r>
        <w:t xml:space="preserve">Baje so naši župniki bili še mnogo hujši. </w:t>
        <w:br/>
        <w:t xml:space="preserve">Če niso obdelovali otrok so pa kuharice. </w:t>
        <w:br/>
        <w:t>https://t.co/D0L9rxYWqf</w:t>
      </w:r>
    </w:p>
    <w:p>
      <w:r>
        <w:rPr>
          <w:b/>
          <w:u w:val="single"/>
        </w:rPr>
        <w:t>747552</w:t>
      </w:r>
    </w:p>
    <w:p>
      <w:r>
        <w:t>@JernejStromajer @rtvslo Skrajna desnica pa v tviteraški boj za resnico.</w:t>
        <w:br/>
        <w:t>Janeza in Orbana ne damo!</w:t>
      </w:r>
    </w:p>
    <w:p>
      <w:r>
        <w:rPr>
          <w:b/>
          <w:u w:val="single"/>
        </w:rPr>
        <w:t>747553</w:t>
      </w:r>
    </w:p>
    <w:p>
      <w:r>
        <w:t>@stanka_d Ko se zavedne družine uležejo na psihoanalitikov kavč, jim nezavedne družine ven butajo.</w:t>
      </w:r>
    </w:p>
    <w:p>
      <w:r>
        <w:rPr>
          <w:b/>
          <w:u w:val="single"/>
        </w:rPr>
        <w:t>747554</w:t>
      </w:r>
    </w:p>
    <w:p>
      <w:r>
        <w:t xml:space="preserve">Vsi imamo brazgotine, take in drugačne. </w:t>
        <w:br/>
        <w:t>V bistvu so tiste vidne pičkin dim v primerjavi z nevidnimi.</w:t>
      </w:r>
    </w:p>
    <w:p>
      <w:r>
        <w:rPr>
          <w:b/>
          <w:u w:val="single"/>
        </w:rPr>
        <w:t>747555</w:t>
      </w:r>
    </w:p>
    <w:p>
      <w:r>
        <w:t>Lent - edini festival, ki se lahko pohvali z dvema ognjemetoma #festivallent #lent #maribor</w:t>
      </w:r>
    </w:p>
    <w:p>
      <w:r>
        <w:rPr>
          <w:b/>
          <w:u w:val="single"/>
        </w:rPr>
        <w:t>747556</w:t>
      </w:r>
    </w:p>
    <w:p>
      <w:r>
        <w:t>@IrenaSirena tam oddajajo agencije - s svojim oglasom pa dobiš lahko lastnika osebno. #muchbetter</w:t>
      </w:r>
    </w:p>
    <w:p>
      <w:r>
        <w:rPr>
          <w:b/>
          <w:u w:val="single"/>
        </w:rPr>
        <w:t>747557</w:t>
      </w:r>
    </w:p>
    <w:p>
      <w:r>
        <w:t>@vztrajnik @BorisPopovicBP Ni boljsi od Sarca! Oba obozujeta rdeco zvezdo! Dovolj je bilo komunizma in trpljenja v tem necloveskem sistemu!</w:t>
      </w:r>
    </w:p>
    <w:p>
      <w:r>
        <w:rPr>
          <w:b/>
          <w:u w:val="single"/>
        </w:rPr>
        <w:t>747558</w:t>
      </w:r>
    </w:p>
    <w:p>
      <w:r>
        <w:t>@Delo @strankalevica @LukaMesec Pa ne bo, pa kaj. Nesposobni ste tako vi kot vlada. Ste za skupaj.</w:t>
      </w:r>
    </w:p>
    <w:p>
      <w:r>
        <w:rPr>
          <w:b/>
          <w:u w:val="single"/>
        </w:rPr>
        <w:t>747559</w:t>
      </w:r>
    </w:p>
    <w:p>
      <w:r>
        <w:t>@BV00084139 @ZidanDejan @JJansaSDS Pogled in nasmeh dajeta neko drugo podobo. To bi moral Vodeb malo razložiti.</w:t>
      </w:r>
    </w:p>
    <w:p>
      <w:r>
        <w:rPr>
          <w:b/>
          <w:u w:val="single"/>
        </w:rPr>
        <w:t>747560</w:t>
      </w:r>
    </w:p>
    <w:p>
      <w:r>
        <w:t>@siskaberry Na morebitna provokativna vprašanja o številu gledalcev ne bomo odgovarjali. #fuzbal #derbi</w:t>
      </w:r>
    </w:p>
    <w:p>
      <w:r>
        <w:rPr>
          <w:b/>
          <w:u w:val="single"/>
        </w:rPr>
        <w:t>747561</w:t>
      </w:r>
    </w:p>
    <w:p>
      <w:r>
        <w:t>@SpletnaMladina spet reproducirate ameriške traume po nalogu sponzorjev. res ste nizko padli.</w:t>
      </w:r>
    </w:p>
    <w:p>
      <w:r>
        <w:rPr>
          <w:b/>
          <w:u w:val="single"/>
        </w:rPr>
        <w:t>747562</w:t>
      </w:r>
    </w:p>
    <w:p>
      <w:r>
        <w:t>@BlogSlovenija Tocno tako! Merklova je naredila ogromno skode in zdaj poskusa breme prevaliti na sibke( financno sibke!) Eu drzave!</w:t>
      </w:r>
    </w:p>
    <w:p>
      <w:r>
        <w:rPr>
          <w:b/>
          <w:u w:val="single"/>
        </w:rPr>
        <w:t>747563</w:t>
      </w:r>
    </w:p>
    <w:p>
      <w:r>
        <w:t>To je prava mafijska zločinska norost, ki se ji gredo udbo levičarji. https://t.co/dOxxgL5Xzw</w:t>
      </w:r>
    </w:p>
    <w:p>
      <w:r>
        <w:rPr>
          <w:b/>
          <w:u w:val="single"/>
        </w:rPr>
        <w:t>747564</w:t>
      </w:r>
    </w:p>
    <w:p>
      <w:r>
        <w:t>Tudi ko se usedemo v avto, se ne zavežemo zaradi policije. Ugani kdo. #Stoltenberg #NATO #brdo</w:t>
      </w:r>
    </w:p>
    <w:p>
      <w:r>
        <w:rPr>
          <w:b/>
          <w:u w:val="single"/>
        </w:rPr>
        <w:t>747565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747566</w:t>
      </w:r>
    </w:p>
    <w:p>
      <w:r>
        <w:t>@MatevzNovak @JJansaSDS @MiroCerar @vladaRS Preimenovat se morajo, pa bodo določeni odprli mošnjiček</w:t>
      </w:r>
    </w:p>
    <w:p>
      <w:r>
        <w:rPr>
          <w:b/>
          <w:u w:val="single"/>
        </w:rPr>
        <w:t>747567</w:t>
      </w:r>
    </w:p>
    <w:p>
      <w:r>
        <w:t>Za lahko noč pa ta jebeni Hard Rain...</w:t>
        <w:br/>
        <w:t>#nočna straža https://t.co/YL4VwiJCiH</w:t>
      </w:r>
    </w:p>
    <w:p>
      <w:r>
        <w:rPr>
          <w:b/>
          <w:u w:val="single"/>
        </w:rPr>
        <w:t>747568</w:t>
      </w:r>
    </w:p>
    <w:p>
      <w:r>
        <w:t>@jdamijan, hvala za podporo! Zdaj je čas, da preprečimo 4-krat večjo oboroževalno neumnost od nakupa patrij.</w:t>
        <w:br/>
        <w:br/>
        <w:t>https://t.co/ous9RYTV7t</w:t>
      </w:r>
    </w:p>
    <w:p>
      <w:r>
        <w:rPr>
          <w:b/>
          <w:u w:val="single"/>
        </w:rPr>
        <w:t>747569</w:t>
      </w:r>
    </w:p>
    <w:p>
      <w:r>
        <w:t>@lucijausaj @AlexNotfake Čudno, da se nihče ne obregne ob županov pajzl tik ob jezeru, kjer ti za 0.3 borovničke in špricar izpuljo 8 evr. ?</w:t>
      </w:r>
    </w:p>
    <w:p>
      <w:r>
        <w:rPr>
          <w:b/>
          <w:u w:val="single"/>
        </w:rPr>
        <w:t>747570</w:t>
      </w:r>
    </w:p>
    <w:p>
      <w:r>
        <w:t>@DejanLevanic @ZidanDejan @tfajon z današnjim dnem zapuščam stranko. Nepreklicno. Uživajte! lep pozdrav iz Medvod.</w:t>
      </w:r>
    </w:p>
    <w:p>
      <w:r>
        <w:rPr>
          <w:b/>
          <w:u w:val="single"/>
        </w:rPr>
        <w:t>747571</w:t>
      </w:r>
    </w:p>
    <w:p>
      <w:r>
        <w:t>@pikapoka_jelen @sarecmarjan kdo se boji za svojo rit, včasih so rekli da tisti,ki imam slabo vest</w:t>
      </w:r>
    </w:p>
    <w:p>
      <w:r>
        <w:rPr>
          <w:b/>
          <w:u w:val="single"/>
        </w:rPr>
        <w:t>747572</w:t>
      </w:r>
    </w:p>
    <w:p>
      <w:r>
        <w:t>@multikultivator @Matino667 Par dni nazaj sem videl tale video v zvezi z rickrolanjem:</w:t>
        <w:br/>
        <w:t>https://t.co/JMQ7mnDyAC</w:t>
      </w:r>
    </w:p>
    <w:p>
      <w:r>
        <w:rPr>
          <w:b/>
          <w:u w:val="single"/>
        </w:rPr>
        <w:t>747573</w:t>
      </w:r>
    </w:p>
    <w:p>
      <w:r>
        <w:t>Orožarska mafija je spet atrakcija v LJ! Hvala ti, Janez Dalajlama Drnovšek, ker si kriminal pometel pod preprogo! https://t.co/4WvbdjCcZN</w:t>
      </w:r>
    </w:p>
    <w:p>
      <w:r>
        <w:rPr>
          <w:b/>
          <w:u w:val="single"/>
        </w:rPr>
        <w:t>747574</w:t>
      </w:r>
    </w:p>
    <w:p>
      <w:r>
        <w:t xml:space="preserve">Si lahko nemški lastniki dizelskih avtomobilov oddahnejo? Pristojni ministri proti prepovedim vožnje. </w:t>
        <w:br/>
        <w:t>https://t.co/f1J6FP16AJ</w:t>
      </w:r>
    </w:p>
    <w:p>
      <w:r>
        <w:rPr>
          <w:b/>
          <w:u w:val="single"/>
        </w:rPr>
        <w:t>747575</w:t>
      </w:r>
    </w:p>
    <w:p>
      <w:r>
        <w:t>Potem pa naj bo Winslow prvi play. 😂 No, bo pa vsaj Gogi lahko pokasiral nagrado za najboljšega 6. igralca. 😅 https://t.co/NnaW07SZGU</w:t>
      </w:r>
    </w:p>
    <w:p>
      <w:r>
        <w:rPr>
          <w:b/>
          <w:u w:val="single"/>
        </w:rPr>
        <w:t>747576</w:t>
      </w:r>
    </w:p>
    <w:p>
      <w:r>
        <w:t>@rokjarc mah jelincic je itak za partizane, to zdej mu je bla sam molilna kamuflaza :P</w:t>
      </w:r>
    </w:p>
    <w:p>
      <w:r>
        <w:rPr>
          <w:b/>
          <w:u w:val="single"/>
        </w:rPr>
        <w:t>747577</w:t>
      </w:r>
    </w:p>
    <w:p>
      <w:r>
        <w:t>Da pa seveda ne bodo le slike, naj delim še eno drobceno skrivnost iz bolj privatnega življenja: z dopusta se bom vrnil brez punce.</w:t>
      </w:r>
    </w:p>
    <w:p>
      <w:r>
        <w:rPr>
          <w:b/>
          <w:u w:val="single"/>
        </w:rPr>
        <w:t>747578</w:t>
      </w:r>
    </w:p>
    <w:p>
      <w:r>
        <w:t>@krentip @vanfranco @majatutaja @had Bolj skodis naravi, če se v trgovino z avtom pelješ. Igranje s kamni se mi pa ne zdi škodljivo.</w:t>
      </w:r>
    </w:p>
    <w:p>
      <w:r>
        <w:rPr>
          <w:b/>
          <w:u w:val="single"/>
        </w:rPr>
        <w:t>747579</w:t>
      </w:r>
    </w:p>
    <w:p>
      <w:r>
        <w:t>@DarkoMrso Pa kaj tebi ni jasno? 0 ali minimalc (pa dobijo vec) - kaj izberes? Ampak ja, s polno ritjo je po mojem lahko srat.</w:t>
      </w:r>
    </w:p>
    <w:p>
      <w:r>
        <w:rPr>
          <w:b/>
          <w:u w:val="single"/>
        </w:rPr>
        <w:t>747580</w:t>
      </w:r>
    </w:p>
    <w:p>
      <w:r>
        <w:t>@BasedPoland Bolan od dejstva, da bi bil ženska, pa je revež le pokveka😶</w:t>
        <w:br/>
        <w:t>By the say, a glas še ne znajo operirat??</w:t>
      </w:r>
    </w:p>
    <w:p>
      <w:r>
        <w:rPr>
          <w:b/>
          <w:u w:val="single"/>
        </w:rPr>
        <w:t>747581</w:t>
      </w:r>
    </w:p>
    <w:p>
      <w:r>
        <w:t>@toplovodar @Val202 Resnica, pravica in dobro vedno zmagajo. V špageti vesternih. Pa še tam nisem ziher.</w:t>
      </w:r>
    </w:p>
    <w:p>
      <w:r>
        <w:rPr>
          <w:b/>
          <w:u w:val="single"/>
        </w:rPr>
        <w:t>747582</w:t>
      </w:r>
    </w:p>
    <w:p>
      <w:r>
        <w:t>@tamara80s @Centrifuzija A to preko revolut kartice? Ker mi smo ga napadli z navadno BA. No, skoraj napadli.</w:t>
      </w:r>
    </w:p>
    <w:p>
      <w:r>
        <w:rPr>
          <w:b/>
          <w:u w:val="single"/>
        </w:rPr>
        <w:t>747583</w:t>
      </w:r>
    </w:p>
    <w:p>
      <w:r>
        <w:t>Tudi DMramor je zavajal javnost z uspehi(na osn.trošenja+zadolž.+subvencij+fin.prestr.podj), ki ne morejo biti trajni+z nereal.načrti. 4/6</w:t>
      </w:r>
    </w:p>
    <w:p>
      <w:r>
        <w:rPr>
          <w:b/>
          <w:u w:val="single"/>
        </w:rPr>
        <w:t>747584</w:t>
      </w:r>
    </w:p>
    <w:p>
      <w:r>
        <w:t>@JernejaJF o jezus je mogl bit šundra........in ja! najame se poseben bus madonaboh ne pa na trolo!</w:t>
      </w:r>
    </w:p>
    <w:p>
      <w:r>
        <w:rPr>
          <w:b/>
          <w:u w:val="single"/>
        </w:rPr>
        <w:t>747585</w:t>
      </w:r>
    </w:p>
    <w:p>
      <w:r>
        <w:t>Če rabiš ⁦@podkastOBOD⁩ direkt v podkast plejer, klikni tu! Kingpin! Kingpin! Kingpin!  https://t.co/FezOkO77y0</w:t>
      </w:r>
    </w:p>
    <w:p>
      <w:r>
        <w:rPr>
          <w:b/>
          <w:u w:val="single"/>
        </w:rPr>
        <w:t>747586</w:t>
      </w:r>
    </w:p>
    <w:p>
      <w:r>
        <w:t>@AntonTomazic @domovina Sem ter tja se tudi kakšnemu levičarju oglasi vest,čeravno v "duhovno" sfero ne verjamejo</w:t>
      </w:r>
    </w:p>
    <w:p>
      <w:r>
        <w:rPr>
          <w:b/>
          <w:u w:val="single"/>
        </w:rPr>
        <w:t>747587</w:t>
      </w:r>
    </w:p>
    <w:p>
      <w:r>
        <w:t>@NormaMKorosec @DomovinskaLiga E, moja Norma....Še tista preostala možganska celica ti bo počasi zamrla</w:t>
      </w:r>
    </w:p>
    <w:p>
      <w:r>
        <w:rPr>
          <w:b/>
          <w:u w:val="single"/>
        </w:rPr>
        <w:t>747588</w:t>
      </w:r>
    </w:p>
    <w:p>
      <w:r>
        <w:t>@JernejStromajer Tebe naj bo sram, ker si dodobra prešprical ure zgodovine - #povojnipoboji #totalitarizem  #communismkills ...</w:t>
      </w:r>
    </w:p>
    <w:p>
      <w:r>
        <w:rPr>
          <w:b/>
          <w:u w:val="single"/>
        </w:rPr>
        <w:t>747589</w:t>
      </w:r>
    </w:p>
    <w:p>
      <w:r>
        <w:t>@badabumbadabum Skandinavska blokada je res močna. Spodnji - subtropski stržen pa bo le počasi oslabel.</w:t>
      </w:r>
    </w:p>
    <w:p>
      <w:r>
        <w:rPr>
          <w:b/>
          <w:u w:val="single"/>
        </w:rPr>
        <w:t>747590</w:t>
      </w:r>
    </w:p>
    <w:p>
      <w:r>
        <w:t>@FrancHimelrajh Olala...Franc si je oddih privoščil 👏</w:t>
        <w:br/>
        <w:t>Lepo, uživaj in daj možgane na off, baterija se tako bolje napolni 😉</w:t>
      </w:r>
    </w:p>
    <w:p>
      <w:r>
        <w:rPr>
          <w:b/>
          <w:u w:val="single"/>
        </w:rPr>
        <w:t>747591</w:t>
      </w:r>
    </w:p>
    <w:p>
      <w:r>
        <w:t>@TilenW @MazzoVanKlein @DarjaTomanic Al 500 km al 500 m, razlika pri karambolu zna bit travma al pa britof. Butl, ti ne morem drugo rečt!</w:t>
      </w:r>
    </w:p>
    <w:p>
      <w:r>
        <w:rPr>
          <w:b/>
          <w:u w:val="single"/>
        </w:rPr>
        <w:t>747592</w:t>
      </w:r>
    </w:p>
    <w:p>
      <w:r>
        <w:t>@hocevar_emil Ti umsko prizadeti. Kdo od teh se je prva leta po osamosvojitvi upal kaj takega. Skrivali so se kot cucki.</w:t>
      </w:r>
    </w:p>
    <w:p>
      <w:r>
        <w:rPr>
          <w:b/>
          <w:u w:val="single"/>
        </w:rPr>
        <w:t>747593</w:t>
      </w:r>
    </w:p>
    <w:p>
      <w:r>
        <w:t>@YanchMb @tyschew @Ekipa24 @novinarSI profi šport, mladi ljudje, da ni roidi v igri</w:t>
      </w:r>
    </w:p>
    <w:p>
      <w:r>
        <w:rPr>
          <w:b/>
          <w:u w:val="single"/>
        </w:rPr>
        <w:t>747594</w:t>
      </w:r>
    </w:p>
    <w:p>
      <w:r>
        <w:t>V Barceloni hočejo na oblast levičarji v Sloveniji pa so oblast izgubili komunisti to je ta razlika.</w:t>
      </w:r>
    </w:p>
    <w:p>
      <w:r>
        <w:rPr>
          <w:b/>
          <w:u w:val="single"/>
        </w:rPr>
        <w:t>747595</w:t>
      </w:r>
    </w:p>
    <w:p>
      <w:r>
        <w:t>@GabrijelPersin @jar_vil @ZigaTurk @6_Nusa Od 1945 do 1990 so bili pa okupatorji komunisti!</w:t>
      </w:r>
    </w:p>
    <w:p>
      <w:r>
        <w:rPr>
          <w:b/>
          <w:u w:val="single"/>
        </w:rPr>
        <w:t>747596</w:t>
      </w:r>
    </w:p>
    <w:p>
      <w:r>
        <w:t>@MatijaStepisnik In hkrati med SDS poslance lansiral bivšega direktorja TEŠ.</w:t>
      </w:r>
    </w:p>
    <w:p>
      <w:r>
        <w:rPr>
          <w:b/>
          <w:u w:val="single"/>
        </w:rPr>
        <w:t>747597</w:t>
      </w:r>
    </w:p>
    <w:p>
      <w:r>
        <w:t>namest, da CSD farmacevtki vzel otroke in jo dal na terapijo bo ta ovajala policaje. kdo je tle nor?  #lublanajebulana</w:t>
      </w:r>
    </w:p>
    <w:p>
      <w:r>
        <w:rPr>
          <w:b/>
          <w:u w:val="single"/>
        </w:rPr>
        <w:t>747598</w:t>
      </w:r>
    </w:p>
    <w:p>
      <w:r>
        <w:t>Tole ni več zafrkancija. @sarecmarjan bo moral potegniti resne poteze. https://t.co/NRoIl35Bwd</w:t>
      </w:r>
    </w:p>
    <w:p>
      <w:r>
        <w:rPr>
          <w:b/>
          <w:u w:val="single"/>
        </w:rPr>
        <w:t>747599</w:t>
      </w:r>
    </w:p>
    <w:p>
      <w:r>
        <w:t>@maceklj @R_Rakus Nimate pojma. Jedrski fiziki in inžinerji delajo poskuse na težkih kovinah. #tanjapress</w:t>
      </w:r>
    </w:p>
    <w:p>
      <w:r>
        <w:rPr>
          <w:b/>
          <w:u w:val="single"/>
        </w:rPr>
        <w:t>747600</w:t>
      </w:r>
    </w:p>
    <w:p>
      <w:r>
        <w:t>@had A ne da 😂, "fitback" mora bit. V dolini partizanov in domobrancev je to najbrž normalno 🤐</w:t>
      </w:r>
    </w:p>
    <w:p>
      <w:r>
        <w:rPr>
          <w:b/>
          <w:u w:val="single"/>
        </w:rPr>
        <w:t>747601</w:t>
      </w:r>
    </w:p>
    <w:p>
      <w:r>
        <w:t>Tudi ta gnoj na vozičku. Da ga ni sram. Vse kar ma, je dobil kot pomoč države, drugim pa ne da. https://t.co/pBcRQi5KCP</w:t>
      </w:r>
    </w:p>
    <w:p>
      <w:r>
        <w:rPr>
          <w:b/>
          <w:u w:val="single"/>
        </w:rPr>
        <w:t>747602</w:t>
      </w:r>
    </w:p>
    <w:p>
      <w:r>
        <w:t>@Zvezaborcev_NOB lol, zveza norcev se spet oglaša, pa bi bilo bolje, da bi molčala....</w:t>
      </w:r>
    </w:p>
    <w:p>
      <w:r>
        <w:rPr>
          <w:b/>
          <w:u w:val="single"/>
        </w:rPr>
        <w:t>747603</w:t>
      </w:r>
    </w:p>
    <w:p>
      <w:r>
        <w:t>Namesto angleške izpeljanke 'borovnice' raje uporabite slovensko 'izposojevalnice'.</w:t>
        <w:br/>
        <w:t>Hvala.</w:t>
        <w:br/>
        <w:t>LP.</w:t>
      </w:r>
    </w:p>
    <w:p>
      <w:r>
        <w:rPr>
          <w:b/>
          <w:u w:val="single"/>
        </w:rPr>
        <w:t>747604</w:t>
      </w:r>
    </w:p>
    <w:p>
      <w:r>
        <w:t>Obsedenost Slovencev s fasadami in vrtovi (http://t.co/HEU4woa1dW)</w:t>
        <w:br/>
        <w:br/>
        <w:t>#vrt #fasada #mavričniterorizem</w:t>
      </w:r>
    </w:p>
    <w:p>
      <w:r>
        <w:rPr>
          <w:b/>
          <w:u w:val="single"/>
        </w:rPr>
        <w:t>747605</w:t>
      </w:r>
    </w:p>
    <w:p>
      <w:r>
        <w:t>@KatarinaJenko @MladenPrajdic Bom tvegal morebitno zamero s trditvijo, da si se pričkala z butlji.</w:t>
      </w:r>
    </w:p>
    <w:p>
      <w:r>
        <w:rPr>
          <w:b/>
          <w:u w:val="single"/>
        </w:rPr>
        <w:t>747606</w:t>
      </w:r>
    </w:p>
    <w:p>
      <w:r>
        <w:t>#okusi radolce #26.10.2018 otvoritvena večerja #lokalni jedilniki #ves mesec november #vabljeni #9 restavracij</w:t>
      </w:r>
    </w:p>
    <w:p>
      <w:r>
        <w:rPr>
          <w:b/>
          <w:u w:val="single"/>
        </w:rPr>
        <w:t>747607</w:t>
      </w:r>
    </w:p>
    <w:p>
      <w:r>
        <w:t>O bolezni, ki prizadene vsako deseto žensko v reproduktivni fazi https://t.co/llcHq8ZAZx</w:t>
      </w:r>
    </w:p>
    <w:p>
      <w:r>
        <w:rPr>
          <w:b/>
          <w:u w:val="single"/>
        </w:rPr>
        <w:t>747608</w:t>
      </w:r>
    </w:p>
    <w:p>
      <w:r>
        <w:t>@viktor_viktorh Totalno neumesna. Kdaj bo Janša dobil vabilo? Šarca imate za levičarja. Trump je republikanec. Non sens tale vas čivk.</w:t>
      </w:r>
    </w:p>
    <w:p>
      <w:r>
        <w:rPr>
          <w:b/>
          <w:u w:val="single"/>
        </w:rPr>
        <w:t>747609</w:t>
      </w:r>
    </w:p>
    <w:p>
      <w:r>
        <w:t>@hrastelj jah redukcija štroma boni za bencin sistem par- nepar pa še bi lahk našteval, vsak normalen si ne želi več teh cajtov</w:t>
      </w:r>
    </w:p>
    <w:p>
      <w:r>
        <w:rPr>
          <w:b/>
          <w:u w:val="single"/>
        </w:rPr>
        <w:t>747610</w:t>
      </w:r>
    </w:p>
    <w:p>
      <w:r>
        <w:t>@Nova24TW da ne bi kdo mislil, da je to šala. stanje v glavi tega Janozsovega pepčka je zares tako.</w:t>
      </w:r>
    </w:p>
    <w:p>
      <w:r>
        <w:rPr>
          <w:b/>
          <w:u w:val="single"/>
        </w:rPr>
        <w:t>747611</w:t>
      </w:r>
    </w:p>
    <w:p>
      <w:r>
        <w:t xml:space="preserve">Do Mongolije in nazaj. Z Golfom 2. Nora dogodivščina 3. študentov. </w:t>
        <w:br/>
        <w:br/>
        <w:t>https://t.co/x7e19CcsGn</w:t>
      </w:r>
    </w:p>
    <w:p>
      <w:r>
        <w:rPr>
          <w:b/>
          <w:u w:val="single"/>
        </w:rPr>
        <w:t>747612</w:t>
      </w:r>
    </w:p>
    <w:p>
      <w:r>
        <w:t>Hočejo poenostaviti organiziranje dogodkov #najpodjetniškaideja https://t.co/ZC0r9f6DGm #NPI</w:t>
      </w:r>
    </w:p>
    <w:p>
      <w:r>
        <w:rPr>
          <w:b/>
          <w:u w:val="single"/>
        </w:rPr>
        <w:t>747613</w:t>
      </w:r>
    </w:p>
    <w:p>
      <w:r>
        <w:t>@indijanec @steinbuch Soočiti se z breznom humanosti je grozno, ampak očiščujoče.</w:t>
      </w:r>
    </w:p>
    <w:p>
      <w:r>
        <w:rPr>
          <w:b/>
          <w:u w:val="single"/>
        </w:rPr>
        <w:t>747614</w:t>
      </w:r>
    </w:p>
    <w:p>
      <w:r>
        <w:t>@MarkoFratnik Bolje umreti od podnebih sprememb, kot pa od lakote, potem ko ti barabe vse poberejo!</w:t>
      </w:r>
    </w:p>
    <w:p>
      <w:r>
        <w:rPr>
          <w:b/>
          <w:u w:val="single"/>
        </w:rPr>
        <w:t>747615</w:t>
      </w:r>
    </w:p>
    <w:p>
      <w:r>
        <w:t>@lavkeri @stevilkeMMC @Goran_Dragic @Caspersek Spet si sel na drugo stran ceste.</w:t>
      </w:r>
    </w:p>
    <w:p>
      <w:r>
        <w:rPr>
          <w:b/>
          <w:u w:val="single"/>
        </w:rPr>
        <w:t>747616</w:t>
      </w:r>
    </w:p>
    <w:p>
      <w:r>
        <w:t>Ali gre SD - ju tako slabo, da morajo njihovi člani tihotapiti ilegalne migrante?</w:t>
      </w:r>
    </w:p>
    <w:p>
      <w:r>
        <w:rPr>
          <w:b/>
          <w:u w:val="single"/>
        </w:rPr>
        <w:t>747617</w:t>
      </w:r>
    </w:p>
    <w:p>
      <w:r>
        <w:t>@bobsparrow70 Lubenica pa pir gre fajn skup.. Sam ideja😃Če ji jo požreš ne bo dala nove not.</w:t>
      </w:r>
    </w:p>
    <w:p>
      <w:r>
        <w:rPr>
          <w:b/>
          <w:u w:val="single"/>
        </w:rPr>
        <w:t>747618</w:t>
      </w:r>
    </w:p>
    <w:p>
      <w:r>
        <w:t>@Nova24TV Rdeči nikoli niso bili imuni na denar, gobce so gonili pa do nezavesti</w:t>
      </w:r>
    </w:p>
    <w:p>
      <w:r>
        <w:rPr>
          <w:b/>
          <w:u w:val="single"/>
        </w:rPr>
        <w:t>747619</w:t>
      </w:r>
    </w:p>
    <w:p>
      <w:r>
        <w:t>@strankaSD @ZidanDejan @StudioCity_ Oddaja za radikalne levičarje, kjer seveda gostujejo radikalni levičarji! Nebi gledal ni za brdo kolača!</w:t>
      </w:r>
    </w:p>
    <w:p>
      <w:r>
        <w:rPr>
          <w:b/>
          <w:u w:val="single"/>
        </w:rPr>
        <w:t>747620</w:t>
      </w:r>
    </w:p>
    <w:p>
      <w:r>
        <w:t>Svetovna judovska zarota razume, da mora najprej uničiti Nemčijo, če si naj podjarmi celo Evropo.</w:t>
      </w:r>
    </w:p>
    <w:p>
      <w:r>
        <w:rPr>
          <w:b/>
          <w:u w:val="single"/>
        </w:rPr>
        <w:t>747621</w:t>
      </w:r>
    </w:p>
    <w:p>
      <w:r>
        <w:t>Torej levo prepričanje ubija ali pa komunizem in njegovi častilci niso napredni? https://t.co/evJIC65R6L</w:t>
      </w:r>
    </w:p>
    <w:p>
      <w:r>
        <w:rPr>
          <w:b/>
          <w:u w:val="single"/>
        </w:rPr>
        <w:t>747622</w:t>
      </w:r>
    </w:p>
    <w:p>
      <w:r>
        <w:t>Brihtne buče niso pozabile pristaviti, da je oni madžarski pritisk na Mladino hujši kot ta hrvaški na PopTv. #aliŽerdin</w:t>
      </w:r>
    </w:p>
    <w:p>
      <w:r>
        <w:rPr>
          <w:b/>
          <w:u w:val="single"/>
        </w:rPr>
        <w:t>747623</w:t>
      </w:r>
    </w:p>
    <w:p>
      <w:r>
        <w:t>@matjazg @crico111 @RevijaReporter To pustijo ciganom, ki tudi morajo od česa živet. #socialno_čuteči</w:t>
      </w:r>
    </w:p>
    <w:p>
      <w:r>
        <w:rPr>
          <w:b/>
          <w:u w:val="single"/>
        </w:rPr>
        <w:t>747624</w:t>
      </w:r>
    </w:p>
    <w:p>
      <w:r>
        <w:t>@Luka__F Pozdravljeni, zahvaljujemo se vam za opozorilo, zadevo bomo preverili.</w:t>
      </w:r>
    </w:p>
    <w:p>
      <w:r>
        <w:rPr>
          <w:b/>
          <w:u w:val="single"/>
        </w:rPr>
        <w:t>747625</w:t>
      </w:r>
    </w:p>
    <w:p>
      <w:r>
        <w:t>#SOOCENJE: Pahor hoče, da politika neha z običajnimi prepiri. Rad bi videl pretep v ringu sredi zbora.</w:t>
      </w:r>
    </w:p>
    <w:p>
      <w:r>
        <w:rPr>
          <w:b/>
          <w:u w:val="single"/>
        </w:rPr>
        <w:t>747626</w:t>
      </w:r>
    </w:p>
    <w:p>
      <w:r>
        <w:t>@missspela Lumpenproletarska mentaliteta in ovaduštvo sta v teh krajih olimpijski disciplini. Tako opevana fovšija jima ne sega do gležnjev.</w:t>
      </w:r>
    </w:p>
    <w:p>
      <w:r>
        <w:rPr>
          <w:b/>
          <w:u w:val="single"/>
        </w:rPr>
        <w:t>747627</w:t>
      </w:r>
    </w:p>
    <w:p>
      <w:r>
        <w:t>Po aferi Kengurujčki ministrstvo in inšpekcija v preverjanje varuhov otrok https://t.co/96KVh58f2q #mladiucitelj #ucitelj</w:t>
      </w:r>
    </w:p>
    <w:p>
      <w:r>
        <w:rPr>
          <w:b/>
          <w:u w:val="single"/>
        </w:rPr>
        <w:t>747628</w:t>
      </w:r>
    </w:p>
    <w:p>
      <w:r>
        <w:t>@BojanPozar @RTV_Slovenija @jure_mastnak @radioGA__GA Ti še sebi ne plačuješ,odkod bi ti imel za davke?Revše.</w:t>
      </w:r>
    </w:p>
    <w:p>
      <w:r>
        <w:rPr>
          <w:b/>
          <w:u w:val="single"/>
        </w:rPr>
        <w:t>747629</w:t>
      </w:r>
    </w:p>
    <w:p>
      <w:r>
        <w:t>@StendlerBostjan Čak mal a zdej je pa župnik tvoj dobri ata omg ti pa imaš fotrov</w:t>
      </w:r>
    </w:p>
    <w:p>
      <w:r>
        <w:rPr>
          <w:b/>
          <w:u w:val="single"/>
        </w:rPr>
        <w:t>747630</w:t>
      </w:r>
    </w:p>
    <w:p>
      <w:r>
        <w:t>Slovenske ceste - vseh nas grob. #Slovenija #promet #zastoji #idioti https://t.co/hfgZ0Gcm9U</w:t>
      </w:r>
    </w:p>
    <w:p>
      <w:r>
        <w:rPr>
          <w:b/>
          <w:u w:val="single"/>
        </w:rPr>
        <w:t>747631</w:t>
      </w:r>
    </w:p>
    <w:p>
      <w:r>
        <w:t>Šokantno! Vrhovnega sodnika Jana Zobca na vrhovnem sodišču fizično napadel policist! https://t.co/GovZgoX3nd</w:t>
      </w:r>
    </w:p>
    <w:p>
      <w:r>
        <w:rPr>
          <w:b/>
          <w:u w:val="single"/>
        </w:rPr>
        <w:t>747632</w:t>
      </w:r>
    </w:p>
    <w:p>
      <w:r>
        <w:t>@SlanaZagar Nismo dovolj pametni, da bi pogruntali vse neumnosti, ki jih ti zombiji planirajo povleči iz žepa?!</w:t>
      </w:r>
    </w:p>
    <w:p>
      <w:r>
        <w:rPr>
          <w:b/>
          <w:u w:val="single"/>
        </w:rPr>
        <w:t>747633</w:t>
      </w:r>
    </w:p>
    <w:p>
      <w:r>
        <w:t>@MartinaKenda Tigar ene štiri sezone, pa so se kul. Zajčja Dobrava, skoz. Pa se filc z v sneg, not.</w:t>
      </w:r>
    </w:p>
    <w:p>
      <w:r>
        <w:rPr>
          <w:b/>
          <w:u w:val="single"/>
        </w:rPr>
        <w:t>747634</w:t>
      </w:r>
    </w:p>
    <w:p>
      <w:r>
        <w:t>Če je že z maketo tak cirkus in problemi, kaj bo šele z investicijo 2. tir. Najbolje, da kar nehajo. #korupcija</w:t>
      </w:r>
    </w:p>
    <w:p>
      <w:r>
        <w:rPr>
          <w:b/>
          <w:u w:val="single"/>
        </w:rPr>
        <w:t>747635</w:t>
      </w:r>
    </w:p>
    <w:p>
      <w:r>
        <w:t>@spagetyuse Ni možnosti, saj je v vsakem Slovenskem ," SELU" gazda srbski komunalec !</w:t>
      </w:r>
    </w:p>
    <w:p>
      <w:r>
        <w:rPr>
          <w:b/>
          <w:u w:val="single"/>
        </w:rPr>
        <w:t>747636</w:t>
      </w:r>
    </w:p>
    <w:p>
      <w:r>
        <w:t>@bvb_kurba11 @MihaMarkic @ZanMahnic @juremes @Nova24TV Se javno opravičujem, Žan ni peder, je kreten. Kolega črne kravate, to lahko potrdi.</w:t>
      </w:r>
    </w:p>
    <w:p>
      <w:r>
        <w:rPr>
          <w:b/>
          <w:u w:val="single"/>
        </w:rPr>
        <w:t>747637</w:t>
      </w:r>
    </w:p>
    <w:p>
      <w:r>
        <w:t>@LahovnikMatej @PocivalsekZ Se ne tiče koalcijske, ampak Levica jemlje obrništvo kot kramarijo. Fuck, pa ne mrojo vsi delat v kulturi...</w:t>
      </w:r>
    </w:p>
    <w:p>
      <w:r>
        <w:rPr>
          <w:b/>
          <w:u w:val="single"/>
        </w:rPr>
        <w:t>747638</w:t>
      </w:r>
    </w:p>
    <w:p>
      <w:r>
        <w:t>Tole pa niso jajca kakšne talne ali baterijske reje, ampak kar »razvajena« jajca. https://t.co/r9WBrILo45</w:t>
      </w:r>
    </w:p>
    <w:p>
      <w:r>
        <w:rPr>
          <w:b/>
          <w:u w:val="single"/>
        </w:rPr>
        <w:t>747639</w:t>
      </w:r>
    </w:p>
    <w:p>
      <w:r>
        <w:t>@mat3ja 🥳🥳☺️... Pi**a, prej te lahko tu zahaklam, kot na uradne komunikacijske naslove 😂</w:t>
      </w:r>
    </w:p>
    <w:p>
      <w:r>
        <w:rPr>
          <w:b/>
          <w:u w:val="single"/>
        </w:rPr>
        <w:t>747640</w:t>
      </w:r>
    </w:p>
    <w:p>
      <w:r>
        <w:t>@DKopse @policija_si @strankalevica Ti si globoko prizadet že od prej. Tvoja verska čustva pa nobenga ne brigajo, razen tebe. #debil</w:t>
      </w:r>
    </w:p>
    <w:p>
      <w:r>
        <w:rPr>
          <w:b/>
          <w:u w:val="single"/>
        </w:rPr>
        <w:t>747641</w:t>
      </w:r>
    </w:p>
    <w:p>
      <w:r>
        <w:t>@NusaZajc tak sistem producira zdravo populacijo #SurvivalOfTheStrongest #Sarcasm</w:t>
      </w:r>
    </w:p>
    <w:p>
      <w:r>
        <w:rPr>
          <w:b/>
          <w:u w:val="single"/>
        </w:rPr>
        <w:t>747642</w:t>
      </w:r>
    </w:p>
    <w:p>
      <w:r>
        <w:t>@lukavalas @opica Off-topic, ampak se ne morem premagati, naj najprej dokažejo da obstaja.</w:t>
      </w:r>
    </w:p>
    <w:p>
      <w:r>
        <w:rPr>
          <w:b/>
          <w:u w:val="single"/>
        </w:rPr>
        <w:t>747643</w:t>
      </w:r>
    </w:p>
    <w:p>
      <w:r>
        <w:t>Mentalno bolno.</w:t>
        <w:br/>
        <w:t>Praznovanje genocida Slovencev na Primorskem, ki ga izvajajo komunisti (levica). https://t.co/iuFLYNj3U6</w:t>
      </w:r>
    </w:p>
    <w:p>
      <w:r>
        <w:rPr>
          <w:b/>
          <w:u w:val="single"/>
        </w:rPr>
        <w:t>747644</w:t>
      </w:r>
    </w:p>
    <w:p>
      <w:r>
        <w:t>Ja najbolje da nam dajo čipe pa če greš čez mejo brez njihovega dovoljenja....bzzzzzzzz paralizator.. https://t.co/oVGCGa0CG2</w:t>
      </w:r>
    </w:p>
    <w:p>
      <w:r>
        <w:rPr>
          <w:b/>
          <w:u w:val="single"/>
        </w:rPr>
        <w:t>747645</w:t>
      </w:r>
    </w:p>
    <w:p>
      <w:r>
        <w:t>@toplovodar @petrasovdat Slabo si splaniral bolniško: https://t.co/CmonYCzwr2</w:t>
      </w:r>
    </w:p>
    <w:p>
      <w:r>
        <w:rPr>
          <w:b/>
          <w:u w:val="single"/>
        </w:rPr>
        <w:t>747646</w:t>
      </w:r>
    </w:p>
    <w:p>
      <w:r>
        <w:t>@prisrcna1 @SlovenijaVsrcu Otroci rastejo, stari ljudje umirajo, mi se ne spreminjamo.</w:t>
      </w:r>
    </w:p>
    <w:p>
      <w:r>
        <w:rPr>
          <w:b/>
          <w:u w:val="single"/>
        </w:rPr>
        <w:t>747647</w:t>
      </w:r>
    </w:p>
    <w:p>
      <w:r>
        <w:t>@SiolNEWS OK a lahko tole rit-tvitamo dokler se ne skesajo vsi perverzneži z več mišic kot možgani na @PlanetTV https://t.co/6JQaNQ1Fvz</w:t>
      </w:r>
    </w:p>
    <w:p>
      <w:r>
        <w:rPr>
          <w:b/>
          <w:u w:val="single"/>
        </w:rPr>
        <w:t>747648</w:t>
      </w:r>
    </w:p>
    <w:p>
      <w:r>
        <w:t>Sarec pozablja, da drzava in obcina ni enako. To smo ze enkrat videli??? #tarca</w:t>
      </w:r>
    </w:p>
    <w:p>
      <w:r>
        <w:rPr>
          <w:b/>
          <w:u w:val="single"/>
        </w:rPr>
        <w:t>747649</w:t>
      </w:r>
    </w:p>
    <w:p>
      <w:r>
        <w:t>Ko da nek skriti medium v svoj twitt profil"aplle",ki je bil mimogrede logotip račun.fime Stiva Joobsa,le ta pa psihogenerik,genij se ???</w:t>
      </w:r>
    </w:p>
    <w:p>
      <w:r>
        <w:rPr>
          <w:b/>
          <w:u w:val="single"/>
        </w:rPr>
        <w:t>747650</w:t>
      </w:r>
    </w:p>
    <w:p>
      <w:r>
        <w:t>Minister @RomanJakic "Gasilci ste v samem vrhu poklicev, ki jim slovenski državljani in državljanke najbolj zaupamo." http://t.co/dTJq76qzuR</w:t>
      </w:r>
    </w:p>
    <w:p>
      <w:r>
        <w:rPr>
          <w:b/>
          <w:u w:val="single"/>
        </w:rPr>
        <w:t>747651</w:t>
      </w:r>
    </w:p>
    <w:p>
      <w:r>
        <w:t>@miro5ek @vladaRS @MiroCerar Tudi Rudolf ni nč manj bebav od Erjavca, ko predlaga "solastništvo" a je bolan al kaj ?</w:t>
      </w:r>
    </w:p>
    <w:p>
      <w:r>
        <w:rPr>
          <w:b/>
          <w:u w:val="single"/>
        </w:rPr>
        <w:t>747652</w:t>
      </w:r>
    </w:p>
    <w:p>
      <w:r>
        <w:t>Razgaljeni Beckham poskrbel za pravo vročico 🤩🤩 https://t.co/k5orx7eXXR https://t.co/Hale8WNWZh</w:t>
      </w:r>
    </w:p>
    <w:p>
      <w:r>
        <w:rPr>
          <w:b/>
          <w:u w:val="single"/>
        </w:rPr>
        <w:t>747653</w:t>
      </w:r>
    </w:p>
    <w:p>
      <w:r>
        <w:t>Počasi bom že za tisto idejo levičarjev, da parlamenta in demokracije ne rabimo. https://t.co/YynaOvMmyO</w:t>
      </w:r>
    </w:p>
    <w:p>
      <w:r>
        <w:rPr>
          <w:b/>
          <w:u w:val="single"/>
        </w:rPr>
        <w:t>747654</w:t>
      </w:r>
    </w:p>
    <w:p>
      <w:r>
        <w:t>ka je že bil un komad? kurcem v čelo? a je to blo mišljeno tud tapkanje...po čelu? https://t.co/ZMBUjJbLO9</w:t>
      </w:r>
    </w:p>
    <w:p>
      <w:r>
        <w:rPr>
          <w:b/>
          <w:u w:val="single"/>
        </w:rPr>
        <w:t>747655</w:t>
      </w:r>
    </w:p>
    <w:p>
      <w:r>
        <w:t>@lucijausaj Ker med tisoči utopistov ni enega z orožjem, da bi streljal nazaj?</w:t>
      </w:r>
    </w:p>
    <w:p>
      <w:r>
        <w:rPr>
          <w:b/>
          <w:u w:val="single"/>
        </w:rPr>
        <w:t>747656</w:t>
      </w:r>
    </w:p>
    <w:p>
      <w:r>
        <w:t>Franc točno to, uničujejo in skrivajo samo slabiči in kriminalci. Samo nadaljuj tako naprej.... https://t.co/FoBQ5gzu2c</w:t>
      </w:r>
    </w:p>
    <w:p>
      <w:r>
        <w:rPr>
          <w:b/>
          <w:u w:val="single"/>
        </w:rPr>
        <w:t>747657</w:t>
      </w:r>
    </w:p>
    <w:p>
      <w:r>
        <w:t>@RevijaReporter Pohvalna simbolična gesta, čeprav za dobro planeta bi naslednjih 100 let morali imeti vsi največ 1.</w:t>
      </w:r>
    </w:p>
    <w:p>
      <w:r>
        <w:rPr>
          <w:b/>
          <w:u w:val="single"/>
        </w:rPr>
        <w:t>747658</w:t>
      </w:r>
    </w:p>
    <w:p>
      <w:r>
        <w:t>Na Celjski koči in na Golteh v teh počitniških dneh prava idilična zimska pravljica. https://t.co/MRX6W3Z24o</w:t>
      </w:r>
    </w:p>
    <w:p>
      <w:r>
        <w:rPr>
          <w:b/>
          <w:u w:val="single"/>
        </w:rPr>
        <w:t>747659</w:t>
      </w:r>
    </w:p>
    <w:p>
      <w:r>
        <w:t>Protesti rumenih telovnikov se v Franciji nadaljuje... Mediji o tem ne poročajo... https://t.co/n5haE6GVo4</w:t>
      </w:r>
    </w:p>
    <w:p>
      <w:r>
        <w:rPr>
          <w:b/>
          <w:u w:val="single"/>
        </w:rPr>
        <w:t>747660</w:t>
      </w:r>
    </w:p>
    <w:p>
      <w:r>
        <w:t>V LMŠ se za krajo sendviča odstopi ... za laž pa se postane predsednik vlade?</w:t>
        <w:br/>
        <w:br/>
        <w:t>Ali bo Šarec sprejel Šarčev odstop? https://t.co/eYcTJVGzJN</w:t>
      </w:r>
    </w:p>
    <w:p>
      <w:r>
        <w:rPr>
          <w:b/>
          <w:u w:val="single"/>
        </w:rPr>
        <w:t>747661</w:t>
      </w:r>
    </w:p>
    <w:p>
      <w:r>
        <w:t>@Miran7777 Janše ni uničila partija. Uničila ga je RKC. Za to si je kriv sam.</w:t>
      </w:r>
    </w:p>
    <w:p>
      <w:r>
        <w:rPr>
          <w:b/>
          <w:u w:val="single"/>
        </w:rPr>
        <w:t>747662</w:t>
      </w:r>
    </w:p>
    <w:p>
      <w:r>
        <w:t>@bmz9453 @Alex4aleksandra Zagotovo... zatirani so pa tk kot v #Venezuela #YellowVest</w:t>
      </w:r>
    </w:p>
    <w:p>
      <w:r>
        <w:rPr>
          <w:b/>
          <w:u w:val="single"/>
        </w:rPr>
        <w:t>747663</w:t>
      </w:r>
    </w:p>
    <w:p>
      <w:r>
        <w:t>nekaj je pa res, prav vestni komunisti niso bili. iz brezen še vedno zaudarja https://t.co/qYFCKG01lG</w:t>
      </w:r>
    </w:p>
    <w:p>
      <w:r>
        <w:rPr>
          <w:b/>
          <w:u w:val="single"/>
        </w:rPr>
        <w:t>747664</w:t>
      </w:r>
    </w:p>
    <w:p>
      <w:r>
        <w:t>@vinkovasle1 @KeyserSozeSi @CZCBZ @SafetAlibeg Tako je, ko nam prišleki solijo pamet.</w:t>
      </w:r>
    </w:p>
    <w:p>
      <w:r>
        <w:rPr>
          <w:b/>
          <w:u w:val="single"/>
        </w:rPr>
        <w:t>747665</w:t>
      </w:r>
    </w:p>
    <w:p>
      <w:r>
        <w:t>@BernardBrscic Ko zAcutijo da folk počas zacenja dojemat da je rdece nategnjen na suho....</w:t>
      </w:r>
    </w:p>
    <w:p>
      <w:r>
        <w:rPr>
          <w:b/>
          <w:u w:val="single"/>
        </w:rPr>
        <w:t>747666</w:t>
      </w:r>
    </w:p>
    <w:p>
      <w:r>
        <w:t>@Jinxovje Projekti povezani z moderno in #F21 - so tistega v Osilnici prepustili Brglezu in</w:t>
      </w:r>
    </w:p>
    <w:p>
      <w:r>
        <w:rPr>
          <w:b/>
          <w:u w:val="single"/>
        </w:rPr>
        <w:t>747667</w:t>
      </w:r>
    </w:p>
    <w:p>
      <w:r>
        <w:t>Sedaj streljajo članice z zračno puško. Držimo pesti za naše!!! — feeling excited in Ruse https://t.co/xQByn2nW3I</w:t>
      </w:r>
    </w:p>
    <w:p>
      <w:r>
        <w:rPr>
          <w:b/>
          <w:u w:val="single"/>
        </w:rPr>
        <w:t>747668</w:t>
      </w:r>
    </w:p>
    <w:p>
      <w:r>
        <w:t>Janez Posedi šef sindikata, šef veterinarjev. Sam še predsedniško šefovstvo mu manjka. Jebenti žalost, smo debele riti presedajo.</w:t>
      </w:r>
    </w:p>
    <w:p>
      <w:r>
        <w:rPr>
          <w:b/>
          <w:u w:val="single"/>
        </w:rPr>
        <w:t>747669</w:t>
      </w:r>
    </w:p>
    <w:p>
      <w:r>
        <w:t>IZ TISKANE IZDAJE Evroskeptiki: rešitelji ali uničevalci Evrope? Piše @aleszuzek https://t.co/UkDC9gmtHP https://t.co/xMWIKZic6J</w:t>
      </w:r>
    </w:p>
    <w:p>
      <w:r>
        <w:rPr>
          <w:b/>
          <w:u w:val="single"/>
        </w:rPr>
        <w:t>747670</w:t>
      </w:r>
    </w:p>
    <w:p>
      <w:r>
        <w:t>@VasjaSabeder @MisaVugrinec Jaz tega nisem gledal niti eno sekundo. Raje TV razbijem.</w:t>
      </w:r>
    </w:p>
    <w:p>
      <w:r>
        <w:rPr>
          <w:b/>
          <w:u w:val="single"/>
        </w:rPr>
        <w:t>747671</w:t>
      </w:r>
    </w:p>
    <w:p>
      <w:r>
        <w:t>Šest afriških držav letos poskusno uvedlo univerzalni temeljni dohodek   ...vseh 6 držav pa živi od pomoči ki jim jo da Zahod..</w:t>
      </w:r>
    </w:p>
    <w:p>
      <w:r>
        <w:rPr>
          <w:b/>
          <w:u w:val="single"/>
        </w:rPr>
        <w:t>747672</w:t>
      </w:r>
    </w:p>
    <w:p>
      <w:r>
        <w:t>Pri ginekologinji, dela ultrazvok, in jst, seveda pametno, "lej, ko se vidi srcni utrip!".</w:t>
        <w:br/>
        <w:br/>
        <w:t>Ni bla navdusena :P</w:t>
      </w:r>
    </w:p>
    <w:p>
      <w:r>
        <w:rPr>
          <w:b/>
          <w:u w:val="single"/>
        </w:rPr>
        <w:t>747673</w:t>
      </w:r>
    </w:p>
    <w:p>
      <w:r>
        <w:t>Me zanima, kako poslušajo ženske pripadnice @policija_si to epizodo #nebuloze @toplovodar 🤔🤦‍♂️</w:t>
      </w:r>
    </w:p>
    <w:p>
      <w:r>
        <w:rPr>
          <w:b/>
          <w:u w:val="single"/>
        </w:rPr>
        <w:t>747674</w:t>
      </w:r>
    </w:p>
    <w:p>
      <w:r>
        <w:t>@dragnslyr_ds @Mlinar72 @RobertHrovat V socializmu so ljudje po kavo, banane,... hodili v tujino, danes v kapitalizmu pa na karitas.</w:t>
      </w:r>
    </w:p>
    <w:p>
      <w:r>
        <w:rPr>
          <w:b/>
          <w:u w:val="single"/>
        </w:rPr>
        <w:t>747675</w:t>
      </w:r>
    </w:p>
    <w:p>
      <w:r>
        <w:t>jo ne bo rabil prodati, ti in tebi podobni bi mu jo najraje kar vzeli, zavzeli, deložirali! https://t.co/n6EJD7Lv6d</w:t>
      </w:r>
    </w:p>
    <w:p>
      <w:r>
        <w:rPr>
          <w:b/>
          <w:u w:val="single"/>
        </w:rPr>
        <w:t>747676</w:t>
      </w:r>
    </w:p>
    <w:p>
      <w:r>
        <w:t>@MartinaKenda Sanitarna inšpekcija bi ob prodajanju polovice jajca lahko kaj komentirala...</w:t>
      </w:r>
    </w:p>
    <w:p>
      <w:r>
        <w:rPr>
          <w:b/>
          <w:u w:val="single"/>
        </w:rPr>
        <w:t>747677</w:t>
      </w:r>
    </w:p>
    <w:p>
      <w:r>
        <w:t>@zblojena Črni marker, ta debeli, pa daj umetniški žilici prosto pot 😁 #NeVešOdMene</w:t>
      </w:r>
    </w:p>
    <w:p>
      <w:r>
        <w:rPr>
          <w:b/>
          <w:u w:val="single"/>
        </w:rPr>
        <w:t>747678</w:t>
      </w:r>
    </w:p>
    <w:p>
      <w:r>
        <w:t>Ropar zabode policista z injekcijo z virusom HIV. Policist zmagoslavno potegne iz žepa kondom.</w:t>
      </w:r>
    </w:p>
    <w:p>
      <w:r>
        <w:rPr>
          <w:b/>
          <w:u w:val="single"/>
        </w:rPr>
        <w:t>747679</w:t>
      </w:r>
    </w:p>
    <w:p>
      <w:r>
        <w:t>@petrasovdat Nekateri  sledijo vodji. To jim je pomembno. Kam pa jih pelje, to jim je nepomembno!</w:t>
      </w:r>
    </w:p>
    <w:p>
      <w:r>
        <w:rPr>
          <w:b/>
          <w:u w:val="single"/>
        </w:rPr>
        <w:t>747680</w:t>
      </w:r>
    </w:p>
    <w:p>
      <w:r>
        <w:t>Lepa reč... pri nas so ogroženi beloglavi jastrebi, v Rusiji pa takole: https://t.co/zPyimJ6UZJ</w:t>
      </w:r>
    </w:p>
    <w:p>
      <w:r>
        <w:rPr>
          <w:b/>
          <w:u w:val="single"/>
        </w:rPr>
        <w:t>747681</w:t>
      </w:r>
    </w:p>
    <w:p>
      <w:r>
        <w:t xml:space="preserve">Jz mojim skrbem: tralalala lep je ta dan! </w:t>
        <w:br/>
        <w:t>Skrbi: jebse. Biftek nrdimo iz tebe.</w:t>
      </w:r>
    </w:p>
    <w:p>
      <w:r>
        <w:rPr>
          <w:b/>
          <w:u w:val="single"/>
        </w:rPr>
        <w:t>747682</w:t>
      </w:r>
    </w:p>
    <w:p>
      <w:r>
        <w:t>komunisti niste še nikoli nič ustvarili ampak samo pokradli, pa še tisto kar ukradete vam propade https://t.co/A87Q6uCYbU</w:t>
      </w:r>
    </w:p>
    <w:p>
      <w:r>
        <w:rPr>
          <w:b/>
          <w:u w:val="single"/>
        </w:rPr>
        <w:t>747683</w:t>
      </w:r>
    </w:p>
    <w:p>
      <w:r>
        <w:t>@NatasaMulec @KatarinaDbr Ti si bla pohvaljena včeraj z moje strani, to je to za letos kar se luksuza tiče. :P</w:t>
      </w:r>
    </w:p>
    <w:p>
      <w:r>
        <w:rPr>
          <w:b/>
          <w:u w:val="single"/>
        </w:rPr>
        <w:t>747684</w:t>
      </w:r>
    </w:p>
    <w:p>
      <w:r>
        <w:t>@Goran_Dragic Goran, ce bi favsijo prodajali, bi Slovenci bili bogat narod. Uzivajte z druzino v vsakem euru ali dolarju. Legenda in vzor.</w:t>
      </w:r>
    </w:p>
    <w:p>
      <w:r>
        <w:rPr>
          <w:b/>
          <w:u w:val="single"/>
        </w:rPr>
        <w:t>747685</w:t>
      </w:r>
    </w:p>
    <w:p>
      <w:r>
        <w:t>Mariborski pajek najprej poškoduje, potem pa še odpelje vaše vozilo...https://t.co/KtQZEgcmw0</w:t>
      </w:r>
    </w:p>
    <w:p>
      <w:r>
        <w:rPr>
          <w:b/>
          <w:u w:val="single"/>
        </w:rPr>
        <w:t>747686</w:t>
      </w:r>
    </w:p>
    <w:p>
      <w:r>
        <w:t>@ciro_ciril @AntonPeinkiher To, kar je delal Drnovšek, je pravzaprav veleizdaja.</w:t>
      </w:r>
    </w:p>
    <w:p>
      <w:r>
        <w:rPr>
          <w:b/>
          <w:u w:val="single"/>
        </w:rPr>
        <w:t>747687</w:t>
      </w:r>
    </w:p>
    <w:p>
      <w:r>
        <w:t>Izjemna ameriška smučarka je doživela nov grd padec. https://t.co/7uaaGbjTbu</w:t>
      </w:r>
    </w:p>
    <w:p>
      <w:r>
        <w:rPr>
          <w:b/>
          <w:u w:val="single"/>
        </w:rPr>
        <w:t>747688</w:t>
      </w:r>
    </w:p>
    <w:p>
      <w:r>
        <w:t>Novosti ICE in njihova prihodnost... Komceptna kolesa so skrita za mrežo, zato takšne meglene slike...</w:t>
      </w:r>
    </w:p>
    <w:p>
      <w:r>
        <w:rPr>
          <w:b/>
          <w:u w:val="single"/>
        </w:rPr>
        <w:t>747689</w:t>
      </w:r>
    </w:p>
    <w:p>
      <w:r>
        <w:t>Sem vzela zraven na Sicilijo obleko primerno za Michelin restavracijo, zdaj pa v njej pač lignje pucam.</w:t>
      </w:r>
    </w:p>
    <w:p>
      <w:r>
        <w:rPr>
          <w:b/>
          <w:u w:val="single"/>
        </w:rPr>
        <w:t>747690</w:t>
      </w:r>
    </w:p>
    <w:p>
      <w:r>
        <w:t>@ArcanSimona Toliko o SdS članu v Šiškovi vardi. Komunisti krivi. Bravo naci vešča! https://t.co/yp5Xc7aUyU</w:t>
      </w:r>
    </w:p>
    <w:p>
      <w:r>
        <w:rPr>
          <w:b/>
          <w:u w:val="single"/>
        </w:rPr>
        <w:t>747691</w:t>
      </w:r>
    </w:p>
    <w:p>
      <w:r>
        <w:t>Vir Zla in NESREČO Ljudem je POVZROČIL,je  KRIV ZLOČINSKI Momunizem in... https://t.co/WdGOAAx7c1</w:t>
      </w:r>
    </w:p>
    <w:p>
      <w:r>
        <w:rPr>
          <w:b/>
          <w:u w:val="single"/>
        </w:rPr>
        <w:t>747692</w:t>
      </w:r>
    </w:p>
    <w:p>
      <w:r>
        <w:t>Če vam pred spanjem manjka premium inovativen metal #nočnastraža https://t.co/OSIyV3txii</w:t>
      </w:r>
    </w:p>
    <w:p>
      <w:r>
        <w:rPr>
          <w:b/>
          <w:u w:val="single"/>
        </w:rPr>
        <w:t>747693</w:t>
      </w:r>
    </w:p>
    <w:p>
      <w:r>
        <w:t>@javniprevoz @JohanesvonFelde @adria_airways @mzi_rs Manj kot jaz njej. In nekje je potrebno potegniti crto.</w:t>
      </w:r>
    </w:p>
    <w:p>
      <w:r>
        <w:rPr>
          <w:b/>
          <w:u w:val="single"/>
        </w:rPr>
        <w:t>747694</w:t>
      </w:r>
    </w:p>
    <w:p>
      <w:r>
        <w:t>@petrasovdat @ModernaKmetica Am, zarad googla 🤷🏼‍♂️ ne rabi takoj mojih tviter bedarij ven vrzt, ko kdo vtipka ime in priimek.</w:t>
      </w:r>
    </w:p>
    <w:p>
      <w:r>
        <w:rPr>
          <w:b/>
          <w:u w:val="single"/>
        </w:rPr>
        <w:t>747695</w:t>
      </w:r>
    </w:p>
    <w:p>
      <w:r>
        <w:t>Čisto običajne starševske dileme – ali lahko svete kaše kdaj zmanjka? ali nezemljani znajo menjati plenice? Nova... https://t.co/agNFfuzt7v</w:t>
      </w:r>
    </w:p>
    <w:p>
      <w:r>
        <w:rPr>
          <w:b/>
          <w:u w:val="single"/>
        </w:rPr>
        <w:t>747696</w:t>
      </w:r>
    </w:p>
    <w:p>
      <w:r>
        <w:t>@luka259 @AlanOrlic Solstvo brez dvoma. V naši ulici so vsi otroc, ki so končal javne šole bolj uspešni kot tisti iz Waldorske.</w:t>
      </w:r>
    </w:p>
    <w:p>
      <w:r>
        <w:rPr>
          <w:b/>
          <w:u w:val="single"/>
        </w:rPr>
        <w:t>747697</w:t>
      </w:r>
    </w:p>
    <w:p>
      <w:r>
        <w:t>@BojanPozar @TV3_SI Za razliko od pesekov z Oražnove bo tokrat DEA pucala to našo gnojno jamo.</w:t>
      </w:r>
    </w:p>
    <w:p>
      <w:r>
        <w:rPr>
          <w:b/>
          <w:u w:val="single"/>
        </w:rPr>
        <w:t>747698</w:t>
      </w:r>
    </w:p>
    <w:p>
      <w:r>
        <w:t>@LahovnikMatej @JozeBizjak Ribiči lahko prodajo floto in so lahko doma na socijali in bo več kot stane ta poudarjena dnevna neumnost početja</w:t>
      </w:r>
    </w:p>
    <w:p>
      <w:r>
        <w:rPr>
          <w:b/>
          <w:u w:val="single"/>
        </w:rPr>
        <w:t>747699</w:t>
      </w:r>
    </w:p>
    <w:p>
      <w:r>
        <w:t>Dilema dneva: Ali bi med dopustom raje kidala slonje dreke sredi džungle ali v vasi in ga ob tem še spreminjala v gnojilo? 🤔💩</w:t>
      </w:r>
    </w:p>
    <w:p>
      <w:r>
        <w:rPr>
          <w:b/>
          <w:u w:val="single"/>
        </w:rPr>
        <w:t>747700</w:t>
      </w:r>
    </w:p>
    <w:p>
      <w:r>
        <w:t>@illegall_blonde Ej, kaj če bi ti nam enkrat fotografa (instahuzbanda) pokazala 😏</w:t>
      </w:r>
    </w:p>
    <w:p>
      <w:r>
        <w:rPr>
          <w:b/>
          <w:u w:val="single"/>
        </w:rPr>
        <w:t>747701</w:t>
      </w:r>
    </w:p>
    <w:p>
      <w:r>
        <w:t>Stres je naš hud sovražnik, imamo pa barvni tv, nešteto vrst praškov in mehčalcev in 20 stopinj konec februarja. #vseboslokhudicu</w:t>
      </w:r>
    </w:p>
    <w:p>
      <w:r>
        <w:rPr>
          <w:b/>
          <w:u w:val="single"/>
        </w:rPr>
        <w:t>747702</w:t>
      </w:r>
    </w:p>
    <w:p>
      <w:r>
        <w:t>Komunist te zdoma prežene, potem se pa še norca iz tebe dela. https://t.co/d7uYeJjtPy</w:t>
      </w:r>
    </w:p>
    <w:p>
      <w:r>
        <w:rPr>
          <w:b/>
          <w:u w:val="single"/>
        </w:rPr>
        <w:t>747703</w:t>
      </w:r>
    </w:p>
    <w:p>
      <w:r>
        <w:t>Kolesarjenje v Kolumbiji vas lahko drago stane #prvaetapa #cycling @prijavim_se https://t.co/niUenTaY8k</w:t>
      </w:r>
    </w:p>
    <w:p>
      <w:r>
        <w:rPr>
          <w:b/>
          <w:u w:val="single"/>
        </w:rPr>
        <w:t>747704</w:t>
      </w:r>
    </w:p>
    <w:p>
      <w:r>
        <w:t>Lokal z mačkami se zapira. Še do srede lahko kofetkate v mačji družbi v Cat Caffe. https://t.co/NbxX3Zb5RI https://t.co/qC2rpM0U0B</w:t>
      </w:r>
    </w:p>
    <w:p>
      <w:r>
        <w:rPr>
          <w:b/>
          <w:u w:val="single"/>
        </w:rPr>
        <w:t>747705</w:t>
      </w:r>
    </w:p>
    <w:p>
      <w:r>
        <w:t>Flydubai akcija letalskih vozovnic - iz Ljubljane: DUBAJ, MALDIVI, NEPAL, GOA, ŠRI LANKA, ZANZIBAR</w:t>
        <w:br/>
        <w:t>http://t.co/74rINuI6nJ</w:t>
      </w:r>
    </w:p>
    <w:p>
      <w:r>
        <w:rPr>
          <w:b/>
          <w:u w:val="single"/>
        </w:rPr>
        <w:t>747706</w:t>
      </w:r>
    </w:p>
    <w:p>
      <w:r>
        <w:t xml:space="preserve">Gargamel je medije ustanovil zato, da širijo laž, strah in sovraštvo. </w:t>
        <w:br/>
        <w:br/>
        <w:t>#Primitivizem https://t.co/YRQMZoIxxC</w:t>
      </w:r>
    </w:p>
    <w:p>
      <w:r>
        <w:rPr>
          <w:b/>
          <w:u w:val="single"/>
        </w:rPr>
        <w:t>747707</w:t>
      </w:r>
    </w:p>
    <w:p>
      <w:r>
        <w:t>@GPreac Ženske, ki nimajo otrok ne morejo biti niti matere, kaj šele očetje naroda.Sprašuješ tako, kot da si že sprejel  LBGT posilstvo.</w:t>
      </w:r>
    </w:p>
    <w:p>
      <w:r>
        <w:rPr>
          <w:b/>
          <w:u w:val="single"/>
        </w:rPr>
        <w:t>747708</w:t>
      </w:r>
    </w:p>
    <w:p>
      <w:r>
        <w:t>@inceptorzone @staneskufca Reva. Predstavite se, da bom vedela, od kje vam te bedaste insinuacije.</w:t>
      </w:r>
    </w:p>
    <w:p>
      <w:r>
        <w:rPr>
          <w:b/>
          <w:u w:val="single"/>
        </w:rPr>
        <w:t>747709</w:t>
      </w:r>
    </w:p>
    <w:p>
      <w:r>
        <w:t>@petrasovdat Upam, da se na stadionu zaredi vsa mogoča golazen in fondovcem požre vso solato in druge vrtnine.</w:t>
      </w:r>
    </w:p>
    <w:p>
      <w:r>
        <w:rPr>
          <w:b/>
          <w:u w:val="single"/>
        </w:rPr>
        <w:t>747710</w:t>
      </w:r>
    </w:p>
    <w:p>
      <w:r>
        <w:t>KOLUMNA: Gašper Blažič razkrije, da komunizem v Sloveniji še zdaleč ni mrtev in da je pravzaprav vodilna ideologija v SDS.</w:t>
      </w:r>
    </w:p>
    <w:p>
      <w:r>
        <w:rPr>
          <w:b/>
          <w:u w:val="single"/>
        </w:rPr>
        <w:t>747711</w:t>
      </w:r>
    </w:p>
    <w:p>
      <w:r>
        <w:t>@JozeBiscak @crico111 @butalskipolicaj @sledilec_srece Pišuka, in šef je doktor! Za se zjokat.</w:t>
      </w:r>
    </w:p>
    <w:p>
      <w:r>
        <w:rPr>
          <w:b/>
          <w:u w:val="single"/>
        </w:rPr>
        <w:t>747712</w:t>
      </w:r>
    </w:p>
    <w:p>
      <w:r>
        <w:t>Pa Ameri so užaljeni ker njim nič ne rata ...... pa so spet Rusi krivi....</w:t>
        <w:br/>
        <w:t>https://t.co/pv9M2weAEc</w:t>
      </w:r>
    </w:p>
    <w:p>
      <w:r>
        <w:rPr>
          <w:b/>
          <w:u w:val="single"/>
        </w:rPr>
        <w:t>747713</w:t>
      </w:r>
    </w:p>
    <w:p>
      <w:r>
        <w:t>To je tisti čas v letu, ko je čez dan prijetno toplo, ni pa še komarjev. Ampak bodo, še prehitro.</w:t>
      </w:r>
    </w:p>
    <w:p>
      <w:r>
        <w:rPr>
          <w:b/>
          <w:u w:val="single"/>
        </w:rPr>
        <w:t>747714</w:t>
      </w:r>
    </w:p>
    <w:p>
      <w:r>
        <w:t>Mrzel, nepredvidljiv in odličen ekipni vikend! Zmage v roke Sežani B, Vipavi, Gorici in Ilirski Bistrici! https://t.co/2KpANqpUOi</w:t>
      </w:r>
    </w:p>
    <w:p>
      <w:r>
        <w:rPr>
          <w:b/>
          <w:u w:val="single"/>
        </w:rPr>
        <w:t>747715</w:t>
      </w:r>
    </w:p>
    <w:p>
      <w:r>
        <w:t>@darinkatrkov @leaathenatabako Uh!!!  Ne vidim klavirja, samo ene rdeče nohtke.</w:t>
      </w:r>
    </w:p>
    <w:p>
      <w:r>
        <w:rPr>
          <w:b/>
          <w:u w:val="single"/>
        </w:rPr>
        <w:t>747716</w:t>
      </w:r>
    </w:p>
    <w:p>
      <w:r>
        <w:t>@mamin_lan nazadnje k so naju iz zapora resvlat si ti hotu dam namest da bi z vrtnarjem pel</w:t>
      </w:r>
    </w:p>
    <w:p>
      <w:r>
        <w:rPr>
          <w:b/>
          <w:u w:val="single"/>
        </w:rPr>
        <w:t>747717</w:t>
      </w:r>
    </w:p>
    <w:p>
      <w:r>
        <w:t>#urikuri_brezčrtniki spet na mizi!</w:t>
        <w:br/>
        <w:t>Piši, riši, čečkaj, se igraj!</w:t>
        <w:br/>
        <w:t>#notebooks https://t.co/kYYG64SKbN</w:t>
      </w:r>
    </w:p>
    <w:p>
      <w:r>
        <w:rPr>
          <w:b/>
          <w:u w:val="single"/>
        </w:rPr>
        <w:t>747718</w:t>
      </w:r>
    </w:p>
    <w:p>
      <w:r>
        <w:t>@MiroCerar @StrankaSMC Marakeš ste pa sposobni podpreti,  kljub nasprotovanju ljudi</w:t>
      </w:r>
    </w:p>
    <w:p>
      <w:r>
        <w:rPr>
          <w:b/>
          <w:u w:val="single"/>
        </w:rPr>
        <w:t>747719</w:t>
      </w:r>
    </w:p>
    <w:p>
      <w:r>
        <w:t>@vanfranco Aha, to ni ok. Če je nujno, morajo pacienta vzeti kadarkoli med delovnim časom. Razen, če so popolnoma  privat brez koncesije.</w:t>
      </w:r>
    </w:p>
    <w:p>
      <w:r>
        <w:rPr>
          <w:b/>
          <w:u w:val="single"/>
        </w:rPr>
        <w:t>747720</w:t>
      </w:r>
    </w:p>
    <w:p>
      <w:r>
        <w:t>- a boš še en pir?</w:t>
        <w:br/>
        <w:t>- ne ne, morm letet, že tko zamujam. miklavžev koncert je po tvju</w:t>
      </w:r>
    </w:p>
    <w:p>
      <w:r>
        <w:rPr>
          <w:b/>
          <w:u w:val="single"/>
        </w:rPr>
        <w:t>747721</w:t>
      </w:r>
    </w:p>
    <w:p>
      <w:r>
        <w:t>@drfilomena Priporočam slovensko pogruntavščino chipolo, čip, ki pomaga najti založen in obratno, za veliko stvari je uporaben.</w:t>
      </w:r>
    </w:p>
    <w:p>
      <w:r>
        <w:rPr>
          <w:b/>
          <w:u w:val="single"/>
        </w:rPr>
        <w:t>747722</w:t>
      </w:r>
    </w:p>
    <w:p>
      <w:r>
        <w:t>@dragica12 @roma9na @KanglerFranc Ne, bodo mariborčani kar spet doma proti Kangleru protestirali, tako za vsak slučaj</w:t>
      </w:r>
    </w:p>
    <w:p>
      <w:r>
        <w:rPr>
          <w:b/>
          <w:u w:val="single"/>
        </w:rPr>
        <w:t>747723</w:t>
      </w:r>
    </w:p>
    <w:p>
      <w:r>
        <w:t>@Centrifuzija @Agathung @jkmcnk Tist z etuiji za pasom ... Kapavem ... Tm zgubiš glas mojga fotra. #vsakglasšteje</w:t>
      </w:r>
    </w:p>
    <w:p>
      <w:r>
        <w:rPr>
          <w:b/>
          <w:u w:val="single"/>
        </w:rPr>
        <w:t>747724</w:t>
      </w:r>
    </w:p>
    <w:p>
      <w:r>
        <w:t>@SandraSalihovic Haha pa se sama seb zdim čudna ko rečem rokice in nogice. Pa mogoč mogoč rečem mal kremice :D</w:t>
      </w:r>
    </w:p>
    <w:p>
      <w:r>
        <w:rPr>
          <w:b/>
          <w:u w:val="single"/>
        </w:rPr>
        <w:t>747725</w:t>
      </w:r>
    </w:p>
    <w:p>
      <w:r>
        <w:t>A gre v soboto okrog 13h kdo v centru LJ na 🍔🍟🥤, da se ne bom sam mastil? #tvitmit 🤗</w:t>
      </w:r>
    </w:p>
    <w:p>
      <w:r>
        <w:rPr>
          <w:b/>
          <w:u w:val="single"/>
        </w:rPr>
        <w:t>747726</w:t>
      </w:r>
    </w:p>
    <w:p>
      <w:r>
        <w:t>@yrennia1 Kaj pa bom ogabna prasica stara? Sej ne znaš druzga kot psovat,govedo smrdljivo!</w:t>
      </w:r>
    </w:p>
    <w:p>
      <w:r>
        <w:rPr>
          <w:b/>
          <w:u w:val="single"/>
        </w:rPr>
        <w:t>747727</w:t>
      </w:r>
    </w:p>
    <w:p>
      <w:r>
        <w:t>Stara mestna jedra so odmrla, so mrtva srca mest, namesto njih živahno utripljejo nakupovalna središča.... https://t.co/48ndHmcJx8</w:t>
      </w:r>
    </w:p>
    <w:p>
      <w:r>
        <w:rPr>
          <w:b/>
          <w:u w:val="single"/>
        </w:rPr>
        <w:t>747728</w:t>
      </w:r>
    </w:p>
    <w:p>
      <w:r>
        <w:t>Meni je prav grda in skor sem ziher, da IQ ustreza cifri modrca. Če še enkrat vidim kaj o njej, se mi bodo pa še mandarine uprle.</w:t>
      </w:r>
    </w:p>
    <w:p>
      <w:r>
        <w:rPr>
          <w:b/>
          <w:u w:val="single"/>
        </w:rPr>
        <w:t>747729</w:t>
      </w:r>
    </w:p>
    <w:p>
      <w:r>
        <w:t>@MihaLobnik lepo povedano. Za razliko od nekultiviranih posameznikov, ki se niti na nacionalki ne znajo zadržat. Go cenzura!</w:t>
      </w:r>
    </w:p>
    <w:p>
      <w:r>
        <w:rPr>
          <w:b/>
          <w:u w:val="single"/>
        </w:rPr>
        <w:t>747730</w:t>
      </w:r>
    </w:p>
    <w:p>
      <w:r>
        <w:t>Državna sramota Boxer: Šarec kleči pred Kordišem ali je zavozila že Katičeva? https://t.co/7VQ0wHQ0KV https://t.co/RT8FDe6NJq</w:t>
      </w:r>
    </w:p>
    <w:p>
      <w:r>
        <w:rPr>
          <w:b/>
          <w:u w:val="single"/>
        </w:rPr>
        <w:t>747731</w:t>
      </w:r>
    </w:p>
    <w:p>
      <w:r>
        <w:t>@RevijaReporter Tak primerek nima kaj iskati v parlamentu! Kdo je to volil???</w:t>
      </w:r>
    </w:p>
    <w:p>
      <w:r>
        <w:rPr>
          <w:b/>
          <w:u w:val="single"/>
        </w:rPr>
        <w:t>747732</w:t>
      </w:r>
    </w:p>
    <w:p>
      <w:r>
        <w:t>Jutri v akciji:</w:t>
        <w:br/>
        <w:t>- labod</w:t>
        <w:br/>
        <w:t>- veverica</w:t>
        <w:br/>
        <w:t>- kočija</w:t>
        <w:br/>
        <w:t>- set pingvinov, skoraj nerabljen</w:t>
        <w:br/>
        <w:t>- dva tovornjaka večbarvnih led trakov</w:t>
        <w:br/>
        <w:t>- ...</w:t>
      </w:r>
    </w:p>
    <w:p>
      <w:r>
        <w:rPr>
          <w:b/>
          <w:u w:val="single"/>
        </w:rPr>
        <w:t>747733</w:t>
      </w:r>
    </w:p>
    <w:p>
      <w:r>
        <w:t>Ful fajn je v toplem popoldnevu perilo obesit, malo manj je, da ga dež napere.</w:t>
        <w:br/>
        <w:t>"Prižge čik in čaka na jasnino" 😉😇</w:t>
        <w:br/>
        <w:t>#zmatrana</w:t>
      </w:r>
    </w:p>
    <w:p>
      <w:r>
        <w:rPr>
          <w:b/>
          <w:u w:val="single"/>
        </w:rPr>
        <w:t>747734</w:t>
      </w:r>
    </w:p>
    <w:p>
      <w:r>
        <w:t>@surfon Tezko si predstavljam,da majo prednost ene presrane politicne riti pred clovekom,potrebnim pomoci!</w:t>
      </w:r>
    </w:p>
    <w:p>
      <w:r>
        <w:rPr>
          <w:b/>
          <w:u w:val="single"/>
        </w:rPr>
        <w:t>747735</w:t>
      </w:r>
    </w:p>
    <w:p>
      <w:r>
        <w:t>@mahnjenic @JJansaSDS @ZanMahnic @sarecmarjan Pa ti si za v Vojnik. #FAKEPROFIL</w:t>
      </w:r>
    </w:p>
    <w:p>
      <w:r>
        <w:rPr>
          <w:b/>
          <w:u w:val="single"/>
        </w:rPr>
        <w:t>747736</w:t>
      </w:r>
    </w:p>
    <w:p>
      <w:r>
        <w:t>Dragi #moppedki , razturite ornk danes in imejte sploh odlične #vaje !</w:t>
        <w:br/>
        <w:t>En LP iz NL, pa pridte kej pogledat sem gor, ne!</w:t>
        <w:br/>
        <w:t>(Aljaž je šel na NL)</w:t>
      </w:r>
    </w:p>
    <w:p>
      <w:r>
        <w:rPr>
          <w:b/>
          <w:u w:val="single"/>
        </w:rPr>
        <w:t>747737</w:t>
      </w:r>
    </w:p>
    <w:p>
      <w:r>
        <w:t>@jozevolf E63? Ej @matjazwinkler , s takim sva se pa parkrat preko Push to Talk pogovarjala😂</w:t>
      </w:r>
    </w:p>
    <w:p>
      <w:r>
        <w:rPr>
          <w:b/>
          <w:u w:val="single"/>
        </w:rPr>
        <w:t>747738</w:t>
      </w:r>
    </w:p>
    <w:p>
      <w:r>
        <w:t>Mularija na želežniški že zjutraj nabija najbolj primitivno od nabora narodnakov. Mogoče je čas, da se v kurikule uvede Sepultura.</w:t>
      </w:r>
    </w:p>
    <w:p>
      <w:r>
        <w:rPr>
          <w:b/>
          <w:u w:val="single"/>
        </w:rPr>
        <w:t>747739</w:t>
      </w:r>
    </w:p>
    <w:p>
      <w:r>
        <w:t>@nadkaku @Skolobrinski Po tem da je na oblast prišel z nerealnimi obljubami po tem pa aktivno sodeloval za razgradnjo in uničenje države.</w:t>
      </w:r>
    </w:p>
    <w:p>
      <w:r>
        <w:rPr>
          <w:b/>
          <w:u w:val="single"/>
        </w:rPr>
        <w:t>747740</w:t>
      </w:r>
    </w:p>
    <w:p>
      <w:r>
        <w:t>@p_zoran Tale intelektualni revez si zeli pozornosti k majhni otroki #pootrocenje</w:t>
      </w:r>
    </w:p>
    <w:p>
      <w:r>
        <w:rPr>
          <w:b/>
          <w:u w:val="single"/>
        </w:rPr>
        <w:t>747741</w:t>
      </w:r>
    </w:p>
    <w:p>
      <w:r>
        <w:t>Cestitke ustvarjalcem kipa Trumpu. Zares priblizek kretena, ki bi orkane razstrelil z bombami.</w:t>
      </w:r>
    </w:p>
    <w:p>
      <w:r>
        <w:rPr>
          <w:b/>
          <w:u w:val="single"/>
        </w:rPr>
        <w:t>747742</w:t>
      </w:r>
    </w:p>
    <w:p>
      <w:r>
        <w:t>Se bo kak medij spomnil in o kolaboraciji med državnim zborom in propagandističnimi trobili napisal kak članek? Jih bo za en sendvič?</w:t>
      </w:r>
    </w:p>
    <w:p>
      <w:r>
        <w:rPr>
          <w:b/>
          <w:u w:val="single"/>
        </w:rPr>
        <w:t>747743</w:t>
      </w:r>
    </w:p>
    <w:p>
      <w:r>
        <w:t>@povprecen @spagetyuse Poznam, saj jih vi tudi , so dnevno v medijih. Vsak šef si izbere svojo ekipo, stranka SD so komunisti.</w:t>
      </w:r>
    </w:p>
    <w:p>
      <w:r>
        <w:rPr>
          <w:b/>
          <w:u w:val="single"/>
        </w:rPr>
        <w:t>747744</w:t>
      </w:r>
    </w:p>
    <w:p>
      <w:r>
        <w:t>@TheArtemida Kava, toasti in tatarski biftek, zdaj pa nazaj pod kovtrom. Lahko bi bilo slabše.</w:t>
      </w:r>
    </w:p>
    <w:p>
      <w:r>
        <w:rPr>
          <w:b/>
          <w:u w:val="single"/>
        </w:rPr>
        <w:t>747745</w:t>
      </w:r>
    </w:p>
    <w:p>
      <w:r>
        <w:t>@petracj ker sem lena prasica in se mi ne da vstat izza mize ...mi imamo kle ob bazenu 26 brez vetra ...top je #fotkasledi</w:t>
      </w:r>
    </w:p>
    <w:p>
      <w:r>
        <w:rPr>
          <w:b/>
          <w:u w:val="single"/>
        </w:rPr>
        <w:t>747746</w:t>
      </w:r>
    </w:p>
    <w:p>
      <w:r>
        <w:t>Plenkovič pravi, da blokade ni pričakoval???to reče absolutist, ki priznava samo tisto, kar bimu odgovarjalo ! malo morgen.</w:t>
      </w:r>
    </w:p>
    <w:p>
      <w:r>
        <w:rPr>
          <w:b/>
          <w:u w:val="single"/>
        </w:rPr>
        <w:t>747747</w:t>
      </w:r>
    </w:p>
    <w:p>
      <w:r>
        <w:t>Matejev zmenek z boginjo, izjemni Mercedes in ženska iniciativa za volanom https://t.co/M77JlfAL5R</w:t>
      </w:r>
    </w:p>
    <w:p>
      <w:r>
        <w:rPr>
          <w:b/>
          <w:u w:val="single"/>
        </w:rPr>
        <w:t>747748</w:t>
      </w:r>
    </w:p>
    <w:p>
      <w:r>
        <w:t>Fajhtna pedala, Pony, flipflops, padec. Boleča komedija iskanja psa, ki je šel po svoje. Moja komedija. #zbrihtana</w:t>
      </w:r>
    </w:p>
    <w:p>
      <w:r>
        <w:rPr>
          <w:b/>
          <w:u w:val="single"/>
        </w:rPr>
        <w:t>747749</w:t>
      </w:r>
    </w:p>
    <w:p>
      <w:r>
        <w:t xml:space="preserve">@had Izginili so kot jutranje meglice, ko posije sonce. </w:t>
        <w:br/>
        <w:br/>
        <w:t xml:space="preserve">Pomojem so se preselili v Ameriko, da bi tam strašili republikance. </w:t>
        <w:br/>
        <w:br/>
        <w:t>#sampovem</w:t>
      </w:r>
    </w:p>
    <w:p>
      <w:r>
        <w:rPr>
          <w:b/>
          <w:u w:val="single"/>
        </w:rPr>
        <w:t>747750</w:t>
      </w:r>
    </w:p>
    <w:p>
      <w:r>
        <w:t>M: "Ceb deci mel menstro,bi zihr mel vsak mesec 5 dni placanga dopusta al pa bolniske!"</w:t>
        <w:br/>
        <w:t>F:"O ne ne,14 dni! Ker bi jih ze pms dotouku!"</w:t>
        <w:br/>
        <w:t>😂😂😂</w:t>
      </w:r>
    </w:p>
    <w:p>
      <w:r>
        <w:rPr>
          <w:b/>
          <w:u w:val="single"/>
        </w:rPr>
        <w:t>747751</w:t>
      </w:r>
    </w:p>
    <w:p>
      <w:r>
        <w:t>@indijanec @BernardBrscic @NormaMKorosec En normalen drugi extrem butec @NovakBozidar skuša biti in na prostaški način.</w:t>
      </w:r>
    </w:p>
    <w:p>
      <w:r>
        <w:rPr>
          <w:b/>
          <w:u w:val="single"/>
        </w:rPr>
        <w:t>747752</w:t>
      </w:r>
    </w:p>
    <w:p>
      <w:r>
        <w:t>Perutnina Ptuj: Najprej še izplačilo dobička, nato prodaja https://t.co/EL38kQnExT</w:t>
      </w:r>
    </w:p>
    <w:p>
      <w:r>
        <w:rPr>
          <w:b/>
          <w:u w:val="single"/>
        </w:rPr>
        <w:t>747753</w:t>
      </w:r>
    </w:p>
    <w:p>
      <w:r>
        <w:t>@luksuz @TinkCares @pengovsky @DC43 Vse si povedal, ampak včasih gre res predaleč in tokrat je res zapretiraval.</w:t>
      </w:r>
    </w:p>
    <w:p>
      <w:r>
        <w:rPr>
          <w:b/>
          <w:u w:val="single"/>
        </w:rPr>
        <w:t>747754</w:t>
      </w:r>
    </w:p>
    <w:p>
      <w:r>
        <w:t>@Matino667 Mal me je zaščemelo, ampak sem si rekel: Ajd, Celestina, saj si že dost velka pizda. :)</w:t>
      </w:r>
    </w:p>
    <w:p>
      <w:r>
        <w:rPr>
          <w:b/>
          <w:u w:val="single"/>
        </w:rPr>
        <w:t>747755</w:t>
      </w:r>
    </w:p>
    <w:p>
      <w:r>
        <w:t>Čakam v avtopralnici in opazujem dogajanje. A vsi moški tako čutno perete svoje jeklene konjičke? Tole je en tak soft porn tbh.</w:t>
      </w:r>
    </w:p>
    <w:p>
      <w:r>
        <w:rPr>
          <w:b/>
          <w:u w:val="single"/>
        </w:rPr>
        <w:t>747756</w:t>
      </w:r>
    </w:p>
    <w:p>
      <w:r>
        <w:t>@slovenskipanter Komunisti so pobili okrog 20 000 Slovencev /kar je ogromna številka/,ne pa 100 000!Več kot 100 000 je bilo žrtev iz juga</w:t>
      </w:r>
    </w:p>
    <w:p>
      <w:r>
        <w:rPr>
          <w:b/>
          <w:u w:val="single"/>
        </w:rPr>
        <w:t>747757</w:t>
      </w:r>
    </w:p>
    <w:p>
      <w:r>
        <w:t>Ali se lahko naša policija z vso levajzarsko oblastjo še bolj smeši pred širnim svetom????</w:t>
        <w:br/>
        <w:t>https://t.co/FFgHnAkefk</w:t>
      </w:r>
    </w:p>
    <w:p>
      <w:r>
        <w:rPr>
          <w:b/>
          <w:u w:val="single"/>
        </w:rPr>
        <w:t>747758</w:t>
      </w:r>
    </w:p>
    <w:p>
      <w:r>
        <w:t>@BigWhale mulc ma zdej ob 04.00 antibiotike za vzet, ne ob 05.00. kaj danes, se cel teden morm tko. #zombie</w:t>
      </w:r>
    </w:p>
    <w:p>
      <w:r>
        <w:rPr>
          <w:b/>
          <w:u w:val="single"/>
        </w:rPr>
        <w:t>747759</w:t>
      </w:r>
    </w:p>
    <w:p>
      <w:r>
        <w:t>@Pikowaru Kaj pa mate tisega robotskega sesalca? Bi se lahko razmigala na domač način!</w:t>
      </w:r>
    </w:p>
    <w:p>
      <w:r>
        <w:rPr>
          <w:b/>
          <w:u w:val="single"/>
        </w:rPr>
        <w:t>747760</w:t>
      </w:r>
    </w:p>
    <w:p>
      <w:r>
        <w:t>Izobraževanje: kako podjetniki sami urejate socialna zavarovanja preko e-VEM portala https://t.co/vz9SoXA6EF</w:t>
      </w:r>
    </w:p>
    <w:p>
      <w:r>
        <w:rPr>
          <w:b/>
          <w:u w:val="single"/>
        </w:rPr>
        <w:t>747761</w:t>
      </w:r>
    </w:p>
    <w:p>
      <w:r>
        <w:t>Z leti si mi še zmer všeč burek, gandza, šnopc pa tobak. Mene se leta zgleda ne primejo.</w:t>
      </w:r>
    </w:p>
    <w:p>
      <w:r>
        <w:rPr>
          <w:b/>
          <w:u w:val="single"/>
        </w:rPr>
        <w:t>747762</w:t>
      </w:r>
    </w:p>
    <w:p>
      <w:r>
        <w:t>Poleg baterijsko-titoistične reje na FDV, še ena nova "baterija" na Mošejski Ulici? https://t.co/jqV6qDq25D</w:t>
      </w:r>
    </w:p>
    <w:p>
      <w:r>
        <w:rPr>
          <w:b/>
          <w:u w:val="single"/>
        </w:rPr>
        <w:t>747763</w:t>
      </w:r>
    </w:p>
    <w:p>
      <w:r>
        <w:t>@gregorKita @Fitzroy1985 @SpletnaMladina @gregarepovz Vem to ja, kaj pa porabljena elektrika za vsako transakcijo?</w:t>
      </w:r>
    </w:p>
    <w:p>
      <w:r>
        <w:rPr>
          <w:b/>
          <w:u w:val="single"/>
        </w:rPr>
        <w:t>747764</w:t>
      </w:r>
    </w:p>
    <w:p>
      <w:r>
        <w:t>@GregorVirant1 @peterjancic @Matej_Klaric Nisem siguren da bi imela vsaka dovolj študentov za nepremičnino v lj in vse ostale stroške</w:t>
      </w:r>
    </w:p>
    <w:p>
      <w:r>
        <w:rPr>
          <w:b/>
          <w:u w:val="single"/>
        </w:rPr>
        <w:t>747765</w:t>
      </w:r>
    </w:p>
    <w:p>
      <w:r>
        <w:t>Ubošček. Upam, da najde dober dom. Barabo, ki ga je tako odvrgla,  pa upam, da doleti kazen. https://t.co/CNmNqrSaLD</w:t>
      </w:r>
    </w:p>
    <w:p>
      <w:r>
        <w:rPr>
          <w:b/>
          <w:u w:val="single"/>
        </w:rPr>
        <w:t>747766</w:t>
      </w:r>
    </w:p>
    <w:p>
      <w:r>
        <w:t>Če se ti po pločniku voziš s kravo od motorja in se ti folk ne umika, pa pizdiš... kdo je tuki debilen?</w:t>
      </w:r>
    </w:p>
    <w:p>
      <w:r>
        <w:rPr>
          <w:b/>
          <w:u w:val="single"/>
        </w:rPr>
        <w:t>747767</w:t>
      </w:r>
    </w:p>
    <w:p>
      <w:r>
        <w:t>Fantastičen prikaz kardialne osi v 5 min! http://t.co/VanudivPe7 http://t.co/5JRbr7FXzc</w:t>
      </w:r>
    </w:p>
    <w:p>
      <w:r>
        <w:rPr>
          <w:b/>
          <w:u w:val="single"/>
        </w:rPr>
        <w:t>747768</w:t>
      </w:r>
    </w:p>
    <w:p>
      <w:r>
        <w:t>@IrenaSirena Misija nemogoče je že kupiti pralni prašek, ki ima pri 30 RES kaki efekt. Ponavadi ga sploh ne raztopi, kaj šele spere.</w:t>
      </w:r>
    </w:p>
    <w:p>
      <w:r>
        <w:rPr>
          <w:b/>
          <w:u w:val="single"/>
        </w:rPr>
        <w:t>747769</w:t>
      </w:r>
    </w:p>
    <w:p>
      <w:r>
        <w:t>@RichieKis @petrasovdat Pri nagradi mladi manager/mlada managerka do vključno 40.</w:t>
      </w:r>
    </w:p>
    <w:p>
      <w:r>
        <w:rPr>
          <w:b/>
          <w:u w:val="single"/>
        </w:rPr>
        <w:t>747770</w:t>
      </w:r>
    </w:p>
    <w:p>
      <w:r>
        <w:t>@MORiS4ever Takšno politično oligarhijo pač podpira to butasto podalpsko pleme. V demokraciji ima večina vedno prav, tudi če je nora.</w:t>
      </w:r>
    </w:p>
    <w:p>
      <w:r>
        <w:rPr>
          <w:b/>
          <w:u w:val="single"/>
        </w:rPr>
        <w:t>747771</w:t>
      </w:r>
    </w:p>
    <w:p>
      <w:r>
        <w:t>Čestitke Orkester @SFilharmonija , Slovenski komorni zbor ter zbor Akademije za glasbo za veličastno izvedbo Beethovnove 9.</w:t>
      </w:r>
    </w:p>
    <w:p>
      <w:r>
        <w:rPr>
          <w:b/>
          <w:u w:val="single"/>
        </w:rPr>
        <w:t>747772</w:t>
      </w:r>
    </w:p>
    <w:p>
      <w:r>
        <w:t>nad. tecaj vikend  naj zaenkrat velja sobota in nedelja 13.30 gozd. Ce se bo pa dalo kaj vec pa se javiva sproti.... https://t.co/PiG9foEqNZ</w:t>
      </w:r>
    </w:p>
    <w:p>
      <w:r>
        <w:rPr>
          <w:b/>
          <w:u w:val="single"/>
        </w:rPr>
        <w:t>747773</w:t>
      </w:r>
    </w:p>
    <w:p>
      <w:r>
        <w:t>@MilanZver “modernizacija šolskih sistemov”?</w:t>
        <w:br/>
        <w:t>Potem bi #komunizem v Sloveniji propadel...</w:t>
      </w:r>
    </w:p>
    <w:p>
      <w:r>
        <w:rPr>
          <w:b/>
          <w:u w:val="single"/>
        </w:rPr>
        <w:t>747774</w:t>
      </w:r>
    </w:p>
    <w:p>
      <w:r>
        <w:t>@NejkoWejko @sivanosoroginja Porajtat as in opaziti njegovo nadležnost. Pojdi brat thread za nazaj, jaz grem pa spat.</w:t>
      </w:r>
    </w:p>
    <w:p>
      <w:r>
        <w:rPr>
          <w:b/>
          <w:u w:val="single"/>
        </w:rPr>
        <w:t>747775</w:t>
      </w:r>
    </w:p>
    <w:p>
      <w:r>
        <w:t>@tamara80s Zato se sprašujem zakaj državo fehtajo za keš? Ga rabijo spet kaj oprat?</w:t>
      </w:r>
    </w:p>
    <w:p>
      <w:r>
        <w:rPr>
          <w:b/>
          <w:u w:val="single"/>
        </w:rPr>
        <w:t>747776</w:t>
      </w:r>
    </w:p>
    <w:p>
      <w:r>
        <w:t>@had pa dobr, maš vsaj nadstrešek pa senco tm nad mizo pa stoli, k ga pr bookingu tud še ni blo...</w:t>
      </w:r>
    </w:p>
    <w:p>
      <w:r>
        <w:rPr>
          <w:b/>
          <w:u w:val="single"/>
        </w:rPr>
        <w:t>747777</w:t>
      </w:r>
    </w:p>
    <w:p>
      <w:r>
        <w:t>Ko izpričani rasist Jože soli pamet, kdo vse da je rasist... #rasističnigovnač https://t.co/ga1i73fmP9</w:t>
      </w:r>
    </w:p>
    <w:p>
      <w:r>
        <w:rPr>
          <w:b/>
          <w:u w:val="single"/>
        </w:rPr>
        <w:t>747778</w:t>
      </w:r>
    </w:p>
    <w:p>
      <w:r>
        <w:t>Kako tipično. Mirski pes iz potoka najprej poje babico. Jeb* scenaristu res primanjkuje izvirnih idej! Še Rdečo kapico je kopiral!!!!!</w:t>
      </w:r>
    </w:p>
    <w:p>
      <w:r>
        <w:rPr>
          <w:b/>
          <w:u w:val="single"/>
        </w:rPr>
        <w:t>747779</w:t>
      </w:r>
    </w:p>
    <w:p>
      <w:r>
        <w:t>@Alex4aleksandra @danamon1 @crico111 @FrancHimelrajh @spagetyuse Najslabše so redarke. Že na njihovih frisih vidiš kolk so žleht</w:t>
      </w:r>
    </w:p>
    <w:p>
      <w:r>
        <w:rPr>
          <w:b/>
          <w:u w:val="single"/>
        </w:rPr>
        <w:t>747780</w:t>
      </w:r>
    </w:p>
    <w:p>
      <w:r>
        <w:t>@Pika_So Ti, ki bluzijo o vremenu so res v megli, brcajo v meglo, resnica je drugje</w:t>
      </w:r>
    </w:p>
    <w:p>
      <w:r>
        <w:rPr>
          <w:b/>
          <w:u w:val="single"/>
        </w:rPr>
        <w:t>747781</w:t>
      </w:r>
    </w:p>
    <w:p>
      <w:r>
        <w:t>Pošast iz Zadra je za 16 let posiljevanja svoje najstarejše hčere doletela kazen v višini 40 let https://t.co/WjCQXRQriL</w:t>
      </w:r>
    </w:p>
    <w:p>
      <w:r>
        <w:rPr>
          <w:b/>
          <w:u w:val="single"/>
        </w:rPr>
        <w:t>747782</w:t>
      </w:r>
    </w:p>
    <w:p>
      <w:r>
        <w:t>@rokjarc @MilanZver @BernardBrscic @RomanaTomc @ZigaTurk Za neumen folk so dobri.</w:t>
      </w:r>
    </w:p>
    <w:p>
      <w:r>
        <w:rPr>
          <w:b/>
          <w:u w:val="single"/>
        </w:rPr>
        <w:t>747783</w:t>
      </w:r>
    </w:p>
    <w:p>
      <w:r>
        <w:t>Navijači Reala: Nočemo Neymarja, hočemo Balea #fuzbal #nogomet #ligaprvakov - http://t.co/rYxbC39FIJ</w:t>
      </w:r>
    </w:p>
    <w:p>
      <w:r>
        <w:rPr>
          <w:b/>
          <w:u w:val="single"/>
        </w:rPr>
        <w:t>747784</w:t>
      </w:r>
    </w:p>
    <w:p>
      <w:r>
        <w:t>@andrejkaroli @qotsa @INmusicfestival Ja, fajn, V živo ne morejo biti tako ogabno "overproduced" kot na ta novi  plati.</w:t>
      </w:r>
    </w:p>
    <w:p>
      <w:r>
        <w:rPr>
          <w:b/>
          <w:u w:val="single"/>
        </w:rPr>
        <w:t>747785</w:t>
      </w:r>
    </w:p>
    <w:p>
      <w:r>
        <w:t>@BozoPredalic @JaniModern @StrankaSMC @strankalevica @strankaSD A ti ti gangsterji dajejo občutek, da bo kaj pošteno???? 😜😂😂😂😎😎</w:t>
      </w:r>
    </w:p>
    <w:p>
      <w:r>
        <w:rPr>
          <w:b/>
          <w:u w:val="single"/>
        </w:rPr>
        <w:t>747786</w:t>
      </w:r>
    </w:p>
    <w:p>
      <w:r>
        <w:t>@Zurnal_24 Naj raje povabi Merklova in ji pove da naj z Lufthanso direkt v Nemčijo pripeljejo muslimane in s tem ne bi ogrožala cele Evrope</w:t>
      </w:r>
    </w:p>
    <w:p>
      <w:r>
        <w:rPr>
          <w:b/>
          <w:u w:val="single"/>
        </w:rPr>
        <w:t>747787</w:t>
      </w:r>
    </w:p>
    <w:p>
      <w:r>
        <w:t>Če katerega poklica ne bi mogla opravljati, je to poštar. Od firbca, kaj dobi folk not v paketih, bi me ziher pobralo.</w:t>
      </w:r>
    </w:p>
    <w:p>
      <w:r>
        <w:rPr>
          <w:b/>
          <w:u w:val="single"/>
        </w:rPr>
        <w:t>747788</w:t>
      </w:r>
    </w:p>
    <w:p>
      <w:r>
        <w:t>@mrevlje Zdaj se bomo pa izvlekli iz luknje. Se dve ali tri take akcije in bodo svicarji v primerjavi z nami pravi beraci 😇😱😁🤣</w:t>
      </w:r>
    </w:p>
    <w:p>
      <w:r>
        <w:rPr>
          <w:b/>
          <w:u w:val="single"/>
        </w:rPr>
        <w:t>747789</w:t>
      </w:r>
    </w:p>
    <w:p>
      <w:r>
        <w:t>Pojdite kaj gledat na festival #mladilevi2018. Vedno pripeljejo kakšne fajn predstave. https://t.co/6QG7qcraMg</w:t>
      </w:r>
    </w:p>
    <w:p>
      <w:r>
        <w:rPr>
          <w:b/>
          <w:u w:val="single"/>
        </w:rPr>
        <w:t>747790</w:t>
      </w:r>
    </w:p>
    <w:p>
      <w:r>
        <w:t>@BojanPozar @MinZdravje @ukclj @sarecmarjan Šabeder pa bi mu lahko prenašal aktovko...</w:t>
      </w:r>
    </w:p>
    <w:p>
      <w:r>
        <w:rPr>
          <w:b/>
          <w:u w:val="single"/>
        </w:rPr>
        <w:t>747791</w:t>
      </w:r>
    </w:p>
    <w:p>
      <w:r>
        <w:t>@jaz24_00_7 Brez skrbi. Vojska prihaja, radikalna lebica jih bo uvozila v tisocih. Sluzbena stanovanja ze cakajo in vse ostale beneficije.</w:t>
      </w:r>
    </w:p>
    <w:p>
      <w:r>
        <w:rPr>
          <w:b/>
          <w:u w:val="single"/>
        </w:rPr>
        <w:t>747792</w:t>
      </w:r>
    </w:p>
    <w:p>
      <w:r>
        <w:t>@FOrenik @MarkoSket Pogorelec ne dela v zakonodajno pravni službi DZ, pravnik v vladni je.</w:t>
      </w:r>
    </w:p>
    <w:p>
      <w:r>
        <w:rPr>
          <w:b/>
          <w:u w:val="single"/>
        </w:rPr>
        <w:t>747793</w:t>
      </w:r>
    </w:p>
    <w:p>
      <w:r>
        <w:t>@AnjaKopacMrak ... in omogočili uničevanje slovenskih delavcev z dumpingom cenejših, srbskih delavcev... BRAVO PAMETNJAKOVIČI!</w:t>
      </w:r>
    </w:p>
    <w:p>
      <w:r>
        <w:rPr>
          <w:b/>
          <w:u w:val="single"/>
        </w:rPr>
        <w:t>747794</w:t>
      </w:r>
    </w:p>
    <w:p>
      <w:r>
        <w:t>@hadhad sam folk res ni normalen! Nej polcaji take lovijo, ne pa, da jebejo poštenjake k nabašemo na radar sred vukojebine.</w:t>
      </w:r>
    </w:p>
    <w:p>
      <w:r>
        <w:rPr>
          <w:b/>
          <w:u w:val="single"/>
        </w:rPr>
        <w:t>747795</w:t>
      </w:r>
    </w:p>
    <w:p>
      <w:r>
        <w:t xml:space="preserve">Pozimi paše še toliko bolj, se strinjate? ;) </w:t>
        <w:br/>
        <w:br/>
        <w:t>#gustpikasi https://t.co/ELJNwWnNlu</w:t>
      </w:r>
    </w:p>
    <w:p>
      <w:r>
        <w:rPr>
          <w:b/>
          <w:u w:val="single"/>
        </w:rPr>
        <w:t>747796</w:t>
      </w:r>
    </w:p>
    <w:p>
      <w:r>
        <w:t>@MiranAmbro15 @JJansaSDS @sarecmarjan Šarec je končno eden tapravi k mu verjamem,Janša je zdrahar slovenskega naroda!!</w:t>
      </w:r>
    </w:p>
    <w:p>
      <w:r>
        <w:rPr>
          <w:b/>
          <w:u w:val="single"/>
        </w:rPr>
        <w:t>747797</w:t>
      </w:r>
    </w:p>
    <w:p>
      <w:r>
        <w:t>@steinbuch Namakalni sistem ne deluje, ker vode ni v namakalnem sistemu ampak še zmeraj v zajetju!</w:t>
      </w:r>
    </w:p>
    <w:p>
      <w:r>
        <w:rPr>
          <w:b/>
          <w:u w:val="single"/>
        </w:rPr>
        <w:t>747798</w:t>
      </w:r>
    </w:p>
    <w:p>
      <w:r>
        <w:t>Halo, tujina? Prihaja cirkus iz Slovenije. https://t.co/XJo76TsqU5 via @SiolNEWS</w:t>
      </w:r>
    </w:p>
    <w:p>
      <w:r>
        <w:rPr>
          <w:b/>
          <w:u w:val="single"/>
        </w:rPr>
        <w:t>747799</w:t>
      </w:r>
    </w:p>
    <w:p>
      <w:r>
        <w:t>@Kobrowsky @CZCBZ Slovenci smo med sabo volkovi, do tujcev pa smo ovce, da nas lahko vsak pritepeni ščetinar maltretira, skubi in striže.</w:t>
      </w:r>
    </w:p>
    <w:p>
      <w:r>
        <w:rPr>
          <w:b/>
          <w:u w:val="single"/>
        </w:rPr>
        <w:t>747800</w:t>
      </w:r>
    </w:p>
    <w:p>
      <w:r>
        <w:t>@ciro_ciril @borisvoncina @BanicGregor @MitjaIrsic @slavkoarh8 @goyts Zato so pa zjebali komunizem.</w:t>
      </w:r>
    </w:p>
    <w:p>
      <w:r>
        <w:rPr>
          <w:b/>
          <w:u w:val="single"/>
        </w:rPr>
        <w:t>747801</w:t>
      </w:r>
    </w:p>
    <w:p>
      <w:r>
        <w:t>@leaathenatabako Tv boš gledu doma. Takrat k bo čas zato... čike si pejd kupet zato, ker v tej službi ti lahko zadnjega prižgejo drugi..</w:t>
      </w:r>
    </w:p>
    <w:p>
      <w:r>
        <w:rPr>
          <w:b/>
          <w:u w:val="single"/>
        </w:rPr>
        <w:t>747802</w:t>
      </w:r>
    </w:p>
    <w:p>
      <w:r>
        <w:t>ČE bi vedel, da je smrtni greh res tako grd, ne bi nikoli grešil! https://t.co/2dQwZYS3CV</w:t>
      </w:r>
    </w:p>
    <w:p>
      <w:r>
        <w:rPr>
          <w:b/>
          <w:u w:val="single"/>
        </w:rPr>
        <w:t>747803</w:t>
      </w:r>
    </w:p>
    <w:p>
      <w:r>
        <w:t>#Salvini: "Najprej Italijani!"</w:t>
        <w:br/>
        <w:t>#Brščič: "Najprej Slovenija!"</w:t>
        <w:br/>
        <w:br/>
        <w:t>https://t.co/K5disWScOx</w:t>
      </w:r>
    </w:p>
    <w:p>
      <w:r>
        <w:rPr>
          <w:b/>
          <w:u w:val="single"/>
        </w:rPr>
        <w:t>747804</w:t>
      </w:r>
    </w:p>
    <w:p>
      <w:r>
        <w:t>Mandarić napovedal slovo od Olimpije https://t.co/YbtGRpI7I7 Prodal igralce pokasiral in odšel. Tipično</w:t>
      </w:r>
    </w:p>
    <w:p>
      <w:r>
        <w:rPr>
          <w:b/>
          <w:u w:val="single"/>
        </w:rPr>
        <w:t>747805</w:t>
      </w:r>
    </w:p>
    <w:p>
      <w:r>
        <w:t>@tim_cook @crnkovic Evo vidis kako se stvari streze? Ti pa v svoji komunisticni zarukanosti sovrazis Bozic. Zalostno. @steinbuch</w:t>
      </w:r>
    </w:p>
    <w:p>
      <w:r>
        <w:rPr>
          <w:b/>
          <w:u w:val="single"/>
        </w:rPr>
        <w:t>747806</w:t>
      </w:r>
    </w:p>
    <w:p>
      <w:r>
        <w:t>@Mark0Stor Če se gremo socialno korekcijo na tak način, naj mi potem država ne trka na eko vest in nabija zelene davke. :)</w:t>
      </w:r>
    </w:p>
    <w:p>
      <w:r>
        <w:rPr>
          <w:b/>
          <w:u w:val="single"/>
        </w:rPr>
        <w:t>747807</w:t>
      </w:r>
    </w:p>
    <w:p>
      <w:r>
        <w:t>@tomltoml @DominikaSvarc Levičarji dokazano doktorate kar kupijo,Mirku pa mama »zrihtala«❗️</w:t>
      </w:r>
    </w:p>
    <w:p>
      <w:r>
        <w:rPr>
          <w:b/>
          <w:u w:val="single"/>
        </w:rPr>
        <w:t>747808</w:t>
      </w:r>
    </w:p>
    <w:p>
      <w:r>
        <w:t>(ZDRAVSTVO) Prvi v Evropi: slovenjgraška bolnišnica bi za razdeljevanje hrane uvedla robote https://t.co/hzNFAUwfLP</w:t>
      </w:r>
    </w:p>
    <w:p>
      <w:r>
        <w:rPr>
          <w:b/>
          <w:u w:val="single"/>
        </w:rPr>
        <w:t>747809</w:t>
      </w:r>
    </w:p>
    <w:p>
      <w:r>
        <w:t>@AlptraumEU @AlexNotfake Ni je pa zelo podobna sestava parlamenta s stalo..nejaj ovc, teletov, biki, osli, koze, taglaven oa prašič</w:t>
      </w:r>
    </w:p>
    <w:p>
      <w:r>
        <w:rPr>
          <w:b/>
          <w:u w:val="single"/>
        </w:rPr>
        <w:t>747810</w:t>
      </w:r>
    </w:p>
    <w:p>
      <w:r>
        <w:t>Želim te objeti ... in nikoli več izpustiti ... Angel moj https://t.co/Jn1Am1AOL0</w:t>
      </w:r>
    </w:p>
    <w:p>
      <w:r>
        <w:rPr>
          <w:b/>
          <w:u w:val="single"/>
        </w:rPr>
        <w:t>747811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747812</w:t>
      </w:r>
    </w:p>
    <w:p>
      <w:r>
        <w:t>@MitjaLamovsek @_Almita__ A lohk na servisu tud sprogramirajo, da rdeča lučka na armaturi skoz ne sveti?</w:t>
      </w:r>
    </w:p>
    <w:p>
      <w:r>
        <w:rPr>
          <w:b/>
          <w:u w:val="single"/>
        </w:rPr>
        <w:t>747813</w:t>
      </w:r>
    </w:p>
    <w:p>
      <w:r>
        <w:t>Še za 27. april lažje prebavim neumnosti, ki jih izrečejo/pišejo. Inflacija zgodovinarjev, teologov in izmišljotin. #reformacija #miti</w:t>
      </w:r>
    </w:p>
    <w:p>
      <w:r>
        <w:rPr>
          <w:b/>
          <w:u w:val="single"/>
        </w:rPr>
        <w:t>747814</w:t>
      </w:r>
    </w:p>
    <w:p>
      <w:r>
        <w:t>@PCrtomir Dokler ne pride volk in reče "Pihnem in puhnem in ti odpihnem hišico..."</w:t>
      </w:r>
    </w:p>
    <w:p>
      <w:r>
        <w:rPr>
          <w:b/>
          <w:u w:val="single"/>
        </w:rPr>
        <w:t>747815</w:t>
      </w:r>
    </w:p>
    <w:p>
      <w:r>
        <w:t>@ZigaTurk Ergo, uspesni staroselci morajo poskrbeti, da bodo migranti neuspesni.</w:t>
      </w:r>
    </w:p>
    <w:p>
      <w:r>
        <w:rPr>
          <w:b/>
          <w:u w:val="single"/>
        </w:rPr>
        <w:t>747816</w:t>
      </w:r>
    </w:p>
    <w:p>
      <w:r>
        <w:t>Na FB si ga ne upam dat! Peščica vegan frendov bi me pojedla! 😏 #črnozelenihumor https://t.co/z2P7TcF4ox</w:t>
      </w:r>
    </w:p>
    <w:p>
      <w:r>
        <w:rPr>
          <w:b/>
          <w:u w:val="single"/>
        </w:rPr>
        <w:t>747817</w:t>
      </w:r>
    </w:p>
    <w:p>
      <w:r>
        <w:t>@p_zoran Točno tako!</w:t>
        <w:br/>
        <w:br/>
        <w:t>Ker nas cenijo, ma še bolj cenijo naš denar!</w:t>
        <w:br/>
        <w:t>Koruptoland ist wunderbar, einfach wunderbar.</w:t>
        <w:br/>
        <w:br/>
        <w:t>Bong</w:t>
      </w:r>
    </w:p>
    <w:p>
      <w:r>
        <w:rPr>
          <w:b/>
          <w:u w:val="single"/>
        </w:rPr>
        <w:t>747818</w:t>
      </w:r>
    </w:p>
    <w:p>
      <w:r>
        <w:t>@stanka_d Če obstaja virantovanje, moramo uvesti š pojem GRIMSANJE! Bedak na kubik!</w:t>
      </w:r>
    </w:p>
    <w:p>
      <w:r>
        <w:rPr>
          <w:b/>
          <w:u w:val="single"/>
        </w:rPr>
        <w:t>747819</w:t>
      </w:r>
    </w:p>
    <w:p>
      <w:r>
        <w:t>@UrskaTurk Trojanski krofi so se itak poslabšal. Pa men je po njih vedno slabo. 👎🏻</w:t>
      </w:r>
    </w:p>
    <w:p>
      <w:r>
        <w:rPr>
          <w:b/>
          <w:u w:val="single"/>
        </w:rPr>
        <w:t>747820</w:t>
      </w:r>
    </w:p>
    <w:p>
      <w:r>
        <w:t>Sosed je ob vstopu Balea rekel, da bo Valizan odlocil. Sem mu rekel, naj ne kvasi, ker ni v formi... Ramos pa je se vedno najvecji umazanec</w:t>
      </w:r>
    </w:p>
    <w:p>
      <w:r>
        <w:rPr>
          <w:b/>
          <w:u w:val="single"/>
        </w:rPr>
        <w:t>747821</w:t>
      </w:r>
    </w:p>
    <w:p>
      <w:r>
        <w:t>@JanezPogorelec @pipermanaus Za zaplankane homofobe je človekova pravica samo če pride iz razpela tacajt ko ma kakšen latenten župnik mašo!</w:t>
      </w:r>
    </w:p>
    <w:p>
      <w:r>
        <w:rPr>
          <w:b/>
          <w:u w:val="single"/>
        </w:rPr>
        <w:t>747822</w:t>
      </w:r>
    </w:p>
    <w:p>
      <w:r>
        <w:t>Bemti @rogla stisn pa zjebi te Italijane....z makaronam se itq nkamr ne pride, upam da’t pr @JumboVismaRoad kak funšterc zrihtajo....</w:t>
      </w:r>
    </w:p>
    <w:p>
      <w:r>
        <w:rPr>
          <w:b/>
          <w:u w:val="single"/>
        </w:rPr>
        <w:t>747823</w:t>
      </w:r>
    </w:p>
    <w:p>
      <w:r>
        <w:t>SDS vzame kredit 450.000 - cela panika</w:t>
        <w:br/>
        <w:t>Levičarji klientelno "kupijo" Bmwje za 487.000 - medijski mrk</w:t>
        <w:br/>
        <w:t>Res ste predvidljivi</w:t>
      </w:r>
    </w:p>
    <w:p>
      <w:r>
        <w:rPr>
          <w:b/>
          <w:u w:val="single"/>
        </w:rPr>
        <w:t>747824</w:t>
      </w:r>
    </w:p>
    <w:p>
      <w:r>
        <w:t>@darjapograjc Smučala kot mulka, kasneje ne več. Predrag šport je, pa tut želje nimam pretirane 😊</w:t>
      </w:r>
    </w:p>
    <w:p>
      <w:r>
        <w:rPr>
          <w:b/>
          <w:u w:val="single"/>
        </w:rPr>
        <w:t>747825</w:t>
      </w:r>
    </w:p>
    <w:p>
      <w:r>
        <w:t>Pri rdeči luči stekel pred gasilce na nujni vožnji | Žurnal24 https://t.co/ScnE0m9xXK https://t.co/6eMs0Qw1pA</w:t>
      </w:r>
    </w:p>
    <w:p>
      <w:r>
        <w:rPr>
          <w:b/>
          <w:u w:val="single"/>
        </w:rPr>
        <w:t>747826</w:t>
      </w:r>
    </w:p>
    <w:p>
      <w:r>
        <w:t>@lucijausaj Njim vsaj je. Naši še vedno žvrgolijo kako je multikulti fajn in da jih moramo sprejet.</w:t>
      </w:r>
    </w:p>
    <w:p>
      <w:r>
        <w:rPr>
          <w:b/>
          <w:u w:val="single"/>
        </w:rPr>
        <w:t>747827</w:t>
      </w:r>
    </w:p>
    <w:p>
      <w:r>
        <w:t>@anitandrensek Na dolenjskem je tole merska enota. Prnes eno bibitko = prinesi liter in pol vina. #midolenjci</w:t>
      </w:r>
    </w:p>
    <w:p>
      <w:r>
        <w:rPr>
          <w:b/>
          <w:u w:val="single"/>
        </w:rPr>
        <w:t>747828</w:t>
      </w:r>
    </w:p>
    <w:p>
      <w:r>
        <w:t>@magrateja Še mal pa boš v cargo hlačah okol hodila, k boš vidla, da lahko pol stanovanja notr spakiraš.</w:t>
      </w:r>
    </w:p>
    <w:p>
      <w:r>
        <w:rPr>
          <w:b/>
          <w:u w:val="single"/>
        </w:rPr>
        <w:t>747829</w:t>
      </w:r>
    </w:p>
    <w:p>
      <w:r>
        <w:t>V reviji Demokracija: Kučanov prijatelj George Soros vstopa v Tuš, kriminalisti mu pomagajo zbijati ceno! https://t.co/yJ8OAivQT5</w:t>
      </w:r>
    </w:p>
    <w:p>
      <w:r>
        <w:rPr>
          <w:b/>
          <w:u w:val="single"/>
        </w:rPr>
        <w:t>747830</w:t>
      </w:r>
    </w:p>
    <w:p>
      <w:r>
        <w:t>@had Sej jih blokirajo! Vsakic, ko se spravijo za volan 😁</w:t>
        <w:br/>
        <w:br/>
        <w:t>(Ja, ja..sej grem)</w:t>
      </w:r>
    </w:p>
    <w:p>
      <w:r>
        <w:rPr>
          <w:b/>
          <w:u w:val="single"/>
        </w:rPr>
        <w:t>747831</w:t>
      </w:r>
    </w:p>
    <w:p>
      <w:r>
        <w:t>Kaj so pili vaši starši, da so vam povzročili take možganske? #samprašam https://t.co/lX0ZIILoVx</w:t>
      </w:r>
    </w:p>
    <w:p>
      <w:r>
        <w:rPr>
          <w:b/>
          <w:u w:val="single"/>
        </w:rPr>
        <w:t>747832</w:t>
      </w:r>
    </w:p>
    <w:p>
      <w:r>
        <w:t>@magrateja Tenks, sm se neki novga nauču #crochettampons. A to že obstaja fb stran kjer ti custom vzorček zaštrikajo?</w:t>
      </w:r>
    </w:p>
    <w:p>
      <w:r>
        <w:rPr>
          <w:b/>
          <w:u w:val="single"/>
        </w:rPr>
        <w:t>747833</w:t>
      </w:r>
    </w:p>
    <w:p>
      <w:r>
        <w:t>Mladi murskosoboški strelci uspešni v Ormožu - https://t.co/H7JwaUC0rV https://t.co/gHG9veBmKU</w:t>
      </w:r>
    </w:p>
    <w:p>
      <w:r>
        <w:rPr>
          <w:b/>
          <w:u w:val="single"/>
        </w:rPr>
        <w:t>747834</w:t>
      </w:r>
    </w:p>
    <w:p>
      <w:r>
        <w:t>@Prolittera @GregorVirant1 @strankaSDS @JJansaSDS Pokvarjenec,za denar in zaradi svojih deformacije je uničiv vlado!</w:t>
      </w:r>
    </w:p>
    <w:p>
      <w:r>
        <w:rPr>
          <w:b/>
          <w:u w:val="single"/>
        </w:rPr>
        <w:t>747835</w:t>
      </w:r>
    </w:p>
    <w:p>
      <w:r>
        <w:t>Jaz se najraje ze zjutraj skregam,  da mam pol cel dan unicen,  ker zakaj bi bili polovicarji?</w:t>
      </w:r>
    </w:p>
    <w:p>
      <w:r>
        <w:rPr>
          <w:b/>
          <w:u w:val="single"/>
        </w:rPr>
        <w:t>747836</w:t>
      </w:r>
    </w:p>
    <w:p>
      <w:r>
        <w:t>@GorazdKavka Atavizem je mogoče očitati samo socialnim liberalcem (svoboda za nagone), ekonomskim in klasičnim pa ne.</w:t>
      </w:r>
    </w:p>
    <w:p>
      <w:r>
        <w:rPr>
          <w:b/>
          <w:u w:val="single"/>
        </w:rPr>
        <w:t>747837</w:t>
      </w:r>
    </w:p>
    <w:p>
      <w:r>
        <w:t>Včeraj sem ga očistil in namazal, sedaj pa tole. Pesek ne dela sranja samo na TV. https://t.co/6gVDuGCtEc</w:t>
      </w:r>
    </w:p>
    <w:p>
      <w:r>
        <w:rPr>
          <w:b/>
          <w:u w:val="single"/>
        </w:rPr>
        <w:t>747838</w:t>
      </w:r>
    </w:p>
    <w:p>
      <w:r>
        <w:t>Opss... Kunc je še kar v Boskotovi riti .... pardon firmi.. NT&amp;amp;RC... driska od driske. https://t.co/vPHhEmnGLF</w:t>
      </w:r>
    </w:p>
    <w:p>
      <w:r>
        <w:rPr>
          <w:b/>
          <w:u w:val="single"/>
        </w:rPr>
        <w:t>747839</w:t>
      </w:r>
    </w:p>
    <w:p>
      <w:r>
        <w:t>Aluminij doma ugnal Triglav - Nogometaši Aluminija so v tekm - https://t.co/Sw0GPPfL2d</w:t>
      </w:r>
    </w:p>
    <w:p>
      <w:r>
        <w:rPr>
          <w:b/>
          <w:u w:val="single"/>
        </w:rPr>
        <w:t>747840</w:t>
      </w:r>
    </w:p>
    <w:p>
      <w:r>
        <w:t>Začenja se obdobje unih filmčkov, kako odstaniti vinjeto, kot da gre za montažo toplotne črpalke v bajto.</w:t>
      </w:r>
    </w:p>
    <w:p>
      <w:r>
        <w:rPr>
          <w:b/>
          <w:u w:val="single"/>
        </w:rPr>
        <w:t>747841</w:t>
      </w:r>
    </w:p>
    <w:p>
      <w:r>
        <w:t>Kaj je povedal Rok Tarman po preizkusu Letalnice bratov Gorišek #planica #skoki https://t.co/m5c3EncD1c</w:t>
      </w:r>
    </w:p>
    <w:p>
      <w:r>
        <w:rPr>
          <w:b/>
          <w:u w:val="single"/>
        </w:rPr>
        <w:t>747842</w:t>
      </w:r>
    </w:p>
    <w:p>
      <w:r>
        <w:t>@Kriminiblog A vsi tele kandirate gledate? Jaz si še kar ne upam odstreti gledališčne zavese burkaškega spektakla</w:t>
      </w:r>
    </w:p>
    <w:p>
      <w:r>
        <w:rPr>
          <w:b/>
          <w:u w:val="single"/>
        </w:rPr>
        <w:t>747843</w:t>
      </w:r>
    </w:p>
    <w:p>
      <w:r>
        <w:t>@LahovnikMatej @ZigaTurk @strankaSD Ja, še prej pa jo je Lukšič rinil še bolj na levo</w:t>
      </w:r>
    </w:p>
    <w:p>
      <w:r>
        <w:rPr>
          <w:b/>
          <w:u w:val="single"/>
        </w:rPr>
        <w:t>747844</w:t>
      </w:r>
    </w:p>
    <w:p>
      <w:r>
        <w:t>Politikantstvo ala Serie A! Enkrat izdajalec, vedno izdajalec (m/ž). https://t.co/LG2qEKa0u1</w:t>
      </w:r>
    </w:p>
    <w:p>
      <w:r>
        <w:rPr>
          <w:b/>
          <w:u w:val="single"/>
        </w:rPr>
        <w:t>747845</w:t>
      </w:r>
    </w:p>
    <w:p>
      <w:r>
        <w:t>Pohitite po svoj izvod decembrske revije #Gea v najbližjo trgovino #Mladinskaknjiga! https://t.co/9YTa8XmP6f</w:t>
      </w:r>
    </w:p>
    <w:p>
      <w:r>
        <w:rPr>
          <w:b/>
          <w:u w:val="single"/>
        </w:rPr>
        <w:t>747846</w:t>
      </w:r>
    </w:p>
    <w:p>
      <w:r>
        <w:t>@DeFlasker @kricac Al dvignes ddv al pa znizas porodniske in dijakom vzames malico. Pa smo drzavljani na istem.</w:t>
      </w:r>
    </w:p>
    <w:p>
      <w:r>
        <w:rPr>
          <w:b/>
          <w:u w:val="single"/>
        </w:rPr>
        <w:t>747847</w:t>
      </w:r>
    </w:p>
    <w:p>
      <w:r>
        <w:t>@ZigaTurk Slednji so produkt 45 let Yu režima. In jim jaz pravim klerokomunisti.</w:t>
      </w:r>
    </w:p>
    <w:p>
      <w:r>
        <w:rPr>
          <w:b/>
          <w:u w:val="single"/>
        </w:rPr>
        <w:t>747848</w:t>
      </w:r>
    </w:p>
    <w:p>
      <w:r>
        <w:t>@LahovnikMatej pa čeprav se skozi Šmartno voziš rikverc, za vsako ko pride kamion nasproti.</w:t>
      </w:r>
    </w:p>
    <w:p>
      <w:r>
        <w:rPr>
          <w:b/>
          <w:u w:val="single"/>
        </w:rPr>
        <w:t>747849</w:t>
      </w:r>
    </w:p>
    <w:p>
      <w:r>
        <w:t>@Skolobrinski Glede na ogromno razliko v IQ, bo neumni vztrajal na svojem, pametni se bo pa umaknil.</w:t>
      </w:r>
    </w:p>
    <w:p>
      <w:r>
        <w:rPr>
          <w:b/>
          <w:u w:val="single"/>
        </w:rPr>
        <w:t>747850</w:t>
      </w:r>
    </w:p>
    <w:p>
      <w:r>
        <w:t>Prava svoboda Slovenije v pokrajinskih Vardah že deluje!</w:t>
        <w:br/>
        <w:t xml:space="preserve">Pogum v VARDI raste brez naboja! </w:t>
        <w:br/>
        <w:t>Krimi-Oblast samo v strahu še obstoja!</w:t>
      </w:r>
    </w:p>
    <w:p>
      <w:r>
        <w:rPr>
          <w:b/>
          <w:u w:val="single"/>
        </w:rPr>
        <w:t>747851</w:t>
      </w:r>
    </w:p>
    <w:p>
      <w:r>
        <w:t>@BozidarBiscan Neverjetno, kako poceni se nekateri "sociji" prodajajo, še rasprodajo 70% so prehiteli.</w:t>
      </w:r>
    </w:p>
    <w:p>
      <w:r>
        <w:rPr>
          <w:b/>
          <w:u w:val="single"/>
        </w:rPr>
        <w:t>747852</w:t>
      </w:r>
    </w:p>
    <w:p>
      <w:r>
        <w:t>Potem bodo pa spet komunisti krulili, da so vaške straže krive za začetek pobojev. https://t.co/xZyOnvKaZk</w:t>
      </w:r>
    </w:p>
    <w:p>
      <w:r>
        <w:rPr>
          <w:b/>
          <w:u w:val="single"/>
        </w:rPr>
        <w:t>747853</w:t>
      </w:r>
    </w:p>
    <w:p>
      <w:r>
        <w:t>@ZigaTurk @MitjaIrsic Ni, v njih so sami sumljivi tipi, pedofil, migranti, temnopolti, zbrano vse česar črni ne marate</w:t>
      </w:r>
    </w:p>
    <w:p>
      <w:r>
        <w:rPr>
          <w:b/>
          <w:u w:val="single"/>
        </w:rPr>
        <w:t>747854</w:t>
      </w:r>
    </w:p>
    <w:p>
      <w:r>
        <w:t>@vinkovasle1 Kako ma Pirkovic zelodec bit s tole samopromotorsko primitivko... ni mi jasno 😧</w:t>
      </w:r>
    </w:p>
    <w:p>
      <w:r>
        <w:rPr>
          <w:b/>
          <w:u w:val="single"/>
        </w:rPr>
        <w:t>747855</w:t>
      </w:r>
    </w:p>
    <w:p>
      <w:r>
        <w:t>Ta se lahko petelini, ker je večina kristjanov avretenčarjev! https://t.co/CWvFlpWESF</w:t>
      </w:r>
    </w:p>
    <w:p>
      <w:r>
        <w:rPr>
          <w:b/>
          <w:u w:val="single"/>
        </w:rPr>
        <w:t>747856</w:t>
      </w:r>
    </w:p>
    <w:p>
      <w:r>
        <w:t>Kako kot pešec poskrbeti za svojo varnost v prometu.</w:t>
        <w:br/>
        <w:t>Vabljeni k branju :-) https://t.co/APvjgKqx1h</w:t>
      </w:r>
    </w:p>
    <w:p>
      <w:r>
        <w:rPr>
          <w:b/>
          <w:u w:val="single"/>
        </w:rPr>
        <w:t>747857</w:t>
      </w:r>
    </w:p>
    <w:p>
      <w:r>
        <w:t xml:space="preserve">@magGoranSarac @LajnarEU Po moje pa ni vedel. </w:t>
        <w:br/>
        <w:t>Vas je pogruntal po vsebini tvita.</w:t>
      </w:r>
    </w:p>
    <w:p>
      <w:r>
        <w:rPr>
          <w:b/>
          <w:u w:val="single"/>
        </w:rPr>
        <w:t>747858</w:t>
      </w:r>
    </w:p>
    <w:p>
      <w:r>
        <w:t>Brez kave sem, kot bi v osje gnezdo dregnil,</w:t>
        <w:br/>
        <w:t>bolje bi bilo zate, če bi se kar na licu mesta stegnil.</w:t>
        <w:br/>
        <w:br/>
        <w:t>#kafetarime, vredne Tadeja Goloba 😎</w:t>
      </w:r>
    </w:p>
    <w:p>
      <w:r>
        <w:rPr>
          <w:b/>
          <w:u w:val="single"/>
        </w:rPr>
        <w:t>747859</w:t>
      </w:r>
    </w:p>
    <w:p>
      <w:r>
        <w:t>@BRajgelj Fantastičen novorek! Hvala za idejo.</w:t>
        <w:br/>
        <w:br/>
        <w:t>Takoj grem vzorčit populacijo soških postrvi!</w:t>
      </w:r>
    </w:p>
    <w:p>
      <w:r>
        <w:rPr>
          <w:b/>
          <w:u w:val="single"/>
        </w:rPr>
        <w:t>747860</w:t>
      </w:r>
    </w:p>
    <w:p>
      <w:r>
        <w:t>Šabeder o pogovorih s sindikati: Upam, da nihče ne drži fige v žepu https://t.co/x74eetLWkV</w:t>
      </w:r>
    </w:p>
    <w:p>
      <w:r>
        <w:rPr>
          <w:b/>
          <w:u w:val="single"/>
        </w:rPr>
        <w:t>747861</w:t>
      </w:r>
    </w:p>
    <w:p>
      <w:r>
        <w:t>@Turinek pravi služabnik podjetja, kjer so ženske cenjene natanko nič, oziroma le toliko, da zadovoljijo vaše riti! Aleluja!</w:t>
      </w:r>
    </w:p>
    <w:p>
      <w:r>
        <w:rPr>
          <w:b/>
          <w:u w:val="single"/>
        </w:rPr>
        <w:t>747862</w:t>
      </w:r>
    </w:p>
    <w:p>
      <w:r>
        <w:t>@marjangr @RomanVodeb A za gobe....al za piramide, predvidevaš da jo našli ne bomo, potem pa po ribiško, v ribarnico.</w:t>
      </w:r>
    </w:p>
    <w:p>
      <w:r>
        <w:rPr>
          <w:b/>
          <w:u w:val="single"/>
        </w:rPr>
        <w:t>747863</w:t>
      </w:r>
    </w:p>
    <w:p>
      <w:r>
        <w:t>Totalni užitek gledat majstora na...mešalki. :-) #morcheeba https://t.co/7Kc50QuCje</w:t>
      </w:r>
    </w:p>
    <w:p>
      <w:r>
        <w:rPr>
          <w:b/>
          <w:u w:val="single"/>
        </w:rPr>
        <w:t>747864</w:t>
      </w:r>
    </w:p>
    <w:p>
      <w:r>
        <w:t>Gladko je prevozila trikotnik. Ma dobro, da smo drugi mal bolj pozorni pa rešujemo take kretene. Čudno, da ni še več sranja na cestah.</w:t>
      </w:r>
    </w:p>
    <w:p>
      <w:r>
        <w:rPr>
          <w:b/>
          <w:u w:val="single"/>
        </w:rPr>
        <w:t>747865</w:t>
      </w:r>
    </w:p>
    <w:p>
      <w:r>
        <w:t>Vsi bi moral dopust vzet pa mal jumbote porihtat. Ker tole zdej ni za nkamr.</w:t>
      </w:r>
    </w:p>
    <w:p>
      <w:r>
        <w:rPr>
          <w:b/>
          <w:u w:val="single"/>
        </w:rPr>
        <w:t>747866</w:t>
      </w:r>
    </w:p>
    <w:p>
      <w:r>
        <w:t>@Nika_Dzej @___aneri Jaz zivim bogu za nogo... nism delec od mesta ampak vseen... do zdej so mi se vse v piko prinesli :)</w:t>
      </w:r>
    </w:p>
    <w:p>
      <w:r>
        <w:rPr>
          <w:b/>
          <w:u w:val="single"/>
        </w:rPr>
        <w:t>747867</w:t>
      </w:r>
    </w:p>
    <w:p>
      <w:r>
        <w:t>Magna v svoje vrste vabi nove sodelavce - https://t.co/H7JwaUC0rV https://t.co/D0qvmvsTpn</w:t>
      </w:r>
    </w:p>
    <w:p>
      <w:r>
        <w:rPr>
          <w:b/>
          <w:u w:val="single"/>
        </w:rPr>
        <w:t>747868</w:t>
      </w:r>
    </w:p>
    <w:p>
      <w:r>
        <w:t>@OranjeSwaeltjie @MitjaIrsic Izraelu ne priznajo pravico do obrambe pred domacemi teroristi.</w:t>
      </w:r>
    </w:p>
    <w:p>
      <w:r>
        <w:rPr>
          <w:b/>
          <w:u w:val="single"/>
        </w:rPr>
        <w:t>747869</w:t>
      </w:r>
    </w:p>
    <w:p>
      <w:r>
        <w:t>Na zadnjem lidlovem oglasu temnopolti moški lovi belo žensko. Tole pa ni nič "woke"! https://t.co/tGC39UN1wb</w:t>
      </w:r>
    </w:p>
    <w:p>
      <w:r>
        <w:rPr>
          <w:b/>
          <w:u w:val="single"/>
        </w:rPr>
        <w:t>747870</w:t>
      </w:r>
    </w:p>
    <w:p>
      <w:r>
        <w:t>@BojanPozar Če bi Milčinski živel še danes, bi pisal Butale 2 s podnaslovom #UgrabljeneButale</w:t>
      </w:r>
    </w:p>
    <w:p>
      <w:r>
        <w:rPr>
          <w:b/>
          <w:u w:val="single"/>
        </w:rPr>
        <w:t>747871</w:t>
      </w:r>
    </w:p>
    <w:p>
      <w:r>
        <w:t>@ZanMahnic @rajkogeric @strankaSDS @JJansaSDS @vecer Glej, glej tudi risati znajo v parlamentu 😂😂</w:t>
      </w:r>
    </w:p>
    <w:p>
      <w:r>
        <w:rPr>
          <w:b/>
          <w:u w:val="single"/>
        </w:rPr>
        <w:t>747872</w:t>
      </w:r>
    </w:p>
    <w:p>
      <w:r>
        <w:t>@bobsparrow70 Krožno gospodarstvo kot si ga zamišljajo operaterji, distributerji, banke in zavarovalnice. Ofce morajo krožiti 🤣</w:t>
      </w:r>
    </w:p>
    <w:p>
      <w:r>
        <w:rPr>
          <w:b/>
          <w:u w:val="single"/>
        </w:rPr>
        <w:t>747873</w:t>
      </w:r>
    </w:p>
    <w:p>
      <w:r>
        <w:t>Razstrupljevalni napitek, ki vam bo pognal kri po žilah! https://t.co/Ltq11on2qd https://t.co/veo0LIeuvx</w:t>
      </w:r>
    </w:p>
    <w:p>
      <w:r>
        <w:rPr>
          <w:b/>
          <w:u w:val="single"/>
        </w:rPr>
        <w:t>747874</w:t>
      </w:r>
    </w:p>
    <w:p>
      <w:r>
        <w:t>Za nami je tretja oddaja šova Zvezde plešejo.</w:t>
        <w:br/>
        <w:br/>
        <w:t>https://t.co/RFBnlSTXkE https://t.co/RFBnlSTXkE</w:t>
      </w:r>
    </w:p>
    <w:p>
      <w:r>
        <w:rPr>
          <w:b/>
          <w:u w:val="single"/>
        </w:rPr>
        <w:t>747875</w:t>
      </w:r>
    </w:p>
    <w:p>
      <w:r>
        <w:t>@TeaTeaTeaTea @YanchMb Je morda že pomislila, da je termometer fuč (tist njen možganski)? 😎</w:t>
      </w:r>
    </w:p>
    <w:p>
      <w:r>
        <w:rPr>
          <w:b/>
          <w:u w:val="single"/>
        </w:rPr>
        <w:t>747876</w:t>
      </w:r>
    </w:p>
    <w:p>
      <w:r>
        <w:t>Guidolin: Italijanski pokal izgublja svojo vrednost #fuzbal #nogomet #ligaprvakov - http://t.co/jC0YzCGh</w:t>
      </w:r>
    </w:p>
    <w:p>
      <w:r>
        <w:rPr>
          <w:b/>
          <w:u w:val="single"/>
        </w:rPr>
        <w:t>747877</w:t>
      </w:r>
    </w:p>
    <w:p>
      <w:r>
        <w:t>@Jan_Skoberne @t_celestina uredite torej glede rodilniške komunistične zatote interno z vašo vlado ;)</w:t>
        <w:br/>
        <w:t>https://t.co/Mv4mZjiMzC</w:t>
      </w:r>
    </w:p>
    <w:p>
      <w:r>
        <w:rPr>
          <w:b/>
          <w:u w:val="single"/>
        </w:rPr>
        <w:t>747878</w:t>
      </w:r>
    </w:p>
    <w:p>
      <w:r>
        <w:t>@dreychee Saj imajo multiplikator. Včasih so počeli s čudeži, danes pa 3D printerji. Uizi ji bo ratal.</w:t>
      </w:r>
    </w:p>
    <w:p>
      <w:r>
        <w:rPr>
          <w:b/>
          <w:u w:val="single"/>
        </w:rPr>
        <w:t>747879</w:t>
      </w:r>
    </w:p>
    <w:p>
      <w:r>
        <w:t>A jebemti čelsi smrkce no.. Bemti no Gunnersi...pa kaj vam je tega treba :( :( Meh https://t.co/iKcRxgEeNn</w:t>
      </w:r>
    </w:p>
    <w:p>
      <w:r>
        <w:rPr>
          <w:b/>
          <w:u w:val="single"/>
        </w:rPr>
        <w:t>747880</w:t>
      </w:r>
    </w:p>
    <w:p>
      <w:r>
        <w:t>Penal za Koper? Lepo prosim g.Peric. Tega niti Vanoli ne bi piskal. Obcutek, da Domzale danes morajo izgubiti. Nekdo to hoce!</w:t>
      </w:r>
    </w:p>
    <w:p>
      <w:r>
        <w:rPr>
          <w:b/>
          <w:u w:val="single"/>
        </w:rPr>
        <w:t>747881</w:t>
      </w:r>
    </w:p>
    <w:p>
      <w:r>
        <w:t>Ops, sorry ventilator se je sam przgal 😊😁</w:t>
        <w:br/>
        <w:t>#goletete #photoshooting https://t.co/XVCsAhTzvP</w:t>
      </w:r>
    </w:p>
    <w:p>
      <w:r>
        <w:rPr>
          <w:b/>
          <w:u w:val="single"/>
        </w:rPr>
        <w:t>747882</w:t>
      </w:r>
    </w:p>
    <w:p>
      <w:r>
        <w:t>Erjavec poglej s kom si se spečal. Upam , da vaju volivci nagradijo in pošljejo na metišče</w:t>
        <w:br/>
        <w:br/>
        <w:t>https://t.co/ECZfGPGnWJ</w:t>
      </w:r>
    </w:p>
    <w:p>
      <w:r>
        <w:rPr>
          <w:b/>
          <w:u w:val="single"/>
        </w:rPr>
        <w:t>747883</w:t>
      </w:r>
    </w:p>
    <w:p>
      <w:r>
        <w:t>@Janko91369988 @AlojzKovsca No Jankec, boš pa ja naštel še vsaj kakih 30 NVO. V Sloveniji jih je približno 17000.</w:t>
      </w:r>
    </w:p>
    <w:p>
      <w:r>
        <w:rPr>
          <w:b/>
          <w:u w:val="single"/>
        </w:rPr>
        <w:t>747884</w:t>
      </w:r>
    </w:p>
    <w:p>
      <w:r>
        <w:t>#faktor Kamniški klovn je odličen igralec. Tole v pomoč njegovim volivcem, da ne boste še večje nategnjene ovce.</w:t>
      </w:r>
    </w:p>
    <w:p>
      <w:r>
        <w:rPr>
          <w:b/>
          <w:u w:val="single"/>
        </w:rPr>
        <w:t>747885</w:t>
      </w:r>
    </w:p>
    <w:p>
      <w:r>
        <w:t>pomaga tako, da je na strszi. ker drvji tati pustosijo po podgori. tale macek bi bil cist super mafijas https://t.co/apuieKKnZt</w:t>
      </w:r>
    </w:p>
    <w:p>
      <w:r>
        <w:rPr>
          <w:b/>
          <w:u w:val="single"/>
        </w:rPr>
        <w:t>747886</w:t>
      </w:r>
    </w:p>
    <w:p>
      <w:r>
        <w:t>@MiranMiran68 @Margu501 Kdo bi bil pa potem "sovražnik, ki ga je treba uničiti"?</w:t>
      </w:r>
    </w:p>
    <w:p>
      <w:r>
        <w:rPr>
          <w:b/>
          <w:u w:val="single"/>
        </w:rPr>
        <w:t>747887</w:t>
      </w:r>
    </w:p>
    <w:p>
      <w:r>
        <w:t>@ZoranKofol Kr počaki, ko vas bo sodnik razbil; boš potem ponovno premislil.</w:t>
      </w:r>
    </w:p>
    <w:p>
      <w:r>
        <w:rPr>
          <w:b/>
          <w:u w:val="single"/>
        </w:rPr>
        <w:t>747888</w:t>
      </w:r>
    </w:p>
    <w:p>
      <w:r>
        <w:t>Tek treh src #radenska #10km  #sloskiteam #zavarovalnicatriglav #zašvicuful @ Radenci https://t.co/6lP3zLGziC</w:t>
      </w:r>
    </w:p>
    <w:p>
      <w:r>
        <w:rPr>
          <w:b/>
          <w:u w:val="single"/>
        </w:rPr>
        <w:t>747889</w:t>
      </w:r>
    </w:p>
    <w:p>
      <w:r>
        <w:t>@_aney @KlemenRobnik a si slovenka, al ja? boš že našla neki za pizdakat, no worries 🤣</w:t>
      </w:r>
    </w:p>
    <w:p>
      <w:r>
        <w:rPr>
          <w:b/>
          <w:u w:val="single"/>
        </w:rPr>
        <w:t>747890</w:t>
      </w:r>
    </w:p>
    <w:p>
      <w:r>
        <w:t>Tip z mikroonetom, ki se naganjaš po Litostrojski v R8 z najmanj stotko, glej, kreten si.</w:t>
      </w:r>
    </w:p>
    <w:p>
      <w:r>
        <w:rPr>
          <w:b/>
          <w:u w:val="single"/>
        </w:rPr>
        <w:t>747891</w:t>
      </w:r>
    </w:p>
    <w:p>
      <w:r>
        <w:t>@tfajon @TheProgressives Ampak lubca draga, proti terorizmu se ne bori tako..........da se uvaža še več teroristov.</w:t>
      </w:r>
    </w:p>
    <w:p>
      <w:r>
        <w:rPr>
          <w:b/>
          <w:u w:val="single"/>
        </w:rPr>
        <w:t>747892</w:t>
      </w:r>
    </w:p>
    <w:p>
      <w:r>
        <w:t>Hočejo dr. #Novič v zaporu 'nafilati' s psiho tableti, da ga uničijo? Pa še postopki bi se s tem ustavili... #mafija ima prijeme</w:t>
      </w:r>
    </w:p>
    <w:p>
      <w:r>
        <w:rPr>
          <w:b/>
          <w:u w:val="single"/>
        </w:rPr>
        <w:t>747893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747894</w:t>
      </w:r>
    </w:p>
    <w:p>
      <w:r>
        <w:t>Judovski medijski hlapci so se spravili na nemškega župana, ker je vstopil v AfD. Tika taka tika taka https://t.co/Avo4IxNEn3</w:t>
      </w:r>
    </w:p>
    <w:p>
      <w:r>
        <w:rPr>
          <w:b/>
          <w:u w:val="single"/>
        </w:rPr>
        <w:t>747895</w:t>
      </w:r>
    </w:p>
    <w:p>
      <w:r>
        <w:t>@kizidor Sodeč po tvitih, smo se volivci zbudili. Upam, da številke pritrdijo temu.</w:t>
      </w:r>
    </w:p>
    <w:p>
      <w:r>
        <w:rPr>
          <w:b/>
          <w:u w:val="single"/>
        </w:rPr>
        <w:t>747896</w:t>
      </w:r>
    </w:p>
    <w:p>
      <w:r>
        <w:t>@MeowNever Ja, men slabo rata, ko se zraven smejijo, ko otroc bedarije delajo.. Tko wtf?!</w:t>
      </w:r>
    </w:p>
    <w:p>
      <w:r>
        <w:rPr>
          <w:b/>
          <w:u w:val="single"/>
        </w:rPr>
        <w:t>747897</w:t>
      </w:r>
    </w:p>
    <w:p>
      <w:r>
        <w:t>Ekipe so nas prijetno presenetile z iznajdljivostjo in vratolomnimi pobegi. Bravo!</w:t>
      </w:r>
    </w:p>
    <w:p>
      <w:r>
        <w:rPr>
          <w:b/>
          <w:u w:val="single"/>
        </w:rPr>
        <w:t>747898</w:t>
      </w:r>
    </w:p>
    <w:p>
      <w:r>
        <w:t>@najdimeupesku @lucijausaj @BernardaGrobler Pa privat firma verjetno, verjetno se ne zaveda, da bi mu sistem pljunil kamione</w:t>
      </w:r>
    </w:p>
    <w:p>
      <w:r>
        <w:rPr>
          <w:b/>
          <w:u w:val="single"/>
        </w:rPr>
        <w:t>747899</w:t>
      </w:r>
    </w:p>
    <w:p>
      <w:r>
        <w:t>@Maxova68 Prišel domov. Me polizal, grdo pogledal in šel na prostor. Ne druži se z nami. :D</w:t>
      </w:r>
    </w:p>
    <w:p>
      <w:r>
        <w:rPr>
          <w:b/>
          <w:u w:val="single"/>
        </w:rPr>
        <w:t>747900</w:t>
      </w:r>
    </w:p>
    <w:p>
      <w:r>
        <w:t>Nikar ne sodelujte, nagradna igra je lažna, ne pišite svojih podatkov! https://t.co/VafvT103LP</w:t>
      </w:r>
    </w:p>
    <w:p>
      <w:r>
        <w:rPr>
          <w:b/>
          <w:u w:val="single"/>
        </w:rPr>
        <w:t>747901</w:t>
      </w:r>
    </w:p>
    <w:p>
      <w:r>
        <w:t>@Urskitka Kolega je kuhal pašto. Ker to traja, si je vmes popekel dva toasta. Ker to ni takoj, si je na kruh tačas namazal pašteto.</w:t>
      </w:r>
    </w:p>
    <w:p>
      <w:r>
        <w:rPr>
          <w:b/>
          <w:u w:val="single"/>
        </w:rPr>
        <w:t>747902</w:t>
      </w:r>
    </w:p>
    <w:p>
      <w:r>
        <w:t>Da se še jaz pohvalim, oziroma pohvalim mojo unikatno snaho, ki dela čudovite pirhe - gravira...#KdorZnaZna https://t.co/btW1DjXtDE</w:t>
      </w:r>
    </w:p>
    <w:p>
      <w:r>
        <w:rPr>
          <w:b/>
          <w:u w:val="single"/>
        </w:rPr>
        <w:t>747903</w:t>
      </w:r>
    </w:p>
    <w:p>
      <w:r>
        <w:t>Nogometaši Maribora so v 5. krogu Prve lige Telekom Slovenije premagali CB24 Tabor Sežano s 4:2 (1:1). https://t.co/d2qyBcyRL2</w:t>
      </w:r>
    </w:p>
    <w:p>
      <w:r>
        <w:rPr>
          <w:b/>
          <w:u w:val="single"/>
        </w:rPr>
        <w:t>747904</w:t>
      </w:r>
    </w:p>
    <w:p>
      <w:r>
        <w:t>@VTrentelj @TankoJoze brez koristi in dovoljenj t.i. politikov &amp;amp;co da se uniči premoženje ki smo ga mi ustvarili ne gre.</w:t>
      </w:r>
    </w:p>
    <w:p>
      <w:r>
        <w:rPr>
          <w:b/>
          <w:u w:val="single"/>
        </w:rPr>
        <w:t>747905</w:t>
      </w:r>
    </w:p>
    <w:p>
      <w:r>
        <w:t>Božični paketi so sedaj na voljo! Uživajte v posebnih prazničnih ponudbah: https://t.co/qkFhUvMwOr</w:t>
      </w:r>
    </w:p>
    <w:p>
      <w:r>
        <w:rPr>
          <w:b/>
          <w:u w:val="single"/>
        </w:rPr>
        <w:t>747906</w:t>
      </w:r>
    </w:p>
    <w:p>
      <w:r>
        <w:t>Zakaj se narod ne zbudi in ne gre na ulico, sedaj, ko nam vlada krade 500 miljonov (!!!) in jih mece v nekoristno NLB??????????</w:t>
      </w:r>
    </w:p>
    <w:p>
      <w:r>
        <w:rPr>
          <w:b/>
          <w:u w:val="single"/>
        </w:rPr>
        <w:t>747907</w:t>
      </w:r>
    </w:p>
    <w:p>
      <w:r>
        <w:t>[JOB] #Zaposlitev #delo: Komercialist nabave - m/ž https://t.co/fNf1ZC6GcH Regija:#spodjeposavska  v kategoriji: #komerciala #prodaja</w:t>
      </w:r>
    </w:p>
    <w:p>
      <w:r>
        <w:rPr>
          <w:b/>
          <w:u w:val="single"/>
        </w:rPr>
        <w:t>747908</w:t>
      </w:r>
    </w:p>
    <w:p>
      <w:r>
        <w:t>@Svindalgrl @valentincix Pravzaprav gre za eko pristop. Šparovn model! Ne povzroča brezveznih izpuhov v središču vele-vasi.</w:t>
      </w:r>
    </w:p>
    <w:p>
      <w:r>
        <w:rPr>
          <w:b/>
          <w:u w:val="single"/>
        </w:rPr>
        <w:t>747909</w:t>
      </w:r>
    </w:p>
    <w:p>
      <w:r>
        <w:t>Kot kaže bo v ponedeljek popoldne veter za kajtanje na snegu v Miklavžu. https://t.co/pCxLsBAJ9l</w:t>
      </w:r>
    </w:p>
    <w:p>
      <w:r>
        <w:rPr>
          <w:b/>
          <w:u w:val="single"/>
        </w:rPr>
        <w:t>747910</w:t>
      </w:r>
    </w:p>
    <w:p>
      <w:r>
        <w:t>#MajkeMi, da je tole z ugrabitvijo</w:t>
        <w:br/>
        <w:t>smještaljka. Preveč čudnih in nelogičnih detajlov.</w:t>
      </w:r>
    </w:p>
    <w:p>
      <w:r>
        <w:rPr>
          <w:b/>
          <w:u w:val="single"/>
        </w:rPr>
        <w:t>747911</w:t>
      </w:r>
    </w:p>
    <w:p>
      <w:r>
        <w:t>ZABAVA: Nove fotografije s prizorišča samomora Cobaina. Podoživite zgodovino s pomembnimi podobami raztreščenih možganov! FOTO &amp;amp; VIDEO</w:t>
      </w:r>
    </w:p>
    <w:p>
      <w:r>
        <w:rPr>
          <w:b/>
          <w:u w:val="single"/>
        </w:rPr>
        <w:t>747912</w:t>
      </w:r>
    </w:p>
    <w:p>
      <w:r>
        <w:t>@alojztetickovi3 Fuj! Očitno komunala ne odvaža a tudi ljudje so packi da kar dodajajo na kup divjega odlagališča 🤢🤮</w:t>
      </w:r>
    </w:p>
    <w:p>
      <w:r>
        <w:rPr>
          <w:b/>
          <w:u w:val="single"/>
        </w:rPr>
        <w:t>747913</w:t>
      </w:r>
    </w:p>
    <w:p>
      <w:r>
        <w:t>@fulnor432 @Sport_Klub_Slo Na Gillettu Steelersi preprosto ne znajo igrat..... škoda, sem vseeno pričakoval boljši odpor Jeklarjev ;)</w:t>
      </w:r>
    </w:p>
    <w:p>
      <w:r>
        <w:rPr>
          <w:b/>
          <w:u w:val="single"/>
        </w:rPr>
        <w:t>747914</w:t>
      </w:r>
    </w:p>
    <w:p>
      <w:r>
        <w:t>@JoeBlack444 @rokomavh A si morda užaljen? Bi te moral klicati kurbica, da bi bilo v redu?</w:t>
        <w:br/>
        <w:t>Nismo vsi enaki, eni ste kreteni.</w:t>
      </w:r>
    </w:p>
    <w:p>
      <w:r>
        <w:rPr>
          <w:b/>
          <w:u w:val="single"/>
        </w:rPr>
        <w:t>747915</w:t>
      </w:r>
    </w:p>
    <w:p>
      <w:r>
        <w:t>@DomovinaBog @janponiz @drVinkoGorenak Zlonamerni bodo vprašali: "Kam jih bo natikal?"</w:t>
      </w:r>
    </w:p>
    <w:p>
      <w:r>
        <w:rPr>
          <w:b/>
          <w:u w:val="single"/>
        </w:rPr>
        <w:t>747916</w:t>
      </w:r>
    </w:p>
    <w:p>
      <w:r>
        <w:t>Po pomoč zaradi slanega krvotoka SVETUJEM ! Pojdite k vodovodarju ?!? https://t.co/S8PRUqOALn</w:t>
      </w:r>
    </w:p>
    <w:p>
      <w:r>
        <w:rPr>
          <w:b/>
          <w:u w:val="single"/>
        </w:rPr>
        <w:t>747917</w:t>
      </w:r>
    </w:p>
    <w:p>
      <w:r>
        <w:t>Dragiću se je obetala katastrofa, njegov soigralec Jimmy Butler na tapeti navijačev https://t.co/I9HC7skVxV</w:t>
      </w:r>
    </w:p>
    <w:p>
      <w:r>
        <w:rPr>
          <w:b/>
          <w:u w:val="single"/>
        </w:rPr>
        <w:t>747918</w:t>
      </w:r>
    </w:p>
    <w:p>
      <w:r>
        <w:t>@Libertarec Slaba kampanja je bila največ. To, da se po tv gleda neke pajace.. Pač to tako ne gre</w:t>
      </w:r>
    </w:p>
    <w:p>
      <w:r>
        <w:rPr>
          <w:b/>
          <w:u w:val="single"/>
        </w:rPr>
        <w:t>747919</w:t>
      </w:r>
    </w:p>
    <w:p>
      <w:r>
        <w:t>@sposnjak ko bodo pirati na oblasti, bo vsak dan praznik. investiraj v prihodnost.</w:t>
      </w:r>
    </w:p>
    <w:p>
      <w:r>
        <w:rPr>
          <w:b/>
          <w:u w:val="single"/>
        </w:rPr>
        <w:t>747920</w:t>
      </w:r>
    </w:p>
    <w:p>
      <w:r>
        <w:t>Za vse zveste donatorje sva pripravili novo nagradno igro! Da se vam vsaj malo zahvaliva za vašo dobrosrčnost!... http://t.co/kfZQ53L91N</w:t>
      </w:r>
    </w:p>
    <w:p>
      <w:r>
        <w:rPr>
          <w:b/>
          <w:u w:val="single"/>
        </w:rPr>
        <w:t>747921</w:t>
      </w:r>
    </w:p>
    <w:p>
      <w:r>
        <w:t>@MarkoSket @boriscipot1 @drVinkoGorenak  Sam opravljam delo od.urednika in resda še mariskaj zraven. Za posodobitve je odgovoren lastnik.</w:t>
      </w:r>
    </w:p>
    <w:p>
      <w:r>
        <w:rPr>
          <w:b/>
          <w:u w:val="single"/>
        </w:rPr>
        <w:t>747922</w:t>
      </w:r>
    </w:p>
    <w:p>
      <w:r>
        <w:t>@MiranStajerc Pa kaj to oni tebe mal je... a mislijo da boš po eni nogi skakljal</w:t>
      </w:r>
    </w:p>
    <w:p>
      <w:r>
        <w:rPr>
          <w:b/>
          <w:u w:val="single"/>
        </w:rPr>
        <w:t>747923</w:t>
      </w:r>
    </w:p>
    <w:p>
      <w:r>
        <w:t>Pomen uporabniških vmesnikov - raketni preplah na Havajih: https://t.co/PCNHPAdEmm</w:t>
      </w:r>
    </w:p>
    <w:p>
      <w:r>
        <w:rPr>
          <w:b/>
          <w:u w:val="single"/>
        </w:rPr>
        <w:t>747924</w:t>
      </w:r>
    </w:p>
    <w:p>
      <w:r>
        <w:t>@ZigaTurk to so res ...ogabne stvari kar pišete, ...mogoče majo pa zamorci drugačne možgane, al pa ziggiji https://t.co/Pxz2G5obHw</w:t>
      </w:r>
    </w:p>
    <w:p>
      <w:r>
        <w:rPr>
          <w:b/>
          <w:u w:val="single"/>
        </w:rPr>
        <w:t>747925</w:t>
      </w:r>
    </w:p>
    <w:p>
      <w:r>
        <w:t>@CZCBZ @BrankoGrims1 Včeraj sta se okoli moje hiše sukala dva karantanska panterja. #kdopravidasoizumrli</w:t>
      </w:r>
    </w:p>
    <w:p>
      <w:r>
        <w:rPr>
          <w:b/>
          <w:u w:val="single"/>
        </w:rPr>
        <w:t>747926</w:t>
      </w:r>
    </w:p>
    <w:p>
      <w:r>
        <w:t>@TinoMamic Vidiš kakšen si...Ko te pripeljejo do stanja, ko samega sebe več ne prepoznaš 😂 je reko, da je kriminalc 😂</w:t>
      </w:r>
    </w:p>
    <w:p>
      <w:r>
        <w:rPr>
          <w:b/>
          <w:u w:val="single"/>
        </w:rPr>
        <w:t>747927</w:t>
      </w:r>
    </w:p>
    <w:p>
      <w:r>
        <w:t>@kjaklic Za bedo sedanjosti je kriva preteklost, komunisti in totalitaren režim. Jao jao, spet to jamranje večnih negativcev.</w:t>
      </w:r>
    </w:p>
    <w:p>
      <w:r>
        <w:rPr>
          <w:b/>
          <w:u w:val="single"/>
        </w:rPr>
        <w:t>747928</w:t>
      </w:r>
    </w:p>
    <w:p>
      <w:r>
        <w:t>@ProfAljosa @Kiki69 Dej nared še tisto specifikacijo za opremo, ki jo že en mesec čakam. #prodekan</w:t>
      </w:r>
    </w:p>
    <w:p>
      <w:r>
        <w:rPr>
          <w:b/>
          <w:u w:val="single"/>
        </w:rPr>
        <w:t>747929</w:t>
      </w:r>
    </w:p>
    <w:p>
      <w:r>
        <w:t>@Medeja_7 morajo Hrvati kaj pogruntat,da jih bomo potem mi oponasali. Tako je bilo z omenjeno cistilno akcijo...</w:t>
      </w:r>
    </w:p>
    <w:p>
      <w:r>
        <w:rPr>
          <w:b/>
          <w:u w:val="single"/>
        </w:rPr>
        <w:t>747930</w:t>
      </w:r>
    </w:p>
    <w:p>
      <w:r>
        <w:t>Težave s hrbtenico ... /Juncker je trmast ... "Bolje kot biti bolan!", je pokomentiral moj Butalc ...</w:t>
      </w:r>
    </w:p>
    <w:p>
      <w:r>
        <w:rPr>
          <w:b/>
          <w:u w:val="single"/>
        </w:rPr>
        <w:t>747931</w:t>
      </w:r>
    </w:p>
    <w:p>
      <w:r>
        <w:t>@KlemenMesarec Na take debilarne se sploh ne odzivaš, ker...aja, sej veste...aja, in tud js sm mogu komentirat...aja..jezus...🤯</w:t>
      </w:r>
    </w:p>
    <w:p>
      <w:r>
        <w:rPr>
          <w:b/>
          <w:u w:val="single"/>
        </w:rPr>
        <w:t>747932</w:t>
      </w:r>
    </w:p>
    <w:p>
      <w:r>
        <w:t>Koga pa je hotela ta starka z njeno prozorno bluzo nategnt.Jugovinska  slovenščina in RTV vzor leve politike,fuj. https://t.co/yWyDk9azO3</w:t>
      </w:r>
    </w:p>
    <w:p>
      <w:r>
        <w:rPr>
          <w:b/>
          <w:u w:val="single"/>
        </w:rPr>
        <w:t>747933</w:t>
      </w:r>
    </w:p>
    <w:p>
      <w:r>
        <w:t>Gogijeve solze nov dokaz Draženove večnosti #video https://t.co/B9tylbkOCN via @SiolNEWS</w:t>
      </w:r>
    </w:p>
    <w:p>
      <w:r>
        <w:rPr>
          <w:b/>
          <w:u w:val="single"/>
        </w:rPr>
        <w:t>747934</w:t>
      </w:r>
    </w:p>
    <w:p>
      <w:r>
        <w:t>Za konec tvitmita si bo vsak še nekaj domov odneso. /@t_celestina https://t.co/NlmjxneB4L</w:t>
      </w:r>
    </w:p>
    <w:p>
      <w:r>
        <w:rPr>
          <w:b/>
          <w:u w:val="single"/>
        </w:rPr>
        <w:t>747935</w:t>
      </w:r>
    </w:p>
    <w:p>
      <w:r>
        <w:t>Nova številka Posavskega obzornika je že na spletu: https://t.co/Hwypugiv8s @posavje #povezujemoposavje</w:t>
      </w:r>
    </w:p>
    <w:p>
      <w:r>
        <w:rPr>
          <w:b/>
          <w:u w:val="single"/>
        </w:rPr>
        <w:t>747936</w:t>
      </w:r>
    </w:p>
    <w:p>
      <w:r>
        <w:t>@surfon @3raw3 Posljem TRR nakaze par tisoc, pa posljem na mejl kaj in kako! #daveknanorce</w:t>
      </w:r>
    </w:p>
    <w:p>
      <w:r>
        <w:rPr>
          <w:b/>
          <w:u w:val="single"/>
        </w:rPr>
        <w:t>747937</w:t>
      </w:r>
    </w:p>
    <w:p>
      <w:r>
        <w:t>A lahko se k nam pride frderbat hudica zoprnga?! #damzapir https://t.co/MbcCPQi8GA</w:t>
      </w:r>
    </w:p>
    <w:p>
      <w:r>
        <w:rPr>
          <w:b/>
          <w:u w:val="single"/>
        </w:rPr>
        <w:t>747938</w:t>
      </w:r>
    </w:p>
    <w:p>
      <w:r>
        <w:t>@MarkoSket Bejžte no Bejžte. Vzrok za vse vojne in povojne poboje, je bil boj za oblast in privilegoje rdečih.</w:t>
      </w:r>
    </w:p>
    <w:p>
      <w:r>
        <w:rPr>
          <w:b/>
          <w:u w:val="single"/>
        </w:rPr>
        <w:t>747939</w:t>
      </w:r>
    </w:p>
    <w:p>
      <w:r>
        <w:t>Tisto, ko se preseliš in loviš na uhlje vse nove zvoke, ki te bodo zdaj spremljali, dokler s možgani ne naučijo, da niso pomembni.</w:t>
      </w:r>
    </w:p>
    <w:p>
      <w:r>
        <w:rPr>
          <w:b/>
          <w:u w:val="single"/>
        </w:rPr>
        <w:t>747940</w:t>
      </w:r>
    </w:p>
    <w:p>
      <w:r>
        <w:t>Miklavž je pa danes veliko piškotov spekel... Pridni otroci https://t.co/l5Px9mhZGI</w:t>
      </w:r>
    </w:p>
    <w:p>
      <w:r>
        <w:rPr>
          <w:b/>
          <w:u w:val="single"/>
        </w:rPr>
        <w:t>747941</w:t>
      </w:r>
    </w:p>
    <w:p>
      <w:r>
        <w:t>@DKaloh @JJansaSDS Vsi ste enak usekani. Ti SD; ki spilajo maskare in vi SDS, ki jih edini opazite. Brothers in arms.</w:t>
      </w:r>
    </w:p>
    <w:p>
      <w:r>
        <w:rPr>
          <w:b/>
          <w:u w:val="single"/>
        </w:rPr>
        <w:t>747942</w:t>
      </w:r>
    </w:p>
    <w:p>
      <w:r>
        <w:t>SNS: "Nivo predstavitev kandidatur je na tako primitivnem nivoju, da Zmago Jelinčič pri tej farsi noče sodelovati." Pravi je šaljivec :)</w:t>
      </w:r>
    </w:p>
    <w:p>
      <w:r>
        <w:rPr>
          <w:b/>
          <w:u w:val="single"/>
        </w:rPr>
        <w:t>747943</w:t>
      </w:r>
    </w:p>
    <w:p>
      <w:r>
        <w:t>@Nova24TV Tako ni nič kriv za nobeno stvar kot pri Janši. Vsi drugi so krivi samo tadva pajeca nič.</w:t>
      </w:r>
    </w:p>
    <w:p>
      <w:r>
        <w:rPr>
          <w:b/>
          <w:u w:val="single"/>
        </w:rPr>
        <w:t>747944</w:t>
      </w:r>
    </w:p>
    <w:p>
      <w:r>
        <w:t>Se sploh kdo zaveda, kaksno sreco je imel Vinko Hafner? @volive2018 #prst #butale</w:t>
      </w:r>
    </w:p>
    <w:p>
      <w:r>
        <w:rPr>
          <w:b/>
          <w:u w:val="single"/>
        </w:rPr>
        <w:t>747945</w:t>
      </w:r>
    </w:p>
    <w:p>
      <w:r>
        <w:t>Ok. Dve zadevi. Najprej: freaking Ljubljana in njen popoldanski promet v dezju. Za popizdit. Drugic: briga me, ce si balzno cenjen 1/2</w:t>
      </w:r>
    </w:p>
    <w:p>
      <w:r>
        <w:rPr>
          <w:b/>
          <w:u w:val="single"/>
        </w:rPr>
        <w:t>747946</w:t>
      </w:r>
    </w:p>
    <w:p>
      <w:r>
        <w:t>Delodajalci grozijo z odhodom v tujino. Mladi odhajajo v tujino že dolgo. K delodajalcem. https://t.co/Ya17U5VMwt</w:t>
      </w:r>
    </w:p>
    <w:p>
      <w:r>
        <w:rPr>
          <w:b/>
          <w:u w:val="single"/>
        </w:rPr>
        <w:t>747947</w:t>
      </w:r>
    </w:p>
    <w:p>
      <w:r>
        <w:t>@dejandular @anitandrensek @vladaRS itak, da bojo mestni ljudje vstajali kot v dobrih starih casih. s kurami!</w:t>
      </w:r>
    </w:p>
    <w:p>
      <w:r>
        <w:rPr>
          <w:b/>
          <w:u w:val="single"/>
        </w:rPr>
        <w:t>747948</w:t>
      </w:r>
    </w:p>
    <w:p>
      <w:r>
        <w:t>Ko ti v nedeljskem popoldnevu za rit pripelje črn terenec in v močnem nalivu vozi z 3.m.varnostno razdaljo,potem veš,da imas za sabo norca!?</w:t>
      </w:r>
    </w:p>
    <w:p>
      <w:r>
        <w:rPr>
          <w:b/>
          <w:u w:val="single"/>
        </w:rPr>
        <w:t>747949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747950</w:t>
      </w:r>
    </w:p>
    <w:p>
      <w:r>
        <w:t>@ciro_ciril @AnzeLog ti bi kar s krampom po "sodrgi",.kot leta 45,knede? Bolnik totalitarni</w:t>
      </w:r>
    </w:p>
    <w:p>
      <w:r>
        <w:rPr>
          <w:b/>
          <w:u w:val="single"/>
        </w:rPr>
        <w:t>747951</w:t>
      </w:r>
    </w:p>
    <w:p>
      <w:r>
        <w:t>@TelekomSlo @termie1 To pa zato ker podpirate Nova24. Upam da vam večkrat crkne :)</w:t>
      </w:r>
    </w:p>
    <w:p>
      <w:r>
        <w:rPr>
          <w:b/>
          <w:u w:val="single"/>
        </w:rPr>
        <w:t>747952</w:t>
      </w:r>
    </w:p>
    <w:p>
      <w:r>
        <w:t>@Kriminiblog veliki manipulator. v nekem paralelnem vesolju vsi samo zazehamo in se obrnemo stran, ker spregledamo njegove namere.</w:t>
      </w:r>
    </w:p>
    <w:p>
      <w:r>
        <w:rPr>
          <w:b/>
          <w:u w:val="single"/>
        </w:rPr>
        <w:t>747953</w:t>
      </w:r>
    </w:p>
    <w:p>
      <w:r>
        <w:t>@ZigaTurk @MarkoPavlisic Umrle, se seveda, da najbolj čisto odpraviti z ustreznimi zavarovalnimi premijami. #meh</w:t>
      </w:r>
    </w:p>
    <w:p>
      <w:r>
        <w:rPr>
          <w:b/>
          <w:u w:val="single"/>
        </w:rPr>
        <w:t>747954</w:t>
      </w:r>
    </w:p>
    <w:p>
      <w:r>
        <w:t>Žalostno, da se resnica o ravnanju UDBE smatra za pogumno dejanje. Kaže, da smo še globoko v totalitarizmu! https://t.co/5jbhonLK2Z</w:t>
      </w:r>
    </w:p>
    <w:p>
      <w:r>
        <w:rPr>
          <w:b/>
          <w:u w:val="single"/>
        </w:rPr>
        <w:t>747955</w:t>
      </w:r>
    </w:p>
    <w:p>
      <w:r>
        <w:t>@thenewestaj zig-zag. to je mene rešlo. in demonska trma. ne dvomim vate :)!</w:t>
      </w:r>
    </w:p>
    <w:p>
      <w:r>
        <w:rPr>
          <w:b/>
          <w:u w:val="single"/>
        </w:rPr>
        <w:t>747956</w:t>
      </w:r>
    </w:p>
    <w:p>
      <w:r>
        <w:t>"Avtonomni prostori so neločljivo povezani s političnimi gibanji avtonomije, antifašizma, antikapitalizma, boja... https://t.co/Qugd9Gj37A</w:t>
      </w:r>
    </w:p>
    <w:p>
      <w:r>
        <w:rPr>
          <w:b/>
          <w:u w:val="single"/>
        </w:rPr>
        <w:t>747957</w:t>
      </w:r>
    </w:p>
    <w:p>
      <w:r>
        <w:t>@Urskitka @JernejaJF @BRajgelj Jah, predvsem je videl obe situaciji. Mene frizerka še nikoli ni o kurcih povprašala med striženjem las.</w:t>
      </w:r>
    </w:p>
    <w:p>
      <w:r>
        <w:rPr>
          <w:b/>
          <w:u w:val="single"/>
        </w:rPr>
        <w:t>747958</w:t>
      </w:r>
    </w:p>
    <w:p>
      <w:r>
        <w:t>@viktor_viktorh @aleshojs @lojzepeterle @LjudmilaNovak @MiroCerar @sarecmarjan komunista ni nikli sram, zato pa je komunist</w:t>
      </w:r>
    </w:p>
    <w:p>
      <w:r>
        <w:rPr>
          <w:b/>
          <w:u w:val="single"/>
        </w:rPr>
        <w:t>747959</w:t>
      </w:r>
    </w:p>
    <w:p>
      <w:r>
        <w:t>@MarjetaKuhar danes so zakon bojda našli, še vedno pa ne najdejo uskladitev, slednje še iščejo</w:t>
      </w:r>
    </w:p>
    <w:p>
      <w:r>
        <w:rPr>
          <w:b/>
          <w:u w:val="single"/>
        </w:rPr>
        <w:t>747960</w:t>
      </w:r>
    </w:p>
    <w:p>
      <w:r>
        <w:t>20180921  ZORAN JANKOVIC ZUPAN LJUBLJANE   NAGOVOR NA POHODU MIRU 2018 https://t.co/CxUxTOZDZV via @YouTube</w:t>
      </w:r>
    </w:p>
    <w:p>
      <w:r>
        <w:rPr>
          <w:b/>
          <w:u w:val="single"/>
        </w:rPr>
        <w:t>747961</w:t>
      </w:r>
    </w:p>
    <w:p>
      <w:r>
        <w:t>Bavčar iz zapora na govorniški oder kot slavnostni govornik https://t.co/t9nfRt4tz4</w:t>
      </w:r>
    </w:p>
    <w:p>
      <w:r>
        <w:rPr>
          <w:b/>
          <w:u w:val="single"/>
        </w:rPr>
        <w:t>747962</w:t>
      </w:r>
    </w:p>
    <w:p>
      <w:r>
        <w:t>Ta teden v ND: Rakavi bolniki v kleščah zaslužkarjev - Slovenija je postala rajska dežela za najrazličnejše šarlatane, zdravilce in bleferje</w:t>
      </w:r>
    </w:p>
    <w:p>
      <w:r>
        <w:rPr>
          <w:b/>
          <w:u w:val="single"/>
        </w:rPr>
        <w:t>747963</w:t>
      </w:r>
    </w:p>
    <w:p>
      <w:r>
        <w:t>@SimonBlazic @UrosEsih Za razliko od ddddrjev, ki vidijo komunistično zaroto za vsakim vogalom.</w:t>
      </w:r>
    </w:p>
    <w:p>
      <w:r>
        <w:rPr>
          <w:b/>
          <w:u w:val="single"/>
        </w:rPr>
        <w:t>747964</w:t>
      </w:r>
    </w:p>
    <w:p>
      <w:r>
        <w:t>Nooooo, zdaj pa nov cudovit lovilec sanj v izdelavi ... vsi, ki bi se radi naucili delati lovilce sanj, srcno... https://t.co/wWeth6Jv8t</w:t>
      </w:r>
    </w:p>
    <w:p>
      <w:r>
        <w:rPr>
          <w:b/>
          <w:u w:val="single"/>
        </w:rPr>
        <w:t>747965</w:t>
      </w:r>
    </w:p>
    <w:p>
      <w:r>
        <w:t>Pri sosednji mizi na ves glas ena zlo cudna "tetka" modelu razlaga,da je nenasitna njega.pizda bogi revez.</w:t>
      </w:r>
    </w:p>
    <w:p>
      <w:r>
        <w:rPr>
          <w:b/>
          <w:u w:val="single"/>
        </w:rPr>
        <w:t>747966</w:t>
      </w:r>
    </w:p>
    <w:p>
      <w:r>
        <w:t>@tomltoml @cesenj Kdaj pa je bil srbijanc za SDS?Se spomnim ko so te smrduhi želeli »miting resnice«❗️</w:t>
      </w:r>
    </w:p>
    <w:p>
      <w:r>
        <w:rPr>
          <w:b/>
          <w:u w:val="single"/>
        </w:rPr>
        <w:t>747967</w:t>
      </w:r>
    </w:p>
    <w:p>
      <w:r>
        <w:t>@NaDusek Tudi meni je bilo zadnjič toplo pri srcu, ko sem videla deklico, ki je vso pot razigrano hopsala.</w:t>
      </w:r>
    </w:p>
    <w:p>
      <w:r>
        <w:rPr>
          <w:b/>
          <w:u w:val="single"/>
        </w:rPr>
        <w:t>747968</w:t>
      </w:r>
    </w:p>
    <w:p>
      <w:r>
        <w:t>@ZigaTurk @lukavalas Javno financiranje umetnosti je za nekatere očitno bolj sporno od pedofilje :)</w:t>
      </w:r>
    </w:p>
    <w:p>
      <w:r>
        <w:rPr>
          <w:b/>
          <w:u w:val="single"/>
        </w:rPr>
        <w:t>747969</w:t>
      </w:r>
    </w:p>
    <w:p>
      <w:r>
        <w:t>Kaj pa je drugega za pricakovat od levicarskega casnika Vecer.Berejo ga itak samo levaki zaradi osmrtnic.</w:t>
      </w:r>
    </w:p>
    <w:p>
      <w:r>
        <w:rPr>
          <w:b/>
          <w:u w:val="single"/>
        </w:rPr>
        <w:t>747970</w:t>
      </w:r>
    </w:p>
    <w:p>
      <w:r>
        <w:t>@borisvoncina @freewiseguy @BCestnik Kaj pa ti komunjara veš, kar je dobro za kristijane.</w:t>
      </w:r>
    </w:p>
    <w:p>
      <w:r>
        <w:rPr>
          <w:b/>
          <w:u w:val="single"/>
        </w:rPr>
        <w:t>747971</w:t>
      </w:r>
    </w:p>
    <w:p>
      <w:r>
        <w:t>Izdelek tedna: nepogrešljivi vodniški komplet prve pomoči PZS - 25 %! https://t.co/pqG7srN8Bk https://t.co/blI6fESTN0</w:t>
      </w:r>
    </w:p>
    <w:p>
      <w:r>
        <w:rPr>
          <w:b/>
          <w:u w:val="single"/>
        </w:rPr>
        <w:t>747972</w:t>
      </w:r>
    </w:p>
    <w:p>
      <w:r>
        <w:t>Čakam, da vardisti ugotovijo, da spada na Trojane. #iztrganoizkonteksta https://t.co/OXxAD1iIq7</w:t>
      </w:r>
    </w:p>
    <w:p>
      <w:r>
        <w:rPr>
          <w:b/>
          <w:u w:val="single"/>
        </w:rPr>
        <w:t>747973</w:t>
      </w:r>
    </w:p>
    <w:p>
      <w:r>
        <w:t>Migranti: Za prehrano in ekološka živila novih 6,8 milijona evrov! https://t.co/7Ye666loWA via @Nova24TV</w:t>
      </w:r>
    </w:p>
    <w:p>
      <w:r>
        <w:rPr>
          <w:b/>
          <w:u w:val="single"/>
        </w:rPr>
        <w:t>747974</w:t>
      </w:r>
    </w:p>
    <w:p>
      <w:r>
        <w:t>@HanzaVon Janša je res hudič, tako ga dojamejo številni, od Drnovška naprej. https://t.co/50OSGgM8Do</w:t>
      </w:r>
    </w:p>
    <w:p>
      <w:r>
        <w:rPr>
          <w:b/>
          <w:u w:val="single"/>
        </w:rPr>
        <w:t>747975</w:t>
      </w:r>
    </w:p>
    <w:p>
      <w:r>
        <w:t>@skerlaks @LahovnikMatej edina, ki ima nekaj v glavi, vsi streljajo iz prvega kanona, kaj pa vejo o klanju, brezvezniki</w:t>
      </w:r>
    </w:p>
    <w:p>
      <w:r>
        <w:rPr>
          <w:b/>
          <w:u w:val="single"/>
        </w:rPr>
        <w:t>747976</w:t>
      </w:r>
    </w:p>
    <w:p>
      <w:r>
        <w:t>Perutničke in kotleti s sirovo pomako https://t.co/NXIWfsx2uG https://t.co/zXCElzQFa9</w:t>
      </w:r>
    </w:p>
    <w:p>
      <w:r>
        <w:rPr>
          <w:b/>
          <w:u w:val="single"/>
        </w:rPr>
        <w:t>747977</w:t>
      </w:r>
    </w:p>
    <w:p>
      <w:r>
        <w:t>@ZukicAlen @jdamijan Mogoče  pa g. Janša pod pojmom krivosodje podrazumeva ravno tega gospoda.</w:t>
      </w:r>
    </w:p>
    <w:p>
      <w:r>
        <w:rPr>
          <w:b/>
          <w:u w:val="single"/>
        </w:rPr>
        <w:t>747978</w:t>
      </w:r>
    </w:p>
    <w:p>
      <w:r>
        <w:t>Propad levičarskega netenja sovraštva: Od manipulacij s Strojani pa do Jakova Faka https://t.co/RAUUS96Esk via @Nova24TV</w:t>
      </w:r>
    </w:p>
    <w:p>
      <w:r>
        <w:rPr>
          <w:b/>
          <w:u w:val="single"/>
        </w:rPr>
        <w:t>747979</w:t>
      </w:r>
    </w:p>
    <w:p>
      <w:r>
        <w:t>Bolniki,upokojenci so že &amp;gt;&amp;gt;zabiti&amp;lt;&amp;lt; ob prihajajoči recesiji kmalu</w:t>
        <w:br/>
        <w:t>tudi ostali.</w:t>
      </w:r>
    </w:p>
    <w:p>
      <w:r>
        <w:rPr>
          <w:b/>
          <w:u w:val="single"/>
        </w:rPr>
        <w:t>747980</w:t>
      </w:r>
    </w:p>
    <w:p>
      <w:r>
        <w:t>PODALJŠEK RDM: PODALJŠEK RDM malo rabljen. https://t.co/guqdnywhRQ https://t.co/lONjfhMe2C</w:t>
      </w:r>
    </w:p>
    <w:p>
      <w:r>
        <w:rPr>
          <w:b/>
          <w:u w:val="single"/>
        </w:rPr>
        <w:t>747981</w:t>
      </w:r>
    </w:p>
    <w:p>
      <w:r>
        <w:t>@MorskaKvacka Jaoooo. Kar dret sem se zacela kot nora. In sem si sla na zivce, ampak mi je pritisk na 10000 dvignil.</w:t>
      </w:r>
    </w:p>
    <w:p>
      <w:r>
        <w:rPr>
          <w:b/>
          <w:u w:val="single"/>
        </w:rPr>
        <w:t>747982</w:t>
      </w:r>
    </w:p>
    <w:p>
      <w:r>
        <w:t>@gregarepovz Joj Repovžev pub, kva si pa ti en pacient. Ali si lahko še bolj usekan?</w:t>
      </w:r>
    </w:p>
    <w:p>
      <w:r>
        <w:rPr>
          <w:b/>
          <w:u w:val="single"/>
        </w:rPr>
        <w:t>747983</w:t>
      </w:r>
    </w:p>
    <w:p>
      <w:r>
        <w:t>Dogajanje v sodni dvorani Šamperlu dviguje pritisk. Sodni postopek se namreč vleče že četrto leto.</w:t>
        <w:br/>
        <w:t>https://t.co/O6aj49Ndcy</w:t>
      </w:r>
    </w:p>
    <w:p>
      <w:r>
        <w:rPr>
          <w:b/>
          <w:u w:val="single"/>
        </w:rPr>
        <w:t>747984</w:t>
      </w:r>
    </w:p>
    <w:p>
      <w:r>
        <w:t>Ion trapez nov: Prodam trapez nov samo proban mi je prevelik 041555101 https://t.co/WqGI68DCsc https://t.co/SbZsgPRGsC</w:t>
      </w:r>
    </w:p>
    <w:p>
      <w:r>
        <w:rPr>
          <w:b/>
          <w:u w:val="single"/>
        </w:rPr>
        <w:t>747985</w:t>
      </w:r>
    </w:p>
    <w:p>
      <w:r>
        <w:t>@jkmcnk @jozevolf Jaz imam EdgeRouter PoE doma, OS je isti. Bomba za vse kar si naštel.</w:t>
      </w:r>
    </w:p>
    <w:p>
      <w:r>
        <w:rPr>
          <w:b/>
          <w:u w:val="single"/>
        </w:rPr>
        <w:t>747986</w:t>
      </w:r>
    </w:p>
    <w:p>
      <w:r>
        <w:t>@MihaMarkic @cikibucka @PreglArjan Tudi za primiticne izjave o presstitutkah je bil obsojen in mora plačati.</w:t>
      </w:r>
    </w:p>
    <w:p>
      <w:r>
        <w:rPr>
          <w:b/>
          <w:u w:val="single"/>
        </w:rPr>
        <w:t>747987</w:t>
      </w:r>
    </w:p>
    <w:p>
      <w:r>
        <w:t>@STA_novice A je ukradel pokvarjen sendvič, reklanacija? Bebec, pober se, ne delaj sramote še naprej!</w:t>
      </w:r>
    </w:p>
    <w:p>
      <w:r>
        <w:rPr>
          <w:b/>
          <w:u w:val="single"/>
        </w:rPr>
        <w:t>747988</w:t>
      </w:r>
    </w:p>
    <w:p>
      <w:r>
        <w:t>Dobro jutro! Danes je 3. slovenski dan možganov!!  Skrbite zanje? @Tedenmozganov @SiNAPSAnet</w:t>
      </w:r>
    </w:p>
    <w:p>
      <w:r>
        <w:rPr>
          <w:b/>
          <w:u w:val="single"/>
        </w:rPr>
        <w:t>747989</w:t>
      </w:r>
    </w:p>
    <w:p>
      <w:r>
        <w:t>@dragnslyr_ds Hmm, soglasna sodba, pa še nepošteno sojenje vmes :) Preberi kdaj, zabavno je https://t.co/nh9RPXPwF6</w:t>
      </w:r>
    </w:p>
    <w:p>
      <w:r>
        <w:rPr>
          <w:b/>
          <w:u w:val="single"/>
        </w:rPr>
        <w:t>747990</w:t>
      </w:r>
    </w:p>
    <w:p>
      <w:r>
        <w:t>@tiskraba Jst sem tist, k pred polico v bauhausu preverja cene na telefonu 😂</w:t>
      </w:r>
    </w:p>
    <w:p>
      <w:r>
        <w:rPr>
          <w:b/>
          <w:u w:val="single"/>
        </w:rPr>
        <w:t>747991</w:t>
      </w:r>
    </w:p>
    <w:p>
      <w:r>
        <w:t>REGRATOVA SOLATA S KROMPIRJEM - Sestavine: * prb. 500g regrata * 4 krompirji * 3 jajčke * oluščena k http://t.co/PVXmLclGpb</w:t>
      </w:r>
    </w:p>
    <w:p>
      <w:r>
        <w:rPr>
          <w:b/>
          <w:u w:val="single"/>
        </w:rPr>
        <w:t>747992</w:t>
      </w:r>
    </w:p>
    <w:p>
      <w:r>
        <w:t>Nova montessori šola v Podutiku: šola brez ocen in učbenikov  https://t.co/zSisylQ5Q2 via @Dnevnik_si</w:t>
      </w:r>
    </w:p>
    <w:p>
      <w:r>
        <w:rPr>
          <w:b/>
          <w:u w:val="single"/>
        </w:rPr>
        <w:t>747993</w:t>
      </w:r>
    </w:p>
    <w:p>
      <w:r>
        <w:t>Pripravljajo se zakonodajne podlage za legalizacijo pedofilije!??? Bolano! https://t.co/ya2EfkysOw</w:t>
      </w:r>
    </w:p>
    <w:p>
      <w:r>
        <w:rPr>
          <w:b/>
          <w:u w:val="single"/>
        </w:rPr>
        <w:t>747994</w:t>
      </w:r>
    </w:p>
    <w:p>
      <w:r>
        <w:t>@siskaberry @Trdosrcnez In čim bolj izvirnih skulptur v njih. Pa na lučke ne bi smeli pozabiti.</w:t>
      </w:r>
    </w:p>
    <w:p>
      <w:r>
        <w:rPr>
          <w:b/>
          <w:u w:val="single"/>
        </w:rPr>
        <w:t>747995</w:t>
      </w:r>
    </w:p>
    <w:p>
      <w:r>
        <w:t>@miro5ek Saj niso imeli komu, ko pa so lastniki po vojni praviloma končali v kakšnem breznu s partizansko kroglo v tilniku.</w:t>
        <w:br/>
        <w:br/>
        <w:t>😖</w:t>
      </w:r>
    </w:p>
    <w:p>
      <w:r>
        <w:rPr>
          <w:b/>
          <w:u w:val="single"/>
        </w:rPr>
        <w:t>747996</w:t>
      </w:r>
    </w:p>
    <w:p>
      <w:r>
        <w:t>@cashkee Iz tvojih ust v vsako slovensko posteljo :) ...čeprav ...prihaja največji antiafrodiziak na 4 leta ...SP v fucbalu :(</w:t>
      </w:r>
    </w:p>
    <w:p>
      <w:r>
        <w:rPr>
          <w:b/>
          <w:u w:val="single"/>
        </w:rPr>
        <w:t>747997</w:t>
      </w:r>
    </w:p>
    <w:p>
      <w:r>
        <w:t>@ZagarMiha Seveda dobiva... večinoma zarad preveč Cmerarjev in premalo Jelinčičev.</w:t>
      </w:r>
    </w:p>
    <w:p>
      <w:r>
        <w:rPr>
          <w:b/>
          <w:u w:val="single"/>
        </w:rPr>
        <w:t>747998</w:t>
      </w:r>
    </w:p>
    <w:p>
      <w:r>
        <w:t>V tej (spoiler alert) reklami za avtomobil je 100% boljša igra kot v kakovostni seriji Jezero. https://t.co/cI0jsfV3GD</w:t>
      </w:r>
    </w:p>
    <w:p>
      <w:r>
        <w:rPr>
          <w:b/>
          <w:u w:val="single"/>
        </w:rPr>
        <w:t>747999</w:t>
      </w:r>
    </w:p>
    <w:p>
      <w:r>
        <w:t>Domače sadike radiča, solate, zelišč, začimb že jutri na tržnici! Vaša trnovska zelišča</w:t>
      </w:r>
    </w:p>
    <w:p>
      <w:r>
        <w:rPr>
          <w:b/>
          <w:u w:val="single"/>
        </w:rPr>
        <w:t>748000</w:t>
      </w:r>
    </w:p>
    <w:p>
      <w:r>
        <w:t>Prihajajoč deževni vikend bo kot nalašč za peko piškotov. Da si ne beliš glave kakšnih, ti prilagam recept ;) https://t.co/f1C85m962c</w:t>
      </w:r>
    </w:p>
    <w:p>
      <w:r>
        <w:rPr>
          <w:b/>
          <w:u w:val="single"/>
        </w:rPr>
        <w:t>748001</w:t>
      </w:r>
    </w:p>
    <w:p>
      <w:r>
        <w:t>@Pika_So Cloveka je lahko let sram. Pretiravanje s zvezdami mitingi pa je vse hujse. Pamet nam uhaja..Ni cudno</w:t>
      </w:r>
    </w:p>
    <w:p>
      <w:r>
        <w:rPr>
          <w:b/>
          <w:u w:val="single"/>
        </w:rPr>
        <w:t>748002</w:t>
      </w:r>
    </w:p>
    <w:p>
      <w:r>
        <w:t>Nov napad na katedralo v Franciji: Razbili vhodna vrata, pokradli verske predmete, obglavili svete kipe https://t.co/9h0OjhmpYV</w:t>
      </w:r>
    </w:p>
    <w:p>
      <w:r>
        <w:rPr>
          <w:b/>
          <w:u w:val="single"/>
        </w:rPr>
        <w:t>748003</w:t>
      </w:r>
    </w:p>
    <w:p>
      <w:r>
        <w:t>@slogroyper @Japreva @juremes Funkcionalno nepismen? Rekla je, da imamo dosti posilstev in nobenega ni storil begunec.</w:t>
      </w:r>
    </w:p>
    <w:p>
      <w:r>
        <w:rPr>
          <w:b/>
          <w:u w:val="single"/>
        </w:rPr>
        <w:t>748004</w:t>
      </w:r>
    </w:p>
    <w:p>
      <w:r>
        <w:t>Poklon tudi francoski TV za organizacijo, kamermanom, motoristom, pilotom, roadijem, itd itd...čudoviti profi posnetki #tdftvs</w:t>
      </w:r>
    </w:p>
    <w:p>
      <w:r>
        <w:rPr>
          <w:b/>
          <w:u w:val="single"/>
        </w:rPr>
        <w:t>748005</w:t>
      </w:r>
    </w:p>
    <w:p>
      <w:r>
        <w:t>Kaj porečejo šiptarji, Bosanci in ostala nesrbska čefurjad na uvedbo srbščine v šole?</w:t>
      </w:r>
    </w:p>
    <w:p>
      <w:r>
        <w:rPr>
          <w:b/>
          <w:u w:val="single"/>
        </w:rPr>
        <w:t>748006</w:t>
      </w:r>
    </w:p>
    <w:p>
      <w:r>
        <w:t>@miro5ek @NormaMKorosec Ni nujno, da z leti postaneš moder - nekatere povozi čas ali pa postanejo še bolj primitivni.</w:t>
      </w:r>
    </w:p>
    <w:p>
      <w:r>
        <w:rPr>
          <w:b/>
          <w:u w:val="single"/>
        </w:rPr>
        <w:t>748007</w:t>
      </w:r>
    </w:p>
    <w:p>
      <w:r>
        <w:t>@Diagonalec Aja, pa da ne bo pomote. Ni stopil s kolesa. Zavozil je med pešci kot bager.</w:t>
      </w:r>
    </w:p>
    <w:p>
      <w:r>
        <w:rPr>
          <w:b/>
          <w:u w:val="single"/>
        </w:rPr>
        <w:t>748008</w:t>
      </w:r>
    </w:p>
    <w:p>
      <w:r>
        <w:t>@2pir_a Žrtve vojne ali pa žrtve komunističnih zločincev in morilcev  po vojni, sta dva različna  pojma.</w:t>
      </w:r>
    </w:p>
    <w:p>
      <w:r>
        <w:rPr>
          <w:b/>
          <w:u w:val="single"/>
        </w:rPr>
        <w:t>748009</w:t>
      </w:r>
    </w:p>
    <w:p>
      <w:r>
        <w:t>Materino mleko, brokoli, jajca v lupini ... poglejte, česa vse še nikar ne grejte v mikrovalovki ... https://t.co/siVB1MM9bZ</w:t>
      </w:r>
    </w:p>
    <w:p>
      <w:r>
        <w:rPr>
          <w:b/>
          <w:u w:val="single"/>
        </w:rPr>
        <w:t>748010</w:t>
      </w:r>
    </w:p>
    <w:p>
      <w:r>
        <w:t>Ja standart @KanalAMotoGP k se začne dogajat na dirkališču pa reklame.😡😵</w:t>
        <w:br/>
        <w:t>#MotoGP</w:t>
      </w:r>
    </w:p>
    <w:p>
      <w:r>
        <w:rPr>
          <w:b/>
          <w:u w:val="single"/>
        </w:rPr>
        <w:t>748011</w:t>
      </w:r>
    </w:p>
    <w:p>
      <w:r>
        <w:t>@Nova24TV Leta 1991 si se boril za rdečo mafijo z bivšim komunistom JJ-jem na čelu!</w:t>
      </w:r>
    </w:p>
    <w:p>
      <w:r>
        <w:rPr>
          <w:b/>
          <w:u w:val="single"/>
        </w:rPr>
        <w:t>748012</w:t>
      </w:r>
    </w:p>
    <w:p>
      <w:r>
        <w:t>Prištejte stroške tunelov in potem primerjajte! Matematika po domače oz #fakenews nekoga, ki bi rad bil premier! https://t.co/T0TFg9WE2k</w:t>
      </w:r>
    </w:p>
    <w:p>
      <w:r>
        <w:rPr>
          <w:b/>
          <w:u w:val="single"/>
        </w:rPr>
        <w:t>748013</w:t>
      </w:r>
    </w:p>
    <w:p>
      <w:r>
        <w:t>VSI RABIMO KAK NASVET ALI DVA ... IN TI SO FENOMENALNI! 👌 Več: https://t.co/mvFv8P203a #alberteinstein</w:t>
      </w:r>
    </w:p>
    <w:p>
      <w:r>
        <w:rPr>
          <w:b/>
          <w:u w:val="single"/>
        </w:rPr>
        <w:t>748014</w:t>
      </w:r>
    </w:p>
    <w:p>
      <w:r>
        <w:t>@JJansaSDS @mgregorcic Da ne bodo na koncu mokri samo "unisex" wc-ji... Pa še to po deskah.</w:t>
      </w:r>
    </w:p>
    <w:p>
      <w:r>
        <w:rPr>
          <w:b/>
          <w:u w:val="single"/>
        </w:rPr>
        <w:t>748015</w:t>
      </w:r>
    </w:p>
    <w:p>
      <w:r>
        <w:t>@dialogos_si @_wupe Ko ga slisis in vidis kako se paci, te kr nekam prime, ko ga vidis kako hodi, kot bo imel kol v riti, mas pa vsega dost😈</w:t>
      </w:r>
    </w:p>
    <w:p>
      <w:r>
        <w:rPr>
          <w:b/>
          <w:u w:val="single"/>
        </w:rPr>
        <w:t>748016</w:t>
      </w:r>
    </w:p>
    <w:p>
      <w:r>
        <w:t>V šoli smo morali vedeti za vsak grob ubitega partizana, ampak za Ogenjca pa prvič slišim. ??? https://t.co/V8zKrDHiJY</w:t>
      </w:r>
    </w:p>
    <w:p>
      <w:r>
        <w:rPr>
          <w:b/>
          <w:u w:val="single"/>
        </w:rPr>
        <w:t>748017</w:t>
      </w:r>
    </w:p>
    <w:p>
      <w:r>
        <w:t>ZLOČINCI Komunisti so Neonacisti. Z vse manjšo verodostojnostjo. Imeli so OBLAST,</w:t>
        <w:br/>
        <w:t>MI imamo RESNICO.</w:t>
      </w:r>
    </w:p>
    <w:p>
      <w:r>
        <w:rPr>
          <w:b/>
          <w:u w:val="single"/>
        </w:rPr>
        <w:t>748018</w:t>
      </w:r>
    </w:p>
    <w:p>
      <w:r>
        <w:t>@smaka21 Itak, saj maš na pultu kar škatlco pa gre % od cene tablete direkt k tebi osebno v kešu :D (hec)</w:t>
      </w:r>
    </w:p>
    <w:p>
      <w:r>
        <w:rPr>
          <w:b/>
          <w:u w:val="single"/>
        </w:rPr>
        <w:t>748019</w:t>
      </w:r>
    </w:p>
    <w:p>
      <w:r>
        <w:t>@markodvornik 'Praši rajši gospode s kolarji, ko zbirajo neobdavčen variabilni UTD ob nedeljah. https://t.co/bDJ7OWSC89</w:t>
      </w:r>
    </w:p>
    <w:p>
      <w:r>
        <w:rPr>
          <w:b/>
          <w:u w:val="single"/>
        </w:rPr>
        <w:t>748020</w:t>
      </w:r>
    </w:p>
    <w:p>
      <w:r>
        <w:t>@Mateja13152294 @specificen Dedek Mraz je bil prej, samo PR je imel pa CC Božiček pač boljši in zahod z denarjem za seboj...</w:t>
      </w:r>
    </w:p>
    <w:p>
      <w:r>
        <w:rPr>
          <w:b/>
          <w:u w:val="single"/>
        </w:rPr>
        <w:t>748021</w:t>
      </w:r>
    </w:p>
    <w:p>
      <w:r>
        <w:t>@AlojzKovsca Tisti, ki sovražijo, bodo sovražili... Takšnim ni več pomoči. Možgani so oprani in to temeljito! 😵</w:t>
      </w:r>
    </w:p>
    <w:p>
      <w:r>
        <w:rPr>
          <w:b/>
          <w:u w:val="single"/>
        </w:rPr>
        <w:t>748022</w:t>
      </w:r>
    </w:p>
    <w:p>
      <w:r>
        <w:t>@toplovodar @Val202 Vsi smo mi le korak do tam do elite... Ameriške sanje...</w:t>
        <w:br/>
        <w:t>Pri nas pa bedaki iz idiotov delajo ideale oz elito!!</w:t>
      </w:r>
    </w:p>
    <w:p>
      <w:r>
        <w:rPr>
          <w:b/>
          <w:u w:val="single"/>
        </w:rPr>
        <w:t>748023</w:t>
      </w:r>
    </w:p>
    <w:p>
      <w:r>
        <w:t>@petrasovdat @ZalaZZA kot prava fenica iz prve roke potrjujem, da so vsi njegovi 😎</w:t>
      </w:r>
    </w:p>
    <w:p>
      <w:r>
        <w:rPr>
          <w:b/>
          <w:u w:val="single"/>
        </w:rPr>
        <w:t>748024</w:t>
      </w:r>
    </w:p>
    <w:p>
      <w:r>
        <w:t>Bruselj nad Orbanovo medijsko hobotnico, ki v Sloveniji obrača nove milijone https://t.co/lttEABh3bH via @SiolNEWS</w:t>
      </w:r>
    </w:p>
    <w:p>
      <w:r>
        <w:rPr>
          <w:b/>
          <w:u w:val="single"/>
        </w:rPr>
        <w:t>748025</w:t>
      </w:r>
    </w:p>
    <w:p>
      <w:r>
        <w:t>@Matino667 @Odprtakuhna BTW, a je mulc prpelu unga medveda s seboj v kafič, al kaj?</w:t>
      </w:r>
    </w:p>
    <w:p>
      <w:r>
        <w:rPr>
          <w:b/>
          <w:u w:val="single"/>
        </w:rPr>
        <w:t>748026</w:t>
      </w:r>
    </w:p>
    <w:p>
      <w:r>
        <w:t>@Mihagapiha666 @StendlerBostjan ...pri latinskem petju prošnje za delo....bosta pa crknjeni krt in prežarčena krava.....bekvokalista.....</w:t>
      </w:r>
    </w:p>
    <w:p>
      <w:r>
        <w:rPr>
          <w:b/>
          <w:u w:val="single"/>
        </w:rPr>
        <w:t>748027</w:t>
      </w:r>
    </w:p>
    <w:p>
      <w:r>
        <w:t>@BanicGregor @surfon mislim da po 3 ali 4 mescih zacne padat porodniska, verjetno zato ne stejejo celega leta.</w:t>
      </w:r>
    </w:p>
    <w:p>
      <w:r>
        <w:rPr>
          <w:b/>
          <w:u w:val="single"/>
        </w:rPr>
        <w:t>748028</w:t>
      </w:r>
    </w:p>
    <w:p>
      <w:r>
        <w:t>v tujini brez sprenevedanja rečejo leva. pri nas se servilni mediji mooočno trudijo z levoSREDINSKA https://t.co/vFl4Roe30T</w:t>
      </w:r>
    </w:p>
    <w:p>
      <w:r>
        <w:rPr>
          <w:b/>
          <w:u w:val="single"/>
        </w:rPr>
        <w:t>748029</w:t>
      </w:r>
    </w:p>
    <w:p>
      <w:r>
        <w:t>Biorazgradljive vrečke tudi po treh letih pod zemljo in v vodi ne razpadejo, na mojem kuhinjskem pultu pa razpadejo v petih minutah.</w:t>
      </w:r>
    </w:p>
    <w:p>
      <w:r>
        <w:rPr>
          <w:b/>
          <w:u w:val="single"/>
        </w:rPr>
        <w:t>748030</w:t>
      </w:r>
    </w:p>
    <w:p>
      <w:r>
        <w:t>@TinoMamic Ljubi Jezus! Kako je le to mogel narediti. Levaki bodo znoreli. Zorangutan mu v ponedeljek ne bo dal roke. Dragič pa v jok.</w:t>
      </w:r>
    </w:p>
    <w:p>
      <w:r>
        <w:rPr>
          <w:b/>
          <w:u w:val="single"/>
        </w:rPr>
        <w:t>748031</w:t>
      </w:r>
    </w:p>
    <w:p>
      <w:r>
        <w:t>Pa sem mislil, da so samo naši novinarji tako butasti https://t.co/2GjmULrydy</w:t>
      </w:r>
    </w:p>
    <w:p>
      <w:r>
        <w:rPr>
          <w:b/>
          <w:u w:val="single"/>
        </w:rPr>
        <w:t>748032</w:t>
      </w:r>
    </w:p>
    <w:p>
      <w:r>
        <w:t>@Helena_6666 Pa si ziher, da ni ali Francija ali Čile ali Hong Kong ali .... povsod ista slika ... pardon, video</w:t>
      </w:r>
    </w:p>
    <w:p>
      <w:r>
        <w:rPr>
          <w:b/>
          <w:u w:val="single"/>
        </w:rPr>
        <w:t>748033</w:t>
      </w:r>
    </w:p>
    <w:p>
      <w:r>
        <w:t>@Tevilevi @ZmagoPlemeniti @coe Strinjam se glede Plemenitega, vendar pa ne moremo zanikati da so tudi oni drugi idioti.</w:t>
      </w:r>
    </w:p>
    <w:p>
      <w:r>
        <w:rPr>
          <w:b/>
          <w:u w:val="single"/>
        </w:rPr>
        <w:t>748034</w:t>
      </w:r>
    </w:p>
    <w:p>
      <w:r>
        <w:t>Ko ti v 40 kilometrih ceste ugasnjen telefon naredi za 15 eur prometa. #srbija</w:t>
      </w:r>
    </w:p>
    <w:p>
      <w:r>
        <w:rPr>
          <w:b/>
          <w:u w:val="single"/>
        </w:rPr>
        <w:t>748035</w:t>
      </w:r>
    </w:p>
    <w:p>
      <w:r>
        <w:t>@zelenilka Pa ves dan se mi je nekje v kotu možganov smukalo, da gre za pomemben dan!</w:t>
      </w:r>
    </w:p>
    <w:p>
      <w:r>
        <w:rPr>
          <w:b/>
          <w:u w:val="single"/>
        </w:rPr>
        <w:t>748036</w:t>
      </w:r>
    </w:p>
    <w:p>
      <w:r>
        <w:t>Eni bi i ovce i novce. Če nam Madžari dajo $, bodo itak hoteli nekaj nazaj...</w:t>
        <w:br/>
        <w:t>#butale</w:t>
      </w:r>
    </w:p>
    <w:p>
      <w:r>
        <w:rPr>
          <w:b/>
          <w:u w:val="single"/>
        </w:rPr>
        <w:t>748037</w:t>
      </w:r>
    </w:p>
    <w:p>
      <w:r>
        <w:t>@Centrifuzija @Agathung Ena varianta je, da dam aparat v rocno,  skatlo in ostalo pa v kovcek in pol samo zdruzim 🤔</w:t>
      </w:r>
    </w:p>
    <w:p>
      <w:r>
        <w:rPr>
          <w:b/>
          <w:u w:val="single"/>
        </w:rPr>
        <w:t>748038</w:t>
      </w:r>
    </w:p>
    <w:p>
      <w:r>
        <w:t>@EffeV Se bos navadla, da dobijo vrocino vedno preden se odpotuje. Ponavadi nic resnega. Smo dali to skozi.</w:t>
      </w:r>
    </w:p>
    <w:p>
      <w:r>
        <w:rPr>
          <w:b/>
          <w:u w:val="single"/>
        </w:rPr>
        <w:t>748039</w:t>
      </w:r>
    </w:p>
    <w:p>
      <w:r>
        <w:t>@majchi8 @magrateja @Apgrejd @th0r @uros_m Pazide, da se vam potem ne bo jezik zapletal... bolše da se @uros_m še naprej s pivom poliva :)</w:t>
      </w:r>
    </w:p>
    <w:p>
      <w:r>
        <w:rPr>
          <w:b/>
          <w:u w:val="single"/>
        </w:rPr>
        <w:t>748040</w:t>
      </w:r>
    </w:p>
    <w:p>
      <w:r>
        <w:t>Petletnica gleda Stan in Olio na SLO1 in se reži ko pečen maček.</w:t>
        <w:br/>
        <w:t>Ene stvari so res večne.</w:t>
      </w:r>
    </w:p>
    <w:p>
      <w:r>
        <w:rPr>
          <w:b/>
          <w:u w:val="single"/>
        </w:rPr>
        <w:t>748041</w:t>
      </w:r>
    </w:p>
    <w:p>
      <w:r>
        <w:t>Če je umski doseg novinarja samo to?  Če bi bil jaz levičar, bi me takšna kvazi stroka še bolj ziritirala... https://t.co/WC4G7NsbSF</w:t>
      </w:r>
    </w:p>
    <w:p>
      <w:r>
        <w:rPr>
          <w:b/>
          <w:u w:val="single"/>
        </w:rPr>
        <w:t>748042</w:t>
      </w:r>
    </w:p>
    <w:p>
      <w:r>
        <w:t>@MarjeticaM Najverjetneje mogočne Perzije po prvem testiranju bombe ne bi bilo več.</w:t>
      </w:r>
    </w:p>
    <w:p>
      <w:r>
        <w:rPr>
          <w:b/>
          <w:u w:val="single"/>
        </w:rPr>
        <w:t>748043</w:t>
      </w:r>
    </w:p>
    <w:p>
      <w:r>
        <w:t>DPŽ Gornja Radgona ohranja in obuja najpomembnejšo kmečko opravilo, ročno žetev pšenice https://t.co/61LaEAvhV5</w:t>
      </w:r>
    </w:p>
    <w:p>
      <w:r>
        <w:rPr>
          <w:b/>
          <w:u w:val="single"/>
        </w:rPr>
        <w:t>748044</w:t>
      </w:r>
    </w:p>
    <w:p>
      <w:r>
        <w:t>Res je tole tekma za 3. mesto, a vseeno bi čirliderke lahko pokazale izvirnejšo koreografijo. #FutsalEURO https://t.co/tQtfYQoD5Y</w:t>
      </w:r>
    </w:p>
    <w:p>
      <w:r>
        <w:rPr>
          <w:b/>
          <w:u w:val="single"/>
        </w:rPr>
        <w:t>748045</w:t>
      </w:r>
    </w:p>
    <w:p>
      <w:r>
        <w:t>@NusaZajc a samo to rabi? imam nekaj zelenega z očali in rdečega z zelenim čopkom</w:t>
      </w:r>
    </w:p>
    <w:p>
      <w:r>
        <w:rPr>
          <w:b/>
          <w:u w:val="single"/>
        </w:rPr>
        <w:t>748046</w:t>
      </w:r>
    </w:p>
    <w:p>
      <w:r>
        <w:t>Slovenska futsal reprezentanca si je z zmago nad Italijo zagotovila nastop v četrtfinalu na domačem evropskem prvenstvu. Bravo fantje!</w:t>
      </w:r>
    </w:p>
    <w:p>
      <w:r>
        <w:rPr>
          <w:b/>
          <w:u w:val="single"/>
        </w:rPr>
        <w:t>748047</w:t>
      </w:r>
    </w:p>
    <w:p>
      <w:r>
        <w:t>Možganska kap je v Sloveniji dvakrat pogostejša, kot v drugih državah https://t.co/07f4IJO9UR</w:t>
      </w:r>
    </w:p>
    <w:p>
      <w:r>
        <w:rPr>
          <w:b/>
          <w:u w:val="single"/>
        </w:rPr>
        <w:t>748048</w:t>
      </w:r>
    </w:p>
    <w:p>
      <w:r>
        <w:t>Sploh ne razumem te napol gonje proti električnim skirojem. Ko so ceste po Ljubljani nabasane pa tudi ni nikomur prav.</w:t>
      </w:r>
    </w:p>
    <w:p>
      <w:r>
        <w:rPr>
          <w:b/>
          <w:u w:val="single"/>
        </w:rPr>
        <w:t>748049</w:t>
      </w:r>
    </w:p>
    <w:p>
      <w:r>
        <w:t>@bogjak Tale višje spremenite v nižje! Zagotavljam vam, da ne razumete ničesar, za kar so potrebni možgani, zato ne forvardirajte neumnosti!</w:t>
      </w:r>
    </w:p>
    <w:p>
      <w:r>
        <w:rPr>
          <w:b/>
          <w:u w:val="single"/>
        </w:rPr>
        <w:t>748050</w:t>
      </w:r>
    </w:p>
    <w:p>
      <w:r>
        <w:t>@RTV_Slovenija je AnaTavčar bolj neprofesionalno izpadla tu? 1/2 #sramotajavneTV! https://t.co/cblH3Sgyuc</w:t>
      </w:r>
    </w:p>
    <w:p>
      <w:r>
        <w:rPr>
          <w:b/>
          <w:u w:val="single"/>
        </w:rPr>
        <w:t>748051</w:t>
      </w:r>
    </w:p>
    <w:p>
      <w:r>
        <w:t>@tmoven Trenerji oziroma bigwigs so bili proti. Za mularijo ne vem. Človek bi si mislil, da so športniki odprti.</w:t>
      </w:r>
    </w:p>
    <w:p>
      <w:r>
        <w:rPr>
          <w:b/>
          <w:u w:val="single"/>
        </w:rPr>
        <w:t>748052</w:t>
      </w:r>
    </w:p>
    <w:p>
      <w:r>
        <w:t xml:space="preserve">Ekskluzivne slike Kahla Erjavca iz Umaga: Eden bodyguard mu sprehaja psa, drugi plavša ženo </w:t>
        <w:br/>
        <w:t>https://t.co/CReCRZq4pS</w:t>
      </w:r>
    </w:p>
    <w:p>
      <w:r>
        <w:rPr>
          <w:b/>
          <w:u w:val="single"/>
        </w:rPr>
        <w:t>748053</w:t>
      </w:r>
    </w:p>
    <w:p>
      <w:r>
        <w:t>Bo Erjavec na Kosovu izposloval še večji prihod Kosovarjev v Slovenijo, ter tako rešil pokojninski sklad? #bananarepublika</w:t>
      </w:r>
    </w:p>
    <w:p>
      <w:r>
        <w:rPr>
          <w:b/>
          <w:u w:val="single"/>
        </w:rPr>
        <w:t>748054</w:t>
      </w:r>
    </w:p>
    <w:p>
      <w:r>
        <w:t>AEK izgnalo z igrišča več sto navijačev, video #fuzbal #nogomet #ligaprvakov - http://t.co/hWntpF5PZR</w:t>
      </w:r>
    </w:p>
    <w:p>
      <w:r>
        <w:rPr>
          <w:b/>
          <w:u w:val="single"/>
        </w:rPr>
        <w:t>748055</w:t>
      </w:r>
    </w:p>
    <w:p>
      <w:r>
        <w:t>@NavadniNimda @sodnik Ječa narodov, kaviar ex komunisti, sedaj neki socialisti so že pozabili, da smo jo morali 25% financirati.</w:t>
      </w:r>
    </w:p>
    <w:p>
      <w:r>
        <w:rPr>
          <w:b/>
          <w:u w:val="single"/>
        </w:rPr>
        <w:t>748056</w:t>
      </w:r>
    </w:p>
    <w:p>
      <w:r>
        <w:t>Mladenči zdaj se pije kozarec zase vzdignimo Prost ko je bil očakov naprej naj bo Slovencev dom; da oblast vse skrbi v potrtih prsih up budi</w:t>
      </w:r>
    </w:p>
    <w:p>
      <w:r>
        <w:rPr>
          <w:b/>
          <w:u w:val="single"/>
        </w:rPr>
        <w:t>748057</w:t>
      </w:r>
    </w:p>
    <w:p>
      <w:r>
        <w:t>Streljanje v Litiji: policist hudo ranjen, mlajšega storilca še iščejo http://t.co/HecD4kj6YT (via @24ur_com)</w:t>
      </w:r>
    </w:p>
    <w:p>
      <w:r>
        <w:rPr>
          <w:b/>
          <w:u w:val="single"/>
        </w:rPr>
        <w:t>748058</w:t>
      </w:r>
    </w:p>
    <w:p>
      <w:r>
        <w:t>@sarecmarjan @TarcaRTVSLO Migranti ogrožajo živali, človeka pa ne ??? https://t.co/htaePmVQxK</w:t>
      </w:r>
    </w:p>
    <w:p>
      <w:r>
        <w:rPr>
          <w:b/>
          <w:u w:val="single"/>
        </w:rPr>
        <w:t>748059</w:t>
      </w:r>
    </w:p>
    <w:p>
      <w:r>
        <w:t>@cnfrmstA Dajmo na lestvico še kakšnega reveža, pa reven naj ostane. Cigana ali črnca.  #kvote</w:t>
      </w:r>
    </w:p>
    <w:p>
      <w:r>
        <w:rPr>
          <w:b/>
          <w:u w:val="single"/>
        </w:rPr>
        <w:t>748060</w:t>
      </w:r>
    </w:p>
    <w:p>
      <w:r>
        <w:t>Dober posnetek kaj se zgodi, če v drevo udari strela. https://t.co/ShZAn761My</w:t>
      </w:r>
    </w:p>
    <w:p>
      <w:r>
        <w:rPr>
          <w:b/>
          <w:u w:val="single"/>
        </w:rPr>
        <w:t>748061</w:t>
      </w:r>
    </w:p>
    <w:p>
      <w:r>
        <w:t>Janša: Storjena je bila takticna napaka, po vseh pogajanjih s Hrvasko bi se morali ze kaj nauciti. #arbitraža</w:t>
      </w:r>
    </w:p>
    <w:p>
      <w:r>
        <w:rPr>
          <w:b/>
          <w:u w:val="single"/>
        </w:rPr>
        <w:t>748062</w:t>
      </w:r>
    </w:p>
    <w:p>
      <w:r>
        <w:t>Merklova: Trump ni edini krivec za ohladitev odnosov med Nemčijo in ZDA https://t.co/3rZHrOQirA https://t.co/Y7MP02Gk4Y</w:t>
      </w:r>
    </w:p>
    <w:p>
      <w:r>
        <w:rPr>
          <w:b/>
          <w:u w:val="single"/>
        </w:rPr>
        <w:t>748063</w:t>
      </w:r>
    </w:p>
    <w:p>
      <w:r>
        <w:t>nedostojno in nekulturno je da se gospa naselijo v sloveniji in se ne naučijo jezika domačinov. https://t.co/f2g5DSJe1j</w:t>
      </w:r>
    </w:p>
    <w:p>
      <w:r>
        <w:rPr>
          <w:b/>
          <w:u w:val="single"/>
        </w:rPr>
        <w:t>748064</w:t>
      </w:r>
    </w:p>
    <w:p>
      <w:r>
        <w:t>@zasledovalec70 @zaslovenijo2 @rokschuster @Istrianer Da podgane z ladje DOL ne pridejo.</w:t>
      </w:r>
    </w:p>
    <w:p>
      <w:r>
        <w:rPr>
          <w:b/>
          <w:u w:val="single"/>
        </w:rPr>
        <w:t>748065</w:t>
      </w:r>
    </w:p>
    <w:p>
      <w:r>
        <w:t>@izvirni @MitjaIrsic Dolga in še teška je ta pot....Pa srečno brez nezgod....</w:t>
        <w:br/>
        <w:t>penzionistpress https://t.co/1IK2dIK921</w:t>
      </w:r>
    </w:p>
    <w:p>
      <w:r>
        <w:rPr>
          <w:b/>
          <w:u w:val="single"/>
        </w:rPr>
        <w:t>748066</w:t>
      </w:r>
    </w:p>
    <w:p>
      <w:r>
        <w:t>@ValdijPeric @cesenj Na ameriški časopis nas usmerjajo, ker so tisti članek dejansko napisali naši levičarski presstituteki</w:t>
      </w:r>
    </w:p>
    <w:p>
      <w:r>
        <w:rPr>
          <w:b/>
          <w:u w:val="single"/>
        </w:rPr>
        <w:t>748067</w:t>
      </w:r>
    </w:p>
    <w:p>
      <w:r>
        <w:t>Splošno znanje: S preprostim izračunom si pripravimo še vedno okusen, a bolj zdrav napitek https://t.co/97vFWLOV6j via @weebly</w:t>
      </w:r>
    </w:p>
    <w:p>
      <w:r>
        <w:rPr>
          <w:b/>
          <w:u w:val="single"/>
        </w:rPr>
        <w:t>748068</w:t>
      </w:r>
    </w:p>
    <w:p>
      <w:r>
        <w:t>Zgolj dva momenta sta razvnela zbrane:</w:t>
        <w:br/>
        <w:t>•Janša</w:t>
        <w:br/>
        <w:t>•"nezakoniti migranti" in "popolno zaprtje meje"</w:t>
      </w:r>
    </w:p>
    <w:p>
      <w:r>
        <w:rPr>
          <w:b/>
          <w:u w:val="single"/>
        </w:rPr>
        <w:t>748069</w:t>
      </w:r>
    </w:p>
    <w:p>
      <w:r>
        <w:t>Napeto kot štrumfpantl: če zmagamo še moški tenis smo skupno prvi. #bancneigre</w:t>
      </w:r>
    </w:p>
    <w:p>
      <w:r>
        <w:rPr>
          <w:b/>
          <w:u w:val="single"/>
        </w:rPr>
        <w:t>748070</w:t>
      </w:r>
    </w:p>
    <w:p>
      <w:r>
        <w:t>@stanka_d Groza, ti sodobni umetniki, kako uničujejo državne simbole! Do kdaj še?!!</w:t>
      </w:r>
    </w:p>
    <w:p>
      <w:r>
        <w:rPr>
          <w:b/>
          <w:u w:val="single"/>
        </w:rPr>
        <w:t>748071</w:t>
      </w:r>
    </w:p>
    <w:p>
      <w:r>
        <w:t>Želim vas opozoriti na oddajo Maratonci tečejo častni krog (film), ki se predvaja: danes ob 21:30 na kanalu: RTRS https://t.co/cu5t9x1xPD</w:t>
      </w:r>
    </w:p>
    <w:p>
      <w:r>
        <w:rPr>
          <w:b/>
          <w:u w:val="single"/>
        </w:rPr>
        <w:t>748072</w:t>
      </w:r>
    </w:p>
    <w:p>
      <w:r>
        <w:t>Sašo Bertoncelj: "Upam, da po koncu kariere ne bom čutil večjih posledic na svojem telesu. Zdaj sem protibolečinskih tablet kar navajen."</w:t>
      </w:r>
    </w:p>
    <w:p>
      <w:r>
        <w:rPr>
          <w:b/>
          <w:u w:val="single"/>
        </w:rPr>
        <w:t>748073</w:t>
      </w:r>
    </w:p>
    <w:p>
      <w:r>
        <w:t>@EnaSabina Pri nas ociju dedek Mraz zal ne prinese taksnih daril. Zato oci mece drobiz v hranilnik in ko se nabere dovolj ...</w:t>
      </w:r>
    </w:p>
    <w:p>
      <w:r>
        <w:rPr>
          <w:b/>
          <w:u w:val="single"/>
        </w:rPr>
        <w:t>748074</w:t>
      </w:r>
    </w:p>
    <w:p>
      <w:r>
        <w:t>ena štiriletnica mi je povedala, da punce v vrtcu na polno dilajo z bleščicami z majic, in vsakič prinese še eno zame in za fotra.</w:t>
      </w:r>
    </w:p>
    <w:p>
      <w:r>
        <w:rPr>
          <w:b/>
          <w:u w:val="single"/>
        </w:rPr>
        <w:t>748075</w:t>
      </w:r>
    </w:p>
    <w:p>
      <w:r>
        <w:t>@KatarinaDbr Klasika tipa sam mal bom vrtu. Itak ne bojo opazli. Pa zdle (pred 8 h) morm, ker potem bom pa pozabu. 🙉</w:t>
      </w:r>
    </w:p>
    <w:p>
      <w:r>
        <w:rPr>
          <w:b/>
          <w:u w:val="single"/>
        </w:rPr>
        <w:t>748076</w:t>
      </w:r>
    </w:p>
    <w:p>
      <w:r>
        <w:t>@SchelkerMaja @tomltoml @lucijausaj 😂😂😂😂😂Maja a so mu polži možgane napadli???</w:t>
      </w:r>
    </w:p>
    <w:p>
      <w:r>
        <w:rPr>
          <w:b/>
          <w:u w:val="single"/>
        </w:rPr>
        <w:t>748077</w:t>
      </w:r>
    </w:p>
    <w:p>
      <w:r>
        <w:t xml:space="preserve">Bolje pozno kot nikoli, kajne? ;) </w:t>
        <w:br/>
        <w:br/>
        <w:t>#zajtrk #gustpikasi https://t.co/Le7DnY48Zj</w:t>
      </w:r>
    </w:p>
    <w:p>
      <w:r>
        <w:rPr>
          <w:b/>
          <w:u w:val="single"/>
        </w:rPr>
        <w:t>748078</w:t>
      </w:r>
    </w:p>
    <w:p>
      <w:r>
        <w:t>@MazzoVanKlein @leaathenatabako @pipermanaus Oh, rajš vsak dan nove baterije, kot takega kretena. 😃</w:t>
      </w:r>
    </w:p>
    <w:p>
      <w:r>
        <w:rPr>
          <w:b/>
          <w:u w:val="single"/>
        </w:rPr>
        <w:t>748079</w:t>
      </w:r>
    </w:p>
    <w:p>
      <w:r>
        <w:t>@JazbarMatjaz Fejk vojvodstvo! Če bi blo pravo, bi vojvoda fural tisto mal večjo kmetijo sam!</w:t>
      </w:r>
    </w:p>
    <w:p>
      <w:r>
        <w:rPr>
          <w:b/>
          <w:u w:val="single"/>
        </w:rPr>
        <w:t>748080</w:t>
      </w:r>
    </w:p>
    <w:p>
      <w:r>
        <w:t>@vmatijevec @kokochannel12 @TaTrenutek Drugi je ne bi mogli toliko osmešiti, kot se lahko sama. Revše nenačitano.</w:t>
      </w:r>
    </w:p>
    <w:p>
      <w:r>
        <w:rPr>
          <w:b/>
          <w:u w:val="single"/>
        </w:rPr>
        <w:t>748081</w:t>
      </w:r>
    </w:p>
    <w:p>
      <w:r>
        <w:t>@DC43 dejte si punce omislit enga fejst ljubimca, pa puste nogomet pr mir, pa bo in velik golov po sredini in podaljški ;)</w:t>
      </w:r>
    </w:p>
    <w:p>
      <w:r>
        <w:rPr>
          <w:b/>
          <w:u w:val="single"/>
        </w:rPr>
        <w:t>748082</w:t>
      </w:r>
    </w:p>
    <w:p>
      <w:r>
        <w:t>Kot da nimam že drugih stvari dovolj, se mi še puder razlije v toaletni torbici :(</w:t>
      </w:r>
    </w:p>
    <w:p>
      <w:r>
        <w:rPr>
          <w:b/>
          <w:u w:val="single"/>
        </w:rPr>
        <w:t>748083</w:t>
      </w:r>
    </w:p>
    <w:p>
      <w:r>
        <w:t>.@MiroCerar pravi, da je otroška srčna kirurgija nov problem v zdravstvu. #sejaDZ #bolano #Milojka pa problematiko spremlja že od 2012.</w:t>
      </w:r>
    </w:p>
    <w:p>
      <w:r>
        <w:rPr>
          <w:b/>
          <w:u w:val="single"/>
        </w:rPr>
        <w:t>748084</w:t>
      </w:r>
    </w:p>
    <w:p>
      <w:r>
        <w:t>@PlanetSiolnet Neustrezne pohvale. Povečati moramo konkurenčnost podjetij, patente, inovacije,poceniti delovno silo in javni sektor, mi pa..</w:t>
      </w:r>
    </w:p>
    <w:p>
      <w:r>
        <w:rPr>
          <w:b/>
          <w:u w:val="single"/>
        </w:rPr>
        <w:t>748085</w:t>
      </w:r>
    </w:p>
    <w:p>
      <w:r>
        <w:t>V južnoafriški tovarni streliva več mrtvih https://t.co/yPP5hRoOIu https://t.co/s7NSRiSPNl</w:t>
      </w:r>
    </w:p>
    <w:p>
      <w:r>
        <w:rPr>
          <w:b/>
          <w:u w:val="single"/>
        </w:rPr>
        <w:t>748086</w:t>
      </w:r>
    </w:p>
    <w:p>
      <w:r>
        <w:t>@Pertinacal @NeuroVirtu @UEFA @TV3_SI @nzs_si Ablast je slatka, tudi za g.Grosupeljčana</w:t>
      </w:r>
    </w:p>
    <w:p>
      <w:r>
        <w:rPr>
          <w:b/>
          <w:u w:val="single"/>
        </w:rPr>
        <w:t>748087</w:t>
      </w:r>
    </w:p>
    <w:p>
      <w:r>
        <w:t>Tako nizko se pa ni treba spuščat, poočitam megli, ko mi na uho zašepeče: zima se vrača.</w:t>
      </w:r>
    </w:p>
    <w:p>
      <w:r>
        <w:rPr>
          <w:b/>
          <w:u w:val="single"/>
        </w:rPr>
        <w:t>748088</w:t>
      </w:r>
    </w:p>
    <w:p>
      <w:r>
        <w:t>@ZerjavicDelo Bedno do obisti. Zadnji čas, da postane dr. Šarec. Bojo zrihtal, Metka že kopira dr. diseracijo...</w:t>
      </w:r>
    </w:p>
    <w:p>
      <w:r>
        <w:rPr>
          <w:b/>
          <w:u w:val="single"/>
        </w:rPr>
        <w:t>748089</w:t>
      </w:r>
    </w:p>
    <w:p>
      <w:r>
        <w:t>Zastopnik svetuje, kako preverite in poskrbite, da bo vaša klet ustrezno zavarovana. https://t.co/uxI0PeBEGm</w:t>
      </w:r>
    </w:p>
    <w:p>
      <w:r>
        <w:rPr>
          <w:b/>
          <w:u w:val="single"/>
        </w:rPr>
        <w:t>748090</w:t>
      </w:r>
    </w:p>
    <w:p>
      <w:r>
        <w:t>Gospodu Trampušu in Mladini se zahvaljujem za podelitev zvezdniškega statusa. (1) https://t.co/aoB6qJPTFq</w:t>
      </w:r>
    </w:p>
    <w:p>
      <w:r>
        <w:rPr>
          <w:b/>
          <w:u w:val="single"/>
        </w:rPr>
        <w:t>748091</w:t>
      </w:r>
    </w:p>
    <w:p>
      <w:r>
        <w:t>@Druga_mladost @Mendijkendij Vrjem da je dobr filing vse v k.... poslat pa it na novo</w:t>
        <w:br/>
        <w:t>Upam da ti to uspe</w:t>
      </w:r>
    </w:p>
    <w:p>
      <w:r>
        <w:rPr>
          <w:b/>
          <w:u w:val="single"/>
        </w:rPr>
        <w:t>748092</w:t>
      </w:r>
    </w:p>
    <w:p>
      <w:r>
        <w:t>@madpixel @Matino667 @resneenah - A se sezujem.</w:t>
        <w:br/>
        <w:t>- Da. Pa pod tuš pejt. Latex pajaca oblec pol pa tle k men prid.</w:t>
      </w:r>
    </w:p>
    <w:p>
      <w:r>
        <w:rPr>
          <w:b/>
          <w:u w:val="single"/>
        </w:rPr>
        <w:t>748093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748094</w:t>
      </w:r>
    </w:p>
    <w:p>
      <w:r>
        <w:t>@ErikaPlaninsec Vidim, da je prostor še za en "tavelk" bazen! Ne bo vam žal!🏊‍♂️😉</w:t>
      </w:r>
    </w:p>
    <w:p>
      <w:r>
        <w:rPr>
          <w:b/>
          <w:u w:val="single"/>
        </w:rPr>
        <w:t>748095</w:t>
      </w:r>
    </w:p>
    <w:p>
      <w:r>
        <w:t>@slavc7 @mrevlje Nebo,Matilda enega pošlje v pekel, prideta pa dva nova...</w:t>
        <w:br/>
        <w:t>Volilci bojo morali odrešit sebe...</w:t>
      </w:r>
    </w:p>
    <w:p>
      <w:r>
        <w:rPr>
          <w:b/>
          <w:u w:val="single"/>
        </w:rPr>
        <w:t>748096</w:t>
      </w:r>
    </w:p>
    <w:p>
      <w:r>
        <w:t>Petek je čez polovico, avtocestni križ obremenjen kot se spodobi. Sukam @Val202 , pridite zraven. Počasi, ker poletje.</w:t>
      </w:r>
    </w:p>
    <w:p>
      <w:r>
        <w:rPr>
          <w:b/>
          <w:u w:val="single"/>
        </w:rPr>
        <w:t>748097</w:t>
      </w:r>
    </w:p>
    <w:p>
      <w:r>
        <w:t>@niksipiksi @PametnaRit To so ti androidni filtri. Samo še metuljčki okrog glave ji falijo.</w:t>
      </w:r>
    </w:p>
    <w:p>
      <w:r>
        <w:rPr>
          <w:b/>
          <w:u w:val="single"/>
        </w:rPr>
        <w:t>748098</w:t>
      </w:r>
    </w:p>
    <w:p>
      <w:r>
        <w:t>Furer simfa v Romuniji  mater si je najdo</w:t>
        <w:br/>
        <w:t>nivo  tam bi bli če bi bil še malo na oblasti</w:t>
        <w:br/>
        <w:t>komi  paranojicen</w:t>
      </w:r>
    </w:p>
    <w:p>
      <w:r>
        <w:rPr>
          <w:b/>
          <w:u w:val="single"/>
        </w:rPr>
        <w:t>748099</w:t>
      </w:r>
    </w:p>
    <w:p>
      <w:r>
        <w:t>Dns je večer, da grem v kurac. Kadila bom iqose in furala se bom z elektročnim skirojem. #truestory</w:t>
      </w:r>
    </w:p>
    <w:p>
      <w:r>
        <w:rPr>
          <w:b/>
          <w:u w:val="single"/>
        </w:rPr>
        <w:t>748100</w:t>
      </w:r>
    </w:p>
    <w:p>
      <w:r>
        <w:t>@Brane49S Dokler se bomo pustili in meli taksne ritaste stranke tudi SDS ko si nic ne upajo</w:t>
      </w:r>
    </w:p>
    <w:p>
      <w:r>
        <w:rPr>
          <w:b/>
          <w:u w:val="single"/>
        </w:rPr>
        <w:t>748101</w:t>
      </w:r>
    </w:p>
    <w:p>
      <w:r>
        <w:t>@matejzalar Res je idiot. Kaj pa naŠa Mladina, ki je narisala Marijo z podgano v naročju?</w:t>
      </w:r>
    </w:p>
    <w:p>
      <w:r>
        <w:rPr>
          <w:b/>
          <w:u w:val="single"/>
        </w:rPr>
        <w:t>748102</w:t>
      </w:r>
    </w:p>
    <w:p>
      <w:r>
        <w:t>@list_novi Pa partizani jih hočejo zdaj še evtanazirati, kar jih ne bódo žé splavili v otroštvu.</w:t>
      </w:r>
    </w:p>
    <w:p>
      <w:r>
        <w:rPr>
          <w:b/>
          <w:u w:val="single"/>
        </w:rPr>
        <w:t>748103</w:t>
      </w:r>
    </w:p>
    <w:p>
      <w:r>
        <w:t>@stanka_d @jernejstromajer Otroški pevski zborčki iz različnih ljubljanskih OŠ vsako leto decembra pred Mestno hišo zapojejo nekaj pesmi.</w:t>
      </w:r>
    </w:p>
    <w:p>
      <w:r>
        <w:rPr>
          <w:b/>
          <w:u w:val="single"/>
        </w:rPr>
        <w:t>748104</w:t>
      </w:r>
    </w:p>
    <w:p>
      <w:r>
        <w:t xml:space="preserve">Srečna točka za vijolice. </w:t>
        <w:br/>
        <w:t xml:space="preserve">V #Ligaprvakov golmani delajo napake, kaj jih ne bi v #plts </w:t>
        <w:br/>
        <w:t>@NKDomzale 1 - 1 @nkmaribor</w:t>
      </w:r>
    </w:p>
    <w:p>
      <w:r>
        <w:rPr>
          <w:b/>
          <w:u w:val="single"/>
        </w:rPr>
        <w:t>748105</w:t>
      </w:r>
    </w:p>
    <w:p>
      <w:r>
        <w:t>@YanchMb @Matej_Klaric @SBobovnik to je totalna sabotaža četrte veje oblasti in debakel, in to globalno!</w:t>
      </w:r>
    </w:p>
    <w:p>
      <w:r>
        <w:rPr>
          <w:b/>
          <w:u w:val="single"/>
        </w:rPr>
        <w:t>748106</w:t>
      </w:r>
    </w:p>
    <w:p>
      <w:r>
        <w:t>Francozi že od sramote upirajo poglede proti tlom. Napoleon in Charles de Gaulle se obračata v grobu! https://t.co/APVeUM0msX</w:t>
      </w:r>
    </w:p>
    <w:p>
      <w:r>
        <w:rPr>
          <w:b/>
          <w:u w:val="single"/>
        </w:rPr>
        <w:t>748107</w:t>
      </w:r>
    </w:p>
    <w:p>
      <w:r>
        <w:t>@DrMatoR Samomor in padec z balkona oz lojtre, zastrupitev,... je priljubljeno orozje</w:t>
      </w:r>
    </w:p>
    <w:p>
      <w:r>
        <w:rPr>
          <w:b/>
          <w:u w:val="single"/>
        </w:rPr>
        <w:t>748108</w:t>
      </w:r>
    </w:p>
    <w:p>
      <w:r>
        <w:t>@RBrezic @visitljubljana @LJnjam Ce najde kak trenutek med menjavo plenic in futranjem 👶 bom zelo vesel. 🙂</w:t>
      </w:r>
    </w:p>
    <w:p>
      <w:r>
        <w:rPr>
          <w:b/>
          <w:u w:val="single"/>
        </w:rPr>
        <w:t>748109</w:t>
      </w:r>
    </w:p>
    <w:p>
      <w:r>
        <w:t>angelcek izgubil krila. lastnika cakajo na PP Sentvid (prusnikova) https://t.co/fIqL5K14m0</w:t>
      </w:r>
    </w:p>
    <w:p>
      <w:r>
        <w:rPr>
          <w:b/>
          <w:u w:val="single"/>
        </w:rPr>
        <w:t>748110</w:t>
      </w:r>
    </w:p>
    <w:p>
      <w:r>
        <w:t>@reform_si @miro5ek @karfjolca @vladaRS @MiroCerar Lepo.. levaki se gibajte pa levi kolesnici..desničarji po desni....</w:t>
      </w:r>
    </w:p>
    <w:p>
      <w:r>
        <w:rPr>
          <w:b/>
          <w:u w:val="single"/>
        </w:rPr>
        <w:t>748111</w:t>
      </w:r>
    </w:p>
    <w:p>
      <w:r>
        <w:t>2/2 Postani gled. režiser, postavi na oder Mandiča (ki bo takrat pred penzijo) s krvavim mednožjem, pa ti Borštnikova nagrada ne uide." 😂😏😶</w:t>
      </w:r>
    </w:p>
    <w:p>
      <w:r>
        <w:rPr>
          <w:b/>
          <w:u w:val="single"/>
        </w:rPr>
        <w:t>748112</w:t>
      </w:r>
    </w:p>
    <w:p>
      <w:r>
        <w:t>@SloRonin @LCuliberg @ZigaTurk Daj se odloči, kaj boš tvitnil in ne spamaj po več kot eno bedastočo za vsak odgovor.</w:t>
      </w:r>
    </w:p>
    <w:p>
      <w:r>
        <w:rPr>
          <w:b/>
          <w:u w:val="single"/>
        </w:rPr>
        <w:t>748113</w:t>
      </w:r>
    </w:p>
    <w:p>
      <w:r>
        <w:t>"Medtem ko se pehtranova potica peče, celoten postopek priprave objavite na IG TV." ~sestra Vendelina</w:t>
      </w:r>
    </w:p>
    <w:p>
      <w:r>
        <w:rPr>
          <w:b/>
          <w:u w:val="single"/>
        </w:rPr>
        <w:t>748114</w:t>
      </w:r>
    </w:p>
    <w:p>
      <w:r>
        <w:t>@MihaZejn @opica Ravno za to gre. Javna uprava zamešana v javni sektor. Vemo pa, kdo pobere smetano mase plač.</w:t>
      </w:r>
    </w:p>
    <w:p>
      <w:r>
        <w:rPr>
          <w:b/>
          <w:u w:val="single"/>
        </w:rPr>
        <w:t>748115</w:t>
      </w:r>
    </w:p>
    <w:p>
      <w:r>
        <w:t>Gledalcu po koncu filma tako ostane grenak priokus v ustih. Marjani se menjajo, podoba ostaja.</w:t>
      </w:r>
    </w:p>
    <w:p>
      <w:r>
        <w:rPr>
          <w:b/>
          <w:u w:val="single"/>
        </w:rPr>
        <w:t>748116</w:t>
      </w:r>
    </w:p>
    <w:p>
      <w:r>
        <w:t>@Libertarec Na Triglavu sem bil prvič 1964 in takrat je bila že zvezda montirana.</w:t>
      </w:r>
    </w:p>
    <w:p>
      <w:r>
        <w:rPr>
          <w:b/>
          <w:u w:val="single"/>
        </w:rPr>
        <w:t>748117</w:t>
      </w:r>
    </w:p>
    <w:p>
      <w:r>
        <w:t>@SpletnaMladina Povabite G.Jankovica in vam bo vse izpeljal. Zadolžil se bo, tako, da Mercator res nihče več ne bo hotel kupiti.</w:t>
      </w:r>
    </w:p>
    <w:p>
      <w:r>
        <w:rPr>
          <w:b/>
          <w:u w:val="single"/>
        </w:rPr>
        <w:t>748118</w:t>
      </w:r>
    </w:p>
    <w:p>
      <w:r>
        <w:t>@KogojSlavko @strankaSDS @StrankaLMS Ne to inate desnicarji ki vohate komunizem....</w:t>
      </w:r>
    </w:p>
    <w:p>
      <w:r>
        <w:rPr>
          <w:b/>
          <w:u w:val="single"/>
        </w:rPr>
        <w:t>748119</w:t>
      </w:r>
    </w:p>
    <w:p>
      <w:r>
        <w:t>@toplovodar @ChuliBrk sem ze hotel vprasat, ce je crtasto trenirko zamenjala pederusa.. Rabimo politico korekten modni seznam PRESS</w:t>
      </w:r>
    </w:p>
    <w:p>
      <w:r>
        <w:rPr>
          <w:b/>
          <w:u w:val="single"/>
        </w:rPr>
        <w:t>748120</w:t>
      </w:r>
    </w:p>
    <w:p>
      <w:r>
        <w:t>@BojanPozar Kaj takšnega (normalnemu/pravemu) moškemu ne bi prišlo na kraj pameti!</w:t>
      </w:r>
    </w:p>
    <w:p>
      <w:r>
        <w:rPr>
          <w:b/>
          <w:u w:val="single"/>
        </w:rPr>
        <w:t>748121</w:t>
      </w:r>
    </w:p>
    <w:p>
      <w:r>
        <w:t>Drevi bom v @TVOdmevi skupaj s @SBobovnik potegnil črto pod OI. Vabljeni. #Olimpijskiponos</w:t>
      </w:r>
    </w:p>
    <w:p>
      <w:r>
        <w:rPr>
          <w:b/>
          <w:u w:val="single"/>
        </w:rPr>
        <w:t>748122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748123</w:t>
      </w:r>
    </w:p>
    <w:p>
      <w:r>
        <w:t>res. avstrijci masovno bežijo iz avstrije v slovenijo. kreten https://t.co/kkLyRjoPVY</w:t>
      </w:r>
    </w:p>
    <w:p>
      <w:r>
        <w:rPr>
          <w:b/>
          <w:u w:val="single"/>
        </w:rPr>
        <w:t>748124</w:t>
      </w:r>
    </w:p>
    <w:p>
      <w:r>
        <w:t>Iskrena hvala je vse kar premorete? Nemudoma dvignite gasilcem plače! https://t.co/zwVouyJnmN</w:t>
      </w:r>
    </w:p>
    <w:p>
      <w:r>
        <w:rPr>
          <w:b/>
          <w:u w:val="single"/>
        </w:rPr>
        <w:t>748125</w:t>
      </w:r>
    </w:p>
    <w:p>
      <w:r>
        <w:t>Malo oddiha nikoli ne škodi  :) Klikni in si privošči krasen oddih https://t.co/pewPKNNglj</w:t>
      </w:r>
    </w:p>
    <w:p>
      <w:r>
        <w:rPr>
          <w:b/>
          <w:u w:val="single"/>
        </w:rPr>
        <w:t>748126</w:t>
      </w:r>
    </w:p>
    <w:p>
      <w:r>
        <w:t>Ta konec tedna lahko v Izzivu Titanov najdete Božanske Tortice za dogodek "Torte"! https://t.co/0gqHXGzni3 https://t.co/boWUw6myh7</w:t>
      </w:r>
    </w:p>
    <w:p>
      <w:r>
        <w:rPr>
          <w:b/>
          <w:u w:val="single"/>
        </w:rPr>
        <w:t>748127</w:t>
      </w:r>
    </w:p>
    <w:p>
      <w:r>
        <w:t>@nejkom Tako je! SDS bi iz Ljubljane naredil fašistično gnezdo. Mesto heroj to ne bo nikoli dopustilo!</w:t>
      </w:r>
    </w:p>
    <w:p>
      <w:r>
        <w:rPr>
          <w:b/>
          <w:u w:val="single"/>
        </w:rPr>
        <w:t>748128</w:t>
      </w:r>
    </w:p>
    <w:p>
      <w:r>
        <w:t>Vojna migrantskih klanov v Beogradu: s palicami in noži ubili 16-letnega Afganistanca https://t.co/JE6mjeI3hz</w:t>
      </w:r>
    </w:p>
    <w:p>
      <w:r>
        <w:rPr>
          <w:b/>
          <w:u w:val="single"/>
        </w:rPr>
        <w:t>748129</w:t>
      </w:r>
    </w:p>
    <w:p>
      <w:r>
        <w:t>@R_Rakus Ne vem kje si našel rdeče opice-mogoče JJ ? Gorenjak je pa notorični norec.</w:t>
      </w:r>
    </w:p>
    <w:p>
      <w:r>
        <w:rPr>
          <w:b/>
          <w:u w:val="single"/>
        </w:rPr>
        <w:t>748130</w:t>
      </w:r>
    </w:p>
    <w:p>
      <w:r>
        <w:t>@upajnike Bi blo gud, če bi bli samo podnapisi njihovi, ne pa da so vsi filmi sinhronizirani v nemščino #ew</w:t>
      </w:r>
    </w:p>
    <w:p>
      <w:r>
        <w:rPr>
          <w:b/>
          <w:u w:val="single"/>
        </w:rPr>
        <w:t>748131</w:t>
      </w:r>
    </w:p>
    <w:p>
      <w:r>
        <w:t>@AoAlbin @BozoPredalic Ti že veš, da vsak 'mesar' zasluži pokojnino...Za 'halal' klanje, pa še borčevski dodatek...</w:t>
      </w:r>
    </w:p>
    <w:p>
      <w:r>
        <w:rPr>
          <w:b/>
          <w:u w:val="single"/>
        </w:rPr>
        <w:t>748132</w:t>
      </w:r>
    </w:p>
    <w:p>
      <w:r>
        <w:t>@ZalaZZA Staro kolesarsko pravilo. Kdor prvi pride čez nulti kilometer uvodne etape, dobi na koncu etape prvi masažo.</w:t>
      </w:r>
    </w:p>
    <w:p>
      <w:r>
        <w:rPr>
          <w:b/>
          <w:u w:val="single"/>
        </w:rPr>
        <w:t>748133</w:t>
      </w:r>
    </w:p>
    <w:p>
      <w:r>
        <w:t>Se mi zdi, ali je država na paliativi, čas ki mu kamarila "samo z JJ ne" reče,</w:t>
        <w:br/>
        <w:t>moda Marjanova.</w:t>
      </w:r>
    </w:p>
    <w:p>
      <w:r>
        <w:rPr>
          <w:b/>
          <w:u w:val="single"/>
        </w:rPr>
        <w:t>748134</w:t>
      </w:r>
    </w:p>
    <w:p>
      <w:r>
        <w:t>Dobovšek je izstopil iz SMC (=Globoke države), ker ni uspel postati minister. Kaj tako "disidentstvo" o njem pove? https://t.co/WghKMxaSOT</w:t>
      </w:r>
    </w:p>
    <w:p>
      <w:r>
        <w:rPr>
          <w:b/>
          <w:u w:val="single"/>
        </w:rPr>
        <w:t>748135</w:t>
      </w:r>
    </w:p>
    <w:p>
      <w:r>
        <w:t>@lucijausaj @slovenskipanter @zostko @pikapok38002423 @vinkovasle1 @MarkoFerluga Največ 60% ima pa Brglez!Ni mi prekopiralo!!</w:t>
      </w:r>
    </w:p>
    <w:p>
      <w:r>
        <w:rPr>
          <w:b/>
          <w:u w:val="single"/>
        </w:rPr>
        <w:t>748136</w:t>
      </w:r>
    </w:p>
    <w:p>
      <w:r>
        <w:t>@TomazLisec Tuka se pa strinjam. Bleferji in manipulatorji uspete priti celo v DZ.</w:t>
      </w:r>
    </w:p>
    <w:p>
      <w:r>
        <w:rPr>
          <w:b/>
          <w:u w:val="single"/>
        </w:rPr>
        <w:t>748137</w:t>
      </w:r>
    </w:p>
    <w:p>
      <w:r>
        <w:t>Jutri, v soboto, v traškem IL PICCOLO  moj poletni triller!!!! https://t.co/wtO5AcKEa8</w:t>
      </w:r>
    </w:p>
    <w:p>
      <w:r>
        <w:rPr>
          <w:b/>
          <w:u w:val="single"/>
        </w:rPr>
        <w:t>748138</w:t>
      </w:r>
    </w:p>
    <w:p>
      <w:r>
        <w:t>@MervicVanda @motobrane @cesenj Baba že postaja prava junakinja na levosučni strani ITA političnega parketa!</w:t>
      </w:r>
    </w:p>
    <w:p>
      <w:r>
        <w:rPr>
          <w:b/>
          <w:u w:val="single"/>
        </w:rPr>
        <w:t>748139</w:t>
      </w:r>
    </w:p>
    <w:p>
      <w:r>
        <w:t>Protikorupcijska komisija bo preverila poslovanje Novih obzorij, ki so v delni lasti SDS.</w:t>
        <w:br/>
        <w:br/>
        <w:t>https://t.co/cwFIKmXk6V</w:t>
      </w:r>
    </w:p>
    <w:p>
      <w:r>
        <w:rPr>
          <w:b/>
          <w:u w:val="single"/>
        </w:rPr>
        <w:t>748140</w:t>
      </w:r>
    </w:p>
    <w:p>
      <w:r>
        <w:t>@RobertKase1 ja , saj druge opcije ni bilo. problem je , ki nekateri še vedno furajo to ideologijo...</w:t>
      </w:r>
    </w:p>
    <w:p>
      <w:r>
        <w:rPr>
          <w:b/>
          <w:u w:val="single"/>
        </w:rPr>
        <w:t>748141</w:t>
      </w:r>
    </w:p>
    <w:p>
      <w:r>
        <w:t>Protip: na zabavo nikoli, ampak res nikoli, brez šraufa, šraucigerja in tesarskega kladiva. Hvala. https://t.co/IYSTZvUGlO</w:t>
      </w:r>
    </w:p>
    <w:p>
      <w:r>
        <w:rPr>
          <w:b/>
          <w:u w:val="single"/>
        </w:rPr>
        <w:t>748142</w:t>
      </w:r>
    </w:p>
    <w:p>
      <w:r>
        <w:t>Haha, zaradi strgane štucne naredijo pa cel halo. LOL španski sodniki #ValenciaBarça</w:t>
      </w:r>
    </w:p>
    <w:p>
      <w:r>
        <w:rPr>
          <w:b/>
          <w:u w:val="single"/>
        </w:rPr>
        <w:t>748143</w:t>
      </w:r>
    </w:p>
    <w:p>
      <w:r>
        <w:t>VIDEO: Pot do Slovenije je našlo poljsko meso bolnih krav. https://t.co/YbRund0j39</w:t>
      </w:r>
    </w:p>
    <w:p>
      <w:r>
        <w:rPr>
          <w:b/>
          <w:u w:val="single"/>
        </w:rPr>
        <w:t>748144</w:t>
      </w:r>
    </w:p>
    <w:p>
      <w:r>
        <w:t>@yrennia1 @JJansaSDS tale rdeči psihič se userje takoj ko mu vrneš z enakimi vatli kot jih on uporablja #rdeči_debil</w:t>
      </w:r>
    </w:p>
    <w:p>
      <w:r>
        <w:rPr>
          <w:b/>
          <w:u w:val="single"/>
        </w:rPr>
        <w:t>748145</w:t>
      </w:r>
    </w:p>
    <w:p>
      <w:r>
        <w:t>@butalskipolicaj @frelih_igor @apocalypsedone @GPreac Butalski, link je na @Nova24TV 😂🤣 V Hišo desničarske resnice!</w:t>
      </w:r>
    </w:p>
    <w:p>
      <w:r>
        <w:rPr>
          <w:b/>
          <w:u w:val="single"/>
        </w:rPr>
        <w:t>748146</w:t>
      </w:r>
    </w:p>
    <w:p>
      <w:r>
        <w:t>Rakave celice umrejo v 42 dneh. Avstrijski sok, ki je rešil 45.000 ljudi pred smrtjo! - NAROBESVET https://t.co/kyvyVWh5mv</w:t>
      </w:r>
    </w:p>
    <w:p>
      <w:r>
        <w:rPr>
          <w:b/>
          <w:u w:val="single"/>
        </w:rPr>
        <w:t>748147</w:t>
      </w:r>
    </w:p>
    <w:p>
      <w:r>
        <w:t>@MatevzNovak To niso nobene napake, ampak manipulacije! Že od nekdaj in še vedno..</w:t>
      </w:r>
    </w:p>
    <w:p>
      <w:r>
        <w:rPr>
          <w:b/>
          <w:u w:val="single"/>
        </w:rPr>
        <w:t>748148</w:t>
      </w:r>
    </w:p>
    <w:p>
      <w:r>
        <w:t>V dobrih 100 letih človeštvo uničilo več kot polovico mokrišč https://t.co/7XnoVnGDLG</w:t>
      </w:r>
    </w:p>
    <w:p>
      <w:r>
        <w:rPr>
          <w:b/>
          <w:u w:val="single"/>
        </w:rPr>
        <w:t>748149</w:t>
      </w:r>
    </w:p>
    <w:p>
      <w:r>
        <w:t>-Zmagali so Titovi partizani.</w:t>
        <w:br/>
        <w:t>-Premagali smo JLA.</w:t>
        <w:br/>
        <w:br/>
        <w:t>Zakaj Titovi, bodo kmalu zločinski?</w:t>
        <w:br/>
        <w:t>JLA k sreči nismo premagali.</w:t>
        <w:br/>
        <w:t>#proslava</w:t>
      </w:r>
    </w:p>
    <w:p>
      <w:r>
        <w:rPr>
          <w:b/>
          <w:u w:val="single"/>
        </w:rPr>
        <w:t>748150</w:t>
      </w:r>
    </w:p>
    <w:p>
      <w:r>
        <w:t>@DusanMarkelj @AnzeLog @AnzeLog  oglej si ta profil super koordinatorja levičarske naveze s kratkimi klevetami pompoznih izjav !</w:t>
      </w:r>
    </w:p>
    <w:p>
      <w:r>
        <w:rPr>
          <w:b/>
          <w:u w:val="single"/>
        </w:rPr>
        <w:t>748151</w:t>
      </w:r>
    </w:p>
    <w:p>
      <w:r>
        <w:t>Spet ponaredek. Metode iz polpretekle zgodovine. Do gdaj še? https://t.co/DZ6uosRLd5</w:t>
      </w:r>
    </w:p>
    <w:p>
      <w:r>
        <w:rPr>
          <w:b/>
          <w:u w:val="single"/>
        </w:rPr>
        <w:t>748152</w:t>
      </w:r>
    </w:p>
    <w:p>
      <w:r>
        <w:t>@AlanOrlic @jocohud @multikultivator @MihaRekar topčiderski poletni refresh drink!</w:t>
      </w:r>
    </w:p>
    <w:p>
      <w:r>
        <w:rPr>
          <w:b/>
          <w:u w:val="single"/>
        </w:rPr>
        <w:t>748153</w:t>
      </w:r>
    </w:p>
    <w:p>
      <w:r>
        <w:t>@antigravitypill @007_delic @surfon Če že zavidajo penis, si lahko kupijo cevko v kakšnem vrtnem centru in si jo namontirajo. 🧐</w:t>
      </w:r>
    </w:p>
    <w:p>
      <w:r>
        <w:rPr>
          <w:b/>
          <w:u w:val="single"/>
        </w:rPr>
        <w:t>748154</w:t>
      </w:r>
    </w:p>
    <w:p>
      <w:r>
        <w:t>@Jaka__Dolinar @SamoGlavan Posebej v pokritih bazenih je treba uporabljati tiste črne rjuhe, ker so luči preklemano močne. 😈😈😈</w:t>
      </w:r>
    </w:p>
    <w:p>
      <w:r>
        <w:rPr>
          <w:b/>
          <w:u w:val="single"/>
        </w:rPr>
        <w:t>748155</w:t>
      </w:r>
    </w:p>
    <w:p>
      <w:r>
        <w:t>A mi lahko Petrič, Miklavčič, Škrabec in preostali F21 tajkuni kar posljejo cifro kam nakazem denar. Rabim za kredit. #2tir #butale</w:t>
      </w:r>
    </w:p>
    <w:p>
      <w:r>
        <w:rPr>
          <w:b/>
          <w:u w:val="single"/>
        </w:rPr>
        <w:t>748156</w:t>
      </w:r>
    </w:p>
    <w:p>
      <w:r>
        <w:t>Katastrofa za stranki nemške vlade: vzporedna štetja kažejo le 32,7% za  CDU/CSU, komaj 20,2% za SPD, zato pa 13,4 nacionalistično AfD.</w:t>
      </w:r>
    </w:p>
    <w:p>
      <w:r>
        <w:rPr>
          <w:b/>
          <w:u w:val="single"/>
        </w:rPr>
        <w:t>748157</w:t>
      </w:r>
    </w:p>
    <w:p>
      <w:r>
        <w:t>za marcela @StudioCity_ ,ki dvomim, da sploh kaj spi, je pogovor o posledicah nespanja kar zalogaj...</w:t>
      </w:r>
    </w:p>
    <w:p>
      <w:r>
        <w:rPr>
          <w:b/>
          <w:u w:val="single"/>
        </w:rPr>
        <w:t>748158</w:t>
      </w:r>
    </w:p>
    <w:p>
      <w:r>
        <w:t>Protest “babic in dedkov” pred televizijo WDR, kjer so otroci prepevali o babici – okoljski svinji https://t.co/Ief5kd1n9B via @Nova24TV</w:t>
      </w:r>
    </w:p>
    <w:p>
      <w:r>
        <w:rPr>
          <w:b/>
          <w:u w:val="single"/>
        </w:rPr>
        <w:t>748159</w:t>
      </w:r>
    </w:p>
    <w:p>
      <w:r>
        <w:t>@MarkoPavlisic @had Orgonske, ne vogonske. Vogoni so za slabo poezijo recitirat. :D</w:t>
      </w:r>
    </w:p>
    <w:p>
      <w:r>
        <w:rPr>
          <w:b/>
          <w:u w:val="single"/>
        </w:rPr>
        <w:t>748160</w:t>
      </w:r>
    </w:p>
    <w:p>
      <w:r>
        <w:t>@vanfranco @nkolimpija Bravo! Tale dres ima med žabarji visoko vrednoalst a ne @sZlatko @LukaMaselj @tmoven :)</w:t>
      </w:r>
    </w:p>
    <w:p>
      <w:r>
        <w:rPr>
          <w:b/>
          <w:u w:val="single"/>
        </w:rPr>
        <w:t>748161</w:t>
      </w:r>
    </w:p>
    <w:p>
      <w:r>
        <w:t>Na železniški postaji v Franciji napad z nožem, v Kanadi v 'terorističnih incidentih' ranjenih pet ljudi https://t.co/psZvYEu6TB</w:t>
      </w:r>
    </w:p>
    <w:p>
      <w:r>
        <w:rPr>
          <w:b/>
          <w:u w:val="single"/>
        </w:rPr>
        <w:t>748162</w:t>
      </w:r>
    </w:p>
    <w:p>
      <w:r>
        <w:t>Dej folk bodte tih pa ne prbijajte neumnosti, da se zveze ne morejo uskladit.... #repka</w:t>
      </w:r>
    </w:p>
    <w:p>
      <w:r>
        <w:rPr>
          <w:b/>
          <w:u w:val="single"/>
        </w:rPr>
        <w:t>748163</w:t>
      </w:r>
    </w:p>
    <w:p>
      <w:r>
        <w:t>Kakšne svinjarije so se dogajale.</w:t>
        <w:br/>
        <w:t>Milijardna bančna luknja</w:t>
        <w:br/>
        <w:t>Ljudje so neprostovoljno crowdfoundali roparje.</w:t>
      </w:r>
    </w:p>
    <w:p>
      <w:r>
        <w:rPr>
          <w:b/>
          <w:u w:val="single"/>
        </w:rPr>
        <w:t>748164</w:t>
      </w:r>
    </w:p>
    <w:p>
      <w:r>
        <w:t>@KatarinaDbr Komentatorji so vsi zakon. Tk malo so jih nametali skupaj pa dejmo rečt eno o teku 😁</w:t>
      </w:r>
    </w:p>
    <w:p>
      <w:r>
        <w:rPr>
          <w:b/>
          <w:u w:val="single"/>
        </w:rPr>
        <w:t>748165</w:t>
      </w:r>
    </w:p>
    <w:p>
      <w:r>
        <w:t>@LCuliberg @Plavalka @drfilomena Ti razumniki ali nerazumniki se večinoma napajajo pri koritu @SCNR_SI</w:t>
      </w:r>
    </w:p>
    <w:p>
      <w:r>
        <w:rPr>
          <w:b/>
          <w:u w:val="single"/>
        </w:rPr>
        <w:t>748166</w:t>
      </w:r>
    </w:p>
    <w:p>
      <w:r>
        <w:t>@_MegWhite_ Oh, ta vzhičenost ob pogledu na živahen utrip mediteranskega mesteca. En panin ne nrdi poletja. ;)  #mortorio</w:t>
      </w:r>
    </w:p>
    <w:p>
      <w:r>
        <w:rPr>
          <w:b/>
          <w:u w:val="single"/>
        </w:rPr>
        <w:t>748167</w:t>
      </w:r>
    </w:p>
    <w:p>
      <w:r>
        <w:t>Spet trte so rodile kozarec zase vzdignimo Prost ko je bil očakov vsi naj si v roke sežejo naj sinov zarod nov Bog kar nas dobrih je ljudi</w:t>
      </w:r>
    </w:p>
    <w:p>
      <w:r>
        <w:rPr>
          <w:b/>
          <w:u w:val="single"/>
        </w:rPr>
        <w:t>748168</w:t>
      </w:r>
    </w:p>
    <w:p>
      <w:r>
        <w:t>Rokometaši @RKCPL v boju za tretje mesto @SEHALeague. https://t.co/tJ6AucEmS1</w:t>
      </w:r>
    </w:p>
    <w:p>
      <w:r>
        <w:rPr>
          <w:b/>
          <w:u w:val="single"/>
        </w:rPr>
        <w:t>748169</w:t>
      </w:r>
    </w:p>
    <w:p>
      <w:r>
        <w:t>Vau. Mafija premagala vojsko.</w:t>
        <w:br/>
        <w:br/>
        <w:t>Ali zasebniki premagali državo še pri varnosti. 😬 https://t.co/t6UCCeIc3e</w:t>
      </w:r>
    </w:p>
    <w:p>
      <w:r>
        <w:rPr>
          <w:b/>
          <w:u w:val="single"/>
        </w:rPr>
        <w:t>748170</w:t>
      </w:r>
    </w:p>
    <w:p>
      <w:r>
        <w:t>@BojanPozar @kobo00 @StrankaSMC @facebook Komunist se spreobrne, ko se v jamo zvrne.</w:t>
      </w:r>
    </w:p>
    <w:p>
      <w:r>
        <w:rPr>
          <w:b/>
          <w:u w:val="single"/>
        </w:rPr>
        <w:t>748171</w:t>
      </w:r>
    </w:p>
    <w:p>
      <w:r>
        <w:t>Noben drug novinec jih nima več kot osem. #NBAslo No, mrbit bo pa res ROY. https://t.co/JHV647GYql</w:t>
      </w:r>
    </w:p>
    <w:p>
      <w:r>
        <w:rPr>
          <w:b/>
          <w:u w:val="single"/>
        </w:rPr>
        <w:t>748172</w:t>
      </w:r>
    </w:p>
    <w:p>
      <w:r>
        <w:t>Ob 20:00 na Nova24TV: Ne zamudite premiere nove oddaje Drugorazredni, v kateri rešujemo vaše težave! https://t.co/zcUCa86DVU</w:t>
      </w:r>
    </w:p>
    <w:p>
      <w:r>
        <w:rPr>
          <w:b/>
          <w:u w:val="single"/>
        </w:rPr>
        <w:t>748173</w:t>
      </w:r>
    </w:p>
    <w:p>
      <w:r>
        <w:t>@ArtGotar @AntonTomazic Sloveniji gre v tilt. Lasko pivo s jugo reklamo! Taki nori niso Niti hrvati niti srbi</w:t>
      </w:r>
    </w:p>
    <w:p>
      <w:r>
        <w:rPr>
          <w:b/>
          <w:u w:val="single"/>
        </w:rPr>
        <w:t>748174</w:t>
      </w:r>
    </w:p>
    <w:p>
      <w:r>
        <w:t>Vedno ko boš prišel,</w:t>
        <w:br/>
        <w:t>Prinesi mi rože</w:t>
        <w:br/>
        <w:t>Ti si lahko tiho,</w:t>
        <w:br/>
        <w:t>Rože mi povedo vse! https://t.co/iwmvxait86</w:t>
      </w:r>
    </w:p>
    <w:p>
      <w:r>
        <w:rPr>
          <w:b/>
          <w:u w:val="single"/>
        </w:rPr>
        <w:t>748175</w:t>
      </w:r>
    </w:p>
    <w:p>
      <w:r>
        <w:t>Matjaž Hanžek kandidira v Slovenj Gradcu, od koder izvira. V tej VE ima TRS na listi več žensk kot moških. #TRSvRogu</w:t>
      </w:r>
    </w:p>
    <w:p>
      <w:r>
        <w:rPr>
          <w:b/>
          <w:u w:val="single"/>
        </w:rPr>
        <w:t>748176</w:t>
      </w:r>
    </w:p>
    <w:p>
      <w:r>
        <w:t>@Primoz_Kovacic Od veselja gremo lahko zdaj z nepodraženim derivatom najmanj trikrat po naši kuri od bedrc do vratu in nazaj.</w:t>
      </w:r>
    </w:p>
    <w:p>
      <w:r>
        <w:rPr>
          <w:b/>
          <w:u w:val="single"/>
        </w:rPr>
        <w:t>748177</w:t>
      </w:r>
    </w:p>
    <w:p>
      <w:r>
        <w:t xml:space="preserve">@AleksHribovsek Seveda tistega dela prebivalstva, ki mu je to dovoljeno. </w:t>
        <w:br/>
        <w:t>Ostali so bili pozvani, da.., Izginejo.</w:t>
      </w:r>
    </w:p>
    <w:p>
      <w:r>
        <w:rPr>
          <w:b/>
          <w:u w:val="single"/>
        </w:rPr>
        <w:t>748178</w:t>
      </w:r>
    </w:p>
    <w:p>
      <w:r>
        <w:t>Nagrajenec Prešernovega sklada Marko Brdar: »Včasih se film zgradi kar sam« https://t.co/Uwfp9eghoX</w:t>
      </w:r>
    </w:p>
    <w:p>
      <w:r>
        <w:rPr>
          <w:b/>
          <w:u w:val="single"/>
        </w:rPr>
        <w:t>748179</w:t>
      </w:r>
    </w:p>
    <w:p>
      <w:r>
        <w:t>@badabumbadabum @D_Jasmina Ah... V bistvu ste neotesani in je škoda izgubljati čas z vami.</w:t>
      </w:r>
    </w:p>
    <w:p>
      <w:r>
        <w:rPr>
          <w:b/>
          <w:u w:val="single"/>
        </w:rPr>
        <w:t>748180</w:t>
      </w:r>
    </w:p>
    <w:p>
      <w:r>
        <w:t>@Baldrick_57 @LajnarEU Kot da se Slovenci najtežje zbujamo iz komunističnega sna. Avtohtone sorte so pač bolj odporne ...</w:t>
      </w:r>
    </w:p>
    <w:p>
      <w:r>
        <w:rPr>
          <w:b/>
          <w:u w:val="single"/>
        </w:rPr>
        <w:t>748181</w:t>
      </w:r>
    </w:p>
    <w:p>
      <w:r>
        <w:t>@MarkoPavlisic 24kul npr. ni registriran medij, ampak spletna stran zavoda. Vprašanje, če bi bilo to sploh smiselno.</w:t>
      </w:r>
    </w:p>
    <w:p>
      <w:r>
        <w:rPr>
          <w:b/>
          <w:u w:val="single"/>
        </w:rPr>
        <w:t>748182</w:t>
      </w:r>
    </w:p>
    <w:p>
      <w:r>
        <w:t>Igre so neupravičeno še vedno podcenjeno oglaševalsko orodje @marcocremona @Golden_Drummer #goldendrum2017 https://t.co/sMRFhwqZ8P</w:t>
      </w:r>
    </w:p>
    <w:p>
      <w:r>
        <w:rPr>
          <w:b/>
          <w:u w:val="single"/>
        </w:rPr>
        <w:t>748183</w:t>
      </w:r>
    </w:p>
    <w:p>
      <w:r>
        <w:t>@kizidor Ob 6.30 budilka, ob 6.55 rahla panika z dremezem, ob 7.35 ogromna inekcija v zob. Preostanek dneva konjski tableti 😆💪</w:t>
      </w:r>
    </w:p>
    <w:p>
      <w:r>
        <w:rPr>
          <w:b/>
          <w:u w:val="single"/>
        </w:rPr>
        <w:t>748184</w:t>
      </w:r>
    </w:p>
    <w:p>
      <w:r>
        <w:t>Je to zloraba otrok v politične namene ali ne?!</w:t>
        <w:br/>
        <w:t>@RomanJakic bi vedel ...😜 @mzi_rs #Bandelli #Bratušek https://t.co/rgr8YGBHIq</w:t>
      </w:r>
    </w:p>
    <w:p>
      <w:r>
        <w:rPr>
          <w:b/>
          <w:u w:val="single"/>
        </w:rPr>
        <w:t>748185</w:t>
      </w:r>
    </w:p>
    <w:p>
      <w:r>
        <w:t>Anglija, West Ham obtožen antisemitizma #fuzbal #nogomet #ligaprvakov - http://t.co/zAVoo4N6</w:t>
      </w:r>
    </w:p>
    <w:p>
      <w:r>
        <w:rPr>
          <w:b/>
          <w:u w:val="single"/>
        </w:rPr>
        <w:t>748186</w:t>
      </w:r>
    </w:p>
    <w:p>
      <w:r>
        <w:t>@maich5eh Super! Dost novih, velik starih. Prisel med publiko, folk znorel. ❤</w:t>
      </w:r>
    </w:p>
    <w:p>
      <w:r>
        <w:rPr>
          <w:b/>
          <w:u w:val="single"/>
        </w:rPr>
        <w:t>748187</w:t>
      </w:r>
    </w:p>
    <w:p>
      <w:r>
        <w:t>To je že feministična modna muha! Prišel bo čas, ko bodo moški vlagali obtožnice, da jih ženske nesramno zapeljujejo https://t.co/oYytwE5H7T</w:t>
      </w:r>
    </w:p>
    <w:p>
      <w:r>
        <w:rPr>
          <w:b/>
          <w:u w:val="single"/>
        </w:rPr>
        <w:t>748188</w:t>
      </w:r>
    </w:p>
    <w:p>
      <w:r>
        <w:t>@EurocommPR_LJ @HohoWien Torej najprej blok-ec, potem pa stolpnica.. Nice!💪🏼😊</w:t>
      </w:r>
    </w:p>
    <w:p>
      <w:r>
        <w:rPr>
          <w:b/>
          <w:u w:val="single"/>
        </w:rPr>
        <w:t>748189</w:t>
      </w:r>
    </w:p>
    <w:p>
      <w:r>
        <w:t>BOSTE ŠE KADILI? To so pljuča 52-letnega verižnega kadilca, ki je 30 let vsak dan skadil škatlico (VIDEO) https://t.co/Wawa6LcO3T</w:t>
      </w:r>
    </w:p>
    <w:p>
      <w:r>
        <w:rPr>
          <w:b/>
          <w:u w:val="single"/>
        </w:rPr>
        <w:t>748190</w:t>
      </w:r>
    </w:p>
    <w:p>
      <w:r>
        <w:t>Pfizer nardi tableto in pol jo na rivi v Dalmaciji podpišejo uni, k delajo obeske z imenom na zrnu riža. https://t.co/qP0G8CxC0Y</w:t>
      </w:r>
    </w:p>
    <w:p>
      <w:r>
        <w:rPr>
          <w:b/>
          <w:u w:val="single"/>
        </w:rPr>
        <w:t>748191</w:t>
      </w:r>
    </w:p>
    <w:p>
      <w:r>
        <w:t>Ta super recept vam bo pomagal, da boste hitro razstrupili svoje telo, pospešili metabolizem, si povrnili... https://t.co/XxIQfgALRb</w:t>
      </w:r>
    </w:p>
    <w:p>
      <w:r>
        <w:rPr>
          <w:b/>
          <w:u w:val="single"/>
        </w:rPr>
        <w:t>748192</w:t>
      </w:r>
    </w:p>
    <w:p>
      <w:r>
        <w:t>Medtem ko Kanadčani čakajo v vrsti za prvo legalno gandžo, mi še kar stojimo v vrsti za pet dkg posebne.</w:t>
      </w:r>
    </w:p>
    <w:p>
      <w:r>
        <w:rPr>
          <w:b/>
          <w:u w:val="single"/>
        </w:rPr>
        <w:t>748193</w:t>
      </w:r>
    </w:p>
    <w:p>
      <w:r>
        <w:t>@RomanVodeb @josie42953063 @freewiseguy Pozdravljeni, tole bo treba prenest kot dec.</w:t>
        <w:br/>
        <w:br/>
        <w:t xml:space="preserve">Ne kot baba jokat. </w:t>
        <w:br/>
        <w:br/>
        <w:t>LP Matija</w:t>
      </w:r>
    </w:p>
    <w:p>
      <w:r>
        <w:rPr>
          <w:b/>
          <w:u w:val="single"/>
        </w:rPr>
        <w:t>748194</w:t>
      </w:r>
    </w:p>
    <w:p>
      <w:r>
        <w:t>@JelenaJal To pomeni da je FURS targetiral samo z 50% uspešnostjo. Kar je ob vseh podatkih, ki so jim na voljo slabo.</w:t>
      </w:r>
    </w:p>
    <w:p>
      <w:r>
        <w:rPr>
          <w:b/>
          <w:u w:val="single"/>
        </w:rPr>
        <w:t>748195</w:t>
      </w:r>
    </w:p>
    <w:p>
      <w:r>
        <w:t>@serlah2017 Temu se reče ubiti več muh na en mah.</w:t>
        <w:br/>
        <w:t>Ideje za obtoževanja nasprotnikov vedno črpajo iz svojih barabarij.</w:t>
      </w:r>
    </w:p>
    <w:p>
      <w:r>
        <w:rPr>
          <w:b/>
          <w:u w:val="single"/>
        </w:rPr>
        <w:t>748196</w:t>
      </w:r>
    </w:p>
    <w:p>
      <w:r>
        <w:t>Cech 3 tedne z igrišč, zamenjava Turnbull #fuzbal #nogomet #ligaprvakov - http://t.co/unhuyBpH</w:t>
      </w:r>
    </w:p>
    <w:p>
      <w:r>
        <w:rPr>
          <w:b/>
          <w:u w:val="single"/>
        </w:rPr>
        <w:t>748197</w:t>
      </w:r>
    </w:p>
    <w:p>
      <w:r>
        <w:t>@KatarinaJenko @FranciKek na vsaki bencinski se da par m naprej zapelat in se vse postori v miru pa se tist za vami bo imel lep dan</w:t>
      </w:r>
    </w:p>
    <w:p>
      <w:r>
        <w:rPr>
          <w:b/>
          <w:u w:val="single"/>
        </w:rPr>
        <w:t>748198</w:t>
      </w:r>
    </w:p>
    <w:p>
      <w:r>
        <w:t>Tekma Ankaragucu - Konyaspor odpovedana zaradi invazije, video #fuzbal #nogomet #ligaprvakov - http://t.co/HltzlS88</w:t>
      </w:r>
    </w:p>
    <w:p>
      <w:r>
        <w:rPr>
          <w:b/>
          <w:u w:val="single"/>
        </w:rPr>
        <w:t>748199</w:t>
      </w:r>
    </w:p>
    <w:p>
      <w:r>
        <w:t>Jutranje prebujanje. Oblaki nas zapuščajo. #razjasnitev https://t.co/wU8xH40FNQ</w:t>
      </w:r>
    </w:p>
    <w:p>
      <w:r>
        <w:rPr>
          <w:b/>
          <w:u w:val="single"/>
        </w:rPr>
        <w:t>748200</w:t>
      </w:r>
    </w:p>
    <w:p>
      <w:r>
        <w:t>@agortaa S kom so oni sodelovali, da naši komunisti nič ne rečejo, Ajs to so bili njihovi, ki so jih pospravili.</w:t>
      </w:r>
    </w:p>
    <w:p>
      <w:r>
        <w:rPr>
          <w:b/>
          <w:u w:val="single"/>
        </w:rPr>
        <w:t>748201</w:t>
      </w:r>
    </w:p>
    <w:p>
      <w:r>
        <w:t>@thenewestaj ne se dat! je pa čisto res peklenska. začne se previsno in hudič ne spusti.</w:t>
      </w:r>
    </w:p>
    <w:p>
      <w:r>
        <w:rPr>
          <w:b/>
          <w:u w:val="single"/>
        </w:rPr>
        <w:t>748202</w:t>
      </w:r>
    </w:p>
    <w:p>
      <w:r>
        <w:t>Desnaki bozic vedno pisejo z veliko zacetnico, ker vecina njih malih tiskanih crk ne zna!</w:t>
      </w:r>
    </w:p>
    <w:p>
      <w:r>
        <w:rPr>
          <w:b/>
          <w:u w:val="single"/>
        </w:rPr>
        <w:t>748203</w:t>
      </w:r>
    </w:p>
    <w:p>
      <w:r>
        <w:t>🏃🏼🏃🏼‍♀️🏃🏻‍♀️🏃🏻 Ni čudno, da zahodno civilizacijo, zibelko posameznikove svobode, jemlje hudič, če masovno tekanje privlači toliko ljudi. 😏</w:t>
      </w:r>
    </w:p>
    <w:p>
      <w:r>
        <w:rPr>
          <w:b/>
          <w:u w:val="single"/>
        </w:rPr>
        <w:t>748204</w:t>
      </w:r>
    </w:p>
    <w:p>
      <w:r>
        <w:t>Mutacije genov zaradi nezdravega življenja očeta se dedujejo več generacij https://t.co/Gvxz5JcifC</w:t>
      </w:r>
    </w:p>
    <w:p>
      <w:r>
        <w:rPr>
          <w:b/>
          <w:u w:val="single"/>
        </w:rPr>
        <w:t>748205</w:t>
      </w:r>
    </w:p>
    <w:p>
      <w:r>
        <w:t>Pogorelec spet tuli, da je Janez kriv, ker je Ljudmila dobila samo 7%.</w:t>
        <w:br/>
        <w:t>Pa tako je tulil, da bodo pobrali vso desno sredino.</w:t>
        <w:br/>
        <w:t>Ne marajo jih.</w:t>
      </w:r>
    </w:p>
    <w:p>
      <w:r>
        <w:rPr>
          <w:b/>
          <w:u w:val="single"/>
        </w:rPr>
        <w:t>748206</w:t>
      </w:r>
    </w:p>
    <w:p>
      <w:r>
        <w:t>@symru Ze za sklepe to ni dobr. Ni otrok se tako trpezen pa sestavljen, kot odrasli.</w:t>
      </w:r>
    </w:p>
    <w:p>
      <w:r>
        <w:rPr>
          <w:b/>
          <w:u w:val="single"/>
        </w:rPr>
        <w:t>748207</w:t>
      </w:r>
    </w:p>
    <w:p>
      <w:r>
        <w:t>še enkrat probam.</w:t>
        <w:br/>
        <w:t>#podarim</w:t>
        <w:br/>
        <w:t xml:space="preserve">pa dobra je! </w:t>
        <w:br/>
        <w:t>ena sama nagnetena irskokatoliška moškost. https://t.co/4A7to0aNeE</w:t>
      </w:r>
    </w:p>
    <w:p>
      <w:r>
        <w:rPr>
          <w:b/>
          <w:u w:val="single"/>
        </w:rPr>
        <w:t>748208</w:t>
      </w:r>
    </w:p>
    <w:p>
      <w:r>
        <w:t>@strankaSDS @BozoPredalic @drVinkoGorenak Božo, kje so pa zdaj naši zavezniki, ki by the way(angl.op.)gradijo barikade na meji.</w:t>
      </w:r>
    </w:p>
    <w:p>
      <w:r>
        <w:rPr>
          <w:b/>
          <w:u w:val="single"/>
        </w:rPr>
        <w:t>748209</w:t>
      </w:r>
    </w:p>
    <w:p>
      <w:r>
        <w:t>Butara hoče med vrsticami povedati, da jo morajo butalci poslati v Bruselj! https://t.co/MiMGE5SmQe</w:t>
      </w:r>
    </w:p>
    <w:p>
      <w:r>
        <w:rPr>
          <w:b/>
          <w:u w:val="single"/>
        </w:rPr>
        <w:t>748210</w:t>
      </w:r>
    </w:p>
    <w:p>
      <w:r>
        <w:t>Fašisti so splošno ime za falangiste, naciste, pronaciste ipd. frontmene ... https://t.co/n1Y4O7LjnX</w:t>
      </w:r>
    </w:p>
    <w:p>
      <w:r>
        <w:rPr>
          <w:b/>
          <w:u w:val="single"/>
        </w:rPr>
        <w:t>748211</w:t>
      </w:r>
    </w:p>
    <w:p>
      <w:r>
        <w:t>@lisicamica Tega res sam skupaj zmečeš. Sarme iz Mercatorja moraš tudi še skuhati ...</w:t>
      </w:r>
    </w:p>
    <w:p>
      <w:r>
        <w:rPr>
          <w:b/>
          <w:u w:val="single"/>
        </w:rPr>
        <w:t>748212</w:t>
      </w:r>
    </w:p>
    <w:p>
      <w:r>
        <w:t>@ZenskiforumSD @strankaSD @MartinaVuk @ZidanDejan @TomiGodec Še babe so tak nore, da volijo komuniste!</w:t>
      </w:r>
    </w:p>
    <w:p>
      <w:r>
        <w:rPr>
          <w:b/>
          <w:u w:val="single"/>
        </w:rPr>
        <w:t>748213</w:t>
      </w:r>
    </w:p>
    <w:p>
      <w:r>
        <w:t>@MatijaStepisnik Drži, a žal smo v tem res specialisti, pranje perila v javnosti, funkcionarji pa so vedno nedotakljivi.</w:t>
      </w:r>
    </w:p>
    <w:p>
      <w:r>
        <w:rPr>
          <w:b/>
          <w:u w:val="single"/>
        </w:rPr>
        <w:t>748214</w:t>
      </w:r>
    </w:p>
    <w:p>
      <w:r>
        <w:t>@USvobode @HZlatko @svobode Nihče ni večji suženj kot tisti, ki se počutiš svoboden, pa to ni.</w:t>
      </w:r>
    </w:p>
    <w:p>
      <w:r>
        <w:rPr>
          <w:b/>
          <w:u w:val="single"/>
        </w:rPr>
        <w:t>748215</w:t>
      </w:r>
    </w:p>
    <w:p>
      <w:r>
        <w:t>@MihaVrbinc @brestnica @strankaSDS @JJansaSDS Še večja sramota je imeti politične zapornike v Sloveniji. Komunisti so ob tem tiho ko miši.</w:t>
      </w:r>
    </w:p>
    <w:p>
      <w:r>
        <w:rPr>
          <w:b/>
          <w:u w:val="single"/>
        </w:rPr>
        <w:t>748216</w:t>
      </w:r>
    </w:p>
    <w:p>
      <w:r>
        <w:t>@armeni_janez @Aleksan61182821 Za njih je denar, da bi plačali naše paradne konje v zdravstvu  ga ni!</w:t>
      </w:r>
    </w:p>
    <w:p>
      <w:r>
        <w:rPr>
          <w:b/>
          <w:u w:val="single"/>
        </w:rPr>
        <w:t>748217</w:t>
      </w:r>
    </w:p>
    <w:p>
      <w:r>
        <w:t>@ErikaPlaninsec Če sta ta dva betona vredna dva miljona je moja bajta vredna miljardo tu je zoki kar precej vtakno v žep</w:t>
      </w:r>
    </w:p>
    <w:p>
      <w:r>
        <w:rPr>
          <w:b/>
          <w:u w:val="single"/>
        </w:rPr>
        <w:t>748218</w:t>
      </w:r>
    </w:p>
    <w:p>
      <w:r>
        <w:t>@SOVA_0007 @DominikaSvarc ne podtikaj mi besed v usta, preberi malo nazaj, še enkrat in ne bluzi</w:t>
      </w:r>
    </w:p>
    <w:p>
      <w:r>
        <w:rPr>
          <w:b/>
          <w:u w:val="single"/>
        </w:rPr>
        <w:t>748219</w:t>
      </w:r>
    </w:p>
    <w:p>
      <w:r>
        <w:t>Italija se pocasi spreminja v puscavo.</w:t>
        <w:br/>
        <w:t>V Italiji ogenj zajel "pljuča Rima" - okoljska katastrofa za večno mesto</w:t>
      </w:r>
    </w:p>
    <w:p>
      <w:r>
        <w:rPr>
          <w:b/>
          <w:u w:val="single"/>
        </w:rPr>
        <w:t>748220</w:t>
      </w:r>
    </w:p>
    <w:p>
      <w:r>
        <w:t>Indijci obudili proizvodnjo legendarnih srbskih traktorjev IMT</w:t>
        <w:br/>
        <w:t>https://t.co/RdoYFQAyRJ</w:t>
      </w:r>
    </w:p>
    <w:p>
      <w:r>
        <w:rPr>
          <w:b/>
          <w:u w:val="single"/>
        </w:rPr>
        <w:t>748221</w:t>
      </w:r>
    </w:p>
    <w:p>
      <w:r>
        <w:t xml:space="preserve">FIRST MINUTE do 30.5.2015, še nekaj prostih apartmajev za VELIKONOČNE IN PRVOMAJSKE POČITNICE: </w:t>
        <w:br/>
        <w:t>4 DNI POREČA :... http://t.co/VYa0AVQ8vq</w:t>
      </w:r>
    </w:p>
    <w:p>
      <w:r>
        <w:rPr>
          <w:b/>
          <w:u w:val="single"/>
        </w:rPr>
        <w:t>748222</w:t>
      </w:r>
    </w:p>
    <w:p>
      <w:r>
        <w:t>Božično smrečico si bom naredila iz kupa cunj, ki ga moram oprat. Sam lučke še namontiram, pa smo.</w:t>
      </w:r>
    </w:p>
    <w:p>
      <w:r>
        <w:rPr>
          <w:b/>
          <w:u w:val="single"/>
        </w:rPr>
        <w:t>748223</w:t>
      </w:r>
    </w:p>
    <w:p>
      <w:r>
        <w:t>@mikstone1 @JJansaSDS @RTV_Slovenija a pride? videt je pa kot bi ga v nosilnici prinesli</w:t>
      </w:r>
    </w:p>
    <w:p>
      <w:r>
        <w:rPr>
          <w:b/>
          <w:u w:val="single"/>
        </w:rPr>
        <w:t>748224</w:t>
      </w:r>
    </w:p>
    <w:p>
      <w:r>
        <w:t>Odlična mešanica ideologij,pokore,tudi v barvi.Ta svet rabi perpetummobile v glavi !</w:t>
        <w:br/>
        <w:t>https://t.co/G3npmRduLN</w:t>
      </w:r>
    </w:p>
    <w:p>
      <w:r>
        <w:rPr>
          <w:b/>
          <w:u w:val="single"/>
        </w:rPr>
        <w:t>748225</w:t>
      </w:r>
    </w:p>
    <w:p>
      <w:r>
        <w:t>Slovenski levičarski režim producira "bele knjige" v katerih je polno rjavega dreka! #ZaRitObrisat</w:t>
      </w:r>
    </w:p>
    <w:p>
      <w:r>
        <w:rPr>
          <w:b/>
          <w:u w:val="single"/>
        </w:rPr>
        <w:t>748226</w:t>
      </w:r>
    </w:p>
    <w:p>
      <w:r>
        <w:t>@ciro_ciril @DarkoAP Bedarija.Sploh pa neduhovito do konca.Spamas in kvaris kofe paavzo.</w:t>
      </w:r>
    </w:p>
    <w:p>
      <w:r>
        <w:rPr>
          <w:b/>
          <w:u w:val="single"/>
        </w:rPr>
        <w:t>748227</w:t>
      </w:r>
    </w:p>
    <w:p>
      <w:r>
        <w:t>Navdušujoč dr Plut</w:t>
        <w:br/>
        <w:t>[Dialog] 05.11.2018  Nova24TV, Gost dr. Jože Plut https://t.co/etuAmHoxpy via @YouTube</w:t>
      </w:r>
    </w:p>
    <w:p>
      <w:r>
        <w:rPr>
          <w:b/>
          <w:u w:val="single"/>
        </w:rPr>
        <w:t>748228</w:t>
      </w:r>
    </w:p>
    <w:p>
      <w:r>
        <w:t>@ciro_ciril @TankoJoze Pa koliko časa bo ta tip še v politiki ? PA saj parlament ni hiralnica !!</w:t>
      </w:r>
    </w:p>
    <w:p>
      <w:r>
        <w:rPr>
          <w:b/>
          <w:u w:val="single"/>
        </w:rPr>
        <w:t>748229</w:t>
      </w:r>
    </w:p>
    <w:p>
      <w:r>
        <w:t>@wehudin @uporabnastran @KinoBezigrad ko ugasnejo luči</w:t>
        <w:br/>
        <w:t>https://t.co/9GIeRpd1Q6</w:t>
      </w:r>
    </w:p>
    <w:p>
      <w:r>
        <w:rPr>
          <w:b/>
          <w:u w:val="single"/>
        </w:rPr>
        <w:t>748230</w:t>
      </w:r>
    </w:p>
    <w:p>
      <w:r>
        <w:t>ZNANOST: Raziskave kažejo, da se kredibilnost medija skokovito poveča, ko citira dr. Štuheca. Ob tem vsakič umre poni, a to je postransko.</w:t>
      </w:r>
    </w:p>
    <w:p>
      <w:r>
        <w:rPr>
          <w:b/>
          <w:u w:val="single"/>
        </w:rPr>
        <w:t>748231</w:t>
      </w:r>
    </w:p>
    <w:p>
      <w:r>
        <w:t>Krivulja tlaka v obliki stolpa - tlačna ventilacija #solaurgence #delavnica https://t.co/PNmD0GnKIV</w:t>
      </w:r>
    </w:p>
    <w:p>
      <w:r>
        <w:rPr>
          <w:b/>
          <w:u w:val="single"/>
        </w:rPr>
        <w:t>748232</w:t>
      </w:r>
    </w:p>
    <w:p>
      <w:r>
        <w:t>Še en paradni konj socialistične motorizacije, ki ne zmore tekmovati na trgu.</w:t>
        <w:br/>
        <w:t>https://t.co/ktjJnzTrKe</w:t>
      </w:r>
    </w:p>
    <w:p>
      <w:r>
        <w:rPr>
          <w:b/>
          <w:u w:val="single"/>
        </w:rPr>
        <w:t>748233</w:t>
      </w:r>
    </w:p>
    <w:p>
      <w:r>
        <w:t>Hrvati znajo,levicarski slovencki pa lezejo Putinu v rit https://t.co/pgC74Owsb2</w:t>
      </w:r>
    </w:p>
    <w:p>
      <w:r>
        <w:rPr>
          <w:b/>
          <w:u w:val="single"/>
        </w:rPr>
        <w:t>748234</w:t>
      </w:r>
    </w:p>
    <w:p>
      <w:r>
        <w:t xml:space="preserve">@SamoGlavan @Bojana61654450 Veliko se jih nasanka! </w:t>
        <w:br/>
        <w:t>Meni je super zabaven in duhovit!</w:t>
      </w:r>
    </w:p>
    <w:p>
      <w:r>
        <w:rPr>
          <w:b/>
          <w:u w:val="single"/>
        </w:rPr>
        <w:t>748235</w:t>
      </w:r>
    </w:p>
    <w:p>
      <w:r>
        <w:t>@Libertarec Mozno, da niso primerni, si pa ti zadnji, ki jim lahko solis pamet</w:t>
      </w:r>
    </w:p>
    <w:p>
      <w:r>
        <w:rPr>
          <w:b/>
          <w:u w:val="single"/>
        </w:rPr>
        <w:t>748236</w:t>
      </w:r>
    </w:p>
    <w:p>
      <w:r>
        <w:t>@TarcaRTVSLO bomo pokasirali še eno zadevo tipa španska gripa potem bo pa jok in stok #tarca</w:t>
      </w:r>
    </w:p>
    <w:p>
      <w:r>
        <w:rPr>
          <w:b/>
          <w:u w:val="single"/>
        </w:rPr>
        <w:t>748237</w:t>
      </w:r>
    </w:p>
    <w:p>
      <w:r>
        <w:t>Ampak ta Stare je res smešen. Hrvati dajo gol, on pa razlaga ves skuliran, kot da je bil avt.</w:t>
      </w:r>
    </w:p>
    <w:p>
      <w:r>
        <w:rPr>
          <w:b/>
          <w:u w:val="single"/>
        </w:rPr>
        <w:t>748238</w:t>
      </w:r>
    </w:p>
    <w:p>
      <w:r>
        <w:t>@IgorZavrsnik @cesenj če bi imel vročino bi blo še ok ampak on se je tak trotl rodil</w:t>
      </w:r>
    </w:p>
    <w:p>
      <w:r>
        <w:rPr>
          <w:b/>
          <w:u w:val="single"/>
        </w:rPr>
        <w:t>748239</w:t>
      </w:r>
    </w:p>
    <w:p>
      <w:r>
        <w:t>Jako pametnega se počutim, ko zjutraj še ni dežja, ampak se vseeno spomnim vzet dežnik v službo. Nato pa začne deževati. #NeMožeNamNikoNišta</w:t>
      </w:r>
    </w:p>
    <w:p>
      <w:r>
        <w:rPr>
          <w:b/>
          <w:u w:val="single"/>
        </w:rPr>
        <w:t>748240</w:t>
      </w:r>
    </w:p>
    <w:p>
      <w:r>
        <w:t>@GPreac Ja država ne rabiš več revežev upornikov pa se na energiji prispara.</w:t>
      </w:r>
    </w:p>
    <w:p>
      <w:r>
        <w:rPr>
          <w:b/>
          <w:u w:val="single"/>
        </w:rPr>
        <w:t>748241</w:t>
      </w:r>
    </w:p>
    <w:p>
      <w:r>
        <w:t>Čaj, keks, tobak in prgišče #perzeidov. No, čakam jih. Ker želje sem postrojila v vrsto.</w:t>
      </w:r>
    </w:p>
    <w:p>
      <w:r>
        <w:rPr>
          <w:b/>
          <w:u w:val="single"/>
        </w:rPr>
        <w:t>748242</w:t>
      </w:r>
    </w:p>
    <w:p>
      <w:r>
        <w:t>@StojanPovh @Skolobrinski @sarecmarjan Producent mu je sproduciral stranko in mu na Rabu vbil v glavo navodila za uporabo.</w:t>
      </w:r>
    </w:p>
    <w:p>
      <w:r>
        <w:rPr>
          <w:b/>
          <w:u w:val="single"/>
        </w:rPr>
        <w:t>748243</w:t>
      </w:r>
    </w:p>
    <w:p>
      <w:r>
        <w:t>@tamara80s @MisaVugrinec Se pol čudimo, da se raji zmeša, če še strokovno podkovani, pametni ljudje s takimi ven hodijo?</w:t>
      </w:r>
    </w:p>
    <w:p>
      <w:r>
        <w:rPr>
          <w:b/>
          <w:u w:val="single"/>
        </w:rPr>
        <w:t>748244</w:t>
      </w:r>
    </w:p>
    <w:p>
      <w:r>
        <w:t>Eni lezejo v rit Moskvi, drugi Beogradu, tretji Bruslju. Vsi so isti hlapci in zaradi teh cucksov izgubljamo vse spore.</w:t>
      </w:r>
    </w:p>
    <w:p>
      <w:r>
        <w:rPr>
          <w:b/>
          <w:u w:val="single"/>
        </w:rPr>
        <w:t>748245</w:t>
      </w:r>
    </w:p>
    <w:p>
      <w:r>
        <w:t>Berem twite od @MiroCerar. Tip zivi v svojem svetu in se vedno misli, da je PV. #butale</w:t>
      </w:r>
    </w:p>
    <w:p>
      <w:r>
        <w:rPr>
          <w:b/>
          <w:u w:val="single"/>
        </w:rPr>
        <w:t>748246</w:t>
      </w:r>
    </w:p>
    <w:p>
      <w:r>
        <w:t>@Margu501 👍 Zdaj se je treba pobrigat, preden začnejo s traktorji zalivat. Potem, ga lahko samo še z varekino opereš.🤫</w:t>
      </w:r>
    </w:p>
    <w:p>
      <w:r>
        <w:rPr>
          <w:b/>
          <w:u w:val="single"/>
        </w:rPr>
        <w:t>748247</w:t>
      </w:r>
    </w:p>
    <w:p>
      <w:r>
        <w:t>Tuširanje, preoblačenje, uživanje tekočin in druga poletna Sizifova opravila.</w:t>
      </w:r>
    </w:p>
    <w:p>
      <w:r>
        <w:rPr>
          <w:b/>
          <w:u w:val="single"/>
        </w:rPr>
        <w:t>748248</w:t>
      </w:r>
    </w:p>
    <w:p>
      <w:r>
        <w:t>@rafzih To pa tako ali tako. Fajn so terapije ko lezijo pa jim ni treba nic delat, ce je treba kaj pomigat pa je katastrofa 🙄😉</w:t>
      </w:r>
    </w:p>
    <w:p>
      <w:r>
        <w:rPr>
          <w:b/>
          <w:u w:val="single"/>
        </w:rPr>
        <w:t>748249</w:t>
      </w:r>
    </w:p>
    <w:p>
      <w:r>
        <w:t>Fundacija PRIZMA danes za vas med 10:00 in 12:00 uro v parku v Slovenski Bistrici pripravlja Sproščanje skozi izzive! Mi vas že pričakujemo</w:t>
      </w:r>
    </w:p>
    <w:p>
      <w:r>
        <w:rPr>
          <w:b/>
          <w:u w:val="single"/>
        </w:rPr>
        <w:t>748250</w:t>
      </w:r>
    </w:p>
    <w:p>
      <w:r>
        <w:t>@thinkingslo @potepuski No to. In potem lastniki začnejo najemati varnostnike in postavljajo ograje na parcele.</w:t>
      </w:r>
    </w:p>
    <w:p>
      <w:r>
        <w:rPr>
          <w:b/>
          <w:u w:val="single"/>
        </w:rPr>
        <w:t>748251</w:t>
      </w:r>
    </w:p>
    <w:p>
      <w:r>
        <w:t>@tamara80s meni se zdi nepojmljivo, da gasilci nimajo nezgodnega zavarovanja. Čakam pa še na pojasnilo zveze</w:t>
      </w:r>
    </w:p>
    <w:p>
      <w:r>
        <w:rPr>
          <w:b/>
          <w:u w:val="single"/>
        </w:rPr>
        <w:t>748252</w:t>
      </w:r>
    </w:p>
    <w:p>
      <w:r>
        <w:t>Min. @RomanJakic: SV je iz KIK Kamnik uničila 615.000 kosov sredstev, sežgala več kot 21.000 kg črnega smodnika.</w:t>
      </w:r>
    </w:p>
    <w:p>
      <w:r>
        <w:rPr>
          <w:b/>
          <w:u w:val="single"/>
        </w:rPr>
        <w:t>748253</w:t>
      </w:r>
    </w:p>
    <w:p>
      <w:r>
        <w:t>@Volodja62971574 Pri nas se reče šlofiriti. Šlofiriti je širše, kot šnofati.</w:t>
      </w:r>
    </w:p>
    <w:p>
      <w:r>
        <w:rPr>
          <w:b/>
          <w:u w:val="single"/>
        </w:rPr>
        <w:t>748254</w:t>
      </w:r>
    </w:p>
    <w:p>
      <w:r>
        <w:t>@MazzoVanKlein @leaathenatabako Leno prase še topel drek težko vjaga :D Kdo te bo pa čakal.</w:t>
      </w:r>
    </w:p>
    <w:p>
      <w:r>
        <w:rPr>
          <w:b/>
          <w:u w:val="single"/>
        </w:rPr>
        <w:t>748255</w:t>
      </w:r>
    </w:p>
    <w:p>
      <w:r>
        <w:t>Kaj počne nobelov nagrajenec za ekonomivjo vam razloži @ProfAljosa  https://t.co/lVTXTIzfBy</w:t>
      </w:r>
    </w:p>
    <w:p>
      <w:r>
        <w:rPr>
          <w:b/>
          <w:u w:val="single"/>
        </w:rPr>
        <w:t>748256</w:t>
      </w:r>
    </w:p>
    <w:p>
      <w:r>
        <w:t>@Pertinacal @rzs_si @EHF @sasjerko Vujotovih metod morda mehkužci ne podpirajo toda rezultati in zgodovina mu dajeta prav.</w:t>
      </w:r>
    </w:p>
    <w:p>
      <w:r>
        <w:rPr>
          <w:b/>
          <w:u w:val="single"/>
        </w:rPr>
        <w:t>748257</w:t>
      </w:r>
    </w:p>
    <w:p>
      <w:r>
        <w:t>Ne verjamete v obstoj stricev iz ozadja? Oglejte si posnetek https://t.co/DjXMdqrepI via @UtripLjubljane</w:t>
      </w:r>
    </w:p>
    <w:p>
      <w:r>
        <w:rPr>
          <w:b/>
          <w:u w:val="single"/>
        </w:rPr>
        <w:t>748258</w:t>
      </w:r>
    </w:p>
    <w:p>
      <w:r>
        <w:t>Cubus torek: goveji v omaki, paprikaš, solatni krožnik - https://t.co/LM6Pj4J7G0</w:t>
      </w:r>
    </w:p>
    <w:p>
      <w:r>
        <w:rPr>
          <w:b/>
          <w:u w:val="single"/>
        </w:rPr>
        <w:t>748259</w:t>
      </w:r>
    </w:p>
    <w:p>
      <w:r>
        <w:t>ta dva politična luzerja nista nič posebnega. z njima si vaški neposebnež https://t.co/4BTEByyyV5</w:t>
      </w:r>
    </w:p>
    <w:p>
      <w:r>
        <w:rPr>
          <w:b/>
          <w:u w:val="single"/>
        </w:rPr>
        <w:t>748260</w:t>
      </w:r>
    </w:p>
    <w:p>
      <w:r>
        <w:t>https://t.co/gSlUX3Llt0 Vaša politika pa skrbi za to, da imamo celo vojsko brezposelnih diplomantov, magistrov in doktorjev. Slaba usluga.</w:t>
      </w:r>
    </w:p>
    <w:p>
      <w:r>
        <w:rPr>
          <w:b/>
          <w:u w:val="single"/>
        </w:rPr>
        <w:t>748261</w:t>
      </w:r>
    </w:p>
    <w:p>
      <w:r>
        <w:t>@SabinaVader @YanchMb svet je oder. Videl svašta, drek na steni, drek na palci, v ps1, 2005</w:t>
      </w:r>
    </w:p>
    <w:p>
      <w:r>
        <w:rPr>
          <w:b/>
          <w:u w:val="single"/>
        </w:rPr>
        <w:t>748262</w:t>
      </w:r>
    </w:p>
    <w:p>
      <w:r>
        <w:t>@Japreva Pomehkuženi so pa zato, ker jih vzgajajo samo mame. Vsa vzgoja, doma in v šoli, je predana ženskam.</w:t>
      </w:r>
    </w:p>
    <w:p>
      <w:r>
        <w:rPr>
          <w:b/>
          <w:u w:val="single"/>
        </w:rPr>
        <w:t>748263</w:t>
      </w:r>
    </w:p>
    <w:p>
      <w:r>
        <w:t>Režimska levica ni zmožna izgraditi niti 17 km #2tir brez korupcije in cirkusa, bi pa SSN umestila v prostor hitro železnico čez vso državo.</w:t>
      </w:r>
    </w:p>
    <w:p>
      <w:r>
        <w:rPr>
          <w:b/>
          <w:u w:val="single"/>
        </w:rPr>
        <w:t>748264</w:t>
      </w:r>
    </w:p>
    <w:p>
      <w:r>
        <w:t>Emzinov seminar vizualnih komunikacij, 15. in 16. maj 2012: Seminar bo potekal 15. in 16. maja 2012 v prostorih ... http://t.co/UUjIhVWF</w:t>
      </w:r>
    </w:p>
    <w:p>
      <w:r>
        <w:rPr>
          <w:b/>
          <w:u w:val="single"/>
        </w:rPr>
        <w:t>748265</w:t>
      </w:r>
    </w:p>
    <w:p>
      <w:r>
        <w:t>MALE MIŠKE</w:t>
        <w:br/>
        <w:br/>
        <w:t>Sestavine za 4 osebe:</w:t>
        <w:br/>
        <w:br/>
        <w:t>• 4 jajca</w:t>
        <w:br/>
        <w:t>• 2 jogurta</w:t>
        <w:br/>
        <w:t>• 4 jogurtove lončke gladke moke</w:t>
        <w:br/>
        <w:t>• 2 pecilna praška</w:t>
        <w:br/>
        <w:t>• 2... http://t.co/Ed5Jq8E19W</w:t>
      </w:r>
    </w:p>
    <w:p>
      <w:r>
        <w:rPr>
          <w:b/>
          <w:u w:val="single"/>
        </w:rPr>
        <w:t>748266</w:t>
      </w:r>
    </w:p>
    <w:p>
      <w:r>
        <w:t>@butalskipolicaj @ZalaG_as @2pir_a Jezes, pa vi se Butalcev niste prebrali. Dosegli ste novo stopnjo dna</w:t>
      </w:r>
    </w:p>
    <w:p>
      <w:r>
        <w:rPr>
          <w:b/>
          <w:u w:val="single"/>
        </w:rPr>
        <w:t>748267</w:t>
      </w:r>
    </w:p>
    <w:p>
      <w:r>
        <w:t>@SpletnaMladina Bush je trdil da ma Irak jedsko bombo, Pahor pa trdi da ima Šiško orožje..</w:t>
      </w:r>
    </w:p>
    <w:p>
      <w:r>
        <w:rPr>
          <w:b/>
          <w:u w:val="single"/>
        </w:rPr>
        <w:t>748268</w:t>
      </w:r>
    </w:p>
    <w:p>
      <w:r>
        <w:t>@SpletnaMladina @novinarSI Mladina je FAKENEWS medij namenjen političnem poneumljanju mladih , tako kot ostalih 90% slo fake medijev.</w:t>
      </w:r>
    </w:p>
    <w:p>
      <w:r>
        <w:rPr>
          <w:b/>
          <w:u w:val="single"/>
        </w:rPr>
        <w:t>748269</w:t>
      </w:r>
    </w:p>
    <w:p>
      <w:r>
        <w:t>kolko eni tripajo (v dobrem in slabem)na Angelco dobiš občutek da jim nekje v podzavesti mora bit všeč.</w:t>
        <w:br/>
        <w:t>#geriatrofil</w:t>
      </w:r>
    </w:p>
    <w:p>
      <w:r>
        <w:rPr>
          <w:b/>
          <w:u w:val="single"/>
        </w:rPr>
        <w:t>748270</w:t>
      </w:r>
    </w:p>
    <w:p>
      <w:r>
        <w:t>Branili so ubogi verni narod pred grdimi partizani.... https://t.co/sL4Ykh6m1v</w:t>
      </w:r>
    </w:p>
    <w:p>
      <w:r>
        <w:rPr>
          <w:b/>
          <w:u w:val="single"/>
        </w:rPr>
        <w:t>748271</w:t>
      </w:r>
    </w:p>
    <w:p>
      <w:r>
        <w:t>@mrevlje @petra_jansa Če se odenejo v bolj formalna oblačila, se bo moralo tudi v glavi kaj premakniti.(Pygmalion)</w:t>
      </w:r>
    </w:p>
    <w:p>
      <w:r>
        <w:rPr>
          <w:b/>
          <w:u w:val="single"/>
        </w:rPr>
        <w:t>748272</w:t>
      </w:r>
    </w:p>
    <w:p>
      <w:r>
        <w:t>"Vsi na ulice," pozivajo protestniki, ljudje opazujejo iz svojih domov. Policisti preseneceni nad izbiro poti #ljprotest</w:t>
      </w:r>
    </w:p>
    <w:p>
      <w:r>
        <w:rPr>
          <w:b/>
          <w:u w:val="single"/>
        </w:rPr>
        <w:t>748273</w:t>
      </w:r>
    </w:p>
    <w:p>
      <w:r>
        <w:t>@p_zoran Še mar mi ni! Tko kot ne za Naci Lucy, Normo, Brščića in ostale indijance, ki so mu lezli v rit.</w:t>
        <w:br/>
        <w:br/>
        <w:t>Samo pomilovalno se nasmiham.</w:t>
      </w:r>
    </w:p>
    <w:p>
      <w:r>
        <w:rPr>
          <w:b/>
          <w:u w:val="single"/>
        </w:rPr>
        <w:t>748274</w:t>
      </w:r>
    </w:p>
    <w:p>
      <w:r>
        <w:t>@YanchMb @KoalaVoice Sej ostali njihovi komadi so top. Samo tole pa jim ni ravno ratalo. :D</w:t>
      </w:r>
    </w:p>
    <w:p>
      <w:r>
        <w:rPr>
          <w:b/>
          <w:u w:val="single"/>
        </w:rPr>
        <w:t>748275</w:t>
      </w:r>
    </w:p>
    <w:p>
      <w:r>
        <w:t>@karmenca1 @pongiSLO Ja ce ti pade na namazano stran ti v tem primeru ostane marmelada na kruhu. Drugace pa samo maslo 🤣🤣</w:t>
      </w:r>
    </w:p>
    <w:p>
      <w:r>
        <w:rPr>
          <w:b/>
          <w:u w:val="single"/>
        </w:rPr>
        <w:t>748276</w:t>
      </w:r>
    </w:p>
    <w:p>
      <w:r>
        <w:t>@freefox52 Kisikove bombe so aktualne pri vidnejših članih ZB. Samo oni si jih lahko privoscijo.</w:t>
      </w:r>
    </w:p>
    <w:p>
      <w:r>
        <w:rPr>
          <w:b/>
          <w:u w:val="single"/>
        </w:rPr>
        <w:t>748277</w:t>
      </w:r>
    </w:p>
    <w:p>
      <w:r>
        <w:t>volkca? ne bo šlo! janša in tonin pravita, postreljat https://t.co/9jWCiy9lCN</w:t>
      </w:r>
    </w:p>
    <w:p>
      <w:r>
        <w:rPr>
          <w:b/>
          <w:u w:val="single"/>
        </w:rPr>
        <w:t>748278</w:t>
      </w:r>
    </w:p>
    <w:p>
      <w:r>
        <w:t>@HanzaVon @Libertarec Teslo butasto, preseli se tja in ne rini nas ostalih k njim!</w:t>
      </w:r>
    </w:p>
    <w:p>
      <w:r>
        <w:rPr>
          <w:b/>
          <w:u w:val="single"/>
        </w:rPr>
        <w:t>748279</w:t>
      </w:r>
    </w:p>
    <w:p>
      <w:r>
        <w:t>#drazba Trisobno stanovanje (107,5m2), Maistrova 28, Maribor. Izklicna cena = 76.140€. https://t.co/LvT2YKQgmS https://t.co/S4C1tGCGCK</w:t>
      </w:r>
    </w:p>
    <w:p>
      <w:r>
        <w:rPr>
          <w:b/>
          <w:u w:val="single"/>
        </w:rPr>
        <w:t>748280</w:t>
      </w:r>
    </w:p>
    <w:p>
      <w:r>
        <w:t>@Baldrick_57 Kerozinska vodica. Morali bi jo pridajat v lekarnah, ne pa kar točit</w:t>
      </w:r>
    </w:p>
    <w:p>
      <w:r>
        <w:rPr>
          <w:b/>
          <w:u w:val="single"/>
        </w:rPr>
        <w:t>748281</w:t>
      </w:r>
    </w:p>
    <w:p>
      <w:r>
        <w:t>komunisti svoje volilce plačujete vnaprej #varstveni_dodatek_socialna_pomoč_za_lenuhe_borčevske_penzije_za_vnuke https://t.co/iUGZoUu5NJ</w:t>
      </w:r>
    </w:p>
    <w:p>
      <w:r>
        <w:rPr>
          <w:b/>
          <w:u w:val="single"/>
        </w:rPr>
        <w:t>748282</w:t>
      </w:r>
    </w:p>
    <w:p>
      <w:r>
        <w:t>@cesenj @MitjaBrko Verjetno se je fant danes zjutraj streznil. Brisal in blokiral... Če bi bil župan, ga takoj vržem iz službe.</w:t>
      </w:r>
    </w:p>
    <w:p>
      <w:r>
        <w:rPr>
          <w:b/>
          <w:u w:val="single"/>
        </w:rPr>
        <w:t>748283</w:t>
      </w:r>
    </w:p>
    <w:p>
      <w:r>
        <w:t>@AlexKreb Unbefuckinliveable....kao delo na cesti....to je isto kot da policaji drvijo z sireno, ko se jim na marendo mudi</w:t>
      </w:r>
    </w:p>
    <w:p>
      <w:r>
        <w:rPr>
          <w:b/>
          <w:u w:val="single"/>
        </w:rPr>
        <w:t>748284</w:t>
      </w:r>
    </w:p>
    <w:p>
      <w:r>
        <w:t>{ŠKANDAL24!}</w:t>
        <w:br/>
        <w:t>Slovenska policija v travi, tujci nad pranje denarja v NLB https://t.co/93qpwhHxvV</w:t>
      </w:r>
    </w:p>
    <w:p>
      <w:r>
        <w:rPr>
          <w:b/>
          <w:u w:val="single"/>
        </w:rPr>
        <w:t>748285</w:t>
      </w:r>
    </w:p>
    <w:p>
      <w:r>
        <w:t>Petrolu se je res zmešalo. Prodaja zimske gume hankook letnik 2015?!?!  In to po kakšni ceni?</w:t>
      </w:r>
    </w:p>
    <w:p>
      <w:r>
        <w:rPr>
          <w:b/>
          <w:u w:val="single"/>
        </w:rPr>
        <w:t>748286</w:t>
      </w:r>
    </w:p>
    <w:p>
      <w:r>
        <w:t>@petrasovdat @jurijsimac z  enega odkupljen kmetijski kombinat v pokrajini kina pičgau.</w:t>
      </w:r>
    </w:p>
    <w:p>
      <w:r>
        <w:rPr>
          <w:b/>
          <w:u w:val="single"/>
        </w:rPr>
        <w:t>748287</w:t>
      </w:r>
    </w:p>
    <w:p>
      <w:r>
        <w:t>@jkmcnk @tyschew Saj N26 funkcionira kot ene sorde prepaid kartica. Samo da ni provizij za nakazila.</w:t>
      </w:r>
    </w:p>
    <w:p>
      <w:r>
        <w:rPr>
          <w:b/>
          <w:u w:val="single"/>
        </w:rPr>
        <w:t>748288</w:t>
      </w:r>
    </w:p>
    <w:p>
      <w:r>
        <w:t>eh. novica bi bila, če bi na drevesu zagledal gasilce in poklical pumo https://t.co/Xe4Uk2nKPC</w:t>
      </w:r>
    </w:p>
    <w:p>
      <w:r>
        <w:rPr>
          <w:b/>
          <w:u w:val="single"/>
        </w:rPr>
        <w:t>748289</w:t>
      </w:r>
    </w:p>
    <w:p>
      <w:r>
        <w:t>@Daj_Manj ... rdeča srajca na rdečem stolu v rdeči oddaji @RTV_Slovenija ali #tvhanzi @LajnarEU ?</w:t>
      </w:r>
    </w:p>
    <w:p>
      <w:r>
        <w:rPr>
          <w:b/>
          <w:u w:val="single"/>
        </w:rPr>
        <w:t>748290</w:t>
      </w:r>
    </w:p>
    <w:p>
      <w:r>
        <w:t>Nekje na celjskem pripravljajo razstavo dihurjev. Organizatorji napovedujejo zabaven program. Yp.</w:t>
      </w:r>
    </w:p>
    <w:p>
      <w:r>
        <w:rPr>
          <w:b/>
          <w:u w:val="single"/>
        </w:rPr>
        <w:t>748291</w:t>
      </w:r>
    </w:p>
    <w:p>
      <w:r>
        <w:t>Če teorije spola kot zablode človeškega razuma ne bomo kmalu zaustavili, se nam slabo piše! #volitve2018 https://t.co/rYckDbUK5E</w:t>
      </w:r>
    </w:p>
    <w:p>
      <w:r>
        <w:rPr>
          <w:b/>
          <w:u w:val="single"/>
        </w:rPr>
        <w:t>748292</w:t>
      </w:r>
    </w:p>
    <w:p>
      <w:r>
        <w:t>Na Tahrirju se ljudje pripravljajo na se eno noc taborjenja. Resevalna vozila se naprej po tekocem traku odvazajo ranjence.</w:t>
      </w:r>
    </w:p>
    <w:p>
      <w:r>
        <w:rPr>
          <w:b/>
          <w:u w:val="single"/>
        </w:rPr>
        <w:t>748293</w:t>
      </w:r>
    </w:p>
    <w:p>
      <w:r>
        <w:t>@pongiSLO Naj ona kar pije Martini, ampak ne v centru Milana, povabi naj očeta KArla v Gazo in pije Martini med Palestinci v podporo!</w:t>
      </w:r>
    </w:p>
    <w:p>
      <w:r>
        <w:rPr>
          <w:b/>
          <w:u w:val="single"/>
        </w:rPr>
        <w:t>748294</w:t>
      </w:r>
    </w:p>
    <w:p>
      <w:r>
        <w:t>Opozorilo policije pred praznikom dneva spomina na mrtve in obiskom pokopališč https://t.co/c958DxttOb</w:t>
      </w:r>
    </w:p>
    <w:p>
      <w:r>
        <w:rPr>
          <w:b/>
          <w:u w:val="single"/>
        </w:rPr>
        <w:t>748295</w:t>
      </w:r>
    </w:p>
    <w:p>
      <w:r>
        <w:t>@nadkaku Če bi kdo rabil za kakšno pomožno poslopje, imamo v MB deponirane par m3 teh starih salonitk, ki so bile odstranjene z hiš!</w:t>
      </w:r>
    </w:p>
    <w:p>
      <w:r>
        <w:rPr>
          <w:b/>
          <w:u w:val="single"/>
        </w:rPr>
        <w:t>748296</w:t>
      </w:r>
    </w:p>
    <w:p>
      <w:r>
        <w:t>Lani manj zelene elektrike kot predlani. In tudi manj izplačanih podpor. https://t.co/lHZD8CjcSA</w:t>
      </w:r>
    </w:p>
    <w:p>
      <w:r>
        <w:rPr>
          <w:b/>
          <w:u w:val="single"/>
        </w:rPr>
        <w:t>748297</w:t>
      </w:r>
    </w:p>
    <w:p>
      <w:r>
        <w:t xml:space="preserve">Za 100e dolga ti stroški počasi tako narastejo, da ti vzamejo vse... </w:t>
        <w:br/>
        <w:t>elita ima drage riti in velike potrebe...</w:t>
      </w:r>
    </w:p>
    <w:p>
      <w:r>
        <w:rPr>
          <w:b/>
          <w:u w:val="single"/>
        </w:rPr>
        <w:t>748298</w:t>
      </w:r>
    </w:p>
    <w:p>
      <w:r>
        <w:t>@MitjaIrsic Dozdeva se mi, da se tovarišica iz nekega razloga izogiba Beogradu, zato okoli riti v varžet.</w:t>
      </w:r>
    </w:p>
    <w:p>
      <w:r>
        <w:rPr>
          <w:b/>
          <w:u w:val="single"/>
        </w:rPr>
        <w:t>748299</w:t>
      </w:r>
    </w:p>
    <w:p>
      <w:r>
        <w:t>Računsko sodišče: Dekani neupravičeno dobivajo položajni dodatek https://t.co/UDUL0CrTOI #mladiucitelj #ucitelj</w:t>
      </w:r>
    </w:p>
    <w:p>
      <w:r>
        <w:rPr>
          <w:b/>
          <w:u w:val="single"/>
        </w:rPr>
        <w:t>748300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748301</w:t>
      </w:r>
    </w:p>
    <w:p>
      <w:r>
        <w:t>@Rok_Novak @MHacek @ZigaTurk Uprla ja, odstopila pa najbrž ne:)))....sicer pa je ta kitajski primer absurden tudi za našo okolje in čas.</w:t>
      </w:r>
    </w:p>
    <w:p>
      <w:r>
        <w:rPr>
          <w:b/>
          <w:u w:val="single"/>
        </w:rPr>
        <w:t>748302</w:t>
      </w:r>
    </w:p>
    <w:p>
      <w:r>
        <w:t>@strankaSDS @BrankoGrims1 @vladaRS DA! Grims ti si tak #kekec skupaj z SDS. Zacnite bit produktivni ze 1x ker vas drago placujemo!</w:t>
      </w:r>
    </w:p>
    <w:p>
      <w:r>
        <w:rPr>
          <w:b/>
          <w:u w:val="single"/>
        </w:rPr>
        <w:t>748303</w:t>
      </w:r>
    </w:p>
    <w:p>
      <w:r>
        <w:t>@protislovje Kafič se imenuje po slavnem tenoristu, na cesti, ki pelje proti severu.</w:t>
      </w:r>
    </w:p>
    <w:p>
      <w:r>
        <w:rPr>
          <w:b/>
          <w:u w:val="single"/>
        </w:rPr>
        <w:t>748304</w:t>
      </w:r>
    </w:p>
    <w:p>
      <w:r>
        <w:t>@PGantar @ZigaTurk Super, hvalite socializem v Jugi, ker smo kot največji cigoti, okupirali obmejne trgovine v AUT in ITA.</w:t>
      </w:r>
    </w:p>
    <w:p>
      <w:r>
        <w:rPr>
          <w:b/>
          <w:u w:val="single"/>
        </w:rPr>
        <w:t>748305</w:t>
      </w:r>
    </w:p>
    <w:p>
      <w:r>
        <w:t xml:space="preserve">A Libertarec je že komentiral prepoved maše na ustaški veselici v Plibergu? </w:t>
        <w:br/>
        <w:br/>
        <w:t>A to komunisti tudi po Avstriji lomastijo?</w:t>
      </w:r>
    </w:p>
    <w:p>
      <w:r>
        <w:rPr>
          <w:b/>
          <w:u w:val="single"/>
        </w:rPr>
        <w:t>748306</w:t>
      </w:r>
    </w:p>
    <w:p>
      <w:r>
        <w:t>@armeni_janez @StojanPovh Ja. Most je projektiran malce večji kot zgleda, ker poleg obstoječe železncice pride vzpredno še štiripasovnica.</w:t>
      </w:r>
    </w:p>
    <w:p>
      <w:r>
        <w:rPr>
          <w:b/>
          <w:u w:val="single"/>
        </w:rPr>
        <w:t>748307</w:t>
      </w:r>
    </w:p>
    <w:p>
      <w:r>
        <w:t>@tanatasa @Lovrostanta @Val202 Uzivaj v lovljenju lepih dni, lepo te je bilo danes poslusat...</w:t>
      </w:r>
    </w:p>
    <w:p>
      <w:r>
        <w:rPr>
          <w:b/>
          <w:u w:val="single"/>
        </w:rPr>
        <w:t>748308</w:t>
      </w:r>
    </w:p>
    <w:p>
      <w:r>
        <w:t>@AlexNotfake Včasih so bile štabne k... e, potem long playke, danes so pa že v compactni izvedbi. Odpreš kovček in večkrat uporabiš.</w:t>
      </w:r>
    </w:p>
    <w:p>
      <w:r>
        <w:rPr>
          <w:b/>
          <w:u w:val="single"/>
        </w:rPr>
        <w:t>748309</w:t>
      </w:r>
    </w:p>
    <w:p>
      <w:r>
        <w:t>@MiranStajerc @Jure_Bajic Kuga... delat delat ce cez let niste bli pridn... jz pa ...pa bom se en teden #goletete gledu 😁🤣😋</w:t>
      </w:r>
    </w:p>
    <w:p>
      <w:r>
        <w:rPr>
          <w:b/>
          <w:u w:val="single"/>
        </w:rPr>
        <w:t>748310</w:t>
      </w:r>
    </w:p>
    <w:p>
      <w:r>
        <w:t>@melitustra bla sem prepričana, da bo ful enga zgražanja nad gospo, tle pa sami poznavalci.</w:t>
      </w:r>
    </w:p>
    <w:p>
      <w:r>
        <w:rPr>
          <w:b/>
          <w:u w:val="single"/>
        </w:rPr>
        <w:t>748311</w:t>
      </w:r>
    </w:p>
    <w:p>
      <w:r>
        <w:t>@JozePlut @ZPolica Odkar vas ni več v @Stolnica , se jim dogajajo čudni tviti.</w:t>
      </w:r>
    </w:p>
    <w:p>
      <w:r>
        <w:rPr>
          <w:b/>
          <w:u w:val="single"/>
        </w:rPr>
        <w:t>748312</w:t>
      </w:r>
    </w:p>
    <w:p>
      <w:r>
        <w:t>@JKranjcan @sspacapan @ajitamxy Prevzem oblasti na nepošten način in pobijanje nedolžnih. Tako so komunisti prišli na oblast.</w:t>
      </w:r>
    </w:p>
    <w:p>
      <w:r>
        <w:rPr>
          <w:b/>
          <w:u w:val="single"/>
        </w:rPr>
        <w:t>748313</w:t>
      </w:r>
    </w:p>
    <w:p>
      <w:r>
        <w:t>Ljubljana. Dež pada tako močno, da ne vidiš 15 m pred sabo.</w:t>
        <w:br/>
        <w:t>Čez 6 minut: sonce pripeka tako močno, da prvič zašvicaš tako kot poleti! :)</w:t>
      </w:r>
    </w:p>
    <w:p>
      <w:r>
        <w:rPr>
          <w:b/>
          <w:u w:val="single"/>
        </w:rPr>
        <w:t>748314</w:t>
      </w:r>
    </w:p>
    <w:p>
      <w:r>
        <w:t>Nekam nojevska je ta vera. Glava v pesek (beton?) pa rit gor. https://t.co/QFrC2ABLxL</w:t>
      </w:r>
    </w:p>
    <w:p>
      <w:r>
        <w:rPr>
          <w:b/>
          <w:u w:val="single"/>
        </w:rPr>
        <w:t>748315</w:t>
      </w:r>
    </w:p>
    <w:p>
      <w:r>
        <w:t>potem pa pljuvate čez totalitarno Jugoslavijo...leta 1990 na plebiscitu nas niso streljali z gumijastimi naboji... #Katalonija #referendum</w:t>
      </w:r>
    </w:p>
    <w:p>
      <w:r>
        <w:rPr>
          <w:b/>
          <w:u w:val="single"/>
        </w:rPr>
        <w:t>748316</w:t>
      </w:r>
    </w:p>
    <w:p>
      <w:r>
        <w:t>@monster189 @termie1 Pomoje ni to to. Nesreca je vnesena na spin 8.40, tista pizdarija je bla pa ob 7.30</w:t>
      </w:r>
    </w:p>
    <w:p>
      <w:r>
        <w:rPr>
          <w:b/>
          <w:u w:val="single"/>
        </w:rPr>
        <w:t>748317</w:t>
      </w:r>
    </w:p>
    <w:p>
      <w:r>
        <w:t>Delamo v vladi, parlamentu, na katero vabita PRS Pahor in hrvaška predsednica Grabar-Kitarović bosta ob 13.uri podala izjavo za javnost.</w:t>
      </w:r>
    </w:p>
    <w:p>
      <w:r>
        <w:rPr>
          <w:b/>
          <w:u w:val="single"/>
        </w:rPr>
        <w:t>748318</w:t>
      </w:r>
    </w:p>
    <w:p>
      <w:r>
        <w:t>Pubec znova združuje štajerske vinarje, ki pod isto znamko ponujajo mlado vino. Bravo Pubeci https://t.co/QanfcuvvoZ</w:t>
      </w:r>
    </w:p>
    <w:p>
      <w:r>
        <w:rPr>
          <w:b/>
          <w:u w:val="single"/>
        </w:rPr>
        <w:t>748319</w:t>
      </w:r>
    </w:p>
    <w:p>
      <w:r>
        <w:t>Repe naj se sooči z Janšo. Ne upa, preveč dokumentov je še ostalo nepožganih.. https://t.co/yOFfBL1w9r</w:t>
      </w:r>
    </w:p>
    <w:p>
      <w:r>
        <w:rPr>
          <w:b/>
          <w:u w:val="single"/>
        </w:rPr>
        <w:t>748320</w:t>
      </w:r>
    </w:p>
    <w:p>
      <w:r>
        <w:t>Katera zavarovalnica ima najboljši portfelj, katera najdražjega  https://t.co/KUjeLahLMY</w:t>
      </w:r>
    </w:p>
    <w:p>
      <w:r>
        <w:rPr>
          <w:b/>
          <w:u w:val="single"/>
        </w:rPr>
        <w:t>748321</w:t>
      </w:r>
    </w:p>
    <w:p>
      <w:r>
        <w:t>@VerdenikAles @spagetyuse @RomanJakic @StrankaSAB Prave sodnice bodo poskrbele da se bo Zoran spet smejal kot buteljn v kamere</w:t>
      </w:r>
    </w:p>
    <w:p>
      <w:r>
        <w:rPr>
          <w:b/>
          <w:u w:val="single"/>
        </w:rPr>
        <w:t>748322</w:t>
      </w:r>
    </w:p>
    <w:p>
      <w:r>
        <w:t>Baba zmešana na fb dela reklamo za sladkorne kroglice. https://t.co/jjkcby3ZuT</w:t>
      </w:r>
    </w:p>
    <w:p>
      <w:r>
        <w:rPr>
          <w:b/>
          <w:u w:val="single"/>
        </w:rPr>
        <w:t>748323</w:t>
      </w:r>
    </w:p>
    <w:p>
      <w:r>
        <w:t>Sestavljanje slovenske vlade je kot furanje šajtrge: Za enega težko za dva nemogoče!</w:t>
      </w:r>
    </w:p>
    <w:p>
      <w:r>
        <w:rPr>
          <w:b/>
          <w:u w:val="single"/>
        </w:rPr>
        <w:t>748324</w:t>
      </w:r>
    </w:p>
    <w:p>
      <w:r>
        <w:t>kapo dol sosedkom, ne da ne priznajo nove meje, oni bi še več kot so imeli prej...to pa je samozavest</w:t>
      </w:r>
    </w:p>
    <w:p>
      <w:r>
        <w:rPr>
          <w:b/>
          <w:u w:val="single"/>
        </w:rPr>
        <w:t>748325</w:t>
      </w:r>
    </w:p>
    <w:p>
      <w:r>
        <w:t>@IsmeTsHorjuLa Ze no... ampak kaj lahko takega uspicis pri 90+... razen da policaju jebes mamico... kar je pa pri 90 tud ze mal tezko 😎</w:t>
      </w:r>
    </w:p>
    <w:p>
      <w:r>
        <w:rPr>
          <w:b/>
          <w:u w:val="single"/>
        </w:rPr>
        <w:t>748326</w:t>
      </w:r>
    </w:p>
    <w:p>
      <w:r>
        <w:t>@idnaAndrej @Nova24TV Če lahko bereš laži in neumnosti, pa si še kakšna dejstva preberi. Ni moje delo zabitih izobraževati.</w:t>
      </w:r>
    </w:p>
    <w:p>
      <w:r>
        <w:rPr>
          <w:b/>
          <w:u w:val="single"/>
        </w:rPr>
        <w:t>748327</w:t>
      </w:r>
    </w:p>
    <w:p>
      <w:r>
        <w:t>če bi komunisti revolucijo delali samo ob sobotah... bi oktobrska revolucija še donc trajala..</w:t>
      </w:r>
    </w:p>
    <w:p>
      <w:r>
        <w:rPr>
          <w:b/>
          <w:u w:val="single"/>
        </w:rPr>
        <w:t>748328</w:t>
      </w:r>
    </w:p>
    <w:p>
      <w:r>
        <w:t>@ModernaKmetica Ostajal mi je mascarpone, ki sem mu dodala smetano, arasidovo maslo z malinami in nutelo. https://t.co/qFjAUgqoKz</w:t>
      </w:r>
    </w:p>
    <w:p>
      <w:r>
        <w:rPr>
          <w:b/>
          <w:u w:val="single"/>
        </w:rPr>
        <w:t>748329</w:t>
      </w:r>
    </w:p>
    <w:p>
      <w:r>
        <w:t>@vladarsi @andrazk Cca 12s uporabne zavesti maš na tej višini brez dodatnega kisika. Komaj zadosti časa da te resno začne zebst.</w:t>
      </w:r>
    </w:p>
    <w:p>
      <w:r>
        <w:rPr>
          <w:b/>
          <w:u w:val="single"/>
        </w:rPr>
        <w:t>748330</w:t>
      </w:r>
    </w:p>
    <w:p>
      <w:r>
        <w:t>Tako je. Živ dokaz za to je nova italijanska vlada, ki celo najde tihotapce. Le kako jih prejšnja ni? https://t.co/gHUitMybcO</w:t>
      </w:r>
    </w:p>
    <w:p>
      <w:r>
        <w:rPr>
          <w:b/>
          <w:u w:val="single"/>
        </w:rPr>
        <w:t>748331</w:t>
      </w:r>
    </w:p>
    <w:p>
      <w:r>
        <w:t>Ko Luka Mesec zapre usta Reporterju in Nova24 / o mercedesu in kaviar levičarjih https://t.co/knj4XS28Is via @had</w:t>
      </w:r>
    </w:p>
    <w:p>
      <w:r>
        <w:rPr>
          <w:b/>
          <w:u w:val="single"/>
        </w:rPr>
        <w:t>748332</w:t>
      </w:r>
    </w:p>
    <w:p>
      <w:r>
        <w:t>Spet v boj za #hofercikel 22.3. Tokrat bom kupil še mega ključavnici in ketno</w:t>
      </w:r>
    </w:p>
    <w:p>
      <w:r>
        <w:rPr>
          <w:b/>
          <w:u w:val="single"/>
        </w:rPr>
        <w:t>748333</w:t>
      </w:r>
    </w:p>
    <w:p>
      <w:r>
        <w:t>Otroci so itak cukrčki, a ne? Pa naj bodo še za maškare... http://t.co/r7dPBkHb</w:t>
      </w:r>
    </w:p>
    <w:p>
      <w:r>
        <w:rPr>
          <w:b/>
          <w:u w:val="single"/>
        </w:rPr>
        <w:t>748334</w:t>
      </w:r>
    </w:p>
    <w:p>
      <w:r>
        <w:t>sekret demokrati in njihova sekret demokracija - če ne zmagajo ta pravi,sledi vstaja!</w:t>
      </w:r>
    </w:p>
    <w:p>
      <w:r>
        <w:rPr>
          <w:b/>
          <w:u w:val="single"/>
        </w:rPr>
        <w:t>748335</w:t>
      </w:r>
    </w:p>
    <w:p>
      <w:r>
        <w:t>Presenetljivo presenečenje, a je včeraj izbruhnil požar v cerkvi Eyguière v Bouches du Rhône! Še en napad na cerkev? https://t.co/wJgrfAejV9</w:t>
      </w:r>
    </w:p>
    <w:p>
      <w:r>
        <w:rPr>
          <w:b/>
          <w:u w:val="single"/>
        </w:rPr>
        <w:t>748336</w:t>
      </w:r>
    </w:p>
    <w:p>
      <w:r>
        <w:t>@Lupo_inc @Plavalka @lukaceb tri zdrave marije pa tri mojstre in margarette.. pa bo slo z bozjo pomocjo :P</w:t>
      </w:r>
    </w:p>
    <w:p>
      <w:r>
        <w:rPr>
          <w:b/>
          <w:u w:val="single"/>
        </w:rPr>
        <w:t>748337</w:t>
      </w:r>
    </w:p>
    <w:p>
      <w:r>
        <w:t>kot,da se takrat v Vidmarja spremeni...neverjetno..</w:t>
        <w:br/>
        <w:t>zato ne bo nikoli number 1 na svetu.. https://t.co/xzQcCR76VV</w:t>
      </w:r>
    </w:p>
    <w:p>
      <w:r>
        <w:rPr>
          <w:b/>
          <w:u w:val="single"/>
        </w:rPr>
        <w:t>748338</w:t>
      </w:r>
    </w:p>
    <w:p>
      <w:r>
        <w:t>Janša je napovedal, da bo ratal zagrenjen kot Pučnik zaradi vseh bojev. Očitno je točka dosežena.</w:t>
      </w:r>
    </w:p>
    <w:p>
      <w:r>
        <w:rPr>
          <w:b/>
          <w:u w:val="single"/>
        </w:rPr>
        <w:t>748339</w:t>
      </w:r>
    </w:p>
    <w:p>
      <w:r>
        <w:t>100 odstotna udeležba na #volitve2018, SDS, SD in DESUS pa v jok #novzacetek</w:t>
      </w:r>
    </w:p>
    <w:p>
      <w:r>
        <w:rPr>
          <w:b/>
          <w:u w:val="single"/>
        </w:rPr>
        <w:t>748340</w:t>
      </w:r>
    </w:p>
    <w:p>
      <w:r>
        <w:t>Dragi Katalonci, romantike v politiki že dolgo ni več, štejejo edinole ekonomski interesi: https://t.co/ROwev7dbSC</w:t>
      </w:r>
    </w:p>
    <w:p>
      <w:r>
        <w:rPr>
          <w:b/>
          <w:u w:val="single"/>
        </w:rPr>
        <w:t>748341</w:t>
      </w:r>
    </w:p>
    <w:p>
      <w:r>
        <w:t>Veliko "neukih" Slovencev, ne slovenskih državljanov, me je vprašalo, ali se lahko svojim pufom odrečejo v korist migrantov.</w:t>
      </w:r>
    </w:p>
    <w:p>
      <w:r>
        <w:rPr>
          <w:b/>
          <w:u w:val="single"/>
        </w:rPr>
        <w:t>748342</w:t>
      </w:r>
    </w:p>
    <w:p>
      <w:r>
        <w:t>Z Lune se vidi, da je bil posnetek poskus diskreditacije bivšega predsednika #aferasnegec</w:t>
      </w:r>
    </w:p>
    <w:p>
      <w:r>
        <w:rPr>
          <w:b/>
          <w:u w:val="single"/>
        </w:rPr>
        <w:t>748343</w:t>
      </w:r>
    </w:p>
    <w:p>
      <w:r>
        <w:t>@Tjasek7 Sam žago, vrtalko, mal lesa, pa zlat sprej uporabljam. U, pa svinčnik. :D</w:t>
      </w:r>
    </w:p>
    <w:p>
      <w:r>
        <w:rPr>
          <w:b/>
          <w:u w:val="single"/>
        </w:rPr>
        <w:t>748344</w:t>
      </w:r>
    </w:p>
    <w:p>
      <w:r>
        <w:t>Planinec zgrešil pot z Male Babe.... našli so tri ojačevalce kalibrov... #jutro #nočnakronika #112</w:t>
      </w:r>
    </w:p>
    <w:p>
      <w:r>
        <w:rPr>
          <w:b/>
          <w:u w:val="single"/>
        </w:rPr>
        <w:t>748345</w:t>
      </w:r>
    </w:p>
    <w:p>
      <w:r>
        <w:t>Mehiški val kikirikanja. Trije dosedaj nevideni petelini si že kako uro in pol neumorno merijo kljune.</w:t>
      </w:r>
    </w:p>
    <w:p>
      <w:r>
        <w:rPr>
          <w:b/>
          <w:u w:val="single"/>
        </w:rPr>
        <w:t>748346</w:t>
      </w:r>
    </w:p>
    <w:p>
      <w:r>
        <w:t>Cryptoparty Slovenija 2018 se je začel! #cryptopartysi Če te ni tukaj, pejt na net gledat prenos - &amp;gt; https://t.co/MvEpCZi0XW</w:t>
      </w:r>
    </w:p>
    <w:p>
      <w:r>
        <w:rPr>
          <w:b/>
          <w:u w:val="single"/>
        </w:rPr>
        <w:t>748347</w:t>
      </w:r>
    </w:p>
    <w:p>
      <w:r>
        <w:t>@suzana_suzy17 @BernardBrscic Ti greš, ko bo Jankovič na programu:) maham iz Jankovičgrada k tebi in želim fajn vikend:)</w:t>
      </w:r>
    </w:p>
    <w:p>
      <w:r>
        <w:rPr>
          <w:b/>
          <w:u w:val="single"/>
        </w:rPr>
        <w:t>748348</w:t>
      </w:r>
    </w:p>
    <w:p>
      <w:r>
        <w:t>Kr sam pust izpit na policijski postaji idiot. #wtf #promet #ljubljana https://t.co/wUYMBMaDp5</w:t>
      </w:r>
    </w:p>
    <w:p>
      <w:r>
        <w:rPr>
          <w:b/>
          <w:u w:val="single"/>
        </w:rPr>
        <w:t>748349</w:t>
      </w:r>
    </w:p>
    <w:p>
      <w:r>
        <w:t>Lan in črna kumina spadata med zdravilne rastline, ki so nepogrešljiv del domače zeliščne lekarne in oba pomagata... https://t.co/BSpHmQAEYA</w:t>
      </w:r>
    </w:p>
    <w:p>
      <w:r>
        <w:rPr>
          <w:b/>
          <w:u w:val="single"/>
        </w:rPr>
        <w:t>748350</w:t>
      </w:r>
    </w:p>
    <w:p>
      <w:r>
        <w:t>Zemlja poka, razneslo jo bo..</w:t>
        <w:br/>
        <w:t xml:space="preserve">Ljudje so skoraj do konca ponoreli..pobili se bodo med seboj. </w:t>
        <w:br/>
        <w:t>Boj za slavo preko trupel....</w:t>
      </w:r>
    </w:p>
    <w:p>
      <w:r>
        <w:rPr>
          <w:b/>
          <w:u w:val="single"/>
        </w:rPr>
        <w:t>748351</w:t>
      </w:r>
    </w:p>
    <w:p>
      <w:r>
        <w:t>Gasilska mladina z odličnimi uspehi na tekmovanjih - https://t.co/QCFz6II342 https://t.co/IKoznjdjSb</w:t>
      </w:r>
    </w:p>
    <w:p>
      <w:r>
        <w:rPr>
          <w:b/>
          <w:u w:val="single"/>
        </w:rPr>
        <w:t>748352</w:t>
      </w:r>
    </w:p>
    <w:p>
      <w:r>
        <w:t>@JernejStromajer @strankaSD Koliko boste še pokradli in lagali narodu in koliko otrok boste še ugrabili to je vaš strateški načrt.</w:t>
      </w:r>
    </w:p>
    <w:p>
      <w:r>
        <w:rPr>
          <w:b/>
          <w:u w:val="single"/>
        </w:rPr>
        <w:t>748353</w:t>
      </w:r>
    </w:p>
    <w:p>
      <w:r>
        <w:t>@WorldIs2Noisy To bomo pa popoldan videli, ko bo tole dobil naš novonastali najstnik :)</w:t>
      </w:r>
    </w:p>
    <w:p>
      <w:r>
        <w:rPr>
          <w:b/>
          <w:u w:val="single"/>
        </w:rPr>
        <w:t>748354</w:t>
      </w:r>
    </w:p>
    <w:p>
      <w:r>
        <w:t>Izberi revijo in prejmi darilo! https://t.co/U3QOsZdRSa https://t.co/Tgk9PzavPg</w:t>
      </w:r>
    </w:p>
    <w:p>
      <w:r>
        <w:rPr>
          <w:b/>
          <w:u w:val="single"/>
        </w:rPr>
        <w:t>748355</w:t>
      </w:r>
    </w:p>
    <w:p>
      <w:r>
        <w:t>@milijonar @bilgladen Saj ni čuda, ko pa ne hodimo več v kino potem pa snemajo krep.</w:t>
      </w:r>
    </w:p>
    <w:p>
      <w:r>
        <w:rPr>
          <w:b/>
          <w:u w:val="single"/>
        </w:rPr>
        <w:t>748356</w:t>
      </w:r>
    </w:p>
    <w:p>
      <w:r>
        <w:t>@MatevzNovak @KilgoreSH5 Če upoštevaš bedaste ukaze, crkneš! To bi, ko bivši soldat, lahko vedel! 😜</w:t>
      </w:r>
    </w:p>
    <w:p>
      <w:r>
        <w:rPr>
          <w:b/>
          <w:u w:val="single"/>
        </w:rPr>
        <w:t>748357</w:t>
      </w:r>
    </w:p>
    <w:p>
      <w:r>
        <w:t>Preko vikenda pa spet z Marpromovim busom na vrh Pohorja, pa po cesti navzdol. Iz Ruš in Hoč. https://t.co/ECa01Lm6AG</w:t>
      </w:r>
    </w:p>
    <w:p>
      <w:r>
        <w:rPr>
          <w:b/>
          <w:u w:val="single"/>
        </w:rPr>
        <w:t>748358</w:t>
      </w:r>
    </w:p>
    <w:p>
      <w:r>
        <w:t>Ogorčeni Korošci pozivajo državo, naj gradnjo hitre ceste vzamejo resno https://t.co/GJYQU729st</w:t>
      </w:r>
    </w:p>
    <w:p>
      <w:r>
        <w:rPr>
          <w:b/>
          <w:u w:val="single"/>
        </w:rPr>
        <w:t>748359</w:t>
      </w:r>
    </w:p>
    <w:p>
      <w:r>
        <w:t>@Matej_Klaric Sej jim skoz v rit leze!</w:t>
        <w:br/>
        <w:t>Kaj je pa mislil...</w:t>
        <w:br/>
        <w:t>Ponudiš prst, odgriznejo roko!</w:t>
      </w:r>
    </w:p>
    <w:p>
      <w:r>
        <w:rPr>
          <w:b/>
          <w:u w:val="single"/>
        </w:rPr>
        <w:t>748360</w:t>
      </w:r>
    </w:p>
    <w:p>
      <w:r>
        <w:t>@russhie to pase zraven. "najlepse" je, ko se gnoj zarije v dlako in ga potem vleces ven ....</w:t>
        <w:br/>
        <w:t>uzivajta v kopalnici 😉😉😉</w:t>
      </w:r>
    </w:p>
    <w:p>
      <w:r>
        <w:rPr>
          <w:b/>
          <w:u w:val="single"/>
        </w:rPr>
        <w:t>748361</w:t>
      </w:r>
    </w:p>
    <w:p>
      <w:r>
        <w:t>@MitjaIrsic super objektivni gospod vseved včasih marsikaj spregleda https://t.co/w90lz4F128</w:t>
      </w:r>
    </w:p>
    <w:p>
      <w:r>
        <w:rPr>
          <w:b/>
          <w:u w:val="single"/>
        </w:rPr>
        <w:t>748362</w:t>
      </w:r>
    </w:p>
    <w:p>
      <w:r>
        <w:t>Ste za to, da živimo v državi brez strelskih pohodov, rumenih telovnikov in brez kraljic? https://t.co/MSBGxIqyOk</w:t>
      </w:r>
    </w:p>
    <w:p>
      <w:r>
        <w:rPr>
          <w:b/>
          <w:u w:val="single"/>
        </w:rPr>
        <w:t>748363</w:t>
      </w:r>
    </w:p>
    <w:p>
      <w:r>
        <w:t>@PESJAKZdenc To bi iz mene ratalo edino, če bi me kamion povozil 🤣</w:t>
        <w:br/>
        <w:t>Sicer pa punca obvlada.</w:t>
      </w:r>
    </w:p>
    <w:p>
      <w:r>
        <w:rPr>
          <w:b/>
          <w:u w:val="single"/>
        </w:rPr>
        <w:t>748364</w:t>
      </w:r>
    </w:p>
    <w:p>
      <w:r>
        <w:t>Kdo je ravnokar v 10cm štiklih pomival posodo in obešal perilo, ker je treba čevlje mal unosit pred poroko v soboto?</w:t>
      </w:r>
    </w:p>
    <w:p>
      <w:r>
        <w:rPr>
          <w:b/>
          <w:u w:val="single"/>
        </w:rPr>
        <w:t>748365</w:t>
      </w:r>
    </w:p>
    <w:p>
      <w:r>
        <w:t>@RomanVodeb To me spomni na poln vroč avtobus, ko samo ena potnica zahteva, da se ugasne klima in se. Pač je vsem ostalim vroče😉</w:t>
      </w:r>
    </w:p>
    <w:p>
      <w:r>
        <w:rPr>
          <w:b/>
          <w:u w:val="single"/>
        </w:rPr>
        <w:t>748366</w:t>
      </w:r>
    </w:p>
    <w:p>
      <w:r>
        <w:t>Nastavil sem razdelek moja družina, odkljukal blokade. Hčerka pa še vedno ne more nalagati apps iz Trgovine v WP?@microsoft_si</w:t>
      </w:r>
    </w:p>
    <w:p>
      <w:r>
        <w:rPr>
          <w:b/>
          <w:u w:val="single"/>
        </w:rPr>
        <w:t>748367</w:t>
      </w:r>
    </w:p>
    <w:p>
      <w:r>
        <w:t>@leaathenatabako Sem že vse to, ampak boli pa še. Ne vem, kdaj sem nazadnje na glavi imela buško.</w:t>
      </w:r>
    </w:p>
    <w:p>
      <w:r>
        <w:rPr>
          <w:b/>
          <w:u w:val="single"/>
        </w:rPr>
        <w:t>748368</w:t>
      </w:r>
    </w:p>
    <w:p>
      <w:r>
        <w:t>@MiranStajerc $$$ doma kopnijo kot pomladni sneg-sploh ce si v mojih coklah😊</w:t>
      </w:r>
    </w:p>
    <w:p>
      <w:r>
        <w:rPr>
          <w:b/>
          <w:u w:val="single"/>
        </w:rPr>
        <w:t>748369</w:t>
      </w:r>
    </w:p>
    <w:p>
      <w:r>
        <w:t>Že vse jutro se mi po glavi podijo neslane na račun vdora Slovanov v Turčijo.</w:t>
      </w:r>
    </w:p>
    <w:p>
      <w:r>
        <w:rPr>
          <w:b/>
          <w:u w:val="single"/>
        </w:rPr>
        <w:t>748370</w:t>
      </w:r>
    </w:p>
    <w:p>
      <w:r>
        <w:t>Za 37 evrov ti pregledajo dojke, pa še nategnejo hkrati. https://t.co/3q5jZWMNFP</w:t>
      </w:r>
    </w:p>
    <w:p>
      <w:r>
        <w:rPr>
          <w:b/>
          <w:u w:val="single"/>
        </w:rPr>
        <w:t>748371</w:t>
      </w:r>
    </w:p>
    <w:p>
      <w:r>
        <w:t>Obcestni plakat z napisom "Kupon za 20% popusti na pralni stroj!" A me zajebavate? 20 kvadratnih metrov papirja hočete? Kozolec tud zraven?</w:t>
      </w:r>
    </w:p>
    <w:p>
      <w:r>
        <w:rPr>
          <w:b/>
          <w:u w:val="single"/>
        </w:rPr>
        <w:t>748372</w:t>
      </w:r>
    </w:p>
    <w:p>
      <w:r>
        <w:t>Noro in perfidno: gonja proti Demokraciji in Nova24TV se nadaljuje!</w:t>
        <w:br/>
        <w:t>Očitno so komunikacije z Brusljem prekinjene... https://t.co/wJr30nLNJ3</w:t>
      </w:r>
    </w:p>
    <w:p>
      <w:r>
        <w:rPr>
          <w:b/>
          <w:u w:val="single"/>
        </w:rPr>
        <w:t>748373</w:t>
      </w:r>
    </w:p>
    <w:p>
      <w:r>
        <w:t>Nemška policija preiskuje sumljive zastrupitve v podjetju</w:t>
        <w:br/>
        <w:t>https://t.co/VacY2Y6dLN</w:t>
      </w:r>
    </w:p>
    <w:p>
      <w:r>
        <w:rPr>
          <w:b/>
          <w:u w:val="single"/>
        </w:rPr>
        <w:t>748374</w:t>
      </w:r>
    </w:p>
    <w:p>
      <w:r>
        <w:t>Otroška kolesarska prikolica 2 v 1+ jogger set 360° Rumena https://t.co/xby79qfL6L</w:t>
      </w:r>
    </w:p>
    <w:p>
      <w:r>
        <w:rPr>
          <w:b/>
          <w:u w:val="single"/>
        </w:rPr>
        <w:t>748375</w:t>
      </w:r>
    </w:p>
    <w:p>
      <w:r>
        <w:t>@Urskitka @cashkee Polipropilen, polietilen, Akrilonitril butadien stiren... Moja žlahta po mami.</w:t>
      </w:r>
    </w:p>
    <w:p>
      <w:r>
        <w:rPr>
          <w:b/>
          <w:u w:val="single"/>
        </w:rPr>
        <w:t>748376</w:t>
      </w:r>
    </w:p>
    <w:p>
      <w:r>
        <w:t>@petrasovdat Zrno do zrna pogača, aneks na aneks palača.</w:t>
        <w:br/>
        <w:t>Ki narod naiven jo plača!</w:t>
      </w:r>
    </w:p>
    <w:p>
      <w:r>
        <w:rPr>
          <w:b/>
          <w:u w:val="single"/>
        </w:rPr>
        <w:t>748377</w:t>
      </w:r>
    </w:p>
    <w:p>
      <w:r>
        <w:t>A ta Crnčec je za našo desnico to, kar so Talibani/ISIS za ZDA zahod. Sami so ga gor spravili, zdaj jim je pa čez glavo zrasel?</w:t>
      </w:r>
    </w:p>
    <w:p>
      <w:r>
        <w:rPr>
          <w:b/>
          <w:u w:val="single"/>
        </w:rPr>
        <w:t>748378</w:t>
      </w:r>
    </w:p>
    <w:p>
      <w:r>
        <w:t>@ErikaPlaninsec ...ma se vraga jočejo...gujdek🐷  malo dramatizira...za nagrado bo še naprej grel poslanski stolček...</w:t>
      </w:r>
    </w:p>
    <w:p>
      <w:r>
        <w:rPr>
          <w:b/>
          <w:u w:val="single"/>
        </w:rPr>
        <w:t>748379</w:t>
      </w:r>
    </w:p>
    <w:p>
      <w:r>
        <w:t>@FranciKek Thompson je en navaden, slabo preoblečen jugonostalgik in zvesti oboževalec šepavega Zagorca. https://t.co/vguTSMq0fd</w:t>
      </w:r>
    </w:p>
    <w:p>
      <w:r>
        <w:rPr>
          <w:b/>
          <w:u w:val="single"/>
        </w:rPr>
        <w:t>748380</w:t>
      </w:r>
    </w:p>
    <w:p>
      <w:r>
        <w:t>@mrevlje @NovaSlovenija Za vsak slučaj je pred morebitno potopitvijo tu še Jelinčičev rešilni čoln!</w:t>
      </w:r>
    </w:p>
    <w:p>
      <w:r>
        <w:rPr>
          <w:b/>
          <w:u w:val="single"/>
        </w:rPr>
        <w:t>748381</w:t>
      </w:r>
    </w:p>
    <w:p>
      <w:r>
        <w:t>en tip mi na zs pise, kako sem. razmisljam, da mu posljem selfija direkt iz postelje, po triurnem popoldanskem spancu.</w:t>
      </w:r>
    </w:p>
    <w:p>
      <w:r>
        <w:rPr>
          <w:b/>
          <w:u w:val="single"/>
        </w:rPr>
        <w:t>748382</w:t>
      </w:r>
    </w:p>
    <w:p>
      <w:r>
        <w:t>Liberalizacija dimnikarske dejavnosti dobiva povsem nove razsežnosti. https://t.co/T641VVjChR</w:t>
      </w:r>
    </w:p>
    <w:p>
      <w:r>
        <w:rPr>
          <w:b/>
          <w:u w:val="single"/>
        </w:rPr>
        <w:t>748383</w:t>
      </w:r>
    </w:p>
    <w:p>
      <w:r>
        <w:t>@tasosedova @IrenaSirena @damc13 S takimi izjavami, si boš bolj verjetno kakšno DPMŽ nakopala za vrat :D</w:t>
      </w:r>
    </w:p>
    <w:p>
      <w:r>
        <w:rPr>
          <w:b/>
          <w:u w:val="single"/>
        </w:rPr>
        <w:t>748384</w:t>
      </w:r>
    </w:p>
    <w:p>
      <w:r>
        <w:t>@Libertarec @dolgre321 @cvetovljan Za beznico je poimenovanje žensk s kuzlami.</w:t>
      </w:r>
    </w:p>
    <w:p>
      <w:r>
        <w:rPr>
          <w:b/>
          <w:u w:val="single"/>
        </w:rPr>
        <w:t>748385</w:t>
      </w:r>
    </w:p>
    <w:p>
      <w:r>
        <w:t>@bmz9453 Hipokrizija. Obrazlozitev: pacienti kot BMZ pokazejo svoj pravi jaz sele, ko so v penziji...</w:t>
      </w:r>
    </w:p>
    <w:p>
      <w:r>
        <w:rPr>
          <w:b/>
          <w:u w:val="single"/>
        </w:rPr>
        <w:t>748386</w:t>
      </w:r>
    </w:p>
    <w:p>
      <w:r>
        <w:t>@Mario1985marec @MitjaIrsic desnuharji bi kar po domače,brez sodišč, šeriatsko pravo, ISTI STE KOT MUSLIMANSKI EKSTREMISTI</w:t>
      </w:r>
    </w:p>
    <w:p>
      <w:r>
        <w:rPr>
          <w:b/>
          <w:u w:val="single"/>
        </w:rPr>
        <w:t>748387</w:t>
      </w:r>
    </w:p>
    <w:p>
      <w:r>
        <w:t>Je o "bedarijah" ustašic zvedel v Venezueli? Tam baje vedo vse!!! Pa baje so mamila zastonj, če si komunist. https://t.co/CJDfaWZgTi</w:t>
      </w:r>
    </w:p>
    <w:p>
      <w:r>
        <w:rPr>
          <w:b/>
          <w:u w:val="single"/>
        </w:rPr>
        <w:t>748388</w:t>
      </w:r>
    </w:p>
    <w:p>
      <w:r>
        <w:t>@MiranMiran68 Obdržati krizni davek, zvišati troserine, uvesti nepremičninski davek, zvišati skratka vse davke</w:t>
      </w:r>
    </w:p>
    <w:p>
      <w:r>
        <w:rPr>
          <w:b/>
          <w:u w:val="single"/>
        </w:rPr>
        <w:t>748389</w:t>
      </w:r>
    </w:p>
    <w:p>
      <w:r>
        <w:t>Nikoli ne uvajamo obližev/#analgetik pri neobvladani bolečini!</w:t>
        <w:br/>
        <w:br/>
        <w:t>#Paliativa #DrLopuh #SolaUrgence</w:t>
      </w:r>
    </w:p>
    <w:p>
      <w:r>
        <w:rPr>
          <w:b/>
          <w:u w:val="single"/>
        </w:rPr>
        <w:t>748390</w:t>
      </w:r>
    </w:p>
    <w:p>
      <w:r>
        <w:t>@BNedoh @JelenaJal *stanovanja</w:t>
        <w:br/>
        <w:t>*sestavjo</w:t>
        <w:br/>
        <w:br/>
        <w:t>Tipkam s telefona in se mi jebe za spell-chek... I guess...</w:t>
      </w:r>
    </w:p>
    <w:p>
      <w:r>
        <w:rPr>
          <w:b/>
          <w:u w:val="single"/>
        </w:rPr>
        <w:t>748391</w:t>
      </w:r>
    </w:p>
    <w:p>
      <w:r>
        <w:t>@Mirko_Mayer, a ste pozabili, da imamo devet kandidatov za predsednika repubilke? Če niste, zakaj potem vabite v oddajo samo sedem izbranih?</w:t>
      </w:r>
    </w:p>
    <w:p>
      <w:r>
        <w:rPr>
          <w:b/>
          <w:u w:val="single"/>
        </w:rPr>
        <w:t>748392</w:t>
      </w:r>
    </w:p>
    <w:p>
      <w:r>
        <w:t>Same invajte za sestanke dobivam. Najbolj sovražim točno ta del leta. Vreme gre v kurac, tema je in vsi se hočjo srečvat.</w:t>
      </w:r>
    </w:p>
    <w:p>
      <w:r>
        <w:rPr>
          <w:b/>
          <w:u w:val="single"/>
        </w:rPr>
        <w:t>748393</w:t>
      </w:r>
    </w:p>
    <w:p>
      <w:r>
        <w:t>Slaba tolažba za vse katerih "dosežki" doprinesejo malo ali pa nič k BDP. https://t.co/ELaduoajCp</w:t>
      </w:r>
    </w:p>
    <w:p>
      <w:r>
        <w:rPr>
          <w:b/>
          <w:u w:val="single"/>
        </w:rPr>
        <w:t>748394</w:t>
      </w:r>
    </w:p>
    <w:p>
      <w:r>
        <w:t>Veliko popustov v trgovini Gearbest in v prihodnjih dneh prihajajo še nove kode za znižanja. https://t.co/BliL5MxgvW</w:t>
      </w:r>
    </w:p>
    <w:p>
      <w:r>
        <w:rPr>
          <w:b/>
          <w:u w:val="single"/>
        </w:rPr>
        <w:t>748395</w:t>
      </w:r>
    </w:p>
    <w:p>
      <w:r>
        <w:t xml:space="preserve">Kakšni carji. @kzs_si </w:t>
        <w:br/>
        <w:br/>
        <w:t xml:space="preserve">Presenečenje za pogumnega gasilca: vstopnica za košarkarsko tekmo proti Španiji </w:t>
        <w:br/>
        <w:br/>
        <w:t>https://t.co/OKwDsaBV04</w:t>
      </w:r>
    </w:p>
    <w:p>
      <w:r>
        <w:rPr>
          <w:b/>
          <w:u w:val="single"/>
        </w:rPr>
        <w:t>748396</w:t>
      </w:r>
    </w:p>
    <w:p>
      <w:r>
        <w:t>Tlakovani s 4,5 milijarde EUR nikoli vrnjenih davkoplačevalskih sredstev. https://t.co/Pu9EGixDaB</w:t>
      </w:r>
    </w:p>
    <w:p>
      <w:r>
        <w:rPr>
          <w:b/>
          <w:u w:val="single"/>
        </w:rPr>
        <w:t>748397</w:t>
      </w:r>
    </w:p>
    <w:p>
      <w:r>
        <w:t>@Bodem43 Brez zamere @heineken ampak te fcukošnice lablanske ne več murm pit, ker se ne odžejam - ustvari sem po dveh pirih še bolj žejen.</w:t>
      </w:r>
    </w:p>
    <w:p>
      <w:r>
        <w:rPr>
          <w:b/>
          <w:u w:val="single"/>
        </w:rPr>
        <w:t>748398</w:t>
      </w:r>
    </w:p>
    <w:p>
      <w:r>
        <w:t>@JozeBiscak Jernej avsenek. Sin direktorja blejske OE zavoda za gozdove. Tudi zaposlen ocitno pri ZGS.</w:t>
      </w:r>
    </w:p>
    <w:p>
      <w:r>
        <w:rPr>
          <w:b/>
          <w:u w:val="single"/>
        </w:rPr>
        <w:t>748399</w:t>
      </w:r>
    </w:p>
    <w:p>
      <w:r>
        <w:t>Začel bom prodajati skriptovalute. Šlo bo za bankovce, povezane z mehko spiralo, ki jih bo mogoče kupiti v vsaki študentski fotokopirnici.</w:t>
      </w:r>
    </w:p>
    <w:p>
      <w:r>
        <w:rPr>
          <w:b/>
          <w:u w:val="single"/>
        </w:rPr>
        <w:t>748400</w:t>
      </w:r>
    </w:p>
    <w:p>
      <w:r>
        <w:t>Inbreeding - SLO style.</w:t>
        <w:br/>
        <w:br/>
        <w:t>Samo totalen idiot lahko pričakuje, da se bo iz tega rodilo kaj zdravega. https://t.co/cFwuE6Vjgl</w:t>
      </w:r>
    </w:p>
    <w:p>
      <w:r>
        <w:rPr>
          <w:b/>
          <w:u w:val="single"/>
        </w:rPr>
        <w:t>748401</w:t>
      </w:r>
    </w:p>
    <w:p>
      <w:r>
        <w:t>@strankaSDS @BozoPredalic @ManfredWeber @AnzeLog Samo te moznosti ne bo dobil. On je pac iz napacne stranke in z napacnimi podporniki.</w:t>
      </w:r>
    </w:p>
    <w:p>
      <w:r>
        <w:rPr>
          <w:b/>
          <w:u w:val="single"/>
        </w:rPr>
        <w:t>748402</w:t>
      </w:r>
    </w:p>
    <w:p>
      <w:r>
        <w:t>Edinost sreča sprava prijatlji vince nam sladko Ljubezni domačije vsi naj si v roke sežejo da rojak vse skrbi ko pred spet naša bosta last</w:t>
      </w:r>
    </w:p>
    <w:p>
      <w:r>
        <w:rPr>
          <w:b/>
          <w:u w:val="single"/>
        </w:rPr>
        <w:t>748403</w:t>
      </w:r>
    </w:p>
    <w:p>
      <w:r>
        <w:t>@talhaahmad87 @Margu501 @Ahmadija_RS Obsodba terorističnih pobojev v EU:0!! https://t.co/QoNZfdo8qU</w:t>
      </w:r>
    </w:p>
    <w:p>
      <w:r>
        <w:rPr>
          <w:b/>
          <w:u w:val="single"/>
        </w:rPr>
        <w:t>748404</w:t>
      </w:r>
    </w:p>
    <w:p>
      <w:r>
        <w:t>@MitjaPrek Preprečiti poplav ne moreš,lahko pa omiliš učinke.Folk v Polhovem G. npr. zdaj ne bi imel peska v hišah,če bi imeli protipoplavne</w:t>
      </w:r>
    </w:p>
    <w:p>
      <w:r>
        <w:rPr>
          <w:b/>
          <w:u w:val="single"/>
        </w:rPr>
        <w:t>748405</w:t>
      </w:r>
    </w:p>
    <w:p>
      <w:r>
        <w:t>@MiroCerar @Haavisto @MZZRS @SLOEmbassyCPH Doma pa kaj? Vaške straže strašijo po gmajnah Bele krajine, ti pa sadiš rožice naokoli!</w:t>
      </w:r>
    </w:p>
    <w:p>
      <w:r>
        <w:rPr>
          <w:b/>
          <w:u w:val="single"/>
        </w:rPr>
        <w:t>748406</w:t>
      </w:r>
    </w:p>
    <w:p>
      <w:r>
        <w:t>@KlemenMesarec pa v zaporu je bil v isti celici kot Janez Janša! #neverforget</w:t>
      </w:r>
    </w:p>
    <w:p>
      <w:r>
        <w:rPr>
          <w:b/>
          <w:u w:val="single"/>
        </w:rPr>
        <w:t>748407</w:t>
      </w:r>
    </w:p>
    <w:p>
      <w:r>
        <w:t>@NovicaMihajlo @tportal Če je prihod znane ameriške verige v Beograd znanilec česa, pol je Vučko najebal. Pomnimo McDonalds. :D</w:t>
      </w:r>
    </w:p>
    <w:p>
      <w:r>
        <w:rPr>
          <w:b/>
          <w:u w:val="single"/>
        </w:rPr>
        <w:t>748408</w:t>
      </w:r>
    </w:p>
    <w:p>
      <w:r>
        <w:t>Lahko mi odsekate roko, če ne bi bolje metal prostih metov. Z zaprtimi očmi.. https://t.co/9K4aHKYCeo</w:t>
      </w:r>
    </w:p>
    <w:p>
      <w:r>
        <w:rPr>
          <w:b/>
          <w:u w:val="single"/>
        </w:rPr>
        <w:t>748409</w:t>
      </w:r>
    </w:p>
    <w:p>
      <w:r>
        <w:t>Metamorfoza 072: Opice s surlami, kemično bojevanje in sposobnost štetja https://t.co/shcvTqFm36 via @metinalista</w:t>
      </w:r>
    </w:p>
    <w:p>
      <w:r>
        <w:rPr>
          <w:b/>
          <w:u w:val="single"/>
        </w:rPr>
        <w:t>748410</w:t>
      </w:r>
    </w:p>
    <w:p>
      <w:r>
        <w:t>@Japreva @Libertarec Tudi nič ne boš brala, ker že tistega Mesčevega ni kapiral!</w:t>
      </w:r>
    </w:p>
    <w:p>
      <w:r>
        <w:rPr>
          <w:b/>
          <w:u w:val="single"/>
        </w:rPr>
        <w:t>748411</w:t>
      </w:r>
    </w:p>
    <w:p>
      <w:r>
        <w:t>@lucijausaj s svečami ja, ampak samo takimi na kurilno olje! Navadne sveče lahko vznemirijo večvredne goste francoske "socialne črpalke"</w:t>
      </w:r>
    </w:p>
    <w:p>
      <w:r>
        <w:rPr>
          <w:b/>
          <w:u w:val="single"/>
        </w:rPr>
        <w:t>748412</w:t>
      </w:r>
    </w:p>
    <w:p>
      <w:r>
        <w:t>@Kombinatke prej bi lahko Zobec kako kazen fasal glede na laži in grožnje policistu z odpuščanjem.</w:t>
      </w:r>
    </w:p>
    <w:p>
      <w:r>
        <w:rPr>
          <w:b/>
          <w:u w:val="single"/>
        </w:rPr>
        <w:t>748413</w:t>
      </w:r>
    </w:p>
    <w:p>
      <w:r>
        <w:t>@nadkaku Včasih so ga uporabljali za čačkalico, oziroma za štoranje po ušesih :)</w:t>
      </w:r>
    </w:p>
    <w:p>
      <w:r>
        <w:rPr>
          <w:b/>
          <w:u w:val="single"/>
        </w:rPr>
        <w:t>748414</w:t>
      </w:r>
    </w:p>
    <w:p>
      <w:r>
        <w:t>@LahovnikMatej On je Dasa in njemu se nima kaj zgodit. Interpelacije so igrice v peskovniku, on je na čisto drugem igrišču.</w:t>
      </w:r>
    </w:p>
    <w:p>
      <w:r>
        <w:rPr>
          <w:b/>
          <w:u w:val="single"/>
        </w:rPr>
        <w:t>748415</w:t>
      </w:r>
    </w:p>
    <w:p>
      <w:r>
        <w:t>In, ko Karfjola več ne ve, kakšno neumnost bi kvasnila, poražena, v svoji majhnosti blokira 😂😂😂 https://t.co/Nz5Dh0JZ1J</w:t>
      </w:r>
    </w:p>
    <w:p>
      <w:r>
        <w:rPr>
          <w:b/>
          <w:u w:val="single"/>
        </w:rPr>
        <w:t>748416</w:t>
      </w:r>
    </w:p>
    <w:p>
      <w:r>
        <w:t>"Ribnica in Kočevje bosta na ravni mikrolokacije tako postali High tech robot valley," je še dejal minister Počivalšek.</w:t>
      </w:r>
    </w:p>
    <w:p>
      <w:r>
        <w:rPr>
          <w:b/>
          <w:u w:val="single"/>
        </w:rPr>
        <w:t>748417</w:t>
      </w:r>
    </w:p>
    <w:p>
      <w:r>
        <w:t>@VladimirVeligor @dusankocevar1 S tistimi v zablodah, se ne diskutira, ker je to oksimoron!</w:t>
      </w:r>
    </w:p>
    <w:p>
      <w:r>
        <w:rPr>
          <w:b/>
          <w:u w:val="single"/>
        </w:rPr>
        <w:t>748418</w:t>
      </w:r>
    </w:p>
    <w:p>
      <w:r>
        <w:t>Predlagamo, da se otroci v osnovni šoli odjavijo od kosila. V kotičku s prigrizki je namreč ogromno jabolk in žemljic. #ToZadostuje</w:t>
      </w:r>
    </w:p>
    <w:p>
      <w:r>
        <w:rPr>
          <w:b/>
          <w:u w:val="single"/>
        </w:rPr>
        <w:t>748419</w:t>
      </w:r>
    </w:p>
    <w:p>
      <w:r>
        <w:t>@ATBeatris Seveda pa je komi Štrajn to namerno pozabil,</w:t>
        <w:br/>
        <w:t>žogobrc je pehanje za denarjem.</w:t>
      </w:r>
    </w:p>
    <w:p>
      <w:r>
        <w:rPr>
          <w:b/>
          <w:u w:val="single"/>
        </w:rPr>
        <w:t>748420</w:t>
      </w:r>
    </w:p>
    <w:p>
      <w:r>
        <w:t>@PetraGreiner Tudi v Velenju je zaklenjeno. Sem se vedno sprasevala zakaj in kdo ga odklene... Bedno.</w:t>
      </w:r>
    </w:p>
    <w:p>
      <w:r>
        <w:rPr>
          <w:b/>
          <w:u w:val="single"/>
        </w:rPr>
        <w:t>748421</w:t>
      </w:r>
    </w:p>
    <w:p>
      <w:r>
        <w:t>Saj poleti paše mrzel tuš, ampak nikoli tako kot vroč tuš v jesenski sivini.</w:t>
      </w:r>
    </w:p>
    <w:p>
      <w:r>
        <w:rPr>
          <w:b/>
          <w:u w:val="single"/>
        </w:rPr>
        <w:t>748422</w:t>
      </w:r>
    </w:p>
    <w:p>
      <w:r>
        <w:t>@D_Jasmina to sem lih hotel vprašati kdaj so na #tvslo začeli med filmi reklame vrteti.. včasih niso</w:t>
      </w:r>
    </w:p>
    <w:p>
      <w:r>
        <w:rPr>
          <w:b/>
          <w:u w:val="single"/>
        </w:rPr>
        <w:t>748423</w:t>
      </w:r>
    </w:p>
    <w:p>
      <w:r>
        <w:t>@ZanMahnic Sem si ogledal posnete. Ste velik frajer in ja, naredili ste cirkus iz tega.</w:t>
      </w:r>
    </w:p>
    <w:p>
      <w:r>
        <w:rPr>
          <w:b/>
          <w:u w:val="single"/>
        </w:rPr>
        <w:t>748424</w:t>
      </w:r>
    </w:p>
    <w:p>
      <w:r>
        <w:t>@SmiljanPurger Rezultat bo le laž na kvadrat. Kot bi dva cigana vprašal kje je ukradeni žleb.</w:t>
      </w:r>
    </w:p>
    <w:p>
      <w:r>
        <w:rPr>
          <w:b/>
          <w:u w:val="single"/>
        </w:rPr>
        <w:t>748425</w:t>
      </w:r>
    </w:p>
    <w:p>
      <w:r>
        <w:t>@borisvasev @llisjak @Delo A za take gluposti novinarji dobijo plačo......🤷‍♂️</w:t>
      </w:r>
    </w:p>
    <w:p>
      <w:r>
        <w:rPr>
          <w:b/>
          <w:u w:val="single"/>
        </w:rPr>
        <w:t>748426</w:t>
      </w:r>
    </w:p>
    <w:p>
      <w:r>
        <w:t>@vinkovasle1 Tekoci trak, zelo tekoci. Spredaj veliki krogec, zadaj mali. Kot bicikel, da hitrejsi, tak: trak.</w:t>
      </w:r>
    </w:p>
    <w:p>
      <w:r>
        <w:rPr>
          <w:b/>
          <w:u w:val="single"/>
        </w:rPr>
        <w:t>748427</w:t>
      </w:r>
    </w:p>
    <w:p>
      <w:r>
        <w:t>@Skolobrinski @larisaco1 Problematično je zate to da si butelj. Ubogi sosedje.</w:t>
      </w:r>
    </w:p>
    <w:p>
      <w:r>
        <w:rPr>
          <w:b/>
          <w:u w:val="single"/>
        </w:rPr>
        <w:t>748428</w:t>
      </w:r>
    </w:p>
    <w:p>
      <w:r>
        <w:t>@DobraMrha Dej se ti brigaj za Slovenijo, če se sploh misliš, če ne pa zgin iz te scene-drekač.</w:t>
      </w:r>
    </w:p>
    <w:p>
      <w:r>
        <w:rPr>
          <w:b/>
          <w:u w:val="single"/>
        </w:rPr>
        <w:t>748429</w:t>
      </w:r>
    </w:p>
    <w:p>
      <w:r>
        <w:t>Poglejte, kako je udbovski boter Janez Zemljarič paradiral na odprtju nove ljubljanske urgence (FOTO) https://t.co/iW7ExNyM0y</w:t>
      </w:r>
    </w:p>
    <w:p>
      <w:r>
        <w:rPr>
          <w:b/>
          <w:u w:val="single"/>
        </w:rPr>
        <w:t>748430</w:t>
      </w:r>
    </w:p>
    <w:p>
      <w:r>
        <w:t>Čestitke za neverjetno vztrajnost in medaljo kljub poškodbi, toso zmožne samo naše SLOVENKE!! &amp;lt;3 BRAWO https://t.co/Qsx4bnCA7w</w:t>
      </w:r>
    </w:p>
    <w:p>
      <w:r>
        <w:rPr>
          <w:b/>
          <w:u w:val="single"/>
        </w:rPr>
        <w:t>748431</w:t>
      </w:r>
    </w:p>
    <w:p>
      <w:r>
        <w:t>@bosstjanz A podjetje ne blokira teh storitev,  predno dajo telefone uslužbencem 😳</w:t>
      </w:r>
    </w:p>
    <w:p>
      <w:r>
        <w:rPr>
          <w:b/>
          <w:u w:val="single"/>
        </w:rPr>
        <w:t>748432</w:t>
      </w:r>
    </w:p>
    <w:p>
      <w:r>
        <w:t>Hm, izvoz kot #ahilovatetiva. A se bodo iz #dusanolaj tudi norčevali zaradi izjav v članku?! https://t.co/GjEwKfoGIE</w:t>
      </w:r>
    </w:p>
    <w:p>
      <w:r>
        <w:rPr>
          <w:b/>
          <w:u w:val="single"/>
        </w:rPr>
        <w:t>748433</w:t>
      </w:r>
    </w:p>
    <w:p>
      <w:r>
        <w:t>@Miran66429866 Pahorjeva gesta ni slaba. Je tudi obsodil povojne poboje in prispeval k dostojnemu pokopu trupel iz Hude jame.</w:t>
      </w:r>
    </w:p>
    <w:p>
      <w:r>
        <w:rPr>
          <w:b/>
          <w:u w:val="single"/>
        </w:rPr>
        <w:t>748434</w:t>
      </w:r>
    </w:p>
    <w:p>
      <w:r>
        <w:t>Malica na A66 v blizini Fulde...Vreme zanic, vzdusje temu primerno...Resi me lahko le novica iz 🇸🇮, da so Albanski kirurgi priceli z delom..</w:t>
      </w:r>
    </w:p>
    <w:p>
      <w:r>
        <w:rPr>
          <w:b/>
          <w:u w:val="single"/>
        </w:rPr>
        <w:t>748435</w:t>
      </w:r>
    </w:p>
    <w:p>
      <w:r>
        <w:t>NK Tabor Sežano zapuščajo: Rok Duspara, Nick Bičić (konec posoje @NDGorica), Jan Humar in Matteo Scevola (konec posoje @PadovaCalcio). #plts</w:t>
      </w:r>
    </w:p>
    <w:p>
      <w:r>
        <w:rPr>
          <w:b/>
          <w:u w:val="single"/>
        </w:rPr>
        <w:t>748436</w:t>
      </w:r>
    </w:p>
    <w:p>
      <w:r>
        <w:t>Premikajo se,zato boli. Buscopan,po 2 tableti naenkrat,in veliko,res veliko tekočine bi mogoče pomagalo. https://t.co/44ijsvCcfb</w:t>
      </w:r>
    </w:p>
    <w:p>
      <w:r>
        <w:rPr>
          <w:b/>
          <w:u w:val="single"/>
        </w:rPr>
        <w:t>748437</w:t>
      </w:r>
    </w:p>
    <w:p>
      <w:r>
        <w:t>@KilgoreSH5 @tomltoml Kaj je obljubljanje višjih peziij drugega kot komu pogruntavščina.</w:t>
      </w:r>
    </w:p>
    <w:p>
      <w:r>
        <w:rPr>
          <w:b/>
          <w:u w:val="single"/>
        </w:rPr>
        <w:t>748438</w:t>
      </w:r>
    </w:p>
    <w:p>
      <w:r>
        <w:t>Back in the 60’s Nekateri momenti prav dokumentirajo kako zapuščen je lahko objekt roknrola, lepota je osama. https://t.co/E7HY4cauU8</w:t>
      </w:r>
    </w:p>
    <w:p>
      <w:r>
        <w:rPr>
          <w:b/>
          <w:u w:val="single"/>
        </w:rPr>
        <w:t>748439</w:t>
      </w:r>
    </w:p>
    <w:p>
      <w:r>
        <w:t>Ptuj, sprejem za gasilske pionirje: „Podmladek, ki ga družba nujno potrebuje“ https://t.co/jgAnSduMHg</w:t>
      </w:r>
    </w:p>
    <w:p>
      <w:r>
        <w:rPr>
          <w:b/>
          <w:u w:val="single"/>
        </w:rPr>
        <w:t>748440</w:t>
      </w:r>
    </w:p>
    <w:p>
      <w:r>
        <w:t>@dusankocevar1 Če bodo Delpu šle one njegove forehand rakete, mu ne lahko v finalu.</w:t>
      </w:r>
    </w:p>
    <w:p>
      <w:r>
        <w:rPr>
          <w:b/>
          <w:u w:val="single"/>
        </w:rPr>
        <w:t>748441</w:t>
      </w:r>
    </w:p>
    <w:p>
      <w:r>
        <w:t>Noben od pajacev pa ne bo priznal da so jih uni iz ozadja v ozadje na suho zlorabli... 😁</w:t>
      </w:r>
    </w:p>
    <w:p>
      <w:r>
        <w:rPr>
          <w:b/>
          <w:u w:val="single"/>
        </w:rPr>
        <w:t>748442</w:t>
      </w:r>
    </w:p>
    <w:p>
      <w:r>
        <w:t>@BronhiO Ne delujejo vsi po vzoru nekaterih Janševih volivcev. To ste sedaj prehitro posplosili glede na svoje razmišljanje.</w:t>
      </w:r>
    </w:p>
    <w:p>
      <w:r>
        <w:rPr>
          <w:b/>
          <w:u w:val="single"/>
        </w:rPr>
        <w:t>748443</w:t>
      </w:r>
    </w:p>
    <w:p>
      <w:r>
        <w:t>@yrennia1 @schelker_maja @lucijausaj V bistvu pa je to murgelski patent, SD so normalno najhujša opozicija komunistom. Običajno gre na nož.</w:t>
      </w:r>
    </w:p>
    <w:p>
      <w:r>
        <w:rPr>
          <w:b/>
          <w:u w:val="single"/>
        </w:rPr>
        <w:t>748444</w:t>
      </w:r>
    </w:p>
    <w:p>
      <w:r>
        <w:t>Motociklizem: Marquez je še devetič zapored zmagal na VN Nemčije, Rossiju se je izplačala analiza Folgerjeve vožnje https://t.co/HuVAbteBoP</w:t>
      </w:r>
    </w:p>
    <w:p>
      <w:r>
        <w:rPr>
          <w:b/>
          <w:u w:val="single"/>
        </w:rPr>
        <w:t>748445</w:t>
      </w:r>
    </w:p>
    <w:p>
      <w:r>
        <w:t>@Pelikanftic @BojanPozar nehi no, sej smo korajžen, jaz nimam nobenegana bloku,  sej ti noben nič ne more,</w:t>
      </w:r>
    </w:p>
    <w:p>
      <w:r>
        <w:rPr>
          <w:b/>
          <w:u w:val="single"/>
        </w:rPr>
        <w:t>748446</w:t>
      </w:r>
    </w:p>
    <w:p>
      <w:r>
        <w:t>NAPOVED: PRS ob 10.30 gosti okroglo mizo Zagotovljene pravice avtohtone italijanske in madžarske narodne identitete.</w:t>
      </w:r>
    </w:p>
    <w:p>
      <w:r>
        <w:rPr>
          <w:b/>
          <w:u w:val="single"/>
        </w:rPr>
        <w:t>748447</w:t>
      </w:r>
    </w:p>
    <w:p>
      <w:r>
        <w:t>Ko strankinemu sekretarju prepustiš ustvarjanje fotogradiva ob delovnem obisku Budimpešte ... https://t.co/964snfSafH</w:t>
      </w:r>
    </w:p>
    <w:p>
      <w:r>
        <w:rPr>
          <w:b/>
          <w:u w:val="single"/>
        </w:rPr>
        <w:t>748448</w:t>
      </w:r>
    </w:p>
    <w:p>
      <w:r>
        <w:t>Potrebuješ nov tv? Oglasi se na naši Facebook strani in sodeluj v nagradni igri! Klik ➡️ https://t.co/MsjQYx45cv https://t.co/V2FZiKtGZk</w:t>
      </w:r>
    </w:p>
    <w:p>
      <w:r>
        <w:rPr>
          <w:b/>
          <w:u w:val="single"/>
        </w:rPr>
        <w:t>748449</w:t>
      </w:r>
    </w:p>
    <w:p>
      <w:r>
        <w:t>Pa toti paradajzarji mislijo, da so toti Rusi padli v 2.vojni. Vbili so jih pa Domobranci!</w:t>
      </w:r>
    </w:p>
    <w:p>
      <w:r>
        <w:rPr>
          <w:b/>
          <w:u w:val="single"/>
        </w:rPr>
        <w:t>748450</w:t>
      </w:r>
    </w:p>
    <w:p>
      <w:r>
        <w:t>Najbolj butast del bit bolan pa sam je to, da te nihče ne posluša jamrat, smrkat, stokat, hlipat, vzdihovat, vstavi po želji.</w:t>
      </w:r>
    </w:p>
    <w:p>
      <w:r>
        <w:rPr>
          <w:b/>
          <w:u w:val="single"/>
        </w:rPr>
        <w:t>748451</w:t>
      </w:r>
    </w:p>
    <w:p>
      <w:r>
        <w:t>@BojanPozar Čestitke, Bojan.</w:t>
        <w:br/>
        <w:t>Vsaj trg mobilne telefonije ne bo kot postrižena ovca, ko gre volna posrednikom.</w:t>
      </w:r>
    </w:p>
    <w:p>
      <w:r>
        <w:rPr>
          <w:b/>
          <w:u w:val="single"/>
        </w:rPr>
        <w:t>748452</w:t>
      </w:r>
    </w:p>
    <w:p>
      <w:r>
        <w:t>Zagotovo, jaz pravim, da je največja tempirana bomba v Evropi https://t.co/wldHESnMyQ</w:t>
      </w:r>
    </w:p>
    <w:p>
      <w:r>
        <w:rPr>
          <w:b/>
          <w:u w:val="single"/>
        </w:rPr>
        <w:t>748453</w:t>
      </w:r>
    </w:p>
    <w:p>
      <w:r>
        <w:t>@Lupo_inc @drfilomena @anusmundi @ovtsa @davidkovic Od Milanov poznam samó zajca pa fuzbal klub. Bómzajca vprašal.</w:t>
      </w:r>
    </w:p>
    <w:p>
      <w:r>
        <w:rPr>
          <w:b/>
          <w:u w:val="single"/>
        </w:rPr>
        <w:t>748454</w:t>
      </w:r>
    </w:p>
    <w:p>
      <w:r>
        <w:t>@FrenkMate @crico111 Partizanskemu klavcu se lahko poklanjajo samo hudobni ljudje, ki nimajo nobene vesti.</w:t>
      </w:r>
    </w:p>
    <w:p>
      <w:r>
        <w:rPr>
          <w:b/>
          <w:u w:val="single"/>
        </w:rPr>
        <w:t>748455</w:t>
      </w:r>
    </w:p>
    <w:p>
      <w:r>
        <w:t>@Markodraxler @VovkIgor @JozeBiscak ne, pirhov ne jem, jajca jem. in komunizem je seveda starejši, praskupnost ga je poznala</w:t>
      </w:r>
    </w:p>
    <w:p>
      <w:r>
        <w:rPr>
          <w:b/>
          <w:u w:val="single"/>
        </w:rPr>
        <w:t>748456</w:t>
      </w:r>
    </w:p>
    <w:p>
      <w:r>
        <w:t>@Tevilevi kriv je pa Matoz al šalabajzerji, ki ne znajo pravilno vročiti pošte?</w:t>
      </w:r>
    </w:p>
    <w:p>
      <w:r>
        <w:rPr>
          <w:b/>
          <w:u w:val="single"/>
        </w:rPr>
        <w:t>748457</w:t>
      </w:r>
    </w:p>
    <w:p>
      <w:r>
        <w:t>@IJoveva @NovaSlovenija Manipulacija! Naj sd #ljudmilanovak oglasi. Sicer pa, hvala bogu za takega Boga #zate @</w:t>
      </w:r>
    </w:p>
    <w:p>
      <w:r>
        <w:rPr>
          <w:b/>
          <w:u w:val="single"/>
        </w:rPr>
        <w:t>748458</w:t>
      </w:r>
    </w:p>
    <w:p>
      <w:r>
        <w:t>@valicc__martin @bojansimm @CvetaStepanjan Na vlak, kjer je žel. postaja, te iz te vozijo z avtobusom na vlak. Umetna inteligenca</w:t>
      </w:r>
    </w:p>
    <w:p>
      <w:r>
        <w:rPr>
          <w:b/>
          <w:u w:val="single"/>
        </w:rPr>
        <w:t>748459</w:t>
      </w:r>
    </w:p>
    <w:p>
      <w:r>
        <w:t>JUTRI V IZOLI PRIMORSKI FANTJE NEPRECENLJIVO KOMAJ ČAKAM MATER HARMONIKA ZAŽIGA ORGAZMICNO</w:t>
      </w:r>
    </w:p>
    <w:p>
      <w:r>
        <w:rPr>
          <w:b/>
          <w:u w:val="single"/>
        </w:rPr>
        <w:t>748460</w:t>
      </w:r>
    </w:p>
    <w:p>
      <w:r>
        <w:t>@jkmcnk @petrasovdat Samo ne zamešat z MMC, ker to je pa komunajzersko in hudo zdravju škodljivo.</w:t>
      </w:r>
    </w:p>
    <w:p>
      <w:r>
        <w:rPr>
          <w:b/>
          <w:u w:val="single"/>
        </w:rPr>
        <w:t>748461</w:t>
      </w:r>
    </w:p>
    <w:p>
      <w:r>
        <w:t>Črna kava je taprava, ko pa vidim kapučin, polna usta slin dobim #kafetarime</w:t>
      </w:r>
    </w:p>
    <w:p>
      <w:r>
        <w:rPr>
          <w:b/>
          <w:u w:val="single"/>
        </w:rPr>
        <w:t>748462</w:t>
      </w:r>
    </w:p>
    <w:p>
      <w:r>
        <w:t>PS: kam pa Podobnikova SLS (s Kanglerjevim priveskom NLS) poniknila? Manipulacija pri merjenju ali anketiranju? https://t.co/KzEmEPusEa</w:t>
      </w:r>
    </w:p>
    <w:p>
      <w:r>
        <w:rPr>
          <w:b/>
          <w:u w:val="single"/>
        </w:rPr>
        <w:t>748463</w:t>
      </w:r>
    </w:p>
    <w:p>
      <w:r>
        <w:t>@David_Ferletic Umrljivost gor ali dol, obnašajo se pa strašljivo popadljivo, kot živi mrtveci.</w:t>
      </w:r>
    </w:p>
    <w:p>
      <w:r>
        <w:rPr>
          <w:b/>
          <w:u w:val="single"/>
        </w:rPr>
        <w:t>748464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748465</w:t>
      </w:r>
    </w:p>
    <w:p>
      <w:r>
        <w:t>@BineTraven Kolikšen je ogljični odtis tega transparenta? Mladino histerizirajo kot Jehovci s koncem sveta. Vse hujskače javno objaviti.</w:t>
      </w:r>
    </w:p>
    <w:p>
      <w:r>
        <w:rPr>
          <w:b/>
          <w:u w:val="single"/>
        </w:rPr>
        <w:t>748466</w:t>
      </w:r>
    </w:p>
    <w:p>
      <w:r>
        <w:t>Ko bom začela kuhati meso, bosta na jedilniku govedina in piščanec od najbližjega kmeta #healthcomesfirst</w:t>
      </w:r>
    </w:p>
    <w:p>
      <w:r>
        <w:rPr>
          <w:b/>
          <w:u w:val="single"/>
        </w:rPr>
        <w:t>748467</w:t>
      </w:r>
    </w:p>
    <w:p>
      <w:r>
        <w:t>@AfneGunca16 @_bosonoga sej ni vazn. vazn je, da ko pijes merlot, ti stoji kot trot.#tosmnaradiuslisalnemetepst</w:t>
      </w:r>
    </w:p>
    <w:p>
      <w:r>
        <w:rPr>
          <w:b/>
          <w:u w:val="single"/>
        </w:rPr>
        <w:t>748468</w:t>
      </w:r>
    </w:p>
    <w:p>
      <w:r>
        <w:t>Amaterjem smo dali vlado in amaterjem jo dajemo spet. Srhljivo je, kako nam počasi a vztrajno zapravljajo državo. https://t.co/Y7WqTQCRvm</w:t>
      </w:r>
    </w:p>
    <w:p>
      <w:r>
        <w:rPr>
          <w:b/>
          <w:u w:val="single"/>
        </w:rPr>
        <w:t>748469</w:t>
      </w:r>
    </w:p>
    <w:p>
      <w:r>
        <w:t>@2pir_a Razen če jo bodo prisiljeni. Turško "razumevanje" ameriške politike do Gulena, Kurdov, Izraela in islama je vse manjše.</w:t>
      </w:r>
    </w:p>
    <w:p>
      <w:r>
        <w:rPr>
          <w:b/>
          <w:u w:val="single"/>
        </w:rPr>
        <w:t>748470</w:t>
      </w:r>
    </w:p>
    <w:p>
      <w:r>
        <w:t>S FOLIJO NA STEKLENIH POVRŠINAH PRIVARČUJEMO PRI HLAJENJU IN OGREVANJU DOMA... http://t.co/2tbubduolX</w:t>
      </w:r>
    </w:p>
    <w:p>
      <w:r>
        <w:rPr>
          <w:b/>
          <w:u w:val="single"/>
        </w:rPr>
        <w:t>748471</w:t>
      </w:r>
    </w:p>
    <w:p>
      <w:r>
        <w:t>@strankalevica Skrajni protislovenski nacisti skrbijo za družbeno solidarno uničevanje Slovencev</w:t>
      </w:r>
    </w:p>
    <w:p>
      <w:r>
        <w:rPr>
          <w:b/>
          <w:u w:val="single"/>
        </w:rPr>
        <w:t>748472</w:t>
      </w:r>
    </w:p>
    <w:p>
      <w:r>
        <w:t>@BojanPozar No, to je bil pa res Cerarjev hujši koncentrat nebuloz, kot je koncentrirana jušna kocka.</w:t>
      </w:r>
    </w:p>
    <w:p>
      <w:r>
        <w:rPr>
          <w:b/>
          <w:u w:val="single"/>
        </w:rPr>
        <w:t>748473</w:t>
      </w:r>
    </w:p>
    <w:p>
      <w:r>
        <w:t>@SpelaSpelca @BigWhale Drugače pa meditacija, da sprazniš glavo in se postaviš v prostor, kjer ni skrbi.</w:t>
      </w:r>
    </w:p>
    <w:p>
      <w:r>
        <w:rPr>
          <w:b/>
          <w:u w:val="single"/>
        </w:rPr>
        <w:t>748474</w:t>
      </w:r>
    </w:p>
    <w:p>
      <w:r>
        <w:t>@lektoricna Domača žganjekuha je nezakonita - ampak tudi naš glavni junak je bil tihotapec</w:t>
      </w:r>
    </w:p>
    <w:p>
      <w:r>
        <w:rPr>
          <w:b/>
          <w:u w:val="single"/>
        </w:rPr>
        <w:t>748475</w:t>
      </w:r>
    </w:p>
    <w:p>
      <w:r>
        <w:t>Aljažev stolp začasno zapušča vrh Triglava: https://t.co/QihqQytZwR https://t.co/uDM2N4csb7</w:t>
      </w:r>
    </w:p>
    <w:p>
      <w:r>
        <w:rPr>
          <w:b/>
          <w:u w:val="single"/>
        </w:rPr>
        <w:t>748476</w:t>
      </w:r>
    </w:p>
    <w:p>
      <w:r>
        <w:t>@Moj_ca Prekrizas komolce kolikor gre. Ni nujno, da sklenes dlani cist skupi, loh jih sam z zunanjo stranjo naslonis eno na drugo :)</w:t>
      </w:r>
    </w:p>
    <w:p>
      <w:r>
        <w:rPr>
          <w:b/>
          <w:u w:val="single"/>
        </w:rPr>
        <w:t>748477</w:t>
      </w:r>
    </w:p>
    <w:p>
      <w:r>
        <w:t>Kako varčni so in za kakšne izpuste so krivi električni avtomobili? https://t.co/L8H8oPcS4x</w:t>
      </w:r>
    </w:p>
    <w:p>
      <w:r>
        <w:rPr>
          <w:b/>
          <w:u w:val="single"/>
        </w:rPr>
        <w:t>748478</w:t>
      </w:r>
    </w:p>
    <w:p>
      <w:r>
        <w:t>vse gre k vragu....kaj pa včerajšnji štrajk pred Molom?? Nje obrača ljubljančane z mezincem in dela kar hoče!! https://t.co/bWAB0ufNMG</w:t>
      </w:r>
    </w:p>
    <w:p>
      <w:r>
        <w:rPr>
          <w:b/>
          <w:u w:val="single"/>
        </w:rPr>
        <w:t>748479</w:t>
      </w:r>
    </w:p>
    <w:p>
      <w:r>
        <w:t xml:space="preserve">Zakaj živimo v svetu polnih idiotov, ki mislijo da edini vejo vse o vsem. Ja tviter, tebe gledam! </w:t>
        <w:br/>
        <w:t>https://t.co/HkeLikznQr</w:t>
      </w:r>
    </w:p>
    <w:p>
      <w:r>
        <w:rPr>
          <w:b/>
          <w:u w:val="single"/>
        </w:rPr>
        <w:t>748480</w:t>
      </w:r>
    </w:p>
    <w:p>
      <w:r>
        <w:t>Moški v gostilni razkazoval orožje, pozneje ga je policija izsledila. Na območju Kranja ukradena dva vozila https://t.co/jLagXD0eVw</w:t>
      </w:r>
    </w:p>
    <w:p>
      <w:r>
        <w:rPr>
          <w:b/>
          <w:u w:val="single"/>
        </w:rPr>
        <w:t>748481</w:t>
      </w:r>
    </w:p>
    <w:p>
      <w:r>
        <w:t>@KatarinaDbr Po pol ure lahko poročam, da sem še živ. Pa nč bolj pameten. Damn, pa res sem vse upe polagal na to.</w:t>
      </w:r>
    </w:p>
    <w:p>
      <w:r>
        <w:rPr>
          <w:b/>
          <w:u w:val="single"/>
        </w:rPr>
        <w:t>748482</w:t>
      </w:r>
    </w:p>
    <w:p>
      <w:r>
        <w:t>@meteoriterain Se pravi ti lahko žališ druge...tebe se ne sme? Kakor koli si precej možgansko reven...debil levičarski</w:t>
      </w:r>
    </w:p>
    <w:p>
      <w:r>
        <w:rPr>
          <w:b/>
          <w:u w:val="single"/>
        </w:rPr>
        <w:t>748483</w:t>
      </w:r>
    </w:p>
    <w:p>
      <w:r>
        <w:t>@AndrejKokot Kot receno ze veckrat/ sem velik nasprotnik orozja! Na film se pa spomnim , ne morem pimagati</w:t>
      </w:r>
    </w:p>
    <w:p>
      <w:r>
        <w:rPr>
          <w:b/>
          <w:u w:val="single"/>
        </w:rPr>
        <w:t>748484</w:t>
      </w:r>
    </w:p>
    <w:p>
      <w:r>
        <w:t>Sem kupoval ta zdravila ja, ampak so bila zastrupljena! Mater vam jebem pokvarjeno! https://t.co/NVDUf07QBE</w:t>
      </w:r>
    </w:p>
    <w:p>
      <w:r>
        <w:rPr>
          <w:b/>
          <w:u w:val="single"/>
        </w:rPr>
        <w:t>748485</w:t>
      </w:r>
    </w:p>
    <w:p>
      <w:r>
        <w:t>@uros_sinko vsekakor, pa še vmes kar jim bo pasalo, da skrijejo svoje kriminalne rabote</w:t>
      </w:r>
    </w:p>
    <w:p>
      <w:r>
        <w:rPr>
          <w:b/>
          <w:u w:val="single"/>
        </w:rPr>
        <w:t>748486</w:t>
      </w:r>
    </w:p>
    <w:p>
      <w:r>
        <w:t>@Japreva @had Mislil sem napisati "jebozovne", pa sem napisal "libidinalne terapevtke" (za dušo in telo).</w:t>
      </w:r>
    </w:p>
    <w:p>
      <w:r>
        <w:rPr>
          <w:b/>
          <w:u w:val="single"/>
        </w:rPr>
        <w:t>748487</w:t>
      </w:r>
    </w:p>
    <w:p>
      <w:r>
        <w:t>@PSlajnar @t_andrej @ATBeatris Lahko pridobiš dve kredibilni priči in dokažeš, da si borec in ti pripada borčevski dodatek.</w:t>
      </w:r>
    </w:p>
    <w:p>
      <w:r>
        <w:rPr>
          <w:b/>
          <w:u w:val="single"/>
        </w:rPr>
        <w:t>748488</w:t>
      </w:r>
    </w:p>
    <w:p>
      <w:r>
        <w:t>Vse lenuhe lahko podpirajo, le tistemu, ki resnično ne more delati, ne olajšajo ničesar, beda. https://t.co/14jz0XPo0l</w:t>
      </w:r>
    </w:p>
    <w:p>
      <w:r>
        <w:rPr>
          <w:b/>
          <w:u w:val="single"/>
        </w:rPr>
        <w:t>748489</w:t>
      </w:r>
    </w:p>
    <w:p>
      <w:r>
        <w:t>@JoAnnaOfArT @JiriKocica Slofurke so v Sloveniji ta etnocid začele izvajati pred 75 leti s srbjanskimi oficirji.</w:t>
      </w:r>
    </w:p>
    <w:p>
      <w:r>
        <w:rPr>
          <w:b/>
          <w:u w:val="single"/>
        </w:rPr>
        <w:t>748490</w:t>
      </w:r>
    </w:p>
    <w:p>
      <w:r>
        <w:t>@USvobode @PreglArjan Odtenkov komunizma je mnogo in niso vsi nezdružljivi z idejo naroda. Ampak to je že druga zgodba.</w:t>
      </w:r>
    </w:p>
    <w:p>
      <w:r>
        <w:rPr>
          <w:b/>
          <w:u w:val="single"/>
        </w:rPr>
        <w:t>748491</w:t>
      </w:r>
    </w:p>
    <w:p>
      <w:r>
        <w:t>Grozil bližnjim in streljal, tatova kradla alkohol, čevlje, Rio Mare https://t.co/kvN2WLJyqi</w:t>
      </w:r>
    </w:p>
    <w:p>
      <w:r>
        <w:rPr>
          <w:b/>
          <w:u w:val="single"/>
        </w:rPr>
        <w:t>748492</w:t>
      </w:r>
    </w:p>
    <w:p>
      <w:r>
        <w:t>@DKopse Tole zgleda kot neka "uzbuna", verjetno je spet kdo v kakem lokalu Janšo hvalu.</w:t>
      </w:r>
    </w:p>
    <w:p>
      <w:r>
        <w:rPr>
          <w:b/>
          <w:u w:val="single"/>
        </w:rPr>
        <w:t>748493</w:t>
      </w:r>
    </w:p>
    <w:p>
      <w:r>
        <w:t>@drfilomena @pongiSLO Če ne pa jih bomo še enkrat vun nesli. Gotovi bojo. :)</w:t>
      </w:r>
    </w:p>
    <w:p>
      <w:r>
        <w:rPr>
          <w:b/>
          <w:u w:val="single"/>
        </w:rPr>
        <w:t>748494</w:t>
      </w:r>
    </w:p>
    <w:p>
      <w:r>
        <w:t>@Dnevnik_si Kva se bo šmrkalo!!!! Sam dilerja naj menjajo ker sta ze tko obe skisane v možgane!!!!</w:t>
      </w:r>
    </w:p>
    <w:p>
      <w:r>
        <w:rPr>
          <w:b/>
          <w:u w:val="single"/>
        </w:rPr>
        <w:t>748495</w:t>
      </w:r>
    </w:p>
    <w:p>
      <w:r>
        <w:t>Prodaja se ThinkPad. Bojni stroj! Sedaj še malce ceneje. RT vam prinese bel Božič. https://t.co/r5JSNfILJn</w:t>
      </w:r>
    </w:p>
    <w:p>
      <w:r>
        <w:rPr>
          <w:b/>
          <w:u w:val="single"/>
        </w:rPr>
        <w:t>748496</w:t>
      </w:r>
    </w:p>
    <w:p>
      <w:r>
        <w:t>@oggctopus @lukavalas Ja, saj najmanjsi problem je zavarovat v cold storage. Sitnice z btc so pri nakupu, likvidnosti, dnevnem trgovanju...</w:t>
      </w:r>
    </w:p>
    <w:p>
      <w:r>
        <w:rPr>
          <w:b/>
          <w:u w:val="single"/>
        </w:rPr>
        <w:t>748497</w:t>
      </w:r>
    </w:p>
    <w:p>
      <w:r>
        <w:t>V Beltincih vinjen voznik verbalno in fizično nad policiste, V Lendavi zbit pešec - https://t.co/H7JwaUC0rV https://t.co/QLR2X4a30Z</w:t>
      </w:r>
    </w:p>
    <w:p>
      <w:r>
        <w:rPr>
          <w:b/>
          <w:u w:val="single"/>
        </w:rPr>
        <w:t>748498</w:t>
      </w:r>
    </w:p>
    <w:p>
      <w:r>
        <w:t xml:space="preserve">Skrivnosti farmacevtske industrije, skrite v izdelkih, po katerih tako radi segamo, so včasih - rakotvorne. </w:t>
        <w:br/>
        <w:br/>
        <w:t>https://t.co/vJxib05dRW</w:t>
      </w:r>
    </w:p>
    <w:p>
      <w:r>
        <w:rPr>
          <w:b/>
          <w:u w:val="single"/>
        </w:rPr>
        <w:t>748499</w:t>
      </w:r>
    </w:p>
    <w:p>
      <w:r>
        <w:t>Mladinke pripravljene na domoljubno akcijo deljenja slovenskih zastav https://t.co/osKQt4OLX9</w:t>
      </w:r>
    </w:p>
    <w:p>
      <w:r>
        <w:rPr>
          <w:b/>
          <w:u w:val="single"/>
        </w:rPr>
        <w:t>748500</w:t>
      </w:r>
    </w:p>
    <w:p>
      <w:r>
        <w:t>Takšno travmo doživljajo kužki, če mečete petarde. Poglejte ... https://t.co/cKrApHZJpm</w:t>
      </w:r>
    </w:p>
    <w:p>
      <w:r>
        <w:rPr>
          <w:b/>
          <w:u w:val="single"/>
        </w:rPr>
        <w:t>748501</w:t>
      </w:r>
    </w:p>
    <w:p>
      <w:r>
        <w:t>@PortalPolitikis Pa kaj se je to zgodilo, da zdaj naenkrat vsi plinovodi puščajo?</w:t>
      </w:r>
    </w:p>
    <w:p>
      <w:r>
        <w:rPr>
          <w:b/>
          <w:u w:val="single"/>
        </w:rPr>
        <w:t>748502</w:t>
      </w:r>
    </w:p>
    <w:p>
      <w:r>
        <w:t>Gremo v 1. kakovostni razred svetovne odbojke!!! FANTASTIČNO!!! #FIVBWorldLeague #sLOVEvolley @SloVolley</w:t>
      </w:r>
    </w:p>
    <w:p>
      <w:r>
        <w:rPr>
          <w:b/>
          <w:u w:val="single"/>
        </w:rPr>
        <w:t>748503</w:t>
      </w:r>
    </w:p>
    <w:p>
      <w:r>
        <w:t>Najlepše darilo (z malo zakasnitve) za abrahama. Z leti se prioritete/želje menjajo. #svit https://t.co/BbJNS64W6G</w:t>
      </w:r>
    </w:p>
    <w:p>
      <w:r>
        <w:rPr>
          <w:b/>
          <w:u w:val="single"/>
        </w:rPr>
        <w:t>748504</w:t>
      </w:r>
    </w:p>
    <w:p>
      <w:r>
        <w:t>@Alesmrekar @SocaOutdoor @Val202 Zajeban teren, kolega. Ta mladi pa pod klimo v studiu, ne?</w:t>
      </w:r>
    </w:p>
    <w:p>
      <w:r>
        <w:rPr>
          <w:b/>
          <w:u w:val="single"/>
        </w:rPr>
        <w:t>748505</w:t>
      </w:r>
    </w:p>
    <w:p>
      <w:r>
        <w:t>O jeba, spet je kriv JJ in SDS! Kako preprosto je biti novinar v Blatnem Dolu!</w:t>
        <w:br/>
        <w:t>https://t.co/tJqjidIjcp</w:t>
      </w:r>
    </w:p>
    <w:p>
      <w:r>
        <w:rPr>
          <w:b/>
          <w:u w:val="single"/>
        </w:rPr>
        <w:t>748506</w:t>
      </w:r>
    </w:p>
    <w:p>
      <w:r>
        <w:t>Od prihodnjega tedna bodo za nekatere dvigi gotovine in nakupi v tujih valutah s karticami do 1,5 odstotka dražji.</w:t>
        <w:br/>
        <w:t>https://t.co/7cTpKY0Sl9</w:t>
      </w:r>
    </w:p>
    <w:p>
      <w:r>
        <w:rPr>
          <w:b/>
          <w:u w:val="single"/>
        </w:rPr>
        <w:t>748507</w:t>
      </w:r>
    </w:p>
    <w:p>
      <w:r>
        <w:t>@MitjaIrsic Ker izdelki (bankrotirane) Ivanove pekarne pa so sloveli po mavričnem naboru tisočerih okusov...</w:t>
      </w:r>
    </w:p>
    <w:p>
      <w:r>
        <w:rPr>
          <w:b/>
          <w:u w:val="single"/>
        </w:rPr>
        <w:t>748508</w:t>
      </w:r>
    </w:p>
    <w:p>
      <w:r>
        <w:t>Vilanova: Neymar tukaj zaradi projekta, ne denarja #fuzbal #nogomet #ligaprvakov - http://t.co/gAJ28JKZY2</w:t>
      </w:r>
    </w:p>
    <w:p>
      <w:r>
        <w:rPr>
          <w:b/>
          <w:u w:val="single"/>
        </w:rPr>
        <w:t>748509</w:t>
      </w:r>
    </w:p>
    <w:p>
      <w:r>
        <w:t>@GregaCiglar Grega ciglar poisci si pomoc , ojej ojej kaj vse naivni vizualci za 25€ na uro naredijo iz sorosovega sklada !!!</w:t>
      </w:r>
    </w:p>
    <w:p>
      <w:r>
        <w:rPr>
          <w:b/>
          <w:u w:val="single"/>
        </w:rPr>
        <w:t>748510</w:t>
      </w:r>
    </w:p>
    <w:p>
      <w:r>
        <w:t>Kaj me @24UR  posiljuje z opicami v rdečih šahovnicah, ki skačejo po Zagrebu. Ali imamo kaj skupnega z njimi?</w:t>
      </w:r>
    </w:p>
    <w:p>
      <w:r>
        <w:rPr>
          <w:b/>
          <w:u w:val="single"/>
        </w:rPr>
        <w:t>748511</w:t>
      </w:r>
    </w:p>
    <w:p>
      <w:r>
        <w:t>@edvardkadic @JJansaSDS @MiroCerar Ona je skoraj še bolj močno stisnila roko. 😉</w:t>
      </w:r>
    </w:p>
    <w:p>
      <w:r>
        <w:rPr>
          <w:b/>
          <w:u w:val="single"/>
        </w:rPr>
        <w:t>748512</w:t>
      </w:r>
    </w:p>
    <w:p>
      <w:r>
        <w:t>#SRCInfonet je razvil aplikacijo, ki omogoča komunikacijo z zdravniki oziroma ambulantami  doZdravnika.si</w:t>
        <w:br/>
        <w:t>https://t.co/nGl4Bvv9vp</w:t>
      </w:r>
    </w:p>
    <w:p>
      <w:r>
        <w:rPr>
          <w:b/>
          <w:u w:val="single"/>
        </w:rPr>
        <w:t>748513</w:t>
      </w:r>
    </w:p>
    <w:p>
      <w:r>
        <w:t>Tribarvna skutna torta z borovničevo smetano https://t.co/DeP7kpAw6N https://t.co/a1h30zCXYu</w:t>
      </w:r>
    </w:p>
    <w:p>
      <w:r>
        <w:rPr>
          <w:b/>
          <w:u w:val="single"/>
        </w:rPr>
        <w:t>748514</w:t>
      </w:r>
    </w:p>
    <w:p>
      <w:r>
        <w:t>To naj bi bil karneval v Braziliji ? Lahko le kolektivno kozlamo. Kdo bo to nagnal na psihiatrijo !?</w:t>
        <w:br/>
        <w:t>https://t.co/LoC4ymJOfA</w:t>
      </w:r>
    </w:p>
    <w:p>
      <w:r>
        <w:rPr>
          <w:b/>
          <w:u w:val="single"/>
        </w:rPr>
        <w:t>748515</w:t>
      </w:r>
    </w:p>
    <w:p>
      <w:r>
        <w:t>@Matej_Z_W @BenjaminNatanja @vladaRS Penjzonisti bi jih morali vprašati,če imajo drugačno rit,kot oni 500€.Vsem isto.</w:t>
      </w:r>
    </w:p>
    <w:p>
      <w:r>
        <w:rPr>
          <w:b/>
          <w:u w:val="single"/>
        </w:rPr>
        <w:t>748516</w:t>
      </w:r>
    </w:p>
    <w:p>
      <w:r>
        <w:t>@PeterHabjan @NavadniNimda Ko je bila vnukinja toliko, sem jo nosil in guncal na https://t.co/aXAh4EC0zK  Bilo grozno fajn. Probaj.</w:t>
      </w:r>
    </w:p>
    <w:p>
      <w:r>
        <w:rPr>
          <w:b/>
          <w:u w:val="single"/>
        </w:rPr>
        <w:t>748517</w:t>
      </w:r>
    </w:p>
    <w:p>
      <w:r>
        <w:t xml:space="preserve">predsednik odreda za čustveno izsiljevanje. jedel pred 5 min. </w:t>
        <w:br/>
        <w:t xml:space="preserve">#matekejbriketov </w:t>
        <w:br/>
        <w:t>#catporn #hungry #tortured https://t.co/ndlItH7hzG</w:t>
      </w:r>
    </w:p>
    <w:p>
      <w:r>
        <w:rPr>
          <w:b/>
          <w:u w:val="single"/>
        </w:rPr>
        <w:t>748518</w:t>
      </w:r>
    </w:p>
    <w:p>
      <w:r>
        <w:t>Katastrofalno vodenje oddaje,gostje obup,eden je priključen na elektriko,eni so očala v napoto😁😁😁😁😁 https://t.co/CENukLcllP</w:t>
      </w:r>
    </w:p>
    <w:p>
      <w:r>
        <w:rPr>
          <w:b/>
          <w:u w:val="single"/>
        </w:rPr>
        <w:t>748519</w:t>
      </w:r>
    </w:p>
    <w:p>
      <w:r>
        <w:t>@MatevzNovak @TankoJoze Ona se zavzema samo za poravnane rjuhe kamor se kot "termofor" lahko vleže!</w:t>
      </w:r>
    </w:p>
    <w:p>
      <w:r>
        <w:rPr>
          <w:b/>
          <w:u w:val="single"/>
        </w:rPr>
        <w:t>748520</w:t>
      </w:r>
    </w:p>
    <w:p>
      <w:r>
        <w:t>Vsekakor pa poznavalci opozarjajo,da ta pasma rabi ogromne površine in veliko gibanja.To je ovčarski pes. http://t.co/MoLj7Drtfc</w:t>
      </w:r>
    </w:p>
    <w:p>
      <w:r>
        <w:rPr>
          <w:b/>
          <w:u w:val="single"/>
        </w:rPr>
        <w:t>748521</w:t>
      </w:r>
    </w:p>
    <w:p>
      <w:r>
        <w:t>@friedcell Ma ja.. Nek nasty virus sem fasal pa še nisem mel časa zrihtat. :(</w:t>
      </w:r>
    </w:p>
    <w:p>
      <w:r>
        <w:rPr>
          <w:b/>
          <w:u w:val="single"/>
        </w:rPr>
        <w:t>748522</w:t>
      </w:r>
    </w:p>
    <w:p>
      <w:r>
        <w:t>"Na voljo vam je 24h pomoč bla, bla, bla" potem pa kličeš klicni center od T-2 @tedvanet in ti pove, da storitev na voljo. Wtf?</w:t>
      </w:r>
    </w:p>
    <w:p>
      <w:r>
        <w:rPr>
          <w:b/>
          <w:u w:val="single"/>
        </w:rPr>
        <w:t>748523</w:t>
      </w:r>
    </w:p>
    <w:p>
      <w:r>
        <w:t xml:space="preserve">@TVOdmevi  Vprašajte Ivana če je nervozen ker ne bo provizij za ograjo, pardon BIOMASO! </w:t>
        <w:br/>
        <w:t>A bolj v poden se ne da na javni @RTV_Slovenija</w:t>
      </w:r>
    </w:p>
    <w:p>
      <w:r>
        <w:rPr>
          <w:b/>
          <w:u w:val="single"/>
        </w:rPr>
        <w:t>748524</w:t>
      </w:r>
    </w:p>
    <w:p>
      <w:r>
        <w:t>Dražba za Vinagov kompleks je bila tudi tokrat neuspešna, saj varščine ni vplačal noben potencialni kupec. https://t.co/grX8CYFXCU</w:t>
      </w:r>
    </w:p>
    <w:p>
      <w:r>
        <w:rPr>
          <w:b/>
          <w:u w:val="single"/>
        </w:rPr>
        <w:t>748525</w:t>
      </w:r>
    </w:p>
    <w:p>
      <w:r>
        <w:t>Maribor bo plačal 400 evrov kazni zaradi prižganih bakel proti Ankaranu. #plts #mb #maribor</w:t>
      </w:r>
    </w:p>
    <w:p>
      <w:r>
        <w:rPr>
          <w:b/>
          <w:u w:val="single"/>
        </w:rPr>
        <w:t>748526</w:t>
      </w:r>
    </w:p>
    <w:p>
      <w:r>
        <w:t>Sovražna "kulturnica" Svetlana Makarovič ima več kot 1800 evrov privilegirane pokojnine! | Nova24TV https://t.co/KQiDJpiMDR</w:t>
      </w:r>
    </w:p>
    <w:p>
      <w:r>
        <w:rPr>
          <w:b/>
          <w:u w:val="single"/>
        </w:rPr>
        <w:t>748527</w:t>
      </w:r>
    </w:p>
    <w:p>
      <w:r>
        <w:t>@hrastelj Saj se jih lahko 'naprostovolji' tako kot se je včasih. Z enakim "arcnijam". #simpljepatanjtaboljš</w:t>
      </w:r>
    </w:p>
    <w:p>
      <w:r>
        <w:rPr>
          <w:b/>
          <w:u w:val="single"/>
        </w:rPr>
        <w:t>748528</w:t>
      </w:r>
    </w:p>
    <w:p>
      <w:r>
        <w:t>33-letna Britanka, obtožena tihotapljenja tablet v Egipt, obsojena na triletno zaporno kazen https://t.co/ZGnFQBOx47</w:t>
      </w:r>
    </w:p>
    <w:p>
      <w:r>
        <w:rPr>
          <w:b/>
          <w:u w:val="single"/>
        </w:rPr>
        <w:t>748529</w:t>
      </w:r>
    </w:p>
    <w:p>
      <w:r>
        <w:t>@ankutin @Whatmeworry5 Zato gre vsaka v svojo kanto.Posledično se ne bomo kopali v smeteh kot ponekod, ind. dobi surovine,mi pa nižje cene.</w:t>
      </w:r>
    </w:p>
    <w:p>
      <w:r>
        <w:rPr>
          <w:b/>
          <w:u w:val="single"/>
        </w:rPr>
        <w:t>748530</w:t>
      </w:r>
    </w:p>
    <w:p>
      <w:r>
        <w:t>Apartmaji MIRAN se nahajajo v malem turističnem mestu Zaton, 13 km oddaljenen od Zadra, mestu, ki omogoča ogromno... http://t.co/YeXdYtx5Bw</w:t>
      </w:r>
    </w:p>
    <w:p>
      <w:r>
        <w:rPr>
          <w:b/>
          <w:u w:val="single"/>
        </w:rPr>
        <w:t>748531</w:t>
      </w:r>
    </w:p>
    <w:p>
      <w:r>
        <w:t>@enxeny Mja, to dobijo tisti profesorji k desetke talajo na izpitih. Seveda to desetko dobijo tisti, ki prijavijo temo za diplomo pr njih...</w:t>
      </w:r>
    </w:p>
    <w:p>
      <w:r>
        <w:rPr>
          <w:b/>
          <w:u w:val="single"/>
        </w:rPr>
        <w:t>748532</w:t>
      </w:r>
    </w:p>
    <w:p>
      <w:r>
        <w:t>@MarkoFratnik @JakaDolinar2 @golouh @mrevlje Ne dajajte mi te proklete kure več gor, že itak nimam apetita.</w:t>
      </w:r>
    </w:p>
    <w:p>
      <w:r>
        <w:rPr>
          <w:b/>
          <w:u w:val="single"/>
        </w:rPr>
        <w:t>748533</w:t>
      </w:r>
    </w:p>
    <w:p>
      <w:r>
        <w:t>Turistom na Tajskem zaradi selfijev grozi smrtna kazen? https://t.co/b1C02IDUR2</w:t>
      </w:r>
    </w:p>
    <w:p>
      <w:r>
        <w:rPr>
          <w:b/>
          <w:u w:val="single"/>
        </w:rPr>
        <w:t>748534</w:t>
      </w:r>
    </w:p>
    <w:p>
      <w:r>
        <w:t>@BenoUdrih1 @bczalgiris Maestralno odigrano Beno, bravo fantje! Lepa vrnitev v Evropo, uživaj v uspehu in srečno v Bg. 💪👏</w:t>
      </w:r>
    </w:p>
    <w:p>
      <w:r>
        <w:rPr>
          <w:b/>
          <w:u w:val="single"/>
        </w:rPr>
        <w:t>748535</w:t>
      </w:r>
    </w:p>
    <w:p>
      <w:r>
        <w:t>Slovenski učiteljici je prekipelo: "Nihče se ne upre tem neumnim..." https://t.co/fLtiAq0Rvb</w:t>
      </w:r>
    </w:p>
    <w:p>
      <w:r>
        <w:rPr>
          <w:b/>
          <w:u w:val="single"/>
        </w:rPr>
        <w:t>748536</w:t>
      </w:r>
    </w:p>
    <w:p>
      <w:r>
        <w:t>@Mlinar72 @janezgecc @dragnslyr_ds @RobertHrovat Rifle mi ni odgovarjal kroj, Carerra so pa čapci nosili.</w:t>
      </w:r>
    </w:p>
    <w:p>
      <w:r>
        <w:rPr>
          <w:b/>
          <w:u w:val="single"/>
        </w:rPr>
        <w:t>748537</w:t>
      </w:r>
    </w:p>
    <w:p>
      <w:r>
        <w:t>Spoznanje da je zelo malo neumnosti, ampak zelo veliko bistre pokvarjenosti...žal...to je naša resnica https://t.co/9vV5JBCQTo</w:t>
      </w:r>
    </w:p>
    <w:p>
      <w:r>
        <w:rPr>
          <w:b/>
          <w:u w:val="single"/>
        </w:rPr>
        <w:t>748538</w:t>
      </w:r>
    </w:p>
    <w:p>
      <w:r>
        <w:t>@VerdenikAles @Alex4aleksandra ah ta star pijanček, šmarnica mu je že čist možgane zažgala</w:t>
      </w:r>
    </w:p>
    <w:p>
      <w:r>
        <w:rPr>
          <w:b/>
          <w:u w:val="single"/>
        </w:rPr>
        <w:t>748539</w:t>
      </w:r>
    </w:p>
    <w:p>
      <w:r>
        <w:t>Likof je star običja, da prodajalec in kupec zalijeta kupčijo z žganjem. https://t.co/1Ksuo5bxIl</w:t>
      </w:r>
    </w:p>
    <w:p>
      <w:r>
        <w:rPr>
          <w:b/>
          <w:u w:val="single"/>
        </w:rPr>
        <w:t>748540</w:t>
      </w:r>
    </w:p>
    <w:p>
      <w:r>
        <w:t>STAkrog: Okoljska zakonodaja med podjetji še premalo poznana https://t.co/JRSIMBRITd</w:t>
      </w:r>
    </w:p>
    <w:p>
      <w:r>
        <w:rPr>
          <w:b/>
          <w:u w:val="single"/>
        </w:rPr>
        <w:t>748541</w:t>
      </w:r>
    </w:p>
    <w:p>
      <w:r>
        <w:t>@pengovsky Ne moreš verjet da mu sploh pade na pamet kaj takega dat v mail/papir. Neverjetno.</w:t>
      </w:r>
    </w:p>
    <w:p>
      <w:r>
        <w:rPr>
          <w:b/>
          <w:u w:val="single"/>
        </w:rPr>
        <w:t>748542</w:t>
      </w:r>
    </w:p>
    <w:p>
      <w:r>
        <w:t>Dramska skupina Doma upokojencev, doma srčnih ljudi iz Domžal, je obiskala Medgeneracijski center Bistrica... https://t.co/YAFv7oUCzt</w:t>
      </w:r>
    </w:p>
    <w:p>
      <w:r>
        <w:rPr>
          <w:b/>
          <w:u w:val="single"/>
        </w:rPr>
        <w:t>748543</w:t>
      </w:r>
    </w:p>
    <w:p>
      <w:r>
        <w:t>Ojoj, kdo pa temu pere njegov mini že itak preprani možgan? https://t.co/xPKDucJsxo</w:t>
      </w:r>
    </w:p>
    <w:p>
      <w:r>
        <w:rPr>
          <w:b/>
          <w:u w:val="single"/>
        </w:rPr>
        <w:t>748544</w:t>
      </w:r>
    </w:p>
    <w:p>
      <w:r>
        <w:t>Kaj samo lagati, še vse drugo si upajo ti oboževalci genocida nad lastnim narodom... https://t.co/9HZG49TL9Y</w:t>
      </w:r>
    </w:p>
    <w:p>
      <w:r>
        <w:rPr>
          <w:b/>
          <w:u w:val="single"/>
        </w:rPr>
        <w:t>748545</w:t>
      </w:r>
    </w:p>
    <w:p>
      <w:r>
        <w:t>Juventus še naprej melje #fuzbal #nogomet #ligaprvakov - http://t.co/DRBlqWri9J</w:t>
      </w:r>
    </w:p>
    <w:p>
      <w:r>
        <w:rPr>
          <w:b/>
          <w:u w:val="single"/>
        </w:rPr>
        <w:t>748546</w:t>
      </w:r>
    </w:p>
    <w:p>
      <w:r>
        <w:t>@SamoGlavan Ali se bodo znižale plače ali dvignili davki, najbolj verjetno oboje. Blaginja za vse! Beboti.</w:t>
      </w:r>
    </w:p>
    <w:p>
      <w:r>
        <w:rPr>
          <w:b/>
          <w:u w:val="single"/>
        </w:rPr>
        <w:t>748547</w:t>
      </w:r>
    </w:p>
    <w:p>
      <w:r>
        <w:t>@mietke @LisaMinaUsa Oče bi bil zelo prizadet, bil je v II. grupi, marsikaj vedel o vlakih, ki so peljali v Kočevje.</w:t>
      </w:r>
    </w:p>
    <w:p>
      <w:r>
        <w:rPr>
          <w:b/>
          <w:u w:val="single"/>
        </w:rPr>
        <w:t>748548</w:t>
      </w:r>
    </w:p>
    <w:p>
      <w:r>
        <w:t>Predsednik republike Borut Pahor in župan Andrej Fištravec sta pravkar položila temeljni kamen za Snagino sortirnico</w:t>
      </w:r>
    </w:p>
    <w:p>
      <w:r>
        <w:rPr>
          <w:b/>
          <w:u w:val="single"/>
        </w:rPr>
        <w:t>748549</w:t>
      </w:r>
    </w:p>
    <w:p>
      <w:r>
        <w:t>Lekavicius, Ulanovas, Jankunas in Milaknis premagali Barcelono! Ponavljam. Lekavicius, Ulanovas, Jankunas in Milaknis premagali Barcelono!</w:t>
      </w:r>
    </w:p>
    <w:p>
      <w:r>
        <w:rPr>
          <w:b/>
          <w:u w:val="single"/>
        </w:rPr>
        <w:t>748550</w:t>
      </w:r>
    </w:p>
    <w:p>
      <w:r>
        <w:t>Po prvih podatkih je tuja krivda izključena, ostajajo pa v vasi še trije požigi vinskih kleti neraziskani. https://t.co/dy7mfIGGnC</w:t>
      </w:r>
    </w:p>
    <w:p>
      <w:r>
        <w:rPr>
          <w:b/>
          <w:u w:val="single"/>
        </w:rPr>
        <w:t>748551</w:t>
      </w:r>
    </w:p>
    <w:p>
      <w:r>
        <w:t>in top strici niso prebliska dobil in začel na veliko krast ampak smo jih tako vzgojili, ko je njihov ati postavil prvi zidak brez računa</w:t>
      </w:r>
    </w:p>
    <w:p>
      <w:r>
        <w:rPr>
          <w:b/>
          <w:u w:val="single"/>
        </w:rPr>
        <w:t>748552</w:t>
      </w:r>
    </w:p>
    <w:p>
      <w:r>
        <w:t>@stanka_d @termie1 vsak dojenček zna zrecitirati vso besedilo Golice, ne zgolj slovenski :)</w:t>
      </w:r>
    </w:p>
    <w:p>
      <w:r>
        <w:rPr>
          <w:b/>
          <w:u w:val="single"/>
        </w:rPr>
        <w:t>748553</w:t>
      </w:r>
    </w:p>
    <w:p>
      <w:r>
        <w:t>Še ena iz Strahovelj. Primož prihaja v pod prvo vodo kot pravijo gasilci. https://t.co/4Elhuw0q4v</w:t>
      </w:r>
    </w:p>
    <w:p>
      <w:r>
        <w:rPr>
          <w:b/>
          <w:u w:val="single"/>
        </w:rPr>
        <w:t>748554</w:t>
      </w:r>
    </w:p>
    <w:p>
      <w:r>
        <w:t>@Max970 sej zarad tega me je pa Zaho razočaral.. k ni razbil tisti lažnivi novinarski gobec..</w:t>
      </w:r>
    </w:p>
    <w:p>
      <w:r>
        <w:rPr>
          <w:b/>
          <w:u w:val="single"/>
        </w:rPr>
        <w:t>748555</w:t>
      </w:r>
    </w:p>
    <w:p>
      <w:r>
        <w:t>Orkan na Floridi so sproducirali Američani in Nato, pravijo bedaki. Toliko o tistih, ki trdijo, da vreme nad Slovenijo delajo Američani!</w:t>
      </w:r>
    </w:p>
    <w:p>
      <w:r>
        <w:rPr>
          <w:b/>
          <w:u w:val="single"/>
        </w:rPr>
        <w:t>748556</w:t>
      </w:r>
    </w:p>
    <w:p>
      <w:r>
        <w:t>@Alex4aleksandra @tomltoml se ni treba mene prepričevati da je EPP sranje.. jst se že 5 let derem #FuckEPP</w:t>
      </w:r>
    </w:p>
    <w:p>
      <w:r>
        <w:rPr>
          <w:b/>
          <w:u w:val="single"/>
        </w:rPr>
        <w:t>748557</w:t>
      </w:r>
    </w:p>
    <w:p>
      <w:r>
        <w:t>Džezkapela vabi v svoj glasbeni objem nove pevce.</w:t>
        <w:br/>
        <w:t>Skupino vodi glasbena pedagoginja naša Sanja Poljšak Pesan.</w:t>
        <w:br/>
        <w:t>Pet... https://t.co/dlYR6NZ4ye</w:t>
      </w:r>
    </w:p>
    <w:p>
      <w:r>
        <w:rPr>
          <w:b/>
          <w:u w:val="single"/>
        </w:rPr>
        <w:t>748558</w:t>
      </w:r>
    </w:p>
    <w:p>
      <w:r>
        <w:t>@darinkatrkov @nejkom Darinka, ti moreš v sebi premagati firbca in te Laponovička ne bo več motila.a</w:t>
      </w:r>
    </w:p>
    <w:p>
      <w:r>
        <w:rPr>
          <w:b/>
          <w:u w:val="single"/>
        </w:rPr>
        <w:t>748559</w:t>
      </w:r>
    </w:p>
    <w:p>
      <w:r>
        <w:t>@GregaCiglar @zaslovenijo2 Twiter je sdsov bruhalnik z stalnimi bruhači ! Vedno isti visijo na njem 24 ur, kot da bi bili brezposelni !</w:t>
      </w:r>
    </w:p>
    <w:p>
      <w:r>
        <w:rPr>
          <w:b/>
          <w:u w:val="single"/>
        </w:rPr>
        <w:t>748560</w:t>
      </w:r>
    </w:p>
    <w:p>
      <w:r>
        <w:t>Blokiral sem že ljudi, ki so pisali mnogo bolj nedolžne tvite. Tole je pa za v zapor, vsaj. https://t.co/cfkWBnvbYJ</w:t>
      </w:r>
    </w:p>
    <w:p>
      <w:r>
        <w:rPr>
          <w:b/>
          <w:u w:val="single"/>
        </w:rPr>
        <w:t>748561</w:t>
      </w:r>
    </w:p>
    <w:p>
      <w:r>
        <w:t>@RichieKis @AfneGunca16 @petrasovdat Jaz je sploh ne uporabljam. Poleti je pač vroče.</w:t>
      </w:r>
    </w:p>
    <w:p>
      <w:r>
        <w:rPr>
          <w:b/>
          <w:u w:val="single"/>
        </w:rPr>
        <w:t>748562</w:t>
      </w:r>
    </w:p>
    <w:p>
      <w:r>
        <w:t>Nadarjeni mladenič, ki diha za ovratnik Prevcu in preostalim https://t.co/LRaBowNcpU</w:t>
      </w:r>
    </w:p>
    <w:p>
      <w:r>
        <w:rPr>
          <w:b/>
          <w:u w:val="single"/>
        </w:rPr>
        <w:t>748563</w:t>
      </w:r>
    </w:p>
    <w:p>
      <w:r>
        <w:t>Če gledam, tko malo iz desne ... so pa naši zagotovo v nečem boljši od Liverpoola. Kvote belih fuzbalerjev majo nafilane.</w:t>
      </w:r>
    </w:p>
    <w:p>
      <w:r>
        <w:rPr>
          <w:b/>
          <w:u w:val="single"/>
        </w:rPr>
        <w:t>748564</w:t>
      </w:r>
    </w:p>
    <w:p>
      <w:r>
        <w:t>Raonic s seboj pripeljal še eno zveneče ime https://t.co/n7IJ9nb4of https://t.co/CLAQH15a9O</w:t>
      </w:r>
    </w:p>
    <w:p>
      <w:r>
        <w:rPr>
          <w:b/>
          <w:u w:val="single"/>
        </w:rPr>
        <w:t>748565</w:t>
      </w:r>
    </w:p>
    <w:p>
      <w:r>
        <w:t>Najbolj smešno pri vsem od včeraj je, da se nemški golman lahko pritožuje nad odločitvijo sodnikov, naša zveza se pa ne more.</w:t>
      </w:r>
    </w:p>
    <w:p>
      <w:r>
        <w:rPr>
          <w:b/>
          <w:u w:val="single"/>
        </w:rPr>
        <w:t>748566</w:t>
      </w:r>
    </w:p>
    <w:p>
      <w:r>
        <w:t>Dokler bodo konji sami nastavljali svoje hrbte pod riti socialistov, bo šlo v galop, v potop..</w:t>
      </w:r>
    </w:p>
    <w:p>
      <w:r>
        <w:rPr>
          <w:b/>
          <w:u w:val="single"/>
        </w:rPr>
        <w:t>748567</w:t>
      </w:r>
    </w:p>
    <w:p>
      <w:r>
        <w:t>@lucijausaj moj ima ob takih prilikah po mojem pod kontrolo najbližji zasilni izhod.</w:t>
      </w:r>
    </w:p>
    <w:p>
      <w:r>
        <w:rPr>
          <w:b/>
          <w:u w:val="single"/>
        </w:rPr>
        <w:t>748568</w:t>
      </w:r>
    </w:p>
    <w:p>
      <w:r>
        <w:t>@IndijancTecumse @rogla Naj drugič vpraša raje o unih butastih magic kartah.... ne bo miru do konca pouka. Starši, dajte si focn!</w:t>
      </w:r>
    </w:p>
    <w:p>
      <w:r>
        <w:rPr>
          <w:b/>
          <w:u w:val="single"/>
        </w:rPr>
        <w:t>748569</w:t>
      </w:r>
    </w:p>
    <w:p>
      <w:r>
        <w:t>@JakaDolinar2 Pa to je slabše kot kviz z jokerji. Jecljanje in mrmranje. A se res tako zelo boji žensk?</w:t>
      </w:r>
    </w:p>
    <w:p>
      <w:r>
        <w:rPr>
          <w:b/>
          <w:u w:val="single"/>
        </w:rPr>
        <w:t>748570</w:t>
      </w:r>
    </w:p>
    <w:p>
      <w:r>
        <w:t>@JaniModern Je Pezdir kar veliko reklamo naredil za to poročilo in dvignil pričakovanha.</w:t>
      </w:r>
    </w:p>
    <w:p>
      <w:r>
        <w:rPr>
          <w:b/>
          <w:u w:val="single"/>
        </w:rPr>
        <w:t>748571</w:t>
      </w:r>
    </w:p>
    <w:p>
      <w:r>
        <w:t>@jozesket68 @strankaSD Židanova kmetijska politika: vedno nižja samooskrba, zapuščene kmetije in kupi papirja za vsak kmečki evro.</w:t>
      </w:r>
    </w:p>
    <w:p>
      <w:r>
        <w:rPr>
          <w:b/>
          <w:u w:val="single"/>
        </w:rPr>
        <w:t>748572</w:t>
      </w:r>
    </w:p>
    <w:p>
      <w:r>
        <w:t>@strankalevica mojBog v Turčiji se Dragič križa... Bo v ponedeljek kaj inšpekcije??? To je nedopustno 😂😂😂😂</w:t>
      </w:r>
    </w:p>
    <w:p>
      <w:r>
        <w:rPr>
          <w:b/>
          <w:u w:val="single"/>
        </w:rPr>
        <w:t>748573</w:t>
      </w:r>
    </w:p>
    <w:p>
      <w:r>
        <w:t>@stanka_d Jp, tole s Štularjem je res van pameti. Naj še Grimsa pripeljejo za pričo, pa bo komedija popolna.</w:t>
      </w:r>
    </w:p>
    <w:p>
      <w:r>
        <w:rPr>
          <w:b/>
          <w:u w:val="single"/>
        </w:rPr>
        <w:t>748574</w:t>
      </w:r>
    </w:p>
    <w:p>
      <w:r>
        <w:t>Unicredit je prodala za šest milijard evrov slabih posojil, po ocenah z visokim diskontom https://t.co/lYCYHDGpG2</w:t>
      </w:r>
    </w:p>
    <w:p>
      <w:r>
        <w:rPr>
          <w:b/>
          <w:u w:val="single"/>
        </w:rPr>
        <w:t>748575</w:t>
      </w:r>
    </w:p>
    <w:p>
      <w:r>
        <w:t>@asambo5 @zkdilirija @zrss_si @Safe_si @varninanetu Samozavestna dekleta. Takšne potrebujemo.</w:t>
      </w:r>
    </w:p>
    <w:p>
      <w:r>
        <w:rPr>
          <w:b/>
          <w:u w:val="single"/>
        </w:rPr>
        <w:t>748576</w:t>
      </w:r>
    </w:p>
    <w:p>
      <w:r>
        <w:t>TORKOVA REVELACIJA</w:t>
        <w:br/>
        <w:t>Če bi se posamezniki, ki so zadolženi za pobege s krajev ropa, združili v sindikat, bi se sindikat lahko imenoval ZVIZ.</w:t>
      </w:r>
    </w:p>
    <w:p>
      <w:r>
        <w:rPr>
          <w:b/>
          <w:u w:val="single"/>
        </w:rPr>
        <w:t>748577</w:t>
      </w:r>
    </w:p>
    <w:p>
      <w:r>
        <w:t>@MarkoBukovec kaplje mleka ni nikoli polizal a danes si privošči turško kavo. kak bumbar je tt mače.</w:t>
      </w:r>
    </w:p>
    <w:p>
      <w:r>
        <w:rPr>
          <w:b/>
          <w:u w:val="single"/>
        </w:rPr>
        <w:t>748578</w:t>
      </w:r>
    </w:p>
    <w:p>
      <w:r>
        <w:t>Na Hrvaškem nov primer napada migranta na policista – ta je moral v sili streljati! https://t.co/yPIEbcAcGG via @Nova24TV</w:t>
      </w:r>
    </w:p>
    <w:p>
      <w:r>
        <w:rPr>
          <w:b/>
          <w:u w:val="single"/>
        </w:rPr>
        <w:t>748579</w:t>
      </w:r>
    </w:p>
    <w:p>
      <w:r>
        <w:t xml:space="preserve">#Urgent #Help..Mešane gobe (jebiga) </w:t>
        <w:br/>
        <w:t>a je bolje ih zblanširat al direkt na ponev ogenj zmrznjene oz malo oprane prej.??</w:t>
        <w:br/>
        <w:t>Hvala</w:t>
      </w:r>
    </w:p>
    <w:p>
      <w:r>
        <w:rPr>
          <w:b/>
          <w:u w:val="single"/>
        </w:rPr>
        <w:t>748580</w:t>
      </w:r>
    </w:p>
    <w:p>
      <w:r>
        <w:t>@SiolNEWS Če Levica podpre Židana potem so izgubili kompas. Razum so izgubili ko bodo podprli manjšinsko vlado.</w:t>
      </w:r>
    </w:p>
    <w:p>
      <w:r>
        <w:rPr>
          <w:b/>
          <w:u w:val="single"/>
        </w:rPr>
        <w:t>748581</w:t>
      </w:r>
    </w:p>
    <w:p>
      <w:r>
        <w:t>Ljubljanski radar spet napoveduje peklensko vročino → https://t.co/AY0K45LRnW https://t.co/8jCQuZAAID</w:t>
      </w:r>
    </w:p>
    <w:p>
      <w:r>
        <w:rPr>
          <w:b/>
          <w:u w:val="single"/>
        </w:rPr>
        <w:t>748582</w:t>
      </w:r>
    </w:p>
    <w:p>
      <w:r>
        <w:t>@VeraG_KR @zaslovenijo2 @Slavcpanigaz @CiroCara Ker si bolj smotana od sarme 😂</w:t>
      </w:r>
    </w:p>
    <w:p>
      <w:r>
        <w:rPr>
          <w:b/>
          <w:u w:val="single"/>
        </w:rPr>
        <w:t>748583</w:t>
      </w:r>
    </w:p>
    <w:p>
      <w:r>
        <w:t>@suzana_suzy17 @taryncek Take so ponavadi bolj zascitene kot kocevski medvedi</w:t>
      </w:r>
    </w:p>
    <w:p>
      <w:r>
        <w:rPr>
          <w:b/>
          <w:u w:val="single"/>
        </w:rPr>
        <w:t>748584</w:t>
      </w:r>
    </w:p>
    <w:p>
      <w:r>
        <w:t>@DavidVidmar K jim pa poveš, kolk je dela za tem pa prebledijo. Ker to pa ne bi. Oni bi sam meli. Iz lufta.</w:t>
      </w:r>
    </w:p>
    <w:p>
      <w:r>
        <w:rPr>
          <w:b/>
          <w:u w:val="single"/>
        </w:rPr>
        <w:t>748585</w:t>
      </w:r>
    </w:p>
    <w:p>
      <w:r>
        <w:t>@Libertarec Najlepše je ko @Libertarec zmerja druge z lastno hibo. Bolj debilne in debele situacije pa še ne. 🤪😂😆</w:t>
      </w:r>
    </w:p>
    <w:p>
      <w:r>
        <w:rPr>
          <w:b/>
          <w:u w:val="single"/>
        </w:rPr>
        <w:t>748586</w:t>
      </w:r>
    </w:p>
    <w:p>
      <w:r>
        <w:t xml:space="preserve">Kak označiš deda v kopališču: </w:t>
        <w:br/>
        <w:t>Na eno stegno plavalna maska od enega otroka, na drugo očala od drugega na roko pa gumico za lase od žene 😂😂</w:t>
      </w:r>
    </w:p>
    <w:p>
      <w:r>
        <w:rPr>
          <w:b/>
          <w:u w:val="single"/>
        </w:rPr>
        <w:t>748587</w:t>
      </w:r>
    </w:p>
    <w:p>
      <w:r>
        <w:t>ŽUPAN BENETK JOČE OB UNICENEM MESTU SLOVENCI SMO UNIČILI DRŽAVO PA SE NOBEDEN NE SEKIRA</w:t>
      </w:r>
    </w:p>
    <w:p>
      <w:r>
        <w:rPr>
          <w:b/>
          <w:u w:val="single"/>
        </w:rPr>
        <w:t>748588</w:t>
      </w:r>
    </w:p>
    <w:p>
      <w:r>
        <w:t>@yrennia1 To je skoraj nemogoče, ker pri nas furajo strici v ozadju politiko.</w:t>
      </w:r>
    </w:p>
    <w:p>
      <w:r>
        <w:rPr>
          <w:b/>
          <w:u w:val="single"/>
        </w:rPr>
        <w:t>748589</w:t>
      </w:r>
    </w:p>
    <w:p>
      <w:r>
        <w:t>Igralni #avtomati za #Casino, izklicna cena 15.508 € https://t.co/D4NJVAUKUT #drazba #ponudbe #oprema https://t.co/j898htGzaz</w:t>
      </w:r>
    </w:p>
    <w:p>
      <w:r>
        <w:rPr>
          <w:b/>
          <w:u w:val="single"/>
        </w:rPr>
        <w:t>748590</w:t>
      </w:r>
    </w:p>
    <w:p>
      <w:r>
        <w:t>ko vidim nepremičninski oglas brez pripete fotke wc in/ali kopalnice, me zaskrbi, da je zunaj na štrbunk 😂</w:t>
      </w:r>
    </w:p>
    <w:p>
      <w:r>
        <w:rPr>
          <w:b/>
          <w:u w:val="single"/>
        </w:rPr>
        <w:t>748591</w:t>
      </w:r>
    </w:p>
    <w:p>
      <w:r>
        <w:t>@zarahrusta @milijonar Pa še zaveznik komunistov je bil.ko so si razdelili Poljsko</w:t>
      </w:r>
    </w:p>
    <w:p>
      <w:r>
        <w:rPr>
          <w:b/>
          <w:u w:val="single"/>
        </w:rPr>
        <w:t>748592</w:t>
      </w:r>
    </w:p>
    <w:p>
      <w:r>
        <w:t>Asfaltirali so okoli 200 metrov poti v vrednosti 13.629 evrov ... https://t.co/iQzIlyRVcP</w:t>
      </w:r>
    </w:p>
    <w:p>
      <w:r>
        <w:rPr>
          <w:b/>
          <w:u w:val="single"/>
        </w:rPr>
        <w:t>748593</w:t>
      </w:r>
    </w:p>
    <w:p>
      <w:r>
        <w:t>@RTV_Slovenija Še na misel mi ne pride. A niti ene oddaje ne morete napraviti brez tega rdečega legla?!</w:t>
      </w:r>
    </w:p>
    <w:p>
      <w:r>
        <w:rPr>
          <w:b/>
          <w:u w:val="single"/>
        </w:rPr>
        <w:t>748594</w:t>
      </w:r>
    </w:p>
    <w:p>
      <w:r>
        <w:t>Sej vem, da niti še ni konkretno mraz, sam moj telo res ni narjen za tole. Ene 15 stopinj premal. Saj. #hejtamzimo</w:t>
      </w:r>
    </w:p>
    <w:p>
      <w:r>
        <w:rPr>
          <w:b/>
          <w:u w:val="single"/>
        </w:rPr>
        <w:t>748595</w:t>
      </w:r>
    </w:p>
    <w:p>
      <w:r>
        <w:t>@jinaver @vecer Ne, oni so itak izven, saj jih že vsi Poznamo, čudno, da še niso spoznali! 👌</w:t>
      </w:r>
    </w:p>
    <w:p>
      <w:r>
        <w:rPr>
          <w:b/>
          <w:u w:val="single"/>
        </w:rPr>
        <w:t>748596</w:t>
      </w:r>
    </w:p>
    <w:p>
      <w:r>
        <w:t>Sporna pokojnina: zakaj jo prejemajo sodelavci nacistov? https://t.co/IJBnhtnpl3</w:t>
      </w:r>
    </w:p>
    <w:p>
      <w:r>
        <w:rPr>
          <w:b/>
          <w:u w:val="single"/>
        </w:rPr>
        <w:t>748597</w:t>
      </w:r>
    </w:p>
    <w:p>
      <w:r>
        <w:t>@UrosPetohleb ..to že...ampak vseeno boli, če prideš iz tromesecnega na mesečnega pomeni da ga je vseeno precej...in jebemti da ni fajn...😁</w:t>
      </w:r>
    </w:p>
    <w:p>
      <w:r>
        <w:rPr>
          <w:b/>
          <w:u w:val="single"/>
        </w:rPr>
        <w:t>748598</w:t>
      </w:r>
    </w:p>
    <w:p>
      <w:r>
        <w:t>@tomltoml @StankaStanka @MarkoFerluga @EvaobAdamu @StrankaSMC Če si inteligenten,nisi socialist,če si pa socialist,pa nisi inteligenten!!</w:t>
      </w:r>
    </w:p>
    <w:p>
      <w:r>
        <w:rPr>
          <w:b/>
          <w:u w:val="single"/>
        </w:rPr>
        <w:t>748599</w:t>
      </w:r>
    </w:p>
    <w:p>
      <w:r>
        <w:t>@Gen_ID_SLO Orwellovsko. Posiljevalce oproščajo na poslagi kulturnih razlik, ljudi kot Sellner trpajo v ječe zaradi “thoughtcrime”.</w:t>
      </w:r>
    </w:p>
    <w:p>
      <w:r>
        <w:rPr>
          <w:b/>
          <w:u w:val="single"/>
        </w:rPr>
        <w:t>748600</w:t>
      </w:r>
    </w:p>
    <w:p>
      <w:r>
        <w:t>@ErikaPlaninsec @NovakBozidar @sobotna @BojanPozar @Pertinacal Poleg Vodeba ni težko izgledati normalen...</w:t>
      </w:r>
    </w:p>
    <w:p>
      <w:r>
        <w:rPr>
          <w:b/>
          <w:u w:val="single"/>
        </w:rPr>
        <w:t>748601</w:t>
      </w:r>
    </w:p>
    <w:p>
      <w:r>
        <w:t>TOVARIŠ STRMOGLAVLJEN in PSIHADELAVCI live at MKNŽ, 8.9.2018 pt2 https://t.co/cVx0rYsiXR via @YouTube</w:t>
      </w:r>
    </w:p>
    <w:p>
      <w:r>
        <w:rPr>
          <w:b/>
          <w:u w:val="single"/>
        </w:rPr>
        <w:t>748602</w:t>
      </w:r>
    </w:p>
    <w:p>
      <w:r>
        <w:t>Recept kako postati moška copata, ki ga bo ženska zlahka nadzirala in vam prala možgane? Berite @CityMagazineSlo : https://t.co/jGh4kbsSfS</w:t>
      </w:r>
    </w:p>
    <w:p>
      <w:r>
        <w:rPr>
          <w:b/>
          <w:u w:val="single"/>
        </w:rPr>
        <w:t>748603</w:t>
      </w:r>
    </w:p>
    <w:p>
      <w:r>
        <w:t>@PlusPortal @Pertinacal @tfajon @pozareport je zajokal Calimero in odracal v naslednjo lužo čofotat!!</w:t>
      </w:r>
    </w:p>
    <w:p>
      <w:r>
        <w:rPr>
          <w:b/>
          <w:u w:val="single"/>
        </w:rPr>
        <w:t>748604</w:t>
      </w:r>
    </w:p>
    <w:p>
      <w:r>
        <w:t>@RibicTine Požari v AUS bodo slej ko prej pogašeni kot pa vse kaže v SLO se s komunizmom še dolgo ne bomo razšli! #banda</w:t>
      </w:r>
    </w:p>
    <w:p>
      <w:r>
        <w:rPr>
          <w:b/>
          <w:u w:val="single"/>
        </w:rPr>
        <w:t>748605</w:t>
      </w:r>
    </w:p>
    <w:p>
      <w:r>
        <w:t>Šarec: Ne smemo dopustiti, da se grozote vojne ponovijo https://t.co/g5kaGJu8Bn</w:t>
      </w:r>
    </w:p>
    <w:p>
      <w:r>
        <w:rPr>
          <w:b/>
          <w:u w:val="single"/>
        </w:rPr>
        <w:t>748606</w:t>
      </w:r>
    </w:p>
    <w:p>
      <w:r>
        <w:t>@Fitzroy1985 Lepo ti je @adDrapi pojasnil. Lej, morda si nekoč znal spinat. Morda. Nekoč. Sedaj si pa prozoren kot razbita šipa.</w:t>
      </w:r>
    </w:p>
    <w:p>
      <w:r>
        <w:rPr>
          <w:b/>
          <w:u w:val="single"/>
        </w:rPr>
        <w:t>748607</w:t>
      </w:r>
    </w:p>
    <w:p>
      <w:r>
        <w:t>Bajd: Preboji se dogajajo v razvojnih oddelkih, ki bo razvijala Evropo #prihodnosti.</w:t>
      </w:r>
    </w:p>
    <w:p>
      <w:r>
        <w:rPr>
          <w:b/>
          <w:u w:val="single"/>
        </w:rPr>
        <w:t>748608</w:t>
      </w:r>
    </w:p>
    <w:p>
      <w:r>
        <w:t>@Svindalgrl ljudje se zgrazajo nad joski v filmih, ampak eksplicitno razcrevljenje jim pa ne gre v nos</w:t>
      </w:r>
    </w:p>
    <w:p>
      <w:r>
        <w:rPr>
          <w:b/>
          <w:u w:val="single"/>
        </w:rPr>
        <w:t>748609</w:t>
      </w:r>
    </w:p>
    <w:p>
      <w:r>
        <w:t>Iščete božično darilce zase ali za svoje bližje? Pokukajte v album, dodani so NOVI PAKETKI in omogočite lažje... https://t.co/bbvptV0ZD6</w:t>
      </w:r>
    </w:p>
    <w:p>
      <w:r>
        <w:rPr>
          <w:b/>
          <w:u w:val="single"/>
        </w:rPr>
        <w:t>748610</w:t>
      </w:r>
    </w:p>
    <w:p>
      <w:r>
        <w:t>Žensko telo je prekrasno in občudovanja vredno; le kaj vse zmore! Zato si zasluži najboljše #kopel #masaza #joga #glasba #ples</w:t>
      </w:r>
    </w:p>
    <w:p>
      <w:r>
        <w:rPr>
          <w:b/>
          <w:u w:val="single"/>
        </w:rPr>
        <w:t>748611</w:t>
      </w:r>
    </w:p>
    <w:p>
      <w:r>
        <w:t>Nekaj pa je zagotovo res. Če veš, da imaš v rokah nekaj izjemnega, potem tega verjetno ne boš uničeval.</w:t>
        <w:br/>
        <w:t>Na čudovito soboto</w:t>
      </w:r>
    </w:p>
    <w:p>
      <w:r>
        <w:rPr>
          <w:b/>
          <w:u w:val="single"/>
        </w:rPr>
        <w:t>748612</w:t>
      </w:r>
    </w:p>
    <w:p>
      <w:r>
        <w:t>@AnaMarijaMitic @miss0MFGspot Sej meter takega tekstila je od 25€ naprej. Sam pol pa pizdakamo, da so hlače predrage. Da ima kik po 5€...</w:t>
      </w:r>
    </w:p>
    <w:p>
      <w:r>
        <w:rPr>
          <w:b/>
          <w:u w:val="single"/>
        </w:rPr>
        <w:t>748613</w:t>
      </w:r>
    </w:p>
    <w:p>
      <w:r>
        <w:t xml:space="preserve">Ce jes Lays Deep Ridged cips z okusom po American BBQ, ti roke smrdijo po cigaretnem dimu. </w:t>
        <w:br/>
        <w:t>Ne priporocam.</w:t>
      </w:r>
    </w:p>
    <w:p>
      <w:r>
        <w:rPr>
          <w:b/>
          <w:u w:val="single"/>
        </w:rPr>
        <w:t>748614</w:t>
      </w:r>
    </w:p>
    <w:p>
      <w:r>
        <w:t xml:space="preserve">Pred leti, T.KRKOVIČU niso pustili govoriti o vojni za SLO. </w:t>
        <w:br/>
        <w:t>Za ☆Židan-SD buzije☆ bi bil 'agresor' Aksentijević najbrž bolj primeren ???</w:t>
      </w:r>
    </w:p>
    <w:p>
      <w:r>
        <w:rPr>
          <w:b/>
          <w:u w:val="single"/>
        </w:rPr>
        <w:t>748615</w:t>
      </w:r>
    </w:p>
    <w:p>
      <w:r>
        <w:t>uuu, kakšen hišni kavč obračun bo v polfinalu #ligaprvakov. Fotr za #Lfc redse, sine za blaugrano barço ⚽ In vsak svoje palčke bova glodala</w:t>
      </w:r>
    </w:p>
    <w:p>
      <w:r>
        <w:rPr>
          <w:b/>
          <w:u w:val="single"/>
        </w:rPr>
        <w:t>748616</w:t>
      </w:r>
    </w:p>
    <w:p>
      <w:r>
        <w:t>Folk sam tolk sa vam povem v Zakopanah je vroče 🔥😀še dva skoka 😱#skijumpingfamily #skoki</w:t>
      </w:r>
    </w:p>
    <w:p>
      <w:r>
        <w:rPr>
          <w:b/>
          <w:u w:val="single"/>
        </w:rPr>
        <w:t>748617</w:t>
      </w:r>
    </w:p>
    <w:p>
      <w:r>
        <w:t>@SilvesterMedve1 Leta 45 so bili samo še komunisti, prave  partizane so v 4 letih, tako ali drugače, pobili.</w:t>
      </w:r>
    </w:p>
    <w:p>
      <w:r>
        <w:rPr>
          <w:b/>
          <w:u w:val="single"/>
        </w:rPr>
        <w:t>748618</w:t>
      </w:r>
    </w:p>
    <w:p>
      <w:r>
        <w:t>@KlemenMesarec A ces povedat, da v politiki prevladuje debilizem? Ce imas to v mislih, napisi jasno in citljivo</w:t>
      </w:r>
    </w:p>
    <w:p>
      <w:r>
        <w:rPr>
          <w:b/>
          <w:u w:val="single"/>
        </w:rPr>
        <w:t>748619</w:t>
      </w:r>
    </w:p>
    <w:p>
      <w:r>
        <w:t>Kdaj bo konec sprenevedanja? Terorističnih napadov ne izvajajo radikalizirani muslimani, ampak muslimani, ki Koran in Suno jemljejo resno!</w:t>
      </w:r>
    </w:p>
    <w:p>
      <w:r>
        <w:rPr>
          <w:b/>
          <w:u w:val="single"/>
        </w:rPr>
        <w:t>748620</w:t>
      </w:r>
    </w:p>
    <w:p>
      <w:r>
        <w:t>@Mymoney80450221 Obtoževanje nasprotne pollitične opcije ni ne laž, ne zavajanje. Lahko končno že navedete eno?!</w:t>
      </w:r>
    </w:p>
    <w:p>
      <w:r>
        <w:rPr>
          <w:b/>
          <w:u w:val="single"/>
        </w:rPr>
        <w:t>748621</w:t>
      </w:r>
    </w:p>
    <w:p>
      <w:r>
        <w:t>PV je priznal, da je samo en brezvezni lolek! Zadevo furajo drugi! 🤔🤨 https://t.co/PD5d3N7wp5</w:t>
      </w:r>
    </w:p>
    <w:p>
      <w:r>
        <w:rPr>
          <w:b/>
          <w:u w:val="single"/>
        </w:rPr>
        <w:t>748622</w:t>
      </w:r>
    </w:p>
    <w:p>
      <w:r>
        <w:t>@intelenktualka Primož Trubar nam je dal Abecednik in katekizem pa še dan frej v službi.</w:t>
      </w:r>
    </w:p>
    <w:p>
      <w:r>
        <w:rPr>
          <w:b/>
          <w:u w:val="single"/>
        </w:rPr>
        <w:t>748623</w:t>
      </w:r>
    </w:p>
    <w:p>
      <w:r>
        <w:t>@Mendijkendij @_MegWhite_ Z dobro podkupnino se zih najdejo. Domac strudl, pa to :)</w:t>
      </w:r>
    </w:p>
    <w:p>
      <w:r>
        <w:rPr>
          <w:b/>
          <w:u w:val="single"/>
        </w:rPr>
        <w:t>748624</w:t>
      </w:r>
    </w:p>
    <w:p>
      <w:r>
        <w:t>@motobrane @JakaDolinar2 Ma,  saj so taki vedno bili, le da smo jih morali aplavdirati vsi, danes pa jim nekateri pokažejo prezir!</w:t>
      </w:r>
    </w:p>
    <w:p>
      <w:r>
        <w:rPr>
          <w:b/>
          <w:u w:val="single"/>
        </w:rPr>
        <w:t>748625</w:t>
      </w:r>
    </w:p>
    <w:p>
      <w:r>
        <w:t>V procesu selitve (vmes se je še en party zgodil) sem zgubila škatlo polno spodnjega perila in nogavic. (adijo cca 250€) Vesolje me jebe 😢</w:t>
      </w:r>
    </w:p>
    <w:p>
      <w:r>
        <w:rPr>
          <w:b/>
          <w:u w:val="single"/>
        </w:rPr>
        <w:t>748626</w:t>
      </w:r>
    </w:p>
    <w:p>
      <w:r>
        <w:t>Živali na povodce, bliža se čas kotenja | maribor24.si https://t.co/BGsJmqmFHG</w:t>
      </w:r>
    </w:p>
    <w:p>
      <w:r>
        <w:rPr>
          <w:b/>
          <w:u w:val="single"/>
        </w:rPr>
        <w:t>748627</w:t>
      </w:r>
    </w:p>
    <w:p>
      <w:r>
        <w:t>@ATBeatris Kafka. En idiot je en idiot. 10 idiotov je 10 idiotov. 1000 idiotov se imenuje stranka.</w:t>
      </w:r>
    </w:p>
    <w:p>
      <w:r>
        <w:rPr>
          <w:b/>
          <w:u w:val="single"/>
        </w:rPr>
        <w:t>748628</w:t>
      </w:r>
    </w:p>
    <w:p>
      <w:r>
        <w:t>ROFL V tistem času je ljudstvo socialistične Šiligoje/Ceausescuje postreljalo pred zidom. https://t.co/CLB0s1Xn6t</w:t>
      </w:r>
    </w:p>
    <w:p>
      <w:r>
        <w:rPr>
          <w:b/>
          <w:u w:val="single"/>
        </w:rPr>
        <w:t>748629</w:t>
      </w:r>
    </w:p>
    <w:p>
      <w:r>
        <w:t>Me zanima kdaj bodo Slovenci in Slovenke dojeli da živimo v mafijski komunistični državi najslabše vrste... Svinjarija za svinjarijo...</w:t>
      </w:r>
    </w:p>
    <w:p>
      <w:r>
        <w:rPr>
          <w:b/>
          <w:u w:val="single"/>
        </w:rPr>
        <w:t>748630</w:t>
      </w:r>
    </w:p>
    <w:p>
      <w:r>
        <w:t>@BozidarBiscan Kruha in iger jim dajte. Komunisti nam dajejo le igre, kruh pa obdržijo zase.</w:t>
      </w:r>
    </w:p>
    <w:p>
      <w:r>
        <w:rPr>
          <w:b/>
          <w:u w:val="single"/>
        </w:rPr>
        <w:t>748631</w:t>
      </w:r>
    </w:p>
    <w:p>
      <w:r>
        <w:t>O moj Bog,  Vebrovemu Jankecu, ki je gost v Hobotnici na Nova 24TV se res že meša. Kakšne socialistične nebuloze!</w:t>
      </w:r>
    </w:p>
    <w:p>
      <w:r>
        <w:rPr>
          <w:b/>
          <w:u w:val="single"/>
        </w:rPr>
        <w:t>748632</w:t>
      </w:r>
    </w:p>
    <w:p>
      <w:r>
        <w:t>Sky je tako superioren, kot nekoč ekipa Rokomočnega. Enako se bo končalo #TDFTVS</w:t>
      </w:r>
    </w:p>
    <w:p>
      <w:r>
        <w:rPr>
          <w:b/>
          <w:u w:val="single"/>
        </w:rPr>
        <w:t>748633</w:t>
      </w:r>
    </w:p>
    <w:p>
      <w:r>
        <w:t>Škoda ker tole niso billi kurenti. Ježevke dosti bolj zaležejo😂😂😂😂 https://t.co/6oyUq5hioZ</w:t>
      </w:r>
    </w:p>
    <w:p>
      <w:r>
        <w:rPr>
          <w:b/>
          <w:u w:val="single"/>
        </w:rPr>
        <w:t>748634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748635</w:t>
      </w:r>
    </w:p>
    <w:p>
      <w:r>
        <w:t>@LazarjevPolzek Ti šment! Pa si me! 😁</w:t>
        <w:br/>
        <w:t>Na pošti jih niso imeli.</w:t>
        <w:br/>
        <w:t>Ta je iz Agrograda.</w:t>
        <w:br/>
        <w:t>#FakeNews</w:t>
      </w:r>
    </w:p>
    <w:p>
      <w:r>
        <w:rPr>
          <w:b/>
          <w:u w:val="single"/>
        </w:rPr>
        <w:t>748636</w:t>
      </w:r>
    </w:p>
    <w:p>
      <w:r>
        <w:t>@Mauhlerca Na cesti ni lepšega, kot ženska na piciklu. V ne-črni opravi. Izbira verjamem da potem ni lahka.</w:t>
      </w:r>
    </w:p>
    <w:p>
      <w:r>
        <w:rPr>
          <w:b/>
          <w:u w:val="single"/>
        </w:rPr>
        <w:t>748637</w:t>
      </w:r>
    </w:p>
    <w:p>
      <w:r>
        <w:t>@Demokracija1 @Metod_Berlec Čestitke najbolj šarmantni slovenski športnici in njenemu izbrancu!!</w:t>
      </w:r>
    </w:p>
    <w:p>
      <w:r>
        <w:rPr>
          <w:b/>
          <w:u w:val="single"/>
        </w:rPr>
        <w:t>748638</w:t>
      </w:r>
    </w:p>
    <w:p>
      <w:r>
        <w:t>@had Jaz bi potrdil temu. Leta 2009 si me pri Zibertu brutalno brcnil v glezenj in sumim, da ti je za to nekdo placal.</w:t>
      </w:r>
    </w:p>
    <w:p>
      <w:r>
        <w:rPr>
          <w:b/>
          <w:u w:val="single"/>
        </w:rPr>
        <w:t>748639</w:t>
      </w:r>
    </w:p>
    <w:p>
      <w:r>
        <w:t>Tožilstvo umaknilo obtožni predlog proti Dušanu Mercu https://t.co/9qKZRRcEz8 #mladiucitelj #ucitelj</w:t>
      </w:r>
    </w:p>
    <w:p>
      <w:r>
        <w:rPr>
          <w:b/>
          <w:u w:val="single"/>
        </w:rPr>
        <w:t>748640</w:t>
      </w:r>
    </w:p>
    <w:p>
      <w:r>
        <w:t>Zraven je bila tudi ekipa ETV, ki je snemala reportažo. Po Jurčičevi poti letos 5555 pohodnikov https://t.co/Ew9hZGvRXt</w:t>
      </w:r>
    </w:p>
    <w:p>
      <w:r>
        <w:rPr>
          <w:b/>
          <w:u w:val="single"/>
        </w:rPr>
        <w:t>748641</w:t>
      </w:r>
    </w:p>
    <w:p>
      <w:r>
        <w:t>Zdaj grem pa prav na spin pogledat kaj skos luft danes mešajo na helipadu. Ne smem več ven hodit.</w:t>
      </w:r>
    </w:p>
    <w:p>
      <w:r>
        <w:rPr>
          <w:b/>
          <w:u w:val="single"/>
        </w:rPr>
        <w:t>748642</w:t>
      </w:r>
    </w:p>
    <w:p>
      <w:r>
        <w:t>Medtem ta ista sodišča ekspresno lupijo slovenske dolžnike Haiderjeve vreče brez dna #hypo #heta #butale-land https://t.co/a6wbKEX9tx</w:t>
      </w:r>
    </w:p>
    <w:p>
      <w:r>
        <w:rPr>
          <w:b/>
          <w:u w:val="single"/>
        </w:rPr>
        <w:t>748643</w:t>
      </w:r>
    </w:p>
    <w:p>
      <w:r>
        <w:t xml:space="preserve">@KatarinaDbr @Mauhlerca E, to. </w:t>
        <w:br/>
        <w:t>Pa brokoli, pa glave solate, pa vsaka kumara posebej, pa paradižniki v plastičnih lončkih.</w:t>
      </w:r>
    </w:p>
    <w:p>
      <w:r>
        <w:rPr>
          <w:b/>
          <w:u w:val="single"/>
        </w:rPr>
        <w:t>748644</w:t>
      </w:r>
    </w:p>
    <w:p>
      <w:r>
        <w:t>sodnica je pa ponosna da je pijana ko čep. čudne majo... https://t.co/NQLODhoSbl</w:t>
      </w:r>
    </w:p>
    <w:p>
      <w:r>
        <w:rPr>
          <w:b/>
          <w:u w:val="single"/>
        </w:rPr>
        <w:t>748645</w:t>
      </w:r>
    </w:p>
    <w:p>
      <w:r>
        <w:t>@Primorska24 zato,ker debeli rtič je od rdečega križa, rdeči križ pa od države.</w:t>
      </w:r>
    </w:p>
    <w:p>
      <w:r>
        <w:rPr>
          <w:b/>
          <w:u w:val="single"/>
        </w:rPr>
        <w:t>748646</w:t>
      </w:r>
    </w:p>
    <w:p>
      <w:r>
        <w:t>@karmennovak @multikultivator Res žalostno, ampak v naši stolpnici vendarle en živi - in to z belo Slovenko in mulatsko malo pupo. :)</w:t>
      </w:r>
    </w:p>
    <w:p>
      <w:r>
        <w:rPr>
          <w:b/>
          <w:u w:val="single"/>
        </w:rPr>
        <w:t>748647</w:t>
      </w:r>
    </w:p>
    <w:p>
      <w:r>
        <w:t>@magrateja @Matino667 @IrenaSirena Samo vodka+prašek. Ja, je tako ogabno kot se sliši.</w:t>
      </w:r>
    </w:p>
    <w:p>
      <w:r>
        <w:rPr>
          <w:b/>
          <w:u w:val="single"/>
        </w:rPr>
        <w:t>748648</w:t>
      </w:r>
    </w:p>
    <w:p>
      <w:r>
        <w:t>@JazbarMatjaz aha, kot primaries v ZDA. To bi šlo še bolj u maloro...Levi bi šli na predvolitvah  še bolj levo, desni pa še bolj desno...</w:t>
      </w:r>
    </w:p>
    <w:p>
      <w:r>
        <w:rPr>
          <w:b/>
          <w:u w:val="single"/>
        </w:rPr>
        <w:t>748649</w:t>
      </w:r>
    </w:p>
    <w:p>
      <w:r>
        <w:t>Nova Liza prinaša darilo - papirnate prtičke s prazničnimi motivi! https://t.co/Ccw0zHPofN https://t.co/fYiJArWMKI</w:t>
      </w:r>
    </w:p>
    <w:p>
      <w:r>
        <w:rPr>
          <w:b/>
          <w:u w:val="single"/>
        </w:rPr>
        <w:t>748650</w:t>
      </w:r>
    </w:p>
    <w:p>
      <w:r>
        <w:t>@Bilkoselektion @VidaKocjan @jozikreuh Pa zmatran. Še več jih bo. Na enega, ki z glavo tolče ob tla ali maha z nožem, gre cela PP🤣😝</w:t>
      </w:r>
    </w:p>
    <w:p>
      <w:r>
        <w:rPr>
          <w:b/>
          <w:u w:val="single"/>
        </w:rPr>
        <w:t>748651</w:t>
      </w:r>
    </w:p>
    <w:p>
      <w:r>
        <w:t>Pustovanje v Ljubljani: od prvih virov do druge svetovne vojne #digitalnazbirka https://t.co/xvcDVYnQIr</w:t>
      </w:r>
    </w:p>
    <w:p>
      <w:r>
        <w:rPr>
          <w:b/>
          <w:u w:val="single"/>
        </w:rPr>
        <w:t>748652</w:t>
      </w:r>
    </w:p>
    <w:p>
      <w:r>
        <w:t>@ZdruzenaDesnica @KanglerFranc @ales_primc Še  močnejši bi bili če bi vrste se bolj strnili kot to predlaga Združena desnica. Še je čas</w:t>
      </w:r>
    </w:p>
    <w:p>
      <w:r>
        <w:rPr>
          <w:b/>
          <w:u w:val="single"/>
        </w:rPr>
        <w:t>748653</w:t>
      </w:r>
    </w:p>
    <w:p>
      <w:r>
        <w:t>@zaslovenijo2 V spomin na pogum teh fantov in mož se simbolno oblačimo in smo v postroju. Nekaj kar ti nikoli ne boš razumel.</w:t>
      </w:r>
    </w:p>
    <w:p>
      <w:r>
        <w:rPr>
          <w:b/>
          <w:u w:val="single"/>
        </w:rPr>
        <w:t>748654</w:t>
      </w:r>
    </w:p>
    <w:p>
      <w:r>
        <w:t>So se fantje od komunale najbrž malo spogledali.  Prvoaprilska, pobrana s FB. https://t.co/turxb9V72E</w:t>
      </w:r>
    </w:p>
    <w:p>
      <w:r>
        <w:rPr>
          <w:b/>
          <w:u w:val="single"/>
        </w:rPr>
        <w:t>748655</w:t>
      </w:r>
    </w:p>
    <w:p>
      <w:r>
        <w:t>@ZanMahnic Še vedno mešaš drek. Tam iz poljanske doline so znani, da niso pristni Slovenci.</w:t>
      </w:r>
    </w:p>
    <w:p>
      <w:r>
        <w:rPr>
          <w:b/>
          <w:u w:val="single"/>
        </w:rPr>
        <w:t>748656</w:t>
      </w:r>
    </w:p>
    <w:p>
      <w:r>
        <w:t>@JozeBiscak Odlično si storil ! Čestitke ! Bo manj bedarij na Javni tv ! Imate svojo, pa se tam reklamirajte !</w:t>
      </w:r>
    </w:p>
    <w:p>
      <w:r>
        <w:rPr>
          <w:b/>
          <w:u w:val="single"/>
        </w:rPr>
        <w:t>748657</w:t>
      </w:r>
    </w:p>
    <w:p>
      <w:r>
        <w:t>No ankete aktualni vladi pa tako lepo kažejo,no saj bo ,zadnji bo ugasnil luč,pa ankete jim tako lepo kažejo... https://t.co/8e6zIJSpML</w:t>
      </w:r>
    </w:p>
    <w:p>
      <w:r>
        <w:rPr>
          <w:b/>
          <w:u w:val="single"/>
        </w:rPr>
        <w:t>748658</w:t>
      </w:r>
    </w:p>
    <w:p>
      <w:r>
        <w:t>A veste kakšna je razlika med državnim protokolom in teroristi? S teroristi se lahko mogoče še kaj pogajaš. 😂😂 https://t.co/nswwEETIaB</w:t>
      </w:r>
    </w:p>
    <w:p>
      <w:r>
        <w:rPr>
          <w:b/>
          <w:u w:val="single"/>
        </w:rPr>
        <w:t>748659</w:t>
      </w:r>
    </w:p>
    <w:p>
      <w:r>
        <w:t>@AlesGolli pa že. razen lučke sprogramirat bi moru dat outsorcat.</w:t>
        <w:br/>
        <w:t>za manj. tud če bi relief iz carrarskega marmorja na roke izklesal.</w:t>
      </w:r>
    </w:p>
    <w:p>
      <w:r>
        <w:rPr>
          <w:b/>
          <w:u w:val="single"/>
        </w:rPr>
        <w:t>748660</w:t>
      </w:r>
    </w:p>
    <w:p>
      <w:r>
        <w:t>@Primorska24 @tradicijaslo Kratek povzetek nastajanja nove vlade:</w:t>
        <w:br/>
        <w:t>"Rokovnjači se zbirajo na kupu. Obetajo si lahek in bogat plen."</w:t>
      </w:r>
    </w:p>
    <w:p>
      <w:r>
        <w:rPr>
          <w:b/>
          <w:u w:val="single"/>
        </w:rPr>
        <w:t>748661</w:t>
      </w:r>
    </w:p>
    <w:p>
      <w:r>
        <w:t>@peterjancic Žal, še vedno nam vladajo ostanki najbolj zadrtih komunistov - revolucionarjev...</w:t>
      </w:r>
    </w:p>
    <w:p>
      <w:r>
        <w:rPr>
          <w:b/>
          <w:u w:val="single"/>
        </w:rPr>
        <w:t>748662</w:t>
      </w:r>
    </w:p>
    <w:p>
      <w:r>
        <w:t>@pengovsky Če me na to ne opozorijo pristojni ministri ki jim moram zaupati!</w:t>
      </w:r>
    </w:p>
    <w:p>
      <w:r>
        <w:rPr>
          <w:b/>
          <w:u w:val="single"/>
        </w:rPr>
        <w:t>748663</w:t>
      </w:r>
    </w:p>
    <w:p>
      <w:r>
        <w:t>@lenci53 @JackalKlein @dragnslyr_ds @nejkom Žaba naprimer eksplodira, če ji daš cigaret v usta. Zato žabarji ne smejo kaditi.</w:t>
      </w:r>
    </w:p>
    <w:p>
      <w:r>
        <w:rPr>
          <w:b/>
          <w:u w:val="single"/>
        </w:rPr>
        <w:t>748664</w:t>
      </w:r>
    </w:p>
    <w:p>
      <w:r>
        <w:t>Čudno je da tega vožda nepispravijo že enkrat za opomin ostalim ki uvažajo radikalni islam https://t.co/x8wuenCcc1</w:t>
      </w:r>
    </w:p>
    <w:p>
      <w:r>
        <w:rPr>
          <w:b/>
          <w:u w:val="single"/>
        </w:rPr>
        <w:t>748665</w:t>
      </w:r>
    </w:p>
    <w:p>
      <w:r>
        <w:t>Goljufija z odrezano roko: česa tako brutalnega zavarovalničarji ne pomnijo https://t.co/oCsdPwSPM5</w:t>
      </w:r>
    </w:p>
    <w:p>
      <w:r>
        <w:rPr>
          <w:b/>
          <w:u w:val="single"/>
        </w:rPr>
        <w:t>748666</w:t>
      </w:r>
    </w:p>
    <w:p>
      <w:r>
        <w:t>@EnVaitapu Začni z malimi blokadami, da boš na koncu blokiral državo (Veliki Vodja, največji Slovenec).</w:t>
      </w:r>
    </w:p>
    <w:p>
      <w:r>
        <w:rPr>
          <w:b/>
          <w:u w:val="single"/>
        </w:rPr>
        <w:t>748667</w:t>
      </w:r>
    </w:p>
    <w:p>
      <w:r>
        <w:t>@MazzoVanKlein @Bodem43 @RLjubljana @IsmeTsHorjuLa @jerneja Golga ptiča maš?! 🤣🤣🤣</w:t>
      </w:r>
    </w:p>
    <w:p>
      <w:r>
        <w:rPr>
          <w:b/>
          <w:u w:val="single"/>
        </w:rPr>
        <w:t>748668</w:t>
      </w:r>
    </w:p>
    <w:p>
      <w:r>
        <w:t>@lucijausaj Notranje barve mu ni potrebno spreminjat.Ta je večna, dokler bo korito polno in prase sito !</w:t>
      </w:r>
    </w:p>
    <w:p>
      <w:r>
        <w:rPr>
          <w:b/>
          <w:u w:val="single"/>
        </w:rPr>
        <w:t>748669</w:t>
      </w:r>
    </w:p>
    <w:p>
      <w:r>
        <w:t>Nocoj ob 20.10 na Nova24TV: Peter Jančič in Ivan Šokić o najbolj odmevnih dogodkih tega tedna https://t.co/qfhehurpob via @Nova24TV</w:t>
      </w:r>
    </w:p>
    <w:p>
      <w:r>
        <w:rPr>
          <w:b/>
          <w:u w:val="single"/>
        </w:rPr>
        <w:t>748670</w:t>
      </w:r>
    </w:p>
    <w:p>
      <w:r>
        <w:t>@tejzy lahko vzameš lubadarja iz vasi, ne moreš pa vzet vasi iz lubadarja :*</w:t>
      </w:r>
    </w:p>
    <w:p>
      <w:r>
        <w:rPr>
          <w:b/>
          <w:u w:val="single"/>
        </w:rPr>
        <w:t>748671</w:t>
      </w:r>
    </w:p>
    <w:p>
      <w:r>
        <w:t>Ali smo res v Slovenistanu še v letu 1970. Na Pop TV še vedno živijo v Titovih časih.</w:t>
        <w:br/>
        <w:t>https://t.co/TRhKbOqg5L</w:t>
      </w:r>
    </w:p>
    <w:p>
      <w:r>
        <w:rPr>
          <w:b/>
          <w:u w:val="single"/>
        </w:rPr>
        <w:t>748672</w:t>
      </w:r>
    </w:p>
    <w:p>
      <w:r>
        <w:t>@SabrinaStrnisa @FrancBreznikSDS @tomltoml @strankaSD to oglasevanje na sekretih mi je pa res neka čudna kreativa</w:t>
      </w:r>
    </w:p>
    <w:p>
      <w:r>
        <w:rPr>
          <w:b/>
          <w:u w:val="single"/>
        </w:rPr>
        <w:t>748673</w:t>
      </w:r>
    </w:p>
    <w:p>
      <w:r>
        <w:t>Škoda @RosvitaP za take @TVOdmevi Koga ji pošiljajo v studio. Jaz ne bi zdržal.</w:t>
      </w:r>
    </w:p>
    <w:p>
      <w:r>
        <w:rPr>
          <w:b/>
          <w:u w:val="single"/>
        </w:rPr>
        <w:t>748674</w:t>
      </w:r>
    </w:p>
    <w:p>
      <w:r>
        <w:t>@Mlinar72 Jaz imam še cigaret zraven....#zajtrkprvakov Uspešno v nov dan želim...😁</w:t>
      </w:r>
    </w:p>
    <w:p>
      <w:r>
        <w:rPr>
          <w:b/>
          <w:u w:val="single"/>
        </w:rPr>
        <w:t>748675</w:t>
      </w:r>
    </w:p>
    <w:p>
      <w:r>
        <w:t>@RagnarBelial @barjanski ta bi znala it celo kable od mobitelov rezat, da bi prekinla skodljivi signal</w:t>
      </w:r>
    </w:p>
    <w:p>
      <w:r>
        <w:rPr>
          <w:b/>
          <w:u w:val="single"/>
        </w:rPr>
        <w:t>748676</w:t>
      </w:r>
    </w:p>
    <w:p>
      <w:r>
        <w:t>@DamjanTo Nesrečen moški si, ki se bo najedel litea sladoleda, da utopi svojo żalost.</w:t>
      </w:r>
    </w:p>
    <w:p>
      <w:r>
        <w:rPr>
          <w:b/>
          <w:u w:val="single"/>
        </w:rPr>
        <w:t>748677</w:t>
      </w:r>
    </w:p>
    <w:p>
      <w:r>
        <w:t>Prižig lučk v MB. Naše oblikovalke so pričarale čarobno vzdušje z lampiončki, katere krasijo ročno izvezeni vzorci iz rdečih niti. 🤗</w:t>
      </w:r>
    </w:p>
    <w:p>
      <w:r>
        <w:rPr>
          <w:b/>
          <w:u w:val="single"/>
        </w:rPr>
        <w:t>748678</w:t>
      </w:r>
    </w:p>
    <w:p>
      <w:r>
        <w:t xml:space="preserve">@AntonPeinkiher @Urskamlin @Soba404 To bi ti lahko povedal . . </w:t>
        <w:br/>
        <w:t>A Komar se še kaj oglasi?</w:t>
      </w:r>
    </w:p>
    <w:p>
      <w:r>
        <w:rPr>
          <w:b/>
          <w:u w:val="single"/>
        </w:rPr>
        <w:t>748679</w:t>
      </w:r>
    </w:p>
    <w:p>
      <w:r>
        <w:t>FOTO: Po silovitem tajfunu 80.000 japonskih domov brez elektrike https://t.co/cIXWN2YNbW https://t.co/NaeRgoPUp7</w:t>
      </w:r>
    </w:p>
    <w:p>
      <w:r>
        <w:rPr>
          <w:b/>
          <w:u w:val="single"/>
        </w:rPr>
        <w:t>748680</w:t>
      </w:r>
    </w:p>
    <w:p>
      <w:r>
        <w:t>se joka  naša evropejska banda..in seka po Trumpu.. pa samo to hoče..da se neha izkoriščati njegovo državo.. https://t.co/gqx9bKq82N</w:t>
      </w:r>
    </w:p>
    <w:p>
      <w:r>
        <w:rPr>
          <w:b/>
          <w:u w:val="single"/>
        </w:rPr>
        <w:t>748681</w:t>
      </w:r>
    </w:p>
    <w:p>
      <w:r>
        <w:t>Kako umetna inteligenca pomaga pametnim telefonom pri prepoznavi motivov #MeetHuawei @SiolNEWS https://t.co/izupvUzB4L</w:t>
      </w:r>
    </w:p>
    <w:p>
      <w:r>
        <w:rPr>
          <w:b/>
          <w:u w:val="single"/>
        </w:rPr>
        <w:t>748682</w:t>
      </w:r>
    </w:p>
    <w:p>
      <w:r>
        <w:t>@PSlajnar Sem tudi, samo kako si SDS in ne ceniš Pučnika. Janša je velik, Pučnik je pa pravi velikan in to Štajerc.</w:t>
      </w:r>
    </w:p>
    <w:p>
      <w:r>
        <w:rPr>
          <w:b/>
          <w:u w:val="single"/>
        </w:rPr>
        <w:t>748683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748684</w:t>
      </w:r>
    </w:p>
    <w:p>
      <w:r>
        <w:t>@NortzDr @serlah2017 Pedofilstvo je pa krščanska tradicija.Raje imam jogo kot verouk.</w:t>
      </w:r>
    </w:p>
    <w:p>
      <w:r>
        <w:rPr>
          <w:b/>
          <w:u w:val="single"/>
        </w:rPr>
        <w:t>748685</w:t>
      </w:r>
    </w:p>
    <w:p>
      <w:r>
        <w:t>@5RA_5RA_5RA @vinkovasle1 @mojcav1 Potem pa ni čudno,je pa žalostno,da je tam veliko mobinga,..</w:t>
      </w:r>
    </w:p>
    <w:p>
      <w:r>
        <w:rPr>
          <w:b/>
          <w:u w:val="single"/>
        </w:rPr>
        <w:t>748686</w:t>
      </w:r>
    </w:p>
    <w:p>
      <w:r>
        <w:t>@BmMehle Berite Pezdirja - kradejo od maja 1945. Od šverca cigaret naprej...</w:t>
      </w:r>
    </w:p>
    <w:p>
      <w:r>
        <w:rPr>
          <w:b/>
          <w:u w:val="single"/>
        </w:rPr>
        <w:t>748687</w:t>
      </w:r>
    </w:p>
    <w:p>
      <w:r>
        <w:t>@illegall_blonde @KatarinaDbr Kakšne slike, sej nisem paparazzo. Samo z motorjem in nemško čelado sem se mimo peljal.</w:t>
      </w:r>
    </w:p>
    <w:p>
      <w:r>
        <w:rPr>
          <w:b/>
          <w:u w:val="single"/>
        </w:rPr>
        <w:t>748688</w:t>
      </w:r>
    </w:p>
    <w:p>
      <w:r>
        <w:t>Naj že nekdo zaustavi neumna otročaja Cerarja in klovna Erjavca, ki diletantsko provocirata Hrvate, ki su diplomatsko za njiju profesorji.</w:t>
      </w:r>
    </w:p>
    <w:p>
      <w:r>
        <w:rPr>
          <w:b/>
          <w:u w:val="single"/>
        </w:rPr>
        <w:t>748689</w:t>
      </w:r>
    </w:p>
    <w:p>
      <w:r>
        <w:t>@sZlatko A. SE. HECAŠ? MAJO TUD TM, ZA TOK CENEJ? KJE V SANOLABORJU, RABAM USE PODATKE, HVALA!</w:t>
        <w:br/>
        <w:t>obupana prhlajevka in njen moz</w:t>
      </w:r>
    </w:p>
    <w:p>
      <w:r>
        <w:rPr>
          <w:b/>
          <w:u w:val="single"/>
        </w:rPr>
        <w:t>748690</w:t>
      </w:r>
    </w:p>
    <w:p>
      <w:r>
        <w:t>@SpelaRotar @JJansaSDS @AnjaKopacMrak Drugačno je lepo, multikulti in podobna sranja</w:t>
      </w:r>
    </w:p>
    <w:p>
      <w:r>
        <w:rPr>
          <w:b/>
          <w:u w:val="single"/>
        </w:rPr>
        <w:t>748691</w:t>
      </w:r>
    </w:p>
    <w:p>
      <w:r>
        <w:t>@alenka_1804 Tisti en dan na vsake 4 se pa lahko sfajtamo, ker se bomo naslednji dan ze imeli spet radi! :)</w:t>
      </w:r>
    </w:p>
    <w:p>
      <w:r>
        <w:rPr>
          <w:b/>
          <w:u w:val="single"/>
        </w:rPr>
        <w:t>748692</w:t>
      </w:r>
    </w:p>
    <w:p>
      <w:r>
        <w:t>Jaklič kot Tito: kako novi ustavni sodnik politizira celo v svoji zahvali https://t.co/CfZ5i67zX6 https://t.co/nzpXTcawQi</w:t>
      </w:r>
    </w:p>
    <w:p>
      <w:r>
        <w:rPr>
          <w:b/>
          <w:u w:val="single"/>
        </w:rPr>
        <w:t>748693</w:t>
      </w:r>
    </w:p>
    <w:p>
      <w:r>
        <w:t>Vceraj sem bila prvic na boksu po 3 letih. Nisem bruhala od napora in danes se lahko hodim. 🖒</w:t>
      </w:r>
    </w:p>
    <w:p>
      <w:r>
        <w:rPr>
          <w:b/>
          <w:u w:val="single"/>
        </w:rPr>
        <w:t>748694</w:t>
      </w:r>
    </w:p>
    <w:p>
      <w:r>
        <w:t>@VaneGosnik Medved varuje mejo in Slovenske gozdove pred Alahovo vojsko, srnjak pač ne.</w:t>
      </w:r>
    </w:p>
    <w:p>
      <w:r>
        <w:rPr>
          <w:b/>
          <w:u w:val="single"/>
        </w:rPr>
        <w:t>748695</w:t>
      </w:r>
    </w:p>
    <w:p>
      <w:r>
        <w:t>Še pri atomski bombi pod mizo bodo slepo upali, da je samo nedolžna šala ali pa da je Božičkovo darilo.</w:t>
      </w:r>
    </w:p>
    <w:p>
      <w:r>
        <w:rPr>
          <w:b/>
          <w:u w:val="single"/>
        </w:rPr>
        <w:t>748696</w:t>
      </w:r>
    </w:p>
    <w:p>
      <w:r>
        <w:t>#help Tisti, ki ste že bili na Tajskem ... Ali naši repelenti (30deet) delujejo proti tajskim komarcem ali je bolje tam kaj kupit?</w:t>
      </w:r>
    </w:p>
    <w:p>
      <w:r>
        <w:rPr>
          <w:b/>
          <w:u w:val="single"/>
        </w:rPr>
        <w:t>748697</w:t>
      </w:r>
    </w:p>
    <w:p>
      <w:r>
        <w:t>Tudi v svetu je v povprečju dizel dražji kot bencin. https://t.co/0YcWgjbN8r</w:t>
      </w:r>
    </w:p>
    <w:p>
      <w:r>
        <w:rPr>
          <w:b/>
          <w:u w:val="single"/>
        </w:rPr>
        <w:t>748698</w:t>
      </w:r>
    </w:p>
    <w:p>
      <w:r>
        <w:t>@Libertarec @TatjanaPirc Pa pink rožnatih komunističnih palčkov na samorogih iz Murgelj ne pozabi.</w:t>
      </w:r>
    </w:p>
    <w:p>
      <w:r>
        <w:rPr>
          <w:b/>
          <w:u w:val="single"/>
        </w:rPr>
        <w:t>748699</w:t>
      </w:r>
    </w:p>
    <w:p>
      <w:r>
        <w:t>Liga Europa, rezultati 1. kvalifikacijskega kroga #fuzbal #nogomet #ligaprvakov - http://t.co/mX19cN1sEY</w:t>
      </w:r>
    </w:p>
    <w:p>
      <w:r>
        <w:rPr>
          <w:b/>
          <w:u w:val="single"/>
        </w:rPr>
        <w:t>748700</w:t>
      </w:r>
    </w:p>
    <w:p>
      <w:r>
        <w:t>@TomazRus @valich__martin Vsak dan hazardiram s tako vožnjo in ugotavljam: če se tak voziš, si edini nor v rondoju.😒</w:t>
      </w:r>
    </w:p>
    <w:p>
      <w:r>
        <w:rPr>
          <w:b/>
          <w:u w:val="single"/>
        </w:rPr>
        <w:t>748701</w:t>
      </w:r>
    </w:p>
    <w:p>
      <w:r>
        <w:t>@Stavenskovrhski @klaudi777 Ti si total nepismen in laznjivec ... preberi se 100x Knglerov tweet , pa po 100ic ne bos razumel !!!</w:t>
      </w:r>
    </w:p>
    <w:p>
      <w:r>
        <w:rPr>
          <w:b/>
          <w:u w:val="single"/>
        </w:rPr>
        <w:t>748702</w:t>
      </w:r>
    </w:p>
    <w:p>
      <w:r>
        <w:t>@JozeBiscak Kakšna .bedarija ! Nekateri res ne veste, kaj bi počeli sami s seboj !</w:t>
      </w:r>
    </w:p>
    <w:p>
      <w:r>
        <w:rPr>
          <w:b/>
          <w:u w:val="single"/>
        </w:rPr>
        <w:t>748703</w:t>
      </w:r>
    </w:p>
    <w:p>
      <w:r>
        <w:t>Cmerarčku se izteka čas lažnega humanega demokrata, ki ga je kapultirala v vlado komunistična medija</w:t>
        <w:br/>
        <w:br/>
        <w:t>Ko večina... https://t.co/4rbolNgrHo</w:t>
      </w:r>
    </w:p>
    <w:p>
      <w:r>
        <w:rPr>
          <w:b/>
          <w:u w:val="single"/>
        </w:rPr>
        <w:t>748704</w:t>
      </w:r>
    </w:p>
    <w:p>
      <w:r>
        <w:t>@DanielKalan Zmejeno! Prbeleženo! Praviš, prvi lastnik, garažirane pa to. Sam še ceno povej.</w:t>
      </w:r>
    </w:p>
    <w:p>
      <w:r>
        <w:rPr>
          <w:b/>
          <w:u w:val="single"/>
        </w:rPr>
        <w:t>748705</w:t>
      </w:r>
    </w:p>
    <w:p>
      <w:r>
        <w:t>@GloriaPorcupine @tanci82 Ha, ja. Poznam 2 trojki. Ki se še skregata, katera bo bolj gumb zlorabljala. 🙄</w:t>
      </w:r>
    </w:p>
    <w:p>
      <w:r>
        <w:rPr>
          <w:b/>
          <w:u w:val="single"/>
        </w:rPr>
        <w:t>748706</w:t>
      </w:r>
    </w:p>
    <w:p>
      <w:r>
        <w:t>Moraš biti pa res genialec za PR #2tir, da v prvi vrsti ZA postaviš tako peterko. #GGM</w:t>
      </w:r>
    </w:p>
    <w:p>
      <w:r>
        <w:rPr>
          <w:b/>
          <w:u w:val="single"/>
        </w:rPr>
        <w:t>748707</w:t>
      </w:r>
    </w:p>
    <w:p>
      <w:r>
        <w:t>Lepo prosim - zraven mojih ušes nobenega jamranja več. Prav? | Revija Reporter https://t.co/8KTrMQQhNs</w:t>
      </w:r>
    </w:p>
    <w:p>
      <w:r>
        <w:rPr>
          <w:b/>
          <w:u w:val="single"/>
        </w:rPr>
        <w:t>748708</w:t>
      </w:r>
    </w:p>
    <w:p>
      <w:r>
        <w:t>@Turinek Se mi zdi,da bo moral blaženi še prej pomagati vam,da boste nehali trositi neumnosti oz.jih vsaj omejiti na vašo faro.</w:t>
      </w:r>
    </w:p>
    <w:p>
      <w:r>
        <w:rPr>
          <w:b/>
          <w:u w:val="single"/>
        </w:rPr>
        <w:t>748709</w:t>
      </w:r>
    </w:p>
    <w:p>
      <w:r>
        <w:t>Izpit za ladjo bi naredil v izpitnici, traktorsko gumo pa bo popravil s flikavko. #besedotvorje #otroci</w:t>
      </w:r>
    </w:p>
    <w:p>
      <w:r>
        <w:rPr>
          <w:b/>
          <w:u w:val="single"/>
        </w:rPr>
        <w:t>748710</w:t>
      </w:r>
    </w:p>
    <w:p>
      <w:r>
        <w:t>@monika_brancelj @suklje Oglašujejo za od 1€/teden, ampak ni zavarovan proti kraji.</w:t>
        <w:br/>
        <w:br/>
        <w:t>Bomo mal preverl</w:t>
      </w:r>
    </w:p>
    <w:p>
      <w:r>
        <w:rPr>
          <w:b/>
          <w:u w:val="single"/>
        </w:rPr>
        <w:t>748711</w:t>
      </w:r>
    </w:p>
    <w:p>
      <w:r>
        <w:t>Alessandro Del Piero se že uvaja v trenerski posel, video #fuzbal #nogomet #ligaprvakov - http://t.co/PBBDvp2XvV</w:t>
      </w:r>
    </w:p>
    <w:p>
      <w:r>
        <w:rPr>
          <w:b/>
          <w:u w:val="single"/>
        </w:rPr>
        <w:t>748712</w:t>
      </w:r>
    </w:p>
    <w:p>
      <w:r>
        <w:t>Sem hotel kolesariti, pa so spet take dobre vetrovne razmere, da si grem raje smučarske skoke...</w:t>
      </w:r>
    </w:p>
    <w:p>
      <w:r>
        <w:rPr>
          <w:b/>
          <w:u w:val="single"/>
        </w:rPr>
        <w:t>748713</w:t>
      </w:r>
    </w:p>
    <w:p>
      <w:r>
        <w:t>@Agathung Nekaj tako butastega še nisem bral. Očitno ste prespali osnovno šolo!  Mene bi bilo sram pisati takšne bedarije!</w:t>
      </w:r>
    </w:p>
    <w:p>
      <w:r>
        <w:rPr>
          <w:b/>
          <w:u w:val="single"/>
        </w:rPr>
        <w:t>748714</w:t>
      </w:r>
    </w:p>
    <w:p>
      <w:r>
        <w:t>@bota112 @freewiseguy Ja, eni na ekranu imjo čist potumplan ksiht. To ne šteje!</w:t>
      </w:r>
    </w:p>
    <w:p>
      <w:r>
        <w:rPr>
          <w:b/>
          <w:u w:val="single"/>
        </w:rPr>
        <w:t>748715</w:t>
      </w:r>
    </w:p>
    <w:p>
      <w:r>
        <w:t>@mojcav1 ne ne ne. To je po modelu "primitivci vseh dežel združimo se" @JJansaSDS</w:t>
      </w:r>
    </w:p>
    <w:p>
      <w:r>
        <w:rPr>
          <w:b/>
          <w:u w:val="single"/>
        </w:rPr>
        <w:t>748716</w:t>
      </w:r>
    </w:p>
    <w:p>
      <w:r>
        <w:t>Razumem vašo prizadetost. Ampak takšna je usoda novih obrazov, ki (še) niso vključeni v EU strankarski sistem! https://t.co/EpSq6XufOe</w:t>
      </w:r>
    </w:p>
    <w:p>
      <w:r>
        <w:rPr>
          <w:b/>
          <w:u w:val="single"/>
        </w:rPr>
        <w:t>748717</w:t>
      </w:r>
    </w:p>
    <w:p>
      <w:r>
        <w:t>@umijosek @PreglArjan Po moje mislijo, da od tujcev napumpane kuzle črpajo Francetov denar.</w:t>
      </w:r>
    </w:p>
    <w:p>
      <w:r>
        <w:rPr>
          <w:b/>
          <w:u w:val="single"/>
        </w:rPr>
        <w:t>748718</w:t>
      </w:r>
    </w:p>
    <w:p>
      <w:r>
        <w:t>@hrastelj Feder mu dela 100 na uro. Ta bi bil lahk minister za “notranje” zadeve. Sam da se fuka, pa magar babe.</w:t>
      </w:r>
    </w:p>
    <w:p>
      <w:r>
        <w:rPr>
          <w:b/>
          <w:u w:val="single"/>
        </w:rPr>
        <w:t>748719</w:t>
      </w:r>
    </w:p>
    <w:p>
      <w:r>
        <w:t>#jerekel o pravni državi</w:t>
        <w:br/>
        <w:br/>
        <w:t>Pravna država</w:t>
        <w:br/>
        <w:t>je</w:t>
        <w:br/>
        <w:t>ko šefu policije</w:t>
        <w:br/>
        <w:t>fukaš soprogo,</w:t>
        <w:br/>
        <w:t>pa mu nihče ne pove.</w:t>
      </w:r>
    </w:p>
    <w:p>
      <w:r>
        <w:rPr>
          <w:b/>
          <w:u w:val="single"/>
        </w:rPr>
        <w:t>748720</w:t>
      </w:r>
    </w:p>
    <w:p>
      <w:r>
        <w:t>@SVesel komunistu življenej ni sveto, saj so preko trupel nedolžnih prišli na oblast</w:t>
      </w:r>
    </w:p>
    <w:p>
      <w:r>
        <w:rPr>
          <w:b/>
          <w:u w:val="single"/>
        </w:rPr>
        <w:t>748721</w:t>
      </w:r>
    </w:p>
    <w:p>
      <w:r>
        <w:t>@ZoranKofol @z8_LJ Pa ne da si za napačne v #laliga? Keš od njega ste sicer čez okno vrgli, ampak ajde 😀</w:t>
      </w:r>
    </w:p>
    <w:p>
      <w:r>
        <w:rPr>
          <w:b/>
          <w:u w:val="single"/>
        </w:rPr>
        <w:t>748722</w:t>
      </w:r>
    </w:p>
    <w:p>
      <w:r>
        <w:t>@LazarjevPolzek @Urskitka @_Inja_ Pisarna brez oken. Vsak dan padajo prekle z neba, ce mene vprasas</w:t>
      </w:r>
    </w:p>
    <w:p>
      <w:r>
        <w:rPr>
          <w:b/>
          <w:u w:val="single"/>
        </w:rPr>
        <w:t>748723</w:t>
      </w:r>
    </w:p>
    <w:p>
      <w:r>
        <w:t>@stanka_d Ubogi ,pametni medved,ki si je z močjo izboril svojo stalno pot skozi naravo</w:t>
      </w:r>
    </w:p>
    <w:p>
      <w:r>
        <w:rPr>
          <w:b/>
          <w:u w:val="single"/>
        </w:rPr>
        <w:t>748724</w:t>
      </w:r>
    </w:p>
    <w:p>
      <w:r>
        <w:t>@bota112 Dekriminalizacija in legalizacija bo slovenskim dilerjem spodžrla posel in dobiček. Še kriminalisti bodo ob tisto nekaj žepnine...</w:t>
      </w:r>
    </w:p>
    <w:p>
      <w:r>
        <w:rPr>
          <w:b/>
          <w:u w:val="single"/>
        </w:rPr>
        <w:t>748725</w:t>
      </w:r>
    </w:p>
    <w:p>
      <w:r>
        <w:t>Ameriške kavbojke s pobijanjem Indijancev so otroške pravljice v primerjavi z partizanskimi 'boji' v režiji partijskih revolucionarjev.</w:t>
      </w:r>
    </w:p>
    <w:p>
      <w:r>
        <w:rPr>
          <w:b/>
          <w:u w:val="single"/>
        </w:rPr>
        <w:t>748726</w:t>
      </w:r>
    </w:p>
    <w:p>
      <w:r>
        <w:t>Okej, kava z mami in makovka odkljukana.</w:t>
        <w:br/>
        <w:t xml:space="preserve">Za pol minute izgubljena v onko labirintu, odkljukano. </w:t>
        <w:br/>
        <w:t>Sedez, tlf in knjiga v roki, mam to.</w:t>
      </w:r>
    </w:p>
    <w:p>
      <w:r>
        <w:rPr>
          <w:b/>
          <w:u w:val="single"/>
        </w:rPr>
        <w:t>748727</w:t>
      </w:r>
    </w:p>
    <w:p>
      <w:r>
        <w:t>a naredimo en dan pavze od medalj, ker so organizatorji morali najeti dodatnega študenta,da nosi zastavo od prizorišča do prizorišča #slochi</w:t>
      </w:r>
    </w:p>
    <w:p>
      <w:r>
        <w:rPr>
          <w:b/>
          <w:u w:val="single"/>
        </w:rPr>
        <w:t>748728</w:t>
      </w:r>
    </w:p>
    <w:p>
      <w:r>
        <w:t>@petrasovdat @petracj pozabli so ti rečt da moraš notri zakuhat še netopirjevo krilo in posušeno kačo ;)</w:t>
      </w:r>
    </w:p>
    <w:p>
      <w:r>
        <w:rPr>
          <w:b/>
          <w:u w:val="single"/>
        </w:rPr>
        <w:t>748729</w:t>
      </w:r>
    </w:p>
    <w:p>
      <w:r>
        <w:t>Premišljeni tviti, popolne slike, vse za srčke, vse za retvite. To je postala resna bolezen, dušo prodajamo za virtualno ljubezen.</w:t>
      </w:r>
    </w:p>
    <w:p>
      <w:r>
        <w:rPr>
          <w:b/>
          <w:u w:val="single"/>
        </w:rPr>
        <w:t>748730</w:t>
      </w:r>
    </w:p>
    <w:p>
      <w:r>
        <w:t>@AlojzKovsca @Margu501 E tu?</w:t>
        <w:br/>
        <w:br/>
        <w:t>Čudeža dela tale čredni SDS nagon...</w:t>
        <w:br/>
        <w:br/>
        <w:t>Tako kot židje, ki so na SS mitingih vzklikali naci parole.</w:t>
      </w:r>
    </w:p>
    <w:p>
      <w:r>
        <w:rPr>
          <w:b/>
          <w:u w:val="single"/>
        </w:rPr>
        <w:t>748731</w:t>
      </w:r>
    </w:p>
    <w:p>
      <w:r>
        <w:t>@tiskraba Fak, yaj res, še ta obstaja. Kartonasti wc papir. Po mojem ga niso imeli v trgovini. Drugače bi ga verjetno kupila.</w:t>
      </w:r>
    </w:p>
    <w:p>
      <w:r>
        <w:rPr>
          <w:b/>
          <w:u w:val="single"/>
        </w:rPr>
        <w:t>748732</w:t>
      </w:r>
    </w:p>
    <w:p>
      <w:r>
        <w:t>@refaktor Če prav razumem ni samo zmešano in stisnjeno, ampak  zmešano kot beton, ulito in posušeno.</w:t>
      </w:r>
    </w:p>
    <w:p>
      <w:r>
        <w:rPr>
          <w:b/>
          <w:u w:val="single"/>
        </w:rPr>
        <w:t>748733</w:t>
      </w:r>
    </w:p>
    <w:p>
      <w:r>
        <w:t>Zdravca v resnic dost boli kurac, le PR čuti neko bolestno potrebo po glumi. https://t.co/Ee0B1WNETU</w:t>
      </w:r>
    </w:p>
    <w:p>
      <w:r>
        <w:rPr>
          <w:b/>
          <w:u w:val="single"/>
        </w:rPr>
        <w:t>748734</w:t>
      </w:r>
    </w:p>
    <w:p>
      <w:r>
        <w:t>Izjemno težko prebijanje gasilcev https://t.co/YJVXzKJTtv https://t.co/Yl93GxsicQ</w:t>
      </w:r>
    </w:p>
    <w:p>
      <w:r>
        <w:rPr>
          <w:b/>
          <w:u w:val="single"/>
        </w:rPr>
        <w:t>748735</w:t>
      </w:r>
    </w:p>
    <w:p>
      <w:r>
        <w:t>Tok o tenisu v nasi familiji :) Samo se violicast dres si zazeli pa se bom res kaj vprasal https://t.co/pTGmL9NRmx</w:t>
      </w:r>
    </w:p>
    <w:p>
      <w:r>
        <w:rPr>
          <w:b/>
          <w:u w:val="single"/>
        </w:rPr>
        <w:t>748736</w:t>
      </w:r>
    </w:p>
    <w:p>
      <w:r>
        <w:t>@madpixel ja, sem se takoj spomnila nate, ko sem videla to islandsko idilo :)</w:t>
      </w:r>
    </w:p>
    <w:p>
      <w:r>
        <w:rPr>
          <w:b/>
          <w:u w:val="single"/>
        </w:rPr>
        <w:t>748737</w:t>
      </w:r>
    </w:p>
    <w:p>
      <w:r>
        <w:t>@LicenRobert Posebej "zabavno" bo, ko bodo kakšni razvajeni froci za svoje trapaste cilje izsiljevali starše s prijavami. @iCinober @petracj</w:t>
      </w:r>
    </w:p>
    <w:p>
      <w:r>
        <w:rPr>
          <w:b/>
          <w:u w:val="single"/>
        </w:rPr>
        <w:t>748738</w:t>
      </w:r>
    </w:p>
    <w:p>
      <w:r>
        <w:t>@Helena_6666 Od morske hrane pršut, panceto, olive in teran. Od rib pa svinsko ribico, ribano kašo in Ribničanke...</w:t>
      </w:r>
    </w:p>
    <w:p>
      <w:r>
        <w:rPr>
          <w:b/>
          <w:u w:val="single"/>
        </w:rPr>
        <w:t>748739</w:t>
      </w:r>
    </w:p>
    <w:p>
      <w:r>
        <w:t>@errudit Oba..tako korli kot svileni sta sposobna prodajat hudiču velenjski lignit; če bodo le provizije dost visoke..😠😎</w:t>
      </w:r>
    </w:p>
    <w:p>
      <w:r>
        <w:rPr>
          <w:b/>
          <w:u w:val="single"/>
        </w:rPr>
        <w:t>748740</w:t>
      </w:r>
    </w:p>
    <w:p>
      <w:r>
        <w:t>V Gradežu je izginilo 300 kg trotila: RIBIŠKA MREŽA ALI KRAJA? https://t.co/0nhQLVPsNn</w:t>
      </w:r>
    </w:p>
    <w:p>
      <w:r>
        <w:rPr>
          <w:b/>
          <w:u w:val="single"/>
        </w:rPr>
        <w:t>748741</w:t>
      </w:r>
    </w:p>
    <w:p>
      <w:r>
        <w:t>@ZoranKofol @z8_LJ Softiji...Dekija in Mingsa naj kupijo, če upajo. V tem primeru Cou gratis</w:t>
      </w:r>
    </w:p>
    <w:p>
      <w:r>
        <w:rPr>
          <w:b/>
          <w:u w:val="single"/>
        </w:rPr>
        <w:t>748742</w:t>
      </w:r>
    </w:p>
    <w:p>
      <w:r>
        <w:t>13.2.2016 ob 20h vabljeni na Veliki koncert Tomislava Bralića in Klape Intrade z gostjo Nušo Derenda v Dvorano Vitranc v Kranjsko Goro!</w:t>
      </w:r>
    </w:p>
    <w:p>
      <w:r>
        <w:rPr>
          <w:b/>
          <w:u w:val="single"/>
        </w:rPr>
        <w:t>748743</w:t>
      </w:r>
    </w:p>
    <w:p>
      <w:r>
        <w:t xml:space="preserve">O ja, tole pa zna bit petkovo kosilo kot se šika! 😊 </w:t>
        <w:br/>
        <w:br/>
        <w:t>#gustpikasi https://t.co/Up6l830jPK</w:t>
      </w:r>
    </w:p>
    <w:p>
      <w:r>
        <w:rPr>
          <w:b/>
          <w:u w:val="single"/>
        </w:rPr>
        <w:t>748744</w:t>
      </w:r>
    </w:p>
    <w:p>
      <w:r>
        <w:t>En teden teloh kot cvetača, drug teden sneg lomi veje z jablane.</w:t>
        <w:br/>
        <w:t>Takega vremena ni bilo, ko sem bil mlajši...</w:t>
        <w:br/>
        <w:t>Sta bili pa dve Nemčiji!</w:t>
      </w:r>
    </w:p>
    <w:p>
      <w:r>
        <w:rPr>
          <w:b/>
          <w:u w:val="single"/>
        </w:rPr>
        <w:t>748745</w:t>
      </w:r>
    </w:p>
    <w:p>
      <w:r>
        <w:t>"Sprali so mi možgane," pravi gospa po tem, ko je pregnala prostovoljce, ki ji so prenavljali razpadajočo hišo.</w:t>
        <w:br/>
        <w:br/>
        <w:t>https://t.co/H39qArDWXv</w:t>
      </w:r>
    </w:p>
    <w:p>
      <w:r>
        <w:rPr>
          <w:b/>
          <w:u w:val="single"/>
        </w:rPr>
        <w:t>748746</w:t>
      </w:r>
    </w:p>
    <w:p>
      <w:r>
        <w:t>Katalonski plebiscit pokazal, da se da osamosvojiti le po porazu imperijev, AO po 1. vojni, 3. rajha po drugi, komunizma po hladni vojni.</w:t>
      </w:r>
    </w:p>
    <w:p>
      <w:r>
        <w:rPr>
          <w:b/>
          <w:u w:val="single"/>
        </w:rPr>
        <w:t>748747</w:t>
      </w:r>
    </w:p>
    <w:p>
      <w:r>
        <w:t>Kaj pa interpelacija zoper Erjavca? Sedaj ga imate končno na tnalu! A v SDS pa so se usrali v tem primeru? https://t.co/sfJbrbAy3q</w:t>
      </w:r>
    </w:p>
    <w:p>
      <w:r>
        <w:rPr>
          <w:b/>
          <w:u w:val="single"/>
        </w:rPr>
        <w:t>748748</w:t>
      </w:r>
    </w:p>
    <w:p>
      <w:r>
        <w:t>(SPREMLJAMO) Tožilec umaknil obtožnico: Padel še en Kanglerjev postopek. Piše @VesnaLovrec https://t.co/ERvkMLXbAF</w:t>
      </w:r>
    </w:p>
    <w:p>
      <w:r>
        <w:rPr>
          <w:b/>
          <w:u w:val="single"/>
        </w:rPr>
        <w:t>748749</w:t>
      </w:r>
    </w:p>
    <w:p>
      <w:r>
        <w:t>@vito_bobek @MitjaIrsic Bobek,a priimek si dobil po obliki in velikosti svojih možgančkov?</w:t>
      </w:r>
    </w:p>
    <w:p>
      <w:r>
        <w:rPr>
          <w:b/>
          <w:u w:val="single"/>
        </w:rPr>
        <w:t>748750</w:t>
      </w:r>
    </w:p>
    <w:p>
      <w:r>
        <w:t>Kuhanje evropske žabe... kmalu se bo to zdelo povsem normalno, skupaj s cenzuro v osrednjih medijih. Ni!! https://t.co/MLFhDSNCAW</w:t>
      </w:r>
    </w:p>
    <w:p>
      <w:r>
        <w:rPr>
          <w:b/>
          <w:u w:val="single"/>
        </w:rPr>
        <w:t>748751</w:t>
      </w:r>
    </w:p>
    <w:p>
      <w:r>
        <w:t>Če vam uspe zrukat tole mafijo, boste SLO pomagali, da končno krene v pravo smer, #klobukdol! https://t.co/0xNY7kN2Fr</w:t>
      </w:r>
    </w:p>
    <w:p>
      <w:r>
        <w:rPr>
          <w:b/>
          <w:u w:val="single"/>
        </w:rPr>
        <w:t>748752</w:t>
      </w:r>
    </w:p>
    <w:p>
      <w:r>
        <w:t>@erikusaj To ni iz self cleaninga. To je filter, ki ga po sušenju vzameš ven, mucke vzameš simple ven in fukneš v smeti.</w:t>
      </w:r>
    </w:p>
    <w:p>
      <w:r>
        <w:rPr>
          <w:b/>
          <w:u w:val="single"/>
        </w:rPr>
        <w:t>748753</w:t>
      </w:r>
    </w:p>
    <w:p>
      <w:r>
        <w:t>@JackssonJoe 😂😂😂 pa ja, skrivač rdečuharski, zvezdo si še v rit zabij in boš kompleten</w:t>
      </w:r>
    </w:p>
    <w:p>
      <w:r>
        <w:rPr>
          <w:b/>
          <w:u w:val="single"/>
        </w:rPr>
        <w:t>748754</w:t>
      </w:r>
    </w:p>
    <w:p>
      <w:r>
        <w:t>@JurePoglajen @DBabosek @Zvezaborcev_NOB Laži in manipulacije so vedno večje. Še huje kot pod jugo.</w:t>
      </w:r>
    </w:p>
    <w:p>
      <w:r>
        <w:rPr>
          <w:b/>
          <w:u w:val="single"/>
        </w:rPr>
        <w:t>748755</w:t>
      </w:r>
    </w:p>
    <w:p>
      <w:r>
        <w:t>@2sto7 Actyon naju je z Miskotom pripeljal v Frankfurt in nazaj bolj udobno in z manjso porabo, kot Opel Antara 😜😜😜</w:t>
      </w:r>
    </w:p>
    <w:p>
      <w:r>
        <w:rPr>
          <w:b/>
          <w:u w:val="single"/>
        </w:rPr>
        <w:t>748756</w:t>
      </w:r>
    </w:p>
    <w:p>
      <w:r>
        <w:t>Ta film , PREUSMERJANJE POZORNOSTI , bomo žal gledali vsa štiri leta ?! Katastrofa....</w:t>
        <w:br/>
        <w:br/>
        <w:t>https://t.co/L11KMIfnUH</w:t>
      </w:r>
    </w:p>
    <w:p>
      <w:r>
        <w:rPr>
          <w:b/>
          <w:u w:val="single"/>
        </w:rPr>
        <w:t>748757</w:t>
      </w:r>
    </w:p>
    <w:p>
      <w:r>
        <w:t>@KovacRebeka @rokjarc @MatejTonin Rebeka, ti nisi Janša, da bi bila pri vsakem sranju zraven</w:t>
      </w:r>
    </w:p>
    <w:p>
      <w:r>
        <w:rPr>
          <w:b/>
          <w:u w:val="single"/>
        </w:rPr>
        <w:t>748758</w:t>
      </w:r>
    </w:p>
    <w:p>
      <w:r>
        <w:t>Prvaki kriptovalut: Slovenci, ki mastno služijo z bitcoini https://t.co/eqo3ZwVEjF</w:t>
      </w:r>
    </w:p>
    <w:p>
      <w:r>
        <w:rPr>
          <w:b/>
          <w:u w:val="single"/>
        </w:rPr>
        <w:t>748759</w:t>
      </w:r>
    </w:p>
    <w:p>
      <w:r>
        <w:t>Tek s škrati za začetnike / Zadnji klic za prijavo na tantrično masažo - http://t.co/hFwB7S5vgh</w:t>
      </w:r>
    </w:p>
    <w:p>
      <w:r>
        <w:rPr>
          <w:b/>
          <w:u w:val="single"/>
        </w:rPr>
        <w:t>748760</w:t>
      </w:r>
    </w:p>
    <w:p>
      <w:r>
        <w:t>@JakaDolinar2 Lustracija, seveda bo sledila, zato ne bo samo politična, temveč tudi ekonomska.</w:t>
      </w:r>
    </w:p>
    <w:p>
      <w:r>
        <w:rPr>
          <w:b/>
          <w:u w:val="single"/>
        </w:rPr>
        <w:t>748761</w:t>
      </w:r>
    </w:p>
    <w:p>
      <w:r>
        <w:t>jutro. sinusi so mi hvaležni, ker jih danes ne peljem ven https://t.co/GTgvo6EMsO</w:t>
      </w:r>
    </w:p>
    <w:p>
      <w:r>
        <w:rPr>
          <w:b/>
          <w:u w:val="single"/>
        </w:rPr>
        <w:t>748762</w:t>
      </w:r>
    </w:p>
    <w:p>
      <w:r>
        <w:t>@AlesBone @AllBriefs Ta pička tišči svoj umazan jezik v vsako sosednjo državo in s tem posredno dela sramoto Sloveniji</w:t>
      </w:r>
    </w:p>
    <w:p>
      <w:r>
        <w:rPr>
          <w:b/>
          <w:u w:val="single"/>
        </w:rPr>
        <w:t>748763</w:t>
      </w:r>
    </w:p>
    <w:p>
      <w:r>
        <w:t>Dvojna mastektomija ... to ni smešno, niti primerno za (zlo)rabo v tak namen, kot ga vidim na fotografiji. https://t.co/x42eeXZPbf</w:t>
      </w:r>
    </w:p>
    <w:p>
      <w:r>
        <w:rPr>
          <w:b/>
          <w:u w:val="single"/>
        </w:rPr>
        <w:t>748764</w:t>
      </w:r>
    </w:p>
    <w:p>
      <w:r>
        <w:t>@duledoz Za moje pojme bi lahko iztrzili kksnga bolsega napadalca, nvm mam obcutk da jim tut prenova nebo uspela</w:t>
      </w:r>
    </w:p>
    <w:p>
      <w:r>
        <w:rPr>
          <w:b/>
          <w:u w:val="single"/>
        </w:rPr>
        <w:t>748765</w:t>
      </w:r>
    </w:p>
    <w:p>
      <w:r>
        <w:t>@RenskeSvetlin @JJansaSDS @business @bpolitics it imaš pa zelo zelo resno psihično motnjo. pojdi k mesarju.</w:t>
      </w:r>
    </w:p>
    <w:p>
      <w:r>
        <w:rPr>
          <w:b/>
          <w:u w:val="single"/>
        </w:rPr>
        <w:t>748766</w:t>
      </w:r>
    </w:p>
    <w:p>
      <w:r>
        <w:t>Celjski hokej: 70 let boja za uspeh #hokej #celje #bitkazacele #hisapisanihspominov #kinometropol @HKECECelje1 https://t.co/T84NtSu1kF</w:t>
      </w:r>
    </w:p>
    <w:p>
      <w:r>
        <w:rPr>
          <w:b/>
          <w:u w:val="single"/>
        </w:rPr>
        <w:t>748767</w:t>
      </w:r>
    </w:p>
    <w:p>
      <w:r>
        <w:t>@nadkaku Ja normalno da so to crtali,kako pa mislis da bojo upravicili prihod arabskih ciganov 🤮🤮🤮</w:t>
      </w:r>
    </w:p>
    <w:p>
      <w:r>
        <w:rPr>
          <w:b/>
          <w:u w:val="single"/>
        </w:rPr>
        <w:t>748768</w:t>
      </w:r>
    </w:p>
    <w:p>
      <w:r>
        <w:t>@JJansaSDS Tukaj se lepo vidi, kar nam je nekaterim jasno že več let: kdorkoli bo dregnil v drob vzporedne republike, bo deležen pogroma.</w:t>
      </w:r>
    </w:p>
    <w:p>
      <w:r>
        <w:rPr>
          <w:b/>
          <w:u w:val="single"/>
        </w:rPr>
        <w:t>748769</w:t>
      </w:r>
    </w:p>
    <w:p>
      <w:r>
        <w:t>@Primoz_Kovacic Ráduj se, da Postojnci ne dovolijo AC do Jelšan! To je še edino kar preprečuje vdor kaosa v brkinsko idilo.</w:t>
      </w:r>
    </w:p>
    <w:p>
      <w:r>
        <w:rPr>
          <w:b/>
          <w:u w:val="single"/>
        </w:rPr>
        <w:t>748770</w:t>
      </w:r>
    </w:p>
    <w:p>
      <w:r>
        <w:t>@LeskovecNot Vodeb ti si res kreatura od človeka . Vrni se k materi, še je čas, da iz tebe naredi nekaj prebavljivega !</w:t>
      </w:r>
    </w:p>
    <w:p>
      <w:r>
        <w:rPr>
          <w:b/>
          <w:u w:val="single"/>
        </w:rPr>
        <w:t>748771</w:t>
      </w:r>
    </w:p>
    <w:p>
      <w:r>
        <w:t>@JozeBizjak Šoltes eaje uživa v Bruslju, tu in tam pride v Slo na golaž. Levi salonski  politik.</w:t>
      </w:r>
    </w:p>
    <w:p>
      <w:r>
        <w:rPr>
          <w:b/>
          <w:u w:val="single"/>
        </w:rPr>
        <w:t>748772</w:t>
      </w:r>
    </w:p>
    <w:p>
      <w:r>
        <w:t>Beltinski šolarji in učitelji so pripravili dobrodelni koncert 🎶🎤⬇️⬇️ https://t.co/4uyM33IAau</w:t>
      </w:r>
    </w:p>
    <w:p>
      <w:r>
        <w:rPr>
          <w:b/>
          <w:u w:val="single"/>
        </w:rPr>
        <w:t>748773</w:t>
      </w:r>
    </w:p>
    <w:p>
      <w:r>
        <w:t>PRS z vojaškimi častmi danes sprejel sosedovega psa, ki se je sprehodil mimo predsedniške palače.</w:t>
      </w:r>
    </w:p>
    <w:p>
      <w:r>
        <w:rPr>
          <w:b/>
          <w:u w:val="single"/>
        </w:rPr>
        <w:t>748774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748775</w:t>
      </w:r>
    </w:p>
    <w:p>
      <w:r>
        <w:t>@DavorinPavlica Lp...pa to ne mores kar tak racunat!Ker pol treba zajet koliko posla si je recimo privozil en privatnik</w:t>
      </w:r>
    </w:p>
    <w:p>
      <w:r>
        <w:rPr>
          <w:b/>
          <w:u w:val="single"/>
        </w:rPr>
        <w:t>748776</w:t>
      </w:r>
    </w:p>
    <w:p>
      <w:r>
        <w:t>Spoznal vročo punco in z njo odšel v hotel ter nastavil kamero! Ne boste verjeli kaj je ta posnela.. https://t.co/z6tvzCSKwk</w:t>
      </w:r>
    </w:p>
    <w:p>
      <w:r>
        <w:rPr>
          <w:b/>
          <w:u w:val="single"/>
        </w:rPr>
        <w:t>748777</w:t>
      </w:r>
    </w:p>
    <w:p>
      <w:r>
        <w:t>@lukavalas Da toliko izobraženih mladih zapušča eno najbolj naprednih držav na svetu, mi pa tudi ni razumeti??🤣🤣🤣</w:t>
      </w:r>
    </w:p>
    <w:p>
      <w:r>
        <w:rPr>
          <w:b/>
          <w:u w:val="single"/>
        </w:rPr>
        <w:t>748778</w:t>
      </w:r>
    </w:p>
    <w:p>
      <w:r>
        <w:t>@Jure_Bajic Jp... Kr mal preveč... Za staro lublano sploh več nimam filinga da je "moja"... Muzej na prostem...</w:t>
      </w:r>
    </w:p>
    <w:p>
      <w:r>
        <w:rPr>
          <w:b/>
          <w:u w:val="single"/>
        </w:rPr>
        <w:t>748779</w:t>
      </w:r>
    </w:p>
    <w:p>
      <w:r>
        <w:t>Ni fora v podpori osamosvojitve. Vsekakor pa podpiram "samoodločbo" kataloncev, pa kakršnakoli že bo. https://t.co/C8KYoHu70S</w:t>
      </w:r>
    </w:p>
    <w:p>
      <w:r>
        <w:rPr>
          <w:b/>
          <w:u w:val="single"/>
        </w:rPr>
        <w:t>748780</w:t>
      </w:r>
    </w:p>
    <w:p>
      <w:r>
        <w:t>kurceve trole , na drugi strani dve, na tej nobene. ko se cloveku midi jih ni</w:t>
      </w:r>
    </w:p>
    <w:p>
      <w:r>
        <w:rPr>
          <w:b/>
          <w:u w:val="single"/>
        </w:rPr>
        <w:t>748781</w:t>
      </w:r>
    </w:p>
    <w:p>
      <w:r>
        <w:t>@pjarc @vremenolovec Razlog so vetrne elektrarne, ki so postavljene na Golici. Motnje žal ni mogoče odstraniti.</w:t>
      </w:r>
    </w:p>
    <w:p>
      <w:r>
        <w:rPr>
          <w:b/>
          <w:u w:val="single"/>
        </w:rPr>
        <w:t>748782</w:t>
      </w:r>
    </w:p>
    <w:p>
      <w:r>
        <w:t>@eposavje @karolina83 #teambrestanica here 👌 Mi pravijo domači, da je bilo včasih Senovo pri Rajhenburgu 😂</w:t>
      </w:r>
    </w:p>
    <w:p>
      <w:r>
        <w:rPr>
          <w:b/>
          <w:u w:val="single"/>
        </w:rPr>
        <w:t>748783</w:t>
      </w:r>
    </w:p>
    <w:p>
      <w:r>
        <w:t>@BrezStrahu ...je že zopet začel svinjati s svojimi čivki...bivši komi,ki je delal in dela sramoto pravim komunistom!</w:t>
      </w:r>
    </w:p>
    <w:p>
      <w:r>
        <w:rPr>
          <w:b/>
          <w:u w:val="single"/>
        </w:rPr>
        <w:t>748784</w:t>
      </w:r>
    </w:p>
    <w:p>
      <w:r>
        <w:t>@zasledovalec70 @AfneGunca16 Ko ti 7000HP rigne se težko še tank primerja kaj šele Tomosova prdalica #cipela 🤣</w:t>
      </w:r>
    </w:p>
    <w:p>
      <w:r>
        <w:rPr>
          <w:b/>
          <w:u w:val="single"/>
        </w:rPr>
        <w:t>748785</w:t>
      </w:r>
    </w:p>
    <w:p>
      <w:r>
        <w:t>@SafetAlibeg Kdo si pa ti? Itak imajo navodila iz murgel - samo preberejo jih - in pika!</w:t>
      </w:r>
    </w:p>
    <w:p>
      <w:r>
        <w:rPr>
          <w:b/>
          <w:u w:val="single"/>
        </w:rPr>
        <w:t>748786</w:t>
      </w:r>
    </w:p>
    <w:p>
      <w:r>
        <w:t>@Moj_ca @AfneGunca16 Opcija je, da si namontiraš čistilno napravo na tuš pipo.</w:t>
      </w:r>
    </w:p>
    <w:p>
      <w:r>
        <w:rPr>
          <w:b/>
          <w:u w:val="single"/>
        </w:rPr>
        <w:t>748787</w:t>
      </w:r>
    </w:p>
    <w:p>
      <w:r>
        <w:t>@MatevzNovak Zakaj pa potem kupuje nemške tanke in samohodne topove in Eurocopterje. Ni tako enostavno.</w:t>
      </w:r>
    </w:p>
    <w:p>
      <w:r>
        <w:rPr>
          <w:b/>
          <w:u w:val="single"/>
        </w:rPr>
        <w:t>748788</w:t>
      </w:r>
    </w:p>
    <w:p>
      <w:r>
        <w:t>Sindikalni apetiti. Komentar @BarbaraHocevar o zahtevah javnega sektorja</w:t>
        <w:br/>
        <w:t>https://t.co/t0CShoYt8P</w:t>
      </w:r>
    </w:p>
    <w:p>
      <w:r>
        <w:rPr>
          <w:b/>
          <w:u w:val="single"/>
        </w:rPr>
        <w:t>748789</w:t>
      </w:r>
    </w:p>
    <w:p>
      <w:r>
        <w:t>Pomagajte nama pri plačilu sterilizacij in kastracij prostoživečih muc! Kako? S prispevkom za artikle v tem... https://t.co/UmAUOGpbXm</w:t>
      </w:r>
    </w:p>
    <w:p>
      <w:r>
        <w:rPr>
          <w:b/>
          <w:u w:val="single"/>
        </w:rPr>
        <w:t>748790</w:t>
      </w:r>
    </w:p>
    <w:p>
      <w:r>
        <w:t>Struktura proizvodnih virov za proizvodnjo elektrike za 2017.  60% fosilnih goriv. #fml https://t.co/efmdx8b5Ev</w:t>
      </w:r>
    </w:p>
    <w:p>
      <w:r>
        <w:rPr>
          <w:b/>
          <w:u w:val="single"/>
        </w:rPr>
        <w:t>748791</w:t>
      </w:r>
    </w:p>
    <w:p>
      <w:r>
        <w:t>@ZigaTurk @mojcaskrinjar @lucijausaj Baje mu je enkrat ušlo, da so se otresli stricev. Zdaj dela pa pokoro.</w:t>
      </w:r>
    </w:p>
    <w:p>
      <w:r>
        <w:rPr>
          <w:b/>
          <w:u w:val="single"/>
        </w:rPr>
        <w:t>748792</w:t>
      </w:r>
    </w:p>
    <w:p>
      <w:r>
        <w:t>@crnkovic Vlaki so out. Prijajajo robotaxiji, investirat v tire je neumno, podobno kot v premog. https://t.co/35BHxcnknF</w:t>
      </w:r>
    </w:p>
    <w:p>
      <w:r>
        <w:rPr>
          <w:b/>
          <w:u w:val="single"/>
        </w:rPr>
        <w:t>748793</w:t>
      </w:r>
    </w:p>
    <w:p>
      <w:r>
        <w:t>P***a, Olimpija ⚽️ bo tko konkurenčna v drugem delu sez. kokr polž na 100m dirki z antilopo. #MMzatrenerja</w:t>
      </w:r>
    </w:p>
    <w:p>
      <w:r>
        <w:rPr>
          <w:b/>
          <w:u w:val="single"/>
        </w:rPr>
        <w:t>748794</w:t>
      </w:r>
    </w:p>
    <w:p>
      <w:r>
        <w:t>@nmusar @MatijaStepisnik samo v primeru, če sodnik globo spremeni v opomin, sklepam.</w:t>
      </w:r>
    </w:p>
    <w:p>
      <w:r>
        <w:rPr>
          <w:b/>
          <w:u w:val="single"/>
        </w:rPr>
        <w:t>748795</w:t>
      </w:r>
    </w:p>
    <w:p>
      <w:r>
        <w:t>@SpelaRotar @jozikreuh Poljaki so izvedli lustracijo, pri nas pa državo obvladujejo bivši komunisti s Plavim na čelu.</w:t>
      </w:r>
    </w:p>
    <w:p>
      <w:r>
        <w:rPr>
          <w:b/>
          <w:u w:val="single"/>
        </w:rPr>
        <w:t>748796</w:t>
      </w:r>
    </w:p>
    <w:p>
      <w:r>
        <w:t>@zeljko_novak @JanezMeznarec Če me pa @JanezMeznarec zmerja, da nimam možganov. 😭😭😭</w:t>
      </w:r>
    </w:p>
    <w:p>
      <w:r>
        <w:rPr>
          <w:b/>
          <w:u w:val="single"/>
        </w:rPr>
        <w:t>748797</w:t>
      </w:r>
    </w:p>
    <w:p>
      <w:r>
        <w:t>@BozidarBiscan Khmm... Ni bilo zastav SHS, ampak sta z zvonika viseli slovenska trobojnica in papeška zastava.</w:t>
      </w:r>
    </w:p>
    <w:p>
      <w:r>
        <w:rPr>
          <w:b/>
          <w:u w:val="single"/>
        </w:rPr>
        <w:t>748798</w:t>
      </w:r>
    </w:p>
    <w:p>
      <w:r>
        <w:t>Popravek!</w:t>
        <w:br/>
        <w:br/>
        <w:t>Tito je imel najmanj dva vlaka v modri barvi in ustrezno število diesel lokomotiv v enaki barvi. https://t.co/ltEnBEobFw</w:t>
      </w:r>
    </w:p>
    <w:p>
      <w:r>
        <w:rPr>
          <w:b/>
          <w:u w:val="single"/>
        </w:rPr>
        <w:t>748799</w:t>
      </w:r>
    </w:p>
    <w:p>
      <w:r>
        <w:t>@Boiiian @Kiki69 @TelekomSlo Kdor z malim ni zadovoljen...mu velik ne bo zrasel :)</w:t>
      </w:r>
    </w:p>
    <w:p>
      <w:r>
        <w:rPr>
          <w:b/>
          <w:u w:val="single"/>
        </w:rPr>
        <w:t>748800</w:t>
      </w:r>
    </w:p>
    <w:p>
      <w:r>
        <w:t>Pobegli sodnik ali zakaj nas je lahko resnično na smrt strah https://t.co/aNG7OSUZYR via @Nova24TV</w:t>
      </w:r>
    </w:p>
    <w:p>
      <w:r>
        <w:rPr>
          <w:b/>
          <w:u w:val="single"/>
        </w:rPr>
        <w:t>748801</w:t>
      </w:r>
    </w:p>
    <w:p>
      <w:r>
        <w:t>Kolaborativni robot že čaka na udeležence 10. industrijskega foruma IRT. Se vidimo v Portorožu! #IFIRT https://t.co/Wr8Hmpmc98</w:t>
      </w:r>
    </w:p>
    <w:p>
      <w:r>
        <w:rPr>
          <w:b/>
          <w:u w:val="single"/>
        </w:rPr>
        <w:t>748802</w:t>
      </w:r>
    </w:p>
    <w:p>
      <w:r>
        <w:t>Migranti: Stvari se v zadnjih dneh stopnjujejo, kaj se dogaja? https://t.co/iaCQ9XrLjC via @MojaDolenjska</w:t>
      </w:r>
    </w:p>
    <w:p>
      <w:r>
        <w:rPr>
          <w:b/>
          <w:u w:val="single"/>
        </w:rPr>
        <w:t>748803</w:t>
      </w:r>
    </w:p>
    <w:p>
      <w:r>
        <w:t>@KragelNadja komunist niti ne zna sejat, seje lahko edino na ukradeni zemlji, pa še tisto kar ukrade mu propade</w:t>
      </w:r>
    </w:p>
    <w:p>
      <w:r>
        <w:rPr>
          <w:b/>
          <w:u w:val="single"/>
        </w:rPr>
        <w:t>748804</w:t>
      </w:r>
    </w:p>
    <w:p>
      <w:r>
        <w:t>@Libertarec Cetudi ji morda nismo prevec simpaticni, bi lahko tudi v Ljubljani, kjer je veliko turistov, izkoristili z neba dano priloznost</w:t>
      </w:r>
    </w:p>
    <w:p>
      <w:r>
        <w:rPr>
          <w:b/>
          <w:u w:val="single"/>
        </w:rPr>
        <w:t>748805</w:t>
      </w:r>
    </w:p>
    <w:p>
      <w:r>
        <w:t>@lenci53 sej vem, sam na cajte bi človk kr nekam izginil. preden se mu sfuzla. ampak, ja, pride pa mine :)</w:t>
      </w:r>
    </w:p>
    <w:p>
      <w:r>
        <w:rPr>
          <w:b/>
          <w:u w:val="single"/>
        </w:rPr>
        <w:t>748806</w:t>
      </w:r>
    </w:p>
    <w:p>
      <w:r>
        <w:t>@Sklamba @blazekg Dejci vidi se da nisi glih svetovni popotnik:-) sam jamras:-( poglej @blazekg za vzgled :-) on bo lepo cez noc pocakal :-)</w:t>
      </w:r>
    </w:p>
    <w:p>
      <w:r>
        <w:rPr>
          <w:b/>
          <w:u w:val="single"/>
        </w:rPr>
        <w:t>748807</w:t>
      </w:r>
    </w:p>
    <w:p>
      <w:r>
        <w:t>@mat3ja take reči opazite le ženske. moški tega ne bo opazil. opazil pa bo skladnost in chicq moment :)</w:t>
      </w:r>
    </w:p>
    <w:p>
      <w:r>
        <w:rPr>
          <w:b/>
          <w:u w:val="single"/>
        </w:rPr>
        <w:t>748808</w:t>
      </w:r>
    </w:p>
    <w:p>
      <w:r>
        <w:t>@MetkaSmole Janković jih je v to posilil in prisilil. Jih finansira in komandira! O nekoč Mestna, zdaj pa Jankopolitanskoputana!</w:t>
      </w:r>
    </w:p>
    <w:p>
      <w:r>
        <w:rPr>
          <w:b/>
          <w:u w:val="single"/>
        </w:rPr>
        <w:t>748809</w:t>
      </w:r>
    </w:p>
    <w:p>
      <w:r>
        <w:t>Na Pošti se pa ljudje kar sami s sabo pogovarjajo. Nič čudnega, če pa čakajo kot v bolnici in jim je dolgčas.</w:t>
      </w:r>
    </w:p>
    <w:p>
      <w:r>
        <w:rPr>
          <w:b/>
          <w:u w:val="single"/>
        </w:rPr>
        <w:t>748810</w:t>
      </w:r>
    </w:p>
    <w:p>
      <w:r>
        <w:t xml:space="preserve">DEMOKRACIJA NI ZASTONJ, barabe imajo veliko denarja, mi moramo prositi za pomoč  </w:t>
        <w:br/>
        <w:t>https://t.co/weEQkwaqJ4</w:t>
      </w:r>
    </w:p>
    <w:p>
      <w:r>
        <w:rPr>
          <w:b/>
          <w:u w:val="single"/>
        </w:rPr>
        <w:t>748811</w:t>
      </w:r>
    </w:p>
    <w:p>
      <w:r>
        <w:t>@megafotr Jp....to je sigurno avtizem. Mal pegastega badlja ji daj pa bo ok.</w:t>
      </w:r>
    </w:p>
    <w:p>
      <w:r>
        <w:rPr>
          <w:b/>
          <w:u w:val="single"/>
        </w:rPr>
        <w:t>748812</w:t>
      </w:r>
    </w:p>
    <w:p>
      <w:r>
        <w:t>@vinkovasle1 Škoda, da rehabilitacija ni uspela na tvojih možganih, Tamara! Si poskusila z butnskalo?</w:t>
      </w:r>
    </w:p>
    <w:p>
      <w:r>
        <w:rPr>
          <w:b/>
          <w:u w:val="single"/>
        </w:rPr>
        <w:t>748813</w:t>
      </w:r>
    </w:p>
    <w:p>
      <w:r>
        <w:t>Eknomisti vedo, ceneje je na "črno" skuriti plastiko, kot za njo plačati primereno uničenje. https://t.co/ukCS7u22GK</w:t>
      </w:r>
    </w:p>
    <w:p>
      <w:r>
        <w:rPr>
          <w:b/>
          <w:u w:val="single"/>
        </w:rPr>
        <w:t>748814</w:t>
      </w:r>
    </w:p>
    <w:p>
      <w:r>
        <w:t>@vmatijevec No...tipično. Ko se zapleteš v logično zanko, pa postaneš žaljiv. Lahko noč Vanč, pa ne pozabi na tablete od psihiatra.</w:t>
      </w:r>
    </w:p>
    <w:p>
      <w:r>
        <w:rPr>
          <w:b/>
          <w:u w:val="single"/>
        </w:rPr>
        <w:t>748815</w:t>
      </w:r>
    </w:p>
    <w:p>
      <w:r>
        <w:t>@tomltoml Jebemti ,kolk so pa ti modeli kisli.Zmankuje mi stopenj idiotizma#zanevervat</w:t>
      </w:r>
    </w:p>
    <w:p>
      <w:r>
        <w:rPr>
          <w:b/>
          <w:u w:val="single"/>
        </w:rPr>
        <w:t>748816</w:t>
      </w:r>
    </w:p>
    <w:p>
      <w:r>
        <w:t>Previdni so tile naši politikanti, noben ne upa čestitat sosedom #CRO za, zgodovinsko zmago.</w:t>
      </w:r>
    </w:p>
    <w:p>
      <w:r>
        <w:rPr>
          <w:b/>
          <w:u w:val="single"/>
        </w:rPr>
        <w:t>748817</w:t>
      </w:r>
    </w:p>
    <w:p>
      <w:r>
        <w:t>@marko_alpner Vesel bom že, če mi vrnejo nazaj vse objave na FB Pagu, ki so bile izbrisane zaradi URL blokade.</w:t>
      </w:r>
    </w:p>
    <w:p>
      <w:r>
        <w:rPr>
          <w:b/>
          <w:u w:val="single"/>
        </w:rPr>
        <w:t>748818</w:t>
      </w:r>
    </w:p>
    <w:p>
      <w:r>
        <w:t>@vinkovasle1 @JozeJerovsek @strankalevica Ja ministrica za kmetijstvo..bila bi prava..No.1 za hlev. #krava</w:t>
      </w:r>
    </w:p>
    <w:p>
      <w:r>
        <w:rPr>
          <w:b/>
          <w:u w:val="single"/>
        </w:rPr>
        <w:t>748819</w:t>
      </w:r>
    </w:p>
    <w:p>
      <w:r>
        <w:t>avtohtoni mariborčani mi zagotavljajo, da je tukaj varno in naj ne skrbim. #maribor</w:t>
      </w:r>
    </w:p>
    <w:p>
      <w:r>
        <w:rPr>
          <w:b/>
          <w:u w:val="single"/>
        </w:rPr>
        <w:t>748820</w:t>
      </w:r>
    </w:p>
    <w:p>
      <w:r>
        <w:t>"Odkrij pingvina v sebi"</w:t>
        <w:br/>
        <w:t>Ko ne veš, če bi raje do mrtvega pretepel zaslužnega "kreativca" ali kretena, ki je to slaboumje plačal.</w:t>
      </w:r>
    </w:p>
    <w:p>
      <w:r>
        <w:rPr>
          <w:b/>
          <w:u w:val="single"/>
        </w:rPr>
        <w:t>748821</w:t>
      </w:r>
    </w:p>
    <w:p>
      <w:r>
        <w:t>Kreteni, polni naropanega davkoplacevalskega denarja hocejo nabit cene hrane in se tukaj molzti.</w:t>
        <w:br/>
        <w:br/>
        <w:t>#mrš https://t.co/m4HmxvgTKz</w:t>
      </w:r>
    </w:p>
    <w:p>
      <w:r>
        <w:rPr>
          <w:b/>
          <w:u w:val="single"/>
        </w:rPr>
        <w:t>748822</w:t>
      </w:r>
    </w:p>
    <w:p>
      <w:r>
        <w:t>Dravograd: Rekonstrukcija dravograjskega gasilskega doma končana, ključi so razdeljeni</w:t>
        <w:br/>
        <w:t>https://t.co/Q1eQ6sBCsD</w:t>
      </w:r>
    </w:p>
    <w:p>
      <w:r>
        <w:rPr>
          <w:b/>
          <w:u w:val="single"/>
        </w:rPr>
        <w:t>748823</w:t>
      </w:r>
    </w:p>
    <w:p>
      <w:r>
        <w:t>@Bojana61654450 @strankaSDS Bojana, sem že bil v skrbeh, da si tudi ti bila elektronska.</w:t>
      </w:r>
    </w:p>
    <w:p>
      <w:r>
        <w:rPr>
          <w:b/>
          <w:u w:val="single"/>
        </w:rPr>
        <w:t>748824</w:t>
      </w:r>
    </w:p>
    <w:p>
      <w:r>
        <w:t>Zakaj varimo tako kovine kot pivo? Kakšen je švasaparat za pivo?</w:t>
        <w:br/>
        <w:br/>
        <w:t>Toliko vprašanj, pa tako malo odgovorov...</w:t>
      </w:r>
    </w:p>
    <w:p>
      <w:r>
        <w:rPr>
          <w:b/>
          <w:u w:val="single"/>
        </w:rPr>
        <w:t>748825</w:t>
      </w:r>
    </w:p>
    <w:p>
      <w:r>
        <w:t>@RomanVodeb @tetapoli Kaj pa oblastna mati in žena, šibek libido in kompenzacija z lažno identiteto Supermoškega Rešitelja?</w:t>
      </w:r>
    </w:p>
    <w:p>
      <w:r>
        <w:rPr>
          <w:b/>
          <w:u w:val="single"/>
        </w:rPr>
        <w:t>748826</w:t>
      </w:r>
    </w:p>
    <w:p>
      <w:r>
        <w:t>@_MegWhite_ @TomazLisec Pojdite na šolo --GIMNAZIJO AMS , pa vejetno našli elito #sarkazem</w:t>
      </w:r>
    </w:p>
    <w:p>
      <w:r>
        <w:rPr>
          <w:b/>
          <w:u w:val="single"/>
        </w:rPr>
        <w:t>748827</w:t>
      </w:r>
    </w:p>
    <w:p>
      <w:r>
        <w:t>@PametnaRit Najbolje je, da greš v štacuno, kjer se kdo res spozna in te vrže na tekaško stezo, da se vidi kakšen tekaški copat ti sede.</w:t>
      </w:r>
    </w:p>
    <w:p>
      <w:r>
        <w:rPr>
          <w:b/>
          <w:u w:val="single"/>
        </w:rPr>
        <w:t>748828</w:t>
      </w:r>
    </w:p>
    <w:p>
      <w:r>
        <w:t>@Ursha1991 Karkoli bo..dobro bo👍... če bo pa vse kar si želiš bo pa še boljše💪😀</w:t>
      </w:r>
    </w:p>
    <w:p>
      <w:r>
        <w:rPr>
          <w:b/>
          <w:u w:val="single"/>
        </w:rPr>
        <w:t>748829</w:t>
      </w:r>
    </w:p>
    <w:p>
      <w:r>
        <w:t>Otroci so naši najboljši učitelji! https://t.co/DPFP8X4JV5 https://t.co/og4wonc0l7</w:t>
      </w:r>
    </w:p>
    <w:p>
      <w:r>
        <w:rPr>
          <w:b/>
          <w:u w:val="single"/>
        </w:rPr>
        <w:t>748830</w:t>
      </w:r>
    </w:p>
    <w:p>
      <w:r>
        <w:t>@MatevzNovak Res, tako kot se je zapisalo Maji, samo idioti lahko volijo take primere.</w:t>
      </w:r>
    </w:p>
    <w:p>
      <w:r>
        <w:rPr>
          <w:b/>
          <w:u w:val="single"/>
        </w:rPr>
        <w:t>748831</w:t>
      </w:r>
    </w:p>
    <w:p>
      <w:r>
        <w:t>@dreychee Dobovšek ustanovi stranko in puščica navzdol? Pričakovano. Sploh pa, od kje sploh med 20?</w:t>
      </w:r>
    </w:p>
    <w:p>
      <w:r>
        <w:rPr>
          <w:b/>
          <w:u w:val="single"/>
        </w:rPr>
        <w:t>748832</w:t>
      </w:r>
    </w:p>
    <w:p>
      <w:r>
        <w:t>@BanicGregor @powersmoothie Precenjeno sranje je tudi iPhone pa ga folk še kar kupuje.</w:t>
      </w:r>
    </w:p>
    <w:p>
      <w:r>
        <w:rPr>
          <w:b/>
          <w:u w:val="single"/>
        </w:rPr>
        <w:t>748833</w:t>
      </w:r>
    </w:p>
    <w:p>
      <w:r>
        <w:t>@stoflc Burín ali borin je v Jadranu priobalninočni termični veter, ki piha s kopnega proti morju.</w:t>
      </w:r>
    </w:p>
    <w:p>
      <w:r>
        <w:rPr>
          <w:b/>
          <w:u w:val="single"/>
        </w:rPr>
        <w:t>748834</w:t>
      </w:r>
    </w:p>
    <w:p>
      <w:r>
        <w:t>Zunaj nedostopne ektravagance #CES2019 ni prinesel prav veliko otipljivega. Kar pa za ta dogodek ni nič novega.</w:t>
        <w:br/>
        <w:t>https://t.co/ZPsO2a4BuM</w:t>
      </w:r>
    </w:p>
    <w:p>
      <w:r>
        <w:rPr>
          <w:b/>
          <w:u w:val="single"/>
        </w:rPr>
        <w:t>748835</w:t>
      </w:r>
    </w:p>
    <w:p>
      <w:r>
        <w:t>Kung-Fu z zvočno meditacijo</w:t>
        <w:br/>
        <w:br/>
        <w:t>"....Drugi del delavnice pa je namenjen sproščanju blokad (čustvenih, mentalnih,... https://t.co/IOWlW8we1m</w:t>
      </w:r>
    </w:p>
    <w:p>
      <w:r>
        <w:rPr>
          <w:b/>
          <w:u w:val="single"/>
        </w:rPr>
        <w:t>748836</w:t>
      </w:r>
    </w:p>
    <w:p>
      <w:r>
        <w:t>#derbiplts Olimpija suverena, hitrejša, agresivnejša, Maribor izgubljen na sredini z dizelaši. Milanič bo menjal, ne bo več tako enostransko</w:t>
      </w:r>
    </w:p>
    <w:p>
      <w:r>
        <w:rPr>
          <w:b/>
          <w:u w:val="single"/>
        </w:rPr>
        <w:t>748837</w:t>
      </w:r>
    </w:p>
    <w:p>
      <w:r>
        <w:t>@LottaS10 @DejanZolnir @TankoJoze @PojbicMarijan Lotto,samo pri tebi in vaši kamarili še živi socializem globoko v glavah.</w:t>
      </w:r>
    </w:p>
    <w:p>
      <w:r>
        <w:rPr>
          <w:b/>
          <w:u w:val="single"/>
        </w:rPr>
        <w:t>748838</w:t>
      </w:r>
    </w:p>
    <w:p>
      <w:r>
        <w:t>@iamAnej Nimaš pojma. Ona vadi za tekmovanje v drobljenju lubenic med bedrama.</w:t>
      </w:r>
    </w:p>
    <w:p>
      <w:r>
        <w:rPr>
          <w:b/>
          <w:u w:val="single"/>
        </w:rPr>
        <w:t>748839</w:t>
      </w:r>
    </w:p>
    <w:p>
      <w:r>
        <w:t>@DC43 @zasledovalec70 kle šlo za dikriminacijo, petelini so se vzdignili , sam oni jajca nosjo pr hiš 🤣</w:t>
      </w:r>
    </w:p>
    <w:p>
      <w:r>
        <w:rPr>
          <w:b/>
          <w:u w:val="single"/>
        </w:rPr>
        <w:t>748840</w:t>
      </w:r>
    </w:p>
    <w:p>
      <w:r>
        <w:t>@agortaa @jezandr4 @policija_si So totalno razglašeni in nesposobni. Ga ne bodo kupili, ker bi takoj pregorel.</w:t>
      </w:r>
    </w:p>
    <w:p>
      <w:r>
        <w:rPr>
          <w:b/>
          <w:u w:val="single"/>
        </w:rPr>
        <w:t>748841</w:t>
      </w:r>
    </w:p>
    <w:p>
      <w:r>
        <w:t>Radi jih imamo, ker so edini dovolj neumni, da nas dejansko ubogajo.</w:t>
        <w:br/>
        <w:t>https://t.co/8Jrm6TndRF</w:t>
      </w:r>
    </w:p>
    <w:p>
      <w:r>
        <w:rPr>
          <w:b/>
          <w:u w:val="single"/>
        </w:rPr>
        <w:t>748842</w:t>
      </w:r>
    </w:p>
    <w:p>
      <w:r>
        <w:t>@leaathenatabako Nič se nea obojni šparajo. Zadnjih 20 minut bojo vsi na škrge dihali 😳</w:t>
      </w:r>
    </w:p>
    <w:p>
      <w:r>
        <w:rPr>
          <w:b/>
          <w:u w:val="single"/>
        </w:rPr>
        <w:t>748843</w:t>
      </w:r>
    </w:p>
    <w:p>
      <w:r>
        <w:t>jok je za navadne zenske. cedne gredo nakupovat. sem rekla zadnjic, no. oscar wilde v danasnji iskrici v @Delo pritrjuje.</w:t>
      </w:r>
    </w:p>
    <w:p>
      <w:r>
        <w:rPr>
          <w:b/>
          <w:u w:val="single"/>
        </w:rPr>
        <w:t>748844</w:t>
      </w:r>
    </w:p>
    <w:p>
      <w:r>
        <w:t>Ko odpove elektronika, je tu še vedno surova moč... Nils Politt z brco zbudi zadnji menjalnik in drvi dalje proti cilju🤪</w:t>
      </w:r>
    </w:p>
    <w:p>
      <w:r>
        <w:rPr>
          <w:b/>
          <w:u w:val="single"/>
        </w:rPr>
        <w:t>748845</w:t>
      </w:r>
    </w:p>
    <w:p>
      <w:r>
        <w:t>@potepuski @scdtwister Kakšen disciplinski postopek ??!  Za take besede je edini pravičen in pošten ukrep; " Brca v rit" !!!!</w:t>
      </w:r>
    </w:p>
    <w:p>
      <w:r>
        <w:rPr>
          <w:b/>
          <w:u w:val="single"/>
        </w:rPr>
        <w:t>748846</w:t>
      </w:r>
    </w:p>
    <w:p>
      <w:r>
        <w:t>@NovakBozidar Vemo mi to že kar nekaj časa, ali so na vladi idioti, ki so sprejeli zakon o Magni ali pa gre za korupcijo?!</w:t>
      </w:r>
    </w:p>
    <w:p>
      <w:r>
        <w:rPr>
          <w:b/>
          <w:u w:val="single"/>
        </w:rPr>
        <w:t>748847</w:t>
      </w:r>
    </w:p>
    <w:p>
      <w:r>
        <w:t>Jeretič je se vsem (Pahor, Bosman, SD...) obrnu hrbet in jih bo tud občanom... sam za lastno rit zna skrbet #lokalnevolitve #piran #sd</w:t>
      </w:r>
    </w:p>
    <w:p>
      <w:r>
        <w:rPr>
          <w:b/>
          <w:u w:val="single"/>
        </w:rPr>
        <w:t>748848</w:t>
      </w:r>
    </w:p>
    <w:p>
      <w:r>
        <w:t>@Tevilevi @Mlinar72 @MatejKmatej42 @excalibur_d @AnLiDoAn @peterjancic Ti si samo v rdeci sekti. Slavite cupavog Zagorca!</w:t>
      </w:r>
    </w:p>
    <w:p>
      <w:r>
        <w:rPr>
          <w:b/>
          <w:u w:val="single"/>
        </w:rPr>
        <w:t>748849</w:t>
      </w:r>
    </w:p>
    <w:p>
      <w:r>
        <w:t>KAOPOKALIPSA: Vedeževalec Blaž nam je razkril, da apokalipsa ne bo 21.12., temveč ko se časovno uskladijo playliste komercialnih radiev.</w:t>
      </w:r>
    </w:p>
    <w:p>
      <w:r>
        <w:rPr>
          <w:b/>
          <w:u w:val="single"/>
        </w:rPr>
        <w:t>748850</w:t>
      </w:r>
    </w:p>
    <w:p>
      <w:r>
        <w:t>@BostjanFegus @MarkoFratnik @BernardBrscic Ahhh to pa ne, ti se delaš neumnega... veš, da so ženske noge pase,  ritke ste in 😊</w:t>
      </w:r>
    </w:p>
    <w:p>
      <w:r>
        <w:rPr>
          <w:b/>
          <w:u w:val="single"/>
        </w:rPr>
        <w:t>748851</w:t>
      </w:r>
    </w:p>
    <w:p>
      <w:r>
        <w:t>@wortexmusc @hrastelj Pa direkt iz Afrike je Puščavski lisjak streljal na Menino. 😂😭🤣</w:t>
      </w:r>
    </w:p>
    <w:p>
      <w:r>
        <w:rPr>
          <w:b/>
          <w:u w:val="single"/>
        </w:rPr>
        <w:t>748852</w:t>
      </w:r>
    </w:p>
    <w:p>
      <w:r>
        <w:t>Bezjak letos ni se prisel niti na klop Darmstadta, od kje misel da bo danes lahko odigral wingerja #angslo</w:t>
      </w:r>
    </w:p>
    <w:p>
      <w:r>
        <w:rPr>
          <w:b/>
          <w:u w:val="single"/>
        </w:rPr>
        <w:t>748853</w:t>
      </w:r>
    </w:p>
    <w:p>
      <w:r>
        <w:t>@GobaFunk @klekljarica55 Pelati plus origano. Ščepec soli. Vse ostalo je tumač in nepotrebno.</w:t>
      </w:r>
    </w:p>
    <w:p>
      <w:r>
        <w:rPr>
          <w:b/>
          <w:u w:val="single"/>
        </w:rPr>
        <w:t>748854</w:t>
      </w:r>
    </w:p>
    <w:p>
      <w:r>
        <w:t>@Primoz_Kovacic Evo, zato pa se družiš s takimi, ki mahajo s švicarjem naokrog vsakič, ko se jim ponudi prilika.</w:t>
      </w:r>
    </w:p>
    <w:p>
      <w:r>
        <w:rPr>
          <w:b/>
          <w:u w:val="single"/>
        </w:rPr>
        <w:t>748855</w:t>
      </w:r>
    </w:p>
    <w:p>
      <w:r>
        <w:t>@anjahlaca @LukaD_ @polonaBerta @DareRupar @MihaMisic @nejcjemec In sosedova žena brez prič!</w:t>
      </w:r>
    </w:p>
    <w:p>
      <w:r>
        <w:rPr>
          <w:b/>
          <w:u w:val="single"/>
        </w:rPr>
        <w:t>748856</w:t>
      </w:r>
    </w:p>
    <w:p>
      <w:r>
        <w:t>Francozi igrajo za koorac, gola sta bla podarjena - drug polčas bojo puhnl #GoCroatia #sp2018 #FRACRO</w:t>
      </w:r>
    </w:p>
    <w:p>
      <w:r>
        <w:rPr>
          <w:b/>
          <w:u w:val="single"/>
        </w:rPr>
        <w:t>748857</w:t>
      </w:r>
    </w:p>
    <w:p>
      <w:r>
        <w:t>@PLegije Fašizem je nekaj slabega. Kot komunizem in islam. Morilci, psihopati, totalitarnost.</w:t>
      </w:r>
    </w:p>
    <w:p>
      <w:r>
        <w:rPr>
          <w:b/>
          <w:u w:val="single"/>
        </w:rPr>
        <w:t>748858</w:t>
      </w:r>
    </w:p>
    <w:p>
      <w:r>
        <w:t>@barjanski Jaz sem šel 2 uri nazaj mimo, sicer ne čisto zraven, ampak ni bilo frke.</w:t>
      </w:r>
    </w:p>
    <w:p>
      <w:r>
        <w:rPr>
          <w:b/>
          <w:u w:val="single"/>
        </w:rPr>
        <w:t>748859</w:t>
      </w:r>
    </w:p>
    <w:p>
      <w:r>
        <w:t>@MitjaIrsic In ti zdaj pomagaj budali ki plava proti toku in v narobe smer.....🤷‍♂️</w:t>
      </w:r>
    </w:p>
    <w:p>
      <w:r>
        <w:rPr>
          <w:b/>
          <w:u w:val="single"/>
        </w:rPr>
        <w:t>748860</w:t>
      </w:r>
    </w:p>
    <w:p>
      <w:r>
        <w:t>@USvobode @PrometejDD @surfon @BojankaStern @DavidNovak17 @sodnik @seba1337 Tu smo: med tnalom in nakovalom. Izid boja je še neznan.</w:t>
      </w:r>
    </w:p>
    <w:p>
      <w:r>
        <w:rPr>
          <w:b/>
          <w:u w:val="single"/>
        </w:rPr>
        <w:t>748861</w:t>
      </w:r>
    </w:p>
    <w:p>
      <w:r>
        <w:t>@tomirozman @BogiSpanec hvala!zdaj treba še ta čas do četrtka prebrodit :-) potem pa deset dni andaluzije.</w:t>
      </w:r>
    </w:p>
    <w:p>
      <w:r>
        <w:rPr>
          <w:b/>
          <w:u w:val="single"/>
        </w:rPr>
        <w:t>748862</w:t>
      </w:r>
    </w:p>
    <w:p>
      <w:r>
        <w:t>Planinski vestnik na E.O.F.T. v Ljubljani in Mariboru | nagradna igra https://t.co/ikcy6AqkCB</w:t>
      </w:r>
    </w:p>
    <w:p>
      <w:r>
        <w:rPr>
          <w:b/>
          <w:u w:val="single"/>
        </w:rPr>
        <w:t>748863</w:t>
      </w:r>
    </w:p>
    <w:p>
      <w:r>
        <w:t>@SiolNEWS DEBILA ali AVTORJA  tega članka bi bilo treba ARETIRAT in OBTOŽIT  IZDAJE . Jebo vam pas mater levičarsko.</w:t>
      </w:r>
    </w:p>
    <w:p>
      <w:r>
        <w:rPr>
          <w:b/>
          <w:u w:val="single"/>
        </w:rPr>
        <w:t>748864</w:t>
      </w:r>
    </w:p>
    <w:p>
      <w:r>
        <w:t>Strmoglavilo rusko potniško letalo. https://t.co/HnNrOOkUqh https://t.co/Zce7AvKGeS</w:t>
      </w:r>
    </w:p>
    <w:p>
      <w:r>
        <w:rPr>
          <w:b/>
          <w:u w:val="single"/>
        </w:rPr>
        <w:t>748865</w:t>
      </w:r>
    </w:p>
    <w:p>
      <w:r>
        <w:t>Država najprej pozida prvo klaso zemlje #magnastayer , potem pa jambra za samooskrbo    #fauckoff taka politika</w:t>
        <w:br/>
        <w:t>https://t.co/z8Fpoe0oHU</w:t>
      </w:r>
    </w:p>
    <w:p>
      <w:r>
        <w:rPr>
          <w:b/>
          <w:u w:val="single"/>
        </w:rPr>
        <w:t>748866</w:t>
      </w:r>
    </w:p>
    <w:p>
      <w:r>
        <w:t>@Leon48303573 @pikapoka_jelen Če pa še s palcem vdolbino narediš, se je še več prime.</w:t>
      </w:r>
    </w:p>
    <w:p>
      <w:r>
        <w:rPr>
          <w:b/>
          <w:u w:val="single"/>
        </w:rPr>
        <w:t>748867</w:t>
      </w:r>
    </w:p>
    <w:p>
      <w:r>
        <w:t>@FranciDonko Ampak, kdo ti zdaj v glavi šumi? Bog al Slomšek. Malo si se izgubil!</w:t>
      </w:r>
    </w:p>
    <w:p>
      <w:r>
        <w:rPr>
          <w:b/>
          <w:u w:val="single"/>
        </w:rPr>
        <w:t>748868</w:t>
      </w:r>
    </w:p>
    <w:p>
      <w:r>
        <w:t>@YanchMb Glede na to kaka struktura folka je ponavadi na pumpah ponoci, jih je vecina brez volilne pravice v Sloveniji</w:t>
      </w:r>
    </w:p>
    <w:p>
      <w:r>
        <w:rPr>
          <w:b/>
          <w:u w:val="single"/>
        </w:rPr>
        <w:t>748869</w:t>
      </w:r>
    </w:p>
    <w:p>
      <w:r>
        <w:t>@UmekJanez Drži. Bavčar je prevelik lik, da bi ga zbrisali s fotk in posnetkov. Lažje se brišejo rdeče zvezde.</w:t>
      </w:r>
    </w:p>
    <w:p>
      <w:r>
        <w:rPr>
          <w:b/>
          <w:u w:val="single"/>
        </w:rPr>
        <w:t>748870</w:t>
      </w:r>
    </w:p>
    <w:p>
      <w:r>
        <w:t>Katera zavarovalnica vam da kaj popusta na varnost avtomobila? Nobena! https://t.co/Mp4G5rCeHk</w:t>
      </w:r>
    </w:p>
    <w:p>
      <w:r>
        <w:rPr>
          <w:b/>
          <w:u w:val="single"/>
        </w:rPr>
        <w:t>748871</w:t>
      </w:r>
    </w:p>
    <w:p>
      <w:r>
        <w:t>@IndijancTecumse @PlanetTV Nimam televizije, ampak včasih vame to sranje butne z interneta, ma to je grozno, grozno.</w:t>
      </w:r>
    </w:p>
    <w:p>
      <w:r>
        <w:rPr>
          <w:b/>
          <w:u w:val="single"/>
        </w:rPr>
        <w:t>748872</w:t>
      </w:r>
    </w:p>
    <w:p>
      <w:r>
        <w:t>Tako deluje demokracija. Obrambni minister kukavičje umakne vojake iz zavezništva. Pristane letalo. In konec je njegove 15 letne kariere.</w:t>
      </w:r>
    </w:p>
    <w:p>
      <w:r>
        <w:rPr>
          <w:b/>
          <w:u w:val="single"/>
        </w:rPr>
        <w:t>748873</w:t>
      </w:r>
    </w:p>
    <w:p>
      <w:r>
        <w:t>@tomltoml Uničujejo tudi slovensko družbo, zato gre za katastrofalno družbeno nesrečo.</w:t>
      </w:r>
    </w:p>
    <w:p>
      <w:r>
        <w:rPr>
          <w:b/>
          <w:u w:val="single"/>
        </w:rPr>
        <w:t>748874</w:t>
      </w:r>
    </w:p>
    <w:p>
      <w:r>
        <w:t>Miheljak ne preneha ne presenečati s svojo kolumnistično omejenostjo... https://t.co/eAFnoR09Q1</w:t>
      </w:r>
    </w:p>
    <w:p>
      <w:r>
        <w:rPr>
          <w:b/>
          <w:u w:val="single"/>
        </w:rPr>
        <w:t>748875</w:t>
      </w:r>
    </w:p>
    <w:p>
      <w:r>
        <w:t>#etiskarna vsem sledilcem in našim prijateljem vošči ob prazniku dela! https://t.co/kFxIBLUtlE</w:t>
      </w:r>
    </w:p>
    <w:p>
      <w:r>
        <w:rPr>
          <w:b/>
          <w:u w:val="single"/>
        </w:rPr>
        <w:t>748876</w:t>
      </w:r>
    </w:p>
    <w:p>
      <w:r>
        <w:t>@LahovnikMatej @JJansaSDS @NovakBozidar "Sve če narod da pozlati" je rekel diktator Tito, Miro pa zgolj sledi - očitno pozlačeni tiri.</w:t>
      </w:r>
    </w:p>
    <w:p>
      <w:r>
        <w:rPr>
          <w:b/>
          <w:u w:val="single"/>
        </w:rPr>
        <w:t>748877</w:t>
      </w:r>
    </w:p>
    <w:p>
      <w:r>
        <w:t>Heynckes: Vsekakor ne bom nadaljeval v Bundesligi #fuzbal #nogomet #ligaprvakov - http://t.co/PClMshKQZ4</w:t>
      </w:r>
    </w:p>
    <w:p>
      <w:r>
        <w:rPr>
          <w:b/>
          <w:u w:val="single"/>
        </w:rPr>
        <w:t>748878</w:t>
      </w:r>
    </w:p>
    <w:p>
      <w:r>
        <w:t>@JJansaSDS @RTV_Slovenija Čisto navadno in običajno komunistično klevetanje.</w:t>
      </w:r>
    </w:p>
    <w:p>
      <w:r>
        <w:rPr>
          <w:b/>
          <w:u w:val="single"/>
        </w:rPr>
        <w:t>748879</w:t>
      </w:r>
    </w:p>
    <w:p>
      <w:r>
        <w:t>Kaj bodo storili slovenski organi pregona?</w:t>
        <w:br/>
        <w:br/>
        <w:t>Tisto, kot doslej!</w:t>
        <w:br/>
        <w:br/>
        <w:t>Nič! https://t.co/tzEELsHIBw</w:t>
      </w:r>
    </w:p>
    <w:p>
      <w:r>
        <w:rPr>
          <w:b/>
          <w:u w:val="single"/>
        </w:rPr>
        <w:t>748880</w:t>
      </w:r>
    </w:p>
    <w:p>
      <w:r>
        <w:t>Center Sonček Ptuj odprl njihova vrata!</w:t>
        <w:br/>
        <w:br/>
        <w:t>6. oktobra je Svetovni dan cerebralne paralize, katerega so tudi letos z... https://t.co/HciLhy64E0</w:t>
      </w:r>
    </w:p>
    <w:p>
      <w:r>
        <w:rPr>
          <w:b/>
          <w:u w:val="single"/>
        </w:rPr>
        <w:t>748881</w:t>
      </w:r>
    </w:p>
    <w:p>
      <w:r>
        <w:t>@toplovodar Zmanjšanje porabe rdečega mesa in sprememba vzreje je nujna za ohranitev planeta. Ni pa nujno se povsem odreči čevapom #toplovod</w:t>
      </w:r>
    </w:p>
    <w:p>
      <w:r>
        <w:rPr>
          <w:b/>
          <w:u w:val="single"/>
        </w:rPr>
        <w:t>748882</w:t>
      </w:r>
    </w:p>
    <w:p>
      <w:r>
        <w:t xml:space="preserve">@JJansaSDS Točno tako. Turku so se smrad drli od zgoraj skomandirani "kulturniki"... tipa Potočnjak &amp;amp; Potočnik </w:t>
        <w:br/>
        <w:t>https://t.co/sKriSDxRUy</w:t>
      </w:r>
    </w:p>
    <w:p>
      <w:r>
        <w:rPr>
          <w:b/>
          <w:u w:val="single"/>
        </w:rPr>
        <w:t>748883</w:t>
      </w:r>
    </w:p>
    <w:p>
      <w:r>
        <w:t>Policisti obravnavali tatvino motorne kosilnice na nitko in tatvina motorne žage - https://t.co/H7JwaUC0rV https://t.co/zJX13hUN5Z</w:t>
      </w:r>
    </w:p>
    <w:p>
      <w:r>
        <w:rPr>
          <w:b/>
          <w:u w:val="single"/>
        </w:rPr>
        <w:t>748884</w:t>
      </w:r>
    </w:p>
    <w:p>
      <w:r>
        <w:t>3 leta kasneje...skacemo se bolj vneto. SSK Alpina ŽIRI https://t.co/OtTnYRAgyi</w:t>
      </w:r>
    </w:p>
    <w:p>
      <w:r>
        <w:rPr>
          <w:b/>
          <w:u w:val="single"/>
        </w:rPr>
        <w:t>748885</w:t>
      </w:r>
    </w:p>
    <w:p>
      <w:r>
        <w:t>Mladina, časopis, ki je nekoč daleč nazaj nekaj pomenil, sedaj pa je le še trobilo. 🤮 https://t.co/5qjFbWSucc</w:t>
      </w:r>
    </w:p>
    <w:p>
      <w:r>
        <w:rPr>
          <w:b/>
          <w:u w:val="single"/>
        </w:rPr>
        <w:t>748886</w:t>
      </w:r>
    </w:p>
    <w:p>
      <w:r>
        <w:t>PREVERI, NAD ČEM SO NAVDUŠENI POPOTNIKI S CELEGA SVETA! 😯 Več: https://t.co/VD9ZldDbF3 #tripadvisor #budetunnel</w:t>
      </w:r>
    </w:p>
    <w:p>
      <w:r>
        <w:rPr>
          <w:b/>
          <w:u w:val="single"/>
        </w:rPr>
        <w:t>748887</w:t>
      </w:r>
    </w:p>
    <w:p>
      <w:r>
        <w:t>@DKaloh @BozoPredalic Volite Tomčevo in z njo Janšo, Mahniča, Kinga Breznika, Grimsa.. #grozno</w:t>
      </w:r>
    </w:p>
    <w:p>
      <w:r>
        <w:rPr>
          <w:b/>
          <w:u w:val="single"/>
        </w:rPr>
        <w:t>748888</w:t>
      </w:r>
    </w:p>
    <w:p>
      <w:r>
        <w:t>Zenhäusern presenetljivi slalomski zmagovalec, Hadalin na 21. mestu. https://t.co/2WIimUCVZZ #fis @SloskiSZS #slalom #vitranc #hadalin</w:t>
      </w:r>
    </w:p>
    <w:p>
      <w:r>
        <w:rPr>
          <w:b/>
          <w:u w:val="single"/>
        </w:rPr>
        <w:t>748889</w:t>
      </w:r>
    </w:p>
    <w:p>
      <w:r>
        <w:t xml:space="preserve">@majatutaja @hamudu To je ta rdečevratni humor iz Podgore. </w:t>
        <w:br/>
        <w:br/>
        <w:t>*začne igrat Dueling banjos*</w:t>
      </w:r>
    </w:p>
    <w:p>
      <w:r>
        <w:rPr>
          <w:b/>
          <w:u w:val="single"/>
        </w:rPr>
        <w:t>748890</w:t>
      </w:r>
    </w:p>
    <w:p>
      <w:r>
        <w:t>Tipu ne odpišem, ga blokiram.</w:t>
        <w:br/>
        <w:t>Mi piše iz drugega profila na FB.</w:t>
        <w:br/>
        <w:br/>
        <w:t>Kaj ti ni jasno? #creepyguy</w:t>
      </w:r>
    </w:p>
    <w:p>
      <w:r>
        <w:rPr>
          <w:b/>
          <w:u w:val="single"/>
        </w:rPr>
        <w:t>748891</w:t>
      </w:r>
    </w:p>
    <w:p>
      <w:r>
        <w:t>Ogabno hitro v EU padajo vse normalne norme povezane s starševstvom, družino, spolom. Tlakujejo pot šeriatu ... https://t.co/K0UnHVGQRs</w:t>
      </w:r>
    </w:p>
    <w:p>
      <w:r>
        <w:rPr>
          <w:b/>
          <w:u w:val="single"/>
        </w:rPr>
        <w:t>748892</w:t>
      </w:r>
    </w:p>
    <w:p>
      <w:r>
        <w:t>@Nova24TV @Marjan_Podobnik ... še eno tako, pa ti bo eden vse zobke u ritko zbou, jasno?</w:t>
      </w:r>
    </w:p>
    <w:p>
      <w:r>
        <w:rPr>
          <w:b/>
          <w:u w:val="single"/>
        </w:rPr>
        <w:t>748893</w:t>
      </w:r>
    </w:p>
    <w:p>
      <w:r>
        <w:t>@JernejL_WamPIRe @PureDestiny @petrovictomi čudno da ni že pri prvem zmenku zaspal? to ni ženska, sploh =D aja, pa vsaj klobuk bi dal dol =P</w:t>
      </w:r>
    </w:p>
    <w:p>
      <w:r>
        <w:rPr>
          <w:b/>
          <w:u w:val="single"/>
        </w:rPr>
        <w:t>748894</w:t>
      </w:r>
    </w:p>
    <w:p>
      <w:r>
        <w:t>@vinkovasle1 @Demokracija1 eh raje butl kot pa zahojen desničar,klerotaliban in prikriti ćiribumbar.!</w:t>
        <w:br/>
        <w:t>pa lep dan!</w:t>
      </w:r>
    </w:p>
    <w:p>
      <w:r>
        <w:rPr>
          <w:b/>
          <w:u w:val="single"/>
        </w:rPr>
        <w:t>748895</w:t>
      </w:r>
    </w:p>
    <w:p>
      <w:r>
        <w:t>@JohanesvonFelde Ne bi bilo slabo. Čez poletje pridejo še turisti, kolesarji in motoristi</w:t>
      </w:r>
    </w:p>
    <w:p>
      <w:r>
        <w:rPr>
          <w:b/>
          <w:u w:val="single"/>
        </w:rPr>
        <w:t>748896</w:t>
      </w:r>
    </w:p>
    <w:p>
      <w:r>
        <w:t>@lucijausaj Ko samo za to, ker si normalen hočeš denar, je konec božjega sveta, so samo še opice.</w:t>
      </w:r>
    </w:p>
    <w:p>
      <w:r>
        <w:rPr>
          <w:b/>
          <w:u w:val="single"/>
        </w:rPr>
        <w:t>748897</w:t>
      </w:r>
    </w:p>
    <w:p>
      <w:r>
        <w:t>@duledoz @BenjaminVerbic lepo, da ni skrajšan posnetek, da se sliši milovanovičeva neumnost leta (čeprav ima sam s sabo hudo konkurenco)</w:t>
      </w:r>
    </w:p>
    <w:p>
      <w:r>
        <w:rPr>
          <w:b/>
          <w:u w:val="single"/>
        </w:rPr>
        <w:t>748898</w:t>
      </w:r>
    </w:p>
    <w:p>
      <w:r>
        <w:t>Ajde drušna lako noč , juter je naporen dan. Radi se imejte, tud po noč. https://t.co/HFHBBCUCXh</w:t>
      </w:r>
    </w:p>
    <w:p>
      <w:r>
        <w:rPr>
          <w:b/>
          <w:u w:val="single"/>
        </w:rPr>
        <w:t>748899</w:t>
      </w:r>
    </w:p>
    <w:p>
      <w:r>
        <w:t>@lucijausaj Za razliko od Janševih postopkov Jankovićevi padajo po volji tožilcev in sodnikov!</w:t>
      </w:r>
    </w:p>
    <w:p>
      <w:r>
        <w:rPr>
          <w:b/>
          <w:u w:val="single"/>
        </w:rPr>
        <w:t>748900</w:t>
      </w:r>
    </w:p>
    <w:p>
      <w:r>
        <w:t>@IvanKrzisnik Bo pa cajtng baron Delo podložil, ko ga že nihče noče, pol kamiona bo dovolj, da se nivo izravna</w:t>
      </w:r>
    </w:p>
    <w:p>
      <w:r>
        <w:rPr>
          <w:b/>
          <w:u w:val="single"/>
        </w:rPr>
        <w:t>748901</w:t>
      </w:r>
    </w:p>
    <w:p>
      <w:r>
        <w:t>https://t.co/09oBp1S8QK #Horvat  #pisma bralcev #zastrupitev #izgon diplomatov</w:t>
      </w:r>
    </w:p>
    <w:p>
      <w:r>
        <w:rPr>
          <w:b/>
          <w:u w:val="single"/>
        </w:rPr>
        <w:t>748902</w:t>
      </w:r>
    </w:p>
    <w:p>
      <w:r>
        <w:t>@BSkelaSavic Zdravnikom pa naj delodajalci izplačujejo presnete nadure, ne pa da sanjajo o tem, naj jih kdaj izkoristimo.</w:t>
      </w:r>
    </w:p>
    <w:p>
      <w:r>
        <w:rPr>
          <w:b/>
          <w:u w:val="single"/>
        </w:rPr>
        <w:t>748903</w:t>
      </w:r>
    </w:p>
    <w:p>
      <w:r>
        <w:t>@PozitivnaSlo bodo sodila sodisca ja takoj ko bo Zoran Jankovic sedel na zatozno klop</w:t>
      </w:r>
    </w:p>
    <w:p>
      <w:r>
        <w:rPr>
          <w:b/>
          <w:u w:val="single"/>
        </w:rPr>
        <w:t>748904</w:t>
      </w:r>
    </w:p>
    <w:p>
      <w:r>
        <w:t>@AnaOstricki Univerzalni adapter je kr kul rešitev. Če greš po 15., lahko posodim, jih pa majo pomoje v kakih big bangih poceni.</w:t>
      </w:r>
    </w:p>
    <w:p>
      <w:r>
        <w:rPr>
          <w:b/>
          <w:u w:val="single"/>
        </w:rPr>
        <w:t>748905</w:t>
      </w:r>
    </w:p>
    <w:p>
      <w:r>
        <w:t>@Janez40 Daš mu vzrok, da lahko sedi, če že hoče sedet... Razfukano koleno prav lepo zaleže...</w:t>
      </w:r>
    </w:p>
    <w:p>
      <w:r>
        <w:rPr>
          <w:b/>
          <w:u w:val="single"/>
        </w:rPr>
        <w:t>748906</w:t>
      </w:r>
    </w:p>
    <w:p>
      <w:r>
        <w:t>@petra_jansa @R_Rakus Da bo odslej grizel skupaj z Bratovškovo ... tudi ona tako pravi; čakam še samo kdaj bo začel lovske sekat #butl</w:t>
      </w:r>
    </w:p>
    <w:p>
      <w:r>
        <w:rPr>
          <w:b/>
          <w:u w:val="single"/>
        </w:rPr>
        <w:t>748907</w:t>
      </w:r>
    </w:p>
    <w:p>
      <w:r>
        <w:t>Mobilizacija leve volilne baze s prikritimi grožnjami in ustrahovanjem. https://t.co/ymeJP2u01f</w:t>
      </w:r>
    </w:p>
    <w:p>
      <w:r>
        <w:rPr>
          <w:b/>
          <w:u w:val="single"/>
        </w:rPr>
        <w:t>748908</w:t>
      </w:r>
    </w:p>
    <w:p>
      <w:r>
        <w:t>Also, ce dajete kurkumo v maske, previdno. Razen ce vam je zlatenicen videz kul, pol kar sipajte.</w:t>
      </w:r>
    </w:p>
    <w:p>
      <w:r>
        <w:rPr>
          <w:b/>
          <w:u w:val="single"/>
        </w:rPr>
        <w:t>748909</w:t>
      </w:r>
    </w:p>
    <w:p>
      <w:r>
        <w:t>Ob reki sedi moški, namaka trnek in ima na glavi opeko. Mimo pride mladenka, ga nekaj časa gleda, potem reče:... https://t.co/Mcfzupb9Gd</w:t>
      </w:r>
    </w:p>
    <w:p>
      <w:r>
        <w:rPr>
          <w:b/>
          <w:u w:val="single"/>
        </w:rPr>
        <w:t>748910</w:t>
      </w:r>
    </w:p>
    <w:p>
      <w:r>
        <w:t>@antigravitypill @petra_cj Strankam se izzide. Pa potem taki hodijo po svetu in nas "zastopajo".</w:t>
      </w:r>
    </w:p>
    <w:p>
      <w:r>
        <w:rPr>
          <w:b/>
          <w:u w:val="single"/>
        </w:rPr>
        <w:t>748911</w:t>
      </w:r>
    </w:p>
    <w:p>
      <w:r>
        <w:t>@MazzoVanKlein @leaathenatabako Ni treba javno povedat, kje si rekvizite za fotošutinge sposojaš   🤣🤣</w:t>
      </w:r>
    </w:p>
    <w:p>
      <w:r>
        <w:rPr>
          <w:b/>
          <w:u w:val="single"/>
        </w:rPr>
        <w:t>748912</w:t>
      </w:r>
    </w:p>
    <w:p>
      <w:r>
        <w:t>@Neda_D @NovicaMihajlo Povej mu še o "jebemmusunac" Langi in jokajoči Saški! :D</w:t>
      </w:r>
    </w:p>
    <w:p>
      <w:r>
        <w:rPr>
          <w:b/>
          <w:u w:val="single"/>
        </w:rPr>
        <w:t>748913</w:t>
      </w:r>
    </w:p>
    <w:p>
      <w:r>
        <w:t>@tviterBOSS @RomanaTomc Kdor nasede tem besedam, ga gratis ostrizem s skarjami za ovce.</w:t>
      </w:r>
    </w:p>
    <w:p>
      <w:r>
        <w:rPr>
          <w:b/>
          <w:u w:val="single"/>
        </w:rPr>
        <w:t>748914</w:t>
      </w:r>
    </w:p>
    <w:p>
      <w:r>
        <w:t>@MadmSlo @reform_si @krtmen 👍Takrat bi bil požar na Krasu kratka vestička, 100 let nazaj bi pa samo sosedje vedeli zanj.</w:t>
      </w:r>
    </w:p>
    <w:p>
      <w:r>
        <w:rPr>
          <w:b/>
          <w:u w:val="single"/>
        </w:rPr>
        <w:t>748915</w:t>
      </w:r>
    </w:p>
    <w:p>
      <w:r>
        <w:t>Tisto, ko naj bi Cedevita Olimpija igrala pomembno vlogo v Evropi, potem pa kupujejo Zagorca in Mulalića wtf ? via @Dnevnik_si</w:t>
      </w:r>
    </w:p>
    <w:p>
      <w:r>
        <w:rPr>
          <w:b/>
          <w:u w:val="single"/>
        </w:rPr>
        <w:t>748916</w:t>
      </w:r>
    </w:p>
    <w:p>
      <w:r>
        <w:t>@Tevilevi @ZmagoPlemeniti Pri nas v Sloveniji tega izraza ne poznamo. Od koder si doma, bi bilo pravilno!</w:t>
      </w:r>
    </w:p>
    <w:p>
      <w:r>
        <w:rPr>
          <w:b/>
          <w:u w:val="single"/>
        </w:rPr>
        <w:t>748917</w:t>
      </w:r>
    </w:p>
    <w:p>
      <w:r>
        <w:t>Kurkumini protivnetni bombončki https://t.co/9x2KX2BXta https://t.co/InI58j8w2h</w:t>
      </w:r>
    </w:p>
    <w:p>
      <w:r>
        <w:rPr>
          <w:b/>
          <w:u w:val="single"/>
        </w:rPr>
        <w:t>748918</w:t>
      </w:r>
    </w:p>
    <w:p>
      <w:r>
        <w:t>@MartinIvec @TZdenko Te vrste kamuflaže so dovoljene samo za muslimanke in ortolevičarske pretepače.</w:t>
      </w:r>
    </w:p>
    <w:p>
      <w:r>
        <w:rPr>
          <w:b/>
          <w:u w:val="single"/>
        </w:rPr>
        <w:t>748919</w:t>
      </w:r>
    </w:p>
    <w:p>
      <w:r>
        <w:t>@MisaVugrinec @leaathenatabako 100% v času ko si polomljen, drugače resneje bolan...</w:t>
      </w:r>
    </w:p>
    <w:p>
      <w:r>
        <w:rPr>
          <w:b/>
          <w:u w:val="single"/>
        </w:rPr>
        <w:t>748920</w:t>
      </w:r>
    </w:p>
    <w:p>
      <w:r>
        <w:t>Komentar, @FranklFin: Kako, stari teleban, kupujem po internetu in zgodba o prodajalcu svetovalcu https://t.co/hmcmMPmMgL</w:t>
      </w:r>
    </w:p>
    <w:p>
      <w:r>
        <w:rPr>
          <w:b/>
          <w:u w:val="single"/>
        </w:rPr>
        <w:t>748921</w:t>
      </w:r>
    </w:p>
    <w:p>
      <w:r>
        <w:t>@zaslovenijo2 To ne vem, majo pa kure vrečke na rit, da se jajca ne skotalijo v dolino...</w:t>
      </w:r>
    </w:p>
    <w:p>
      <w:r>
        <w:rPr>
          <w:b/>
          <w:u w:val="single"/>
        </w:rPr>
        <w:t>748922</w:t>
      </w:r>
    </w:p>
    <w:p>
      <w:r>
        <w:t>@PssSlo @vladaRS Dajte organizirat ta štrajk tako, da bodo prizadeti pripadniki režima, ne pa vozniki tovornjakov.</w:t>
      </w:r>
    </w:p>
    <w:p>
      <w:r>
        <w:rPr>
          <w:b/>
          <w:u w:val="single"/>
        </w:rPr>
        <w:t>748923</w:t>
      </w:r>
    </w:p>
    <w:p>
      <w:r>
        <w:t>Včeraj nas je gostil #Radio2. Ob uspehu v Gradcu nas je v studio povabila #EvaCimbola.</w:t>
        <w:br/>
        <w:t>Eva, hvala za super... https://t.co/ZabofREw4P</w:t>
      </w:r>
    </w:p>
    <w:p>
      <w:r>
        <w:rPr>
          <w:b/>
          <w:u w:val="single"/>
        </w:rPr>
        <w:t>748924</w:t>
      </w:r>
    </w:p>
    <w:p>
      <w:r>
        <w:t>Prvi del naših dogodivščin v Bovcu... Adrenalinski zipline! - BALANCA MA NOVO PUNCO? | ROKOVLOG #45 https://t.co/E8KlCm8mG8 via @YouTube</w:t>
      </w:r>
    </w:p>
    <w:p>
      <w:r>
        <w:rPr>
          <w:b/>
          <w:u w:val="single"/>
        </w:rPr>
        <w:t>748925</w:t>
      </w:r>
    </w:p>
    <w:p>
      <w:r>
        <w:t>Sem si kupila planer. Na roke vse. Klinc gleda tehnologijo. Čez ziher ga ni!</w:t>
      </w:r>
    </w:p>
    <w:p>
      <w:r>
        <w:rPr>
          <w:b/>
          <w:u w:val="single"/>
        </w:rPr>
        <w:t>748926</w:t>
      </w:r>
    </w:p>
    <w:p>
      <w:r>
        <w:t>Toliko kot je Pahor @strankaSD "potegnil gor" - jo je Ahmad ze nasledni dan "potegnil dol". #javnomnenje #tarca</w:t>
      </w:r>
    </w:p>
    <w:p>
      <w:r>
        <w:rPr>
          <w:b/>
          <w:u w:val="single"/>
        </w:rPr>
        <w:t>748927</w:t>
      </w:r>
    </w:p>
    <w:p>
      <w:r>
        <w:t>@Matej_Klaric @GorencIrena @LottaS10 Ali so bili v fojbe zmetani fašisti, ali naključni Italijani?</w:t>
        <w:br/>
        <w:t>Otroci so bili fašisti?</w:t>
      </w:r>
    </w:p>
    <w:p>
      <w:r>
        <w:rPr>
          <w:b/>
          <w:u w:val="single"/>
        </w:rPr>
        <w:t>748928</w:t>
      </w:r>
    </w:p>
    <w:p>
      <w:r>
        <w:t>@Centrifuzija Videl sem okrasek božička na motorju. Žal podnevi. Mislim, da mora to epsko izpast.</w:t>
      </w:r>
    </w:p>
    <w:p>
      <w:r>
        <w:rPr>
          <w:b/>
          <w:u w:val="single"/>
        </w:rPr>
        <w:t>748929</w:t>
      </w:r>
    </w:p>
    <w:p>
      <w:r>
        <w:t>Nova digitalna zbirka Zeleno za vse čase -  zapuščina Alojza Kojca (1898 – 1945) http://t.co/bZt6hf54Q5</w:t>
      </w:r>
    </w:p>
    <w:p>
      <w:r>
        <w:rPr>
          <w:b/>
          <w:u w:val="single"/>
        </w:rPr>
        <w:t>748930</w:t>
      </w:r>
    </w:p>
    <w:p>
      <w:r>
        <w:t>@rtvslo Ostane naj doma. Isti kaliber kot ceca, bora , pešut in drugi , ki so bili proti Sloveniji.</w:t>
      </w:r>
    </w:p>
    <w:p>
      <w:r>
        <w:rPr>
          <w:b/>
          <w:u w:val="single"/>
        </w:rPr>
        <w:t>748931</w:t>
      </w:r>
    </w:p>
    <w:p>
      <w:r>
        <w:t>Niti žanjejo ne več. Sedaj trosijo zgolj še ideološke pesticide. https://t.co/SGSfcy0gZg</w:t>
      </w:r>
    </w:p>
    <w:p>
      <w:r>
        <w:rPr>
          <w:b/>
          <w:u w:val="single"/>
        </w:rPr>
        <w:t>748932</w:t>
      </w:r>
    </w:p>
    <w:p>
      <w:r>
        <w:t>@had @EPameten @ZanMahnic Še preverja, če ni tudi on sam podtaknjenec Murgelj.</w:t>
      </w:r>
    </w:p>
    <w:p>
      <w:r>
        <w:rPr>
          <w:b/>
          <w:u w:val="single"/>
        </w:rPr>
        <w:t>748933</w:t>
      </w:r>
    </w:p>
    <w:p>
      <w:r>
        <w:t>Ženska se uredi:</w:t>
        <w:br/>
        <w:t>obleka, salonarji,torbica, makeup,parfum,nakit, frizura..</w:t>
        <w:br/>
        <w:t>kot manekenka.</w:t>
        <w:br/>
        <w:t>Moški pa vse to pogleda in reče:</w:t>
        <w:br/>
        <w:t>"DOBRA RIT!"</w:t>
      </w:r>
    </w:p>
    <w:p>
      <w:r>
        <w:rPr>
          <w:b/>
          <w:u w:val="single"/>
        </w:rPr>
        <w:t>748934</w:t>
      </w:r>
    </w:p>
    <w:p>
      <w:r>
        <w:t>@MartinValic @LajnarEU @MuriMursic Potem smo pa totalno FUBAR če si še ti izgubil upanje :)</w:t>
      </w:r>
    </w:p>
    <w:p>
      <w:r>
        <w:rPr>
          <w:b/>
          <w:u w:val="single"/>
        </w:rPr>
        <w:t>748935</w:t>
      </w:r>
    </w:p>
    <w:p>
      <w:r>
        <w:t>Arsenal in West Ham v boju za prostega Romuna #fuzbal #nogomet #ligaprvakov - http://t.co/K96au6igmb</w:t>
      </w:r>
    </w:p>
    <w:p>
      <w:r>
        <w:rPr>
          <w:b/>
          <w:u w:val="single"/>
        </w:rPr>
        <w:t>748936</w:t>
      </w:r>
    </w:p>
    <w:p>
      <w:r>
        <w:t>@KatarinaJenko @Andrazus @jkmcnk Pod vodo. S čim manj detergenta. Pa s čebeljim voskom pol namažeš. Da nauš misnla, da rabiš sam prat. 😁</w:t>
      </w:r>
    </w:p>
    <w:p>
      <w:r>
        <w:rPr>
          <w:b/>
          <w:u w:val="single"/>
        </w:rPr>
        <w:t>748937</w:t>
      </w:r>
    </w:p>
    <w:p>
      <w:r>
        <w:t>Če pa tokrat ni zrel za interpelacijo, pa ne vem kdaj????p TAKOJ V ZAPOR !!! https://t.co/u4F09YDW0o</w:t>
      </w:r>
    </w:p>
    <w:p>
      <w:r>
        <w:rPr>
          <w:b/>
          <w:u w:val="single"/>
        </w:rPr>
        <w:t>748938</w:t>
      </w:r>
    </w:p>
    <w:p>
      <w:r>
        <w:t>@Daj_Manj Vsi čarapani znajo 🇸🇮, ampak nočejo, ker jim 🇸🇮 to dopuščamo. Žal veliko krivde je na naši strani.</w:t>
      </w:r>
    </w:p>
    <w:p>
      <w:r>
        <w:rPr>
          <w:b/>
          <w:u w:val="single"/>
        </w:rPr>
        <w:t>748939</w:t>
      </w:r>
    </w:p>
    <w:p>
      <w:r>
        <w:t>@opica @PoldkaS @Agathung @Val202 tole je bilo pa res nevarno gašenje, ker je streha izjemno poševna, gasilska lestev pa ne seže do vrha.</w:t>
      </w:r>
    </w:p>
    <w:p>
      <w:r>
        <w:rPr>
          <w:b/>
          <w:u w:val="single"/>
        </w:rPr>
        <w:t>748940</w:t>
      </w:r>
    </w:p>
    <w:p>
      <w:r>
        <w:t>Nadhvaležni smo lahko za program @Val202. Val dovršenosti za kakovostnejši jutri.</w:t>
      </w:r>
    </w:p>
    <w:p>
      <w:r>
        <w:rPr>
          <w:b/>
          <w:u w:val="single"/>
        </w:rPr>
        <w:t>748941</w:t>
      </w:r>
    </w:p>
    <w:p>
      <w:r>
        <w:t>@butalskipolicaj Glej, tovariš, ko se boš naslednjič oglasil, probaj z imenom in priimkom.</w:t>
      </w:r>
    </w:p>
    <w:p>
      <w:r>
        <w:rPr>
          <w:b/>
          <w:u w:val="single"/>
        </w:rPr>
        <w:t>748942</w:t>
      </w:r>
    </w:p>
    <w:p>
      <w:r>
        <w:t>Pa ta Arsenović jebe Mariborčane v zdrav mozak in to na suho 😂🤣  bravooo https://t.co/iM3McElyF2</w:t>
      </w:r>
    </w:p>
    <w:p>
      <w:r>
        <w:rPr>
          <w:b/>
          <w:u w:val="single"/>
        </w:rPr>
        <w:t>748943</w:t>
      </w:r>
    </w:p>
    <w:p>
      <w:r>
        <w:t>@GalKusar @tedvanet @msedej ProPlus jih izsiljuje in oni enostavno prevalijo na stranke. Velja isto za vse ponudnike TV.</w:t>
      </w:r>
    </w:p>
    <w:p>
      <w:r>
        <w:rPr>
          <w:b/>
          <w:u w:val="single"/>
        </w:rPr>
        <w:t>748944</w:t>
      </w:r>
    </w:p>
    <w:p>
      <w:r>
        <w:t>@lucijausaj Ta napad ustreza definiciji terorizma. Koliko se jih mora razstreliti, da se jih razglasi za teroristično organizacijo.</w:t>
      </w:r>
    </w:p>
    <w:p>
      <w:r>
        <w:rPr>
          <w:b/>
          <w:u w:val="single"/>
        </w:rPr>
        <w:t>748945</w:t>
      </w:r>
    </w:p>
    <w:p>
      <w:r>
        <w:t>@Luis31066813 Logika in postena nacela komijem ne gredo v usesa, Mesecnikove nebuloze, pa goltajo z odprtimi usti.</w:t>
      </w:r>
    </w:p>
    <w:p>
      <w:r>
        <w:rPr>
          <w:b/>
          <w:u w:val="single"/>
        </w:rPr>
        <w:t>748946</w:t>
      </w:r>
    </w:p>
    <w:p>
      <w:r>
        <w:t>Psihopatke, ki pametujejo, kaj piše na tviterju, pa sploh nimajo narejenega profila. Če bi imele samozavest, bi se predstavile.</w:t>
      </w:r>
    </w:p>
    <w:p>
      <w:r>
        <w:rPr>
          <w:b/>
          <w:u w:val="single"/>
        </w:rPr>
        <w:t>748947</w:t>
      </w:r>
    </w:p>
    <w:p>
      <w:r>
        <w:t>Kje je #pešec?</w:t>
        <w:br/>
        <w:t>#BodiViden, da te voznik opazi.</w:t>
        <w:br/>
        <w:t>#Bodipreviden pri prečkanju ceste. https://t.co/FVFAxAIlIS</w:t>
      </w:r>
    </w:p>
    <w:p>
      <w:r>
        <w:rPr>
          <w:b/>
          <w:u w:val="single"/>
        </w:rPr>
        <w:t>748948</w:t>
      </w:r>
    </w:p>
    <w:p>
      <w:r>
        <w:t>Pri podjetju Istrabenz turizem d.d.  iščejo Vodja termalno rekreacijskega centra m/ž  --&amp;gt; https://t.co/2fWOJvJeKT https://t.co/MscNDQ0iiB</w:t>
      </w:r>
    </w:p>
    <w:p>
      <w:r>
        <w:rPr>
          <w:b/>
          <w:u w:val="single"/>
        </w:rPr>
        <w:t>748949</w:t>
      </w:r>
    </w:p>
    <w:p>
      <w:r>
        <w:t>Idioti rudarski bi se lahko naucili branit kontre... kaka sramota. #ligaprvakov</w:t>
      </w:r>
    </w:p>
    <w:p>
      <w:r>
        <w:rPr>
          <w:b/>
          <w:u w:val="single"/>
        </w:rPr>
        <w:t>748950</w:t>
      </w:r>
    </w:p>
    <w:p>
      <w:r>
        <w:t>Da na @StudioCity_ furajo razredni boj ni nič nenavadnega. Da pa na ARS-u, hvalijo velike pridobitve ruske revolucije mi je pa nova.</w:t>
      </w:r>
    </w:p>
    <w:p>
      <w:r>
        <w:rPr>
          <w:b/>
          <w:u w:val="single"/>
        </w:rPr>
        <w:t>748951</w:t>
      </w:r>
    </w:p>
    <w:p>
      <w:r>
        <w:t>@Mordacitas Mati ni dovolila jest peciva, ker to je za obiske. Brat pa, daj na mizo, ne bo nobenga.</w:t>
      </w:r>
    </w:p>
    <w:p>
      <w:r>
        <w:rPr>
          <w:b/>
          <w:u w:val="single"/>
        </w:rPr>
        <w:t>748952</w:t>
      </w:r>
    </w:p>
    <w:p>
      <w:r>
        <w:t>@MuriMursic @BineTraven ... ima @SamoGlavan zelo prav. Slofurji in slofurke so ta huj.</w:t>
      </w:r>
    </w:p>
    <w:p>
      <w:r>
        <w:rPr>
          <w:b/>
          <w:u w:val="single"/>
        </w:rPr>
        <w:t>748953</w:t>
      </w:r>
    </w:p>
    <w:p>
      <w:r>
        <w:t>Apartma - Puče, 6274 Šmarje &amp;gt;&amp;gt; https://t.co/qpkdBFJZoa #dražbe #nepremičnine</w:t>
      </w:r>
    </w:p>
    <w:p>
      <w:r>
        <w:rPr>
          <w:b/>
          <w:u w:val="single"/>
        </w:rPr>
        <w:t>748954</w:t>
      </w:r>
    </w:p>
    <w:p>
      <w:r>
        <w:t>Nekaj fotografij današnje vožnje skakalcev v Planico #novaproga #planica2018 #gremzvlakom #slozeleznice https://t.co/vQyJZ8cFqn</w:t>
      </w:r>
    </w:p>
    <w:p>
      <w:r>
        <w:rPr>
          <w:b/>
          <w:u w:val="single"/>
        </w:rPr>
        <w:t>748955</w:t>
      </w:r>
    </w:p>
    <w:p>
      <w:r>
        <w:t>Ma vi boste podprli vse, kar vam bo čebinski ajatola naročil! https://t.co/xCWlBbxunM</w:t>
      </w:r>
    </w:p>
    <w:p>
      <w:r>
        <w:rPr>
          <w:b/>
          <w:u w:val="single"/>
        </w:rPr>
        <w:t>748956</w:t>
      </w:r>
    </w:p>
    <w:p>
      <w:r>
        <w:t>V #Celje na Špici so ga ravnokar s pomočjo bencina prižgali. https://t.co/alIG0af7Je</w:t>
      </w:r>
    </w:p>
    <w:p>
      <w:r>
        <w:rPr>
          <w:b/>
          <w:u w:val="single"/>
        </w:rPr>
        <w:t>748957</w:t>
      </w:r>
    </w:p>
    <w:p>
      <w:r>
        <w:t>@lektoricna Sama sem se tolažila, da reče " ne verjemi v vse". Sedaj se bom ob refrenu vsakič zdrznila. Škoda.</w:t>
      </w:r>
    </w:p>
    <w:p>
      <w:r>
        <w:rPr>
          <w:b/>
          <w:u w:val="single"/>
        </w:rPr>
        <w:t>748958</w:t>
      </w:r>
    </w:p>
    <w:p>
      <w:r>
        <w:t>@rektslo ja. v to da znajo kitajci čistit smog (lol), mi pa ne znamo razstreljevat zraka 🤣😂</w:t>
      </w:r>
    </w:p>
    <w:p>
      <w:r>
        <w:rPr>
          <w:b/>
          <w:u w:val="single"/>
        </w:rPr>
        <w:t>748959</w:t>
      </w:r>
    </w:p>
    <w:p>
      <w:r>
        <w:t>@rokomavh Ali pa ... ali pa ... wait ... ali pa ... Če ne bi prevajali? *rdeče nogavičke. press.*</w:t>
      </w:r>
    </w:p>
    <w:p>
      <w:r>
        <w:rPr>
          <w:b/>
          <w:u w:val="single"/>
        </w:rPr>
        <w:t>748960</w:t>
      </w:r>
    </w:p>
    <w:p>
      <w:r>
        <w:t>V soboški bolnišnici omejili obiske - https://t.co/H7JwaUC0rV https://t.co/bLnsXkTgAL</w:t>
      </w:r>
    </w:p>
    <w:p>
      <w:r>
        <w:rPr>
          <w:b/>
          <w:u w:val="single"/>
        </w:rPr>
        <w:t>748961</w:t>
      </w:r>
    </w:p>
    <w:p>
      <w:r>
        <w:t>@MarkoPavlisic Imaš prav poskusil sem njegov kozarec čistega vina in ugotovil, da mi je postregel "žajfnco".</w:t>
      </w:r>
    </w:p>
    <w:p>
      <w:r>
        <w:rPr>
          <w:b/>
          <w:u w:val="single"/>
        </w:rPr>
        <w:t>748962</w:t>
      </w:r>
    </w:p>
    <w:p>
      <w:r>
        <w:t>@MilanZver zanimiv pojav, ko se zagovorniki kolaboracije z nacifašizmom slepo postavijo na stran judov, ko ti postanejo okupatorji</w:t>
      </w:r>
    </w:p>
    <w:p>
      <w:r>
        <w:rPr>
          <w:b/>
          <w:u w:val="single"/>
        </w:rPr>
        <w:t>748963</w:t>
      </w:r>
    </w:p>
    <w:p>
      <w:r>
        <w:t>@nejkom Ha ha ha, sva že dva! Včasih se moram kar potrudit, da vem, zakaj se gre :-) Ponosen na to epiduralno blokado!</w:t>
      </w:r>
    </w:p>
    <w:p>
      <w:r>
        <w:rPr>
          <w:b/>
          <w:u w:val="single"/>
        </w:rPr>
        <w:t>748964</w:t>
      </w:r>
    </w:p>
    <w:p>
      <w:r>
        <w:t>@leaathenatabako je bil dec, verjetno se je z joškami sosede začelo in v vesolje nadaljevalo</w:t>
      </w:r>
    </w:p>
    <w:p>
      <w:r>
        <w:rPr>
          <w:b/>
          <w:u w:val="single"/>
        </w:rPr>
        <w:t>748965</w:t>
      </w:r>
    </w:p>
    <w:p>
      <w:r>
        <w:t>Serpentinšek uporabil besedo "pocar". Zdaj mu bo še za 5% zrasla uspešnost odgovarjanja na vprašanja. #butale #vol17ve</w:t>
      </w:r>
    </w:p>
    <w:p>
      <w:r>
        <w:rPr>
          <w:b/>
          <w:u w:val="single"/>
        </w:rPr>
        <w:t>748966</w:t>
      </w:r>
    </w:p>
    <w:p>
      <w:r>
        <w:t>@MihaRosa79 @sarecmarjan @JJansaSDS Ne vem zakaj se v povezavi z šarčevimi oldtimerji obregate v JJ?</w:t>
        <w:br/>
        <w:t>Šarc je 100% imel v mislih kucana!</w:t>
      </w:r>
    </w:p>
    <w:p>
      <w:r>
        <w:rPr>
          <w:b/>
          <w:u w:val="single"/>
        </w:rPr>
        <w:t>748967</w:t>
      </w:r>
    </w:p>
    <w:p>
      <w:r>
        <w:t>Podjetnik v boju za nekdanji kamniški »sod smodnika« premagal Marjana Šarca https://t.co/1KK1nvOQfC</w:t>
      </w:r>
    </w:p>
    <w:p>
      <w:r>
        <w:rPr>
          <w:b/>
          <w:u w:val="single"/>
        </w:rPr>
        <w:t>748968</w:t>
      </w:r>
    </w:p>
    <w:p>
      <w:r>
        <w:t>@BernardBrscic @JozeBiscak blokirali? nedopustno! komu še se bomo tako na široko režali?</w:t>
      </w:r>
    </w:p>
    <w:p>
      <w:r>
        <w:rPr>
          <w:b/>
          <w:u w:val="single"/>
        </w:rPr>
        <w:t>748969</w:t>
      </w:r>
    </w:p>
    <w:p>
      <w:r>
        <w:t>Pred vrati ambulante je bolj divje kot na koncertu. Lakat od nonota direkt v rebra.</w:t>
      </w:r>
    </w:p>
    <w:p>
      <w:r>
        <w:rPr>
          <w:b/>
          <w:u w:val="single"/>
        </w:rPr>
        <w:t>748970</w:t>
      </w:r>
    </w:p>
    <w:p>
      <w:r>
        <w:t>radijska voditeljica..povem ime?? ne bom...saj se ljudje spomnijo tega</w:t>
        <w:br/>
        <w:t>radio net fm, mariborski radio</w:t>
        <w:br/>
        <w:t>povezan z srbskim</w:t>
      </w:r>
    </w:p>
    <w:p>
      <w:r>
        <w:rPr>
          <w:b/>
          <w:u w:val="single"/>
        </w:rPr>
        <w:t>748971</w:t>
      </w:r>
    </w:p>
    <w:p>
      <w:r>
        <w:t>Smešno. KLOVN predsednik vlade.</w:t>
        <w:br/>
        <w:t>Grozljivo. Predsednik parlamenta BOLŠEVIK Židan-SD.</w:t>
        <w:br/>
        <w:t>Živalska farma LEVUHARJEV 21. stoletje.</w:t>
      </w:r>
    </w:p>
    <w:p>
      <w:r>
        <w:rPr>
          <w:b/>
          <w:u w:val="single"/>
        </w:rPr>
        <w:t>748972</w:t>
      </w:r>
    </w:p>
    <w:p>
      <w:r>
        <w:t>@robertfras Najprej je zagrizla v sredino k marmeladi in potem glodala proti koncema.</w:t>
      </w:r>
    </w:p>
    <w:p>
      <w:r>
        <w:rPr>
          <w:b/>
          <w:u w:val="single"/>
        </w:rPr>
        <w:t>748973</w:t>
      </w:r>
    </w:p>
    <w:p>
      <w:r>
        <w:t>Čestitamo vsem nagrajencem, še posebej pa arhitektom Dekleva Gregorič za nagrado Prešernovega sklada! https://t.co/Qzkm3iymIq</w:t>
      </w:r>
    </w:p>
    <w:p>
      <w:r>
        <w:rPr>
          <w:b/>
          <w:u w:val="single"/>
        </w:rPr>
        <w:t>748974</w:t>
      </w:r>
    </w:p>
    <w:p>
      <w:r>
        <w:t>Odpuščeni so se počutili kot kriminalci, Magna očitno zlorabila svojo moč, Slovence odpuščajo tudi v Gradcu ... https://t.co/sP2u7FjbGh</w:t>
      </w:r>
    </w:p>
    <w:p>
      <w:r>
        <w:rPr>
          <w:b/>
          <w:u w:val="single"/>
        </w:rPr>
        <w:t>748975</w:t>
      </w:r>
    </w:p>
    <w:p>
      <w:r>
        <w:t>Gobezdač je fasu vse tisto, kar mu je mesece groziu 👊🤨👍 #mcgregorvskhabib https://t.co/Ggl0zFGIzb</w:t>
      </w:r>
    </w:p>
    <w:p>
      <w:r>
        <w:rPr>
          <w:b/>
          <w:u w:val="single"/>
        </w:rPr>
        <w:t>748976</w:t>
      </w:r>
    </w:p>
    <w:p>
      <w:r>
        <w:t>Rock Otočec so organizirali dvakrat kar v naših krajih še v časih, ko je bil Janša še v partiji. https://t.co/0PdvRbHbxD</w:t>
      </w:r>
    </w:p>
    <w:p>
      <w:r>
        <w:rPr>
          <w:b/>
          <w:u w:val="single"/>
        </w:rPr>
        <w:t>748977</w:t>
      </w:r>
    </w:p>
    <w:p>
      <w:r>
        <w:t>Kdaj spet se snidemo kot tu, v gromu blisku in dežju? Ko bo hrušč in trušč končan, ko bo boj izbojevan. W.S. MC Beth</w:t>
      </w:r>
    </w:p>
    <w:p>
      <w:r>
        <w:rPr>
          <w:b/>
          <w:u w:val="single"/>
        </w:rPr>
        <w:t>748978</w:t>
      </w:r>
    </w:p>
    <w:p>
      <w:r>
        <w:t>Saj bi spil kozarec rdečega, ma nisem pristaš terapije klin se s klinom zbija.</w:t>
      </w:r>
    </w:p>
    <w:p>
      <w:r>
        <w:rPr>
          <w:b/>
          <w:u w:val="single"/>
        </w:rPr>
        <w:t>748979</w:t>
      </w:r>
    </w:p>
    <w:p>
      <w:r>
        <w:t>*Židan-SD* je provizionaš?! Ker je 'malomaren', je Slovenija ob  9 milijonov €. Drekač!</w:t>
      </w:r>
    </w:p>
    <w:p>
      <w:r>
        <w:rPr>
          <w:b/>
          <w:u w:val="single"/>
        </w:rPr>
        <w:t>748980</w:t>
      </w:r>
    </w:p>
    <w:p>
      <w:r>
        <w:t>@ZigaJereb To je model, ki je bil z Mescem na FDV, sedaj pa je njegov pribočnik za agitprop in profesionalni piškotkar.</w:t>
      </w:r>
    </w:p>
    <w:p>
      <w:r>
        <w:rPr>
          <w:b/>
          <w:u w:val="single"/>
        </w:rPr>
        <w:t>748981</w:t>
      </w:r>
    </w:p>
    <w:p>
      <w:r>
        <w:t>@Libertarec Na parketu je mahal z našo zastavo in se gibal kot kak motorični debil, da ne govorim o izrazu na ksihtu, totalni cepec, kekec</w:t>
      </w:r>
    </w:p>
    <w:p>
      <w:r>
        <w:rPr>
          <w:b/>
          <w:u w:val="single"/>
        </w:rPr>
        <w:t>748982</w:t>
      </w:r>
    </w:p>
    <w:p>
      <w:r>
        <w:t>Kvintet SV ter gardni enoti Slovenske in Ruske vojske: http://t.co/47aomPll7c via @YouTube</w:t>
      </w:r>
    </w:p>
    <w:p>
      <w:r>
        <w:rPr>
          <w:b/>
          <w:u w:val="single"/>
        </w:rPr>
        <w:t>748983</w:t>
      </w:r>
    </w:p>
    <w:p>
      <w:r>
        <w:t>@JackssonJoe @peterjancic @borisvasev točno tako bi bilo, če ne bi hitler napadel ruse. bravo !!! še !!!</w:t>
      </w:r>
    </w:p>
    <w:p>
      <w:r>
        <w:rPr>
          <w:b/>
          <w:u w:val="single"/>
        </w:rPr>
        <w:t>748984</w:t>
      </w:r>
    </w:p>
    <w:p>
      <w:r>
        <w:t>@RajkoJerenec @marinmedak Tudi navaden beton se pravi plata ali fini tlak , ko ga zbrusi da zelo dober rezultat.</w:t>
      </w:r>
    </w:p>
    <w:p>
      <w:r>
        <w:rPr>
          <w:b/>
          <w:u w:val="single"/>
        </w:rPr>
        <w:t>748985</w:t>
      </w:r>
    </w:p>
    <w:p>
      <w:r>
        <w:t>Katoliški skavti in skavtinje so Pahorju prinesli Luč miru iz Betlehema https://t.co/68jGdY46pE https://t.co/W3KzGAVr4K</w:t>
      </w:r>
    </w:p>
    <w:p>
      <w:r>
        <w:rPr>
          <w:b/>
          <w:u w:val="single"/>
        </w:rPr>
        <w:t>748986</w:t>
      </w:r>
    </w:p>
    <w:p>
      <w:r>
        <w:t>@SZgonik @JaniModern Katastrofa, kateri idiot daje prednost kolesarjem? Še posebej v dežju....</w:t>
      </w:r>
    </w:p>
    <w:p>
      <w:r>
        <w:rPr>
          <w:b/>
          <w:u w:val="single"/>
        </w:rPr>
        <w:t>748987</w:t>
      </w:r>
    </w:p>
    <w:p>
      <w:r>
        <w:t>Hrvati lahko po novem na nekaterih bankomatih dvigajo gotovino brez kartic, le z mobilniki. Hrvatska poštanska... https://t.co/NutLlce9fp</w:t>
      </w:r>
    </w:p>
    <w:p>
      <w:r>
        <w:rPr>
          <w:b/>
          <w:u w:val="single"/>
        </w:rPr>
        <w:t>748988</w:t>
      </w:r>
    </w:p>
    <w:p>
      <w:r>
        <w:t>@IgorZorcic @strankalevica Zakaj jamrate? Saj ste s stranko skupaj v koaliciji. Ukrepajte!</w:t>
      </w:r>
    </w:p>
    <w:p>
      <w:r>
        <w:rPr>
          <w:b/>
          <w:u w:val="single"/>
        </w:rPr>
        <w:t>748989</w:t>
      </w:r>
    </w:p>
    <w:p>
      <w:r>
        <w:t>@JohanesvonFelde @vladaRS Kod potencialni volivci ne bodo volili @strankaSD  @strankalevica  in ostalih Madurovih častilcev!</w:t>
      </w:r>
    </w:p>
    <w:p>
      <w:r>
        <w:rPr>
          <w:b/>
          <w:u w:val="single"/>
        </w:rPr>
        <w:t>748990</w:t>
      </w:r>
    </w:p>
    <w:p>
      <w:r>
        <w:t>@BojanPozar @ZidanDejan @ZmagoPlemeniti @MiroCerar @MatjaNemec To bo še pestro...komedija</w:t>
      </w:r>
    </w:p>
    <w:p>
      <w:r>
        <w:rPr>
          <w:b/>
          <w:u w:val="single"/>
        </w:rPr>
        <w:t>748991</w:t>
      </w:r>
    </w:p>
    <w:p>
      <w:r>
        <w:t>Je mogoče preiti iz totalitarne demokracije v liberalno? https://t.co/up4Lw20KqX via @Časnik</w:t>
      </w:r>
    </w:p>
    <w:p>
      <w:r>
        <w:rPr>
          <w:b/>
          <w:u w:val="single"/>
        </w:rPr>
        <w:t>748992</w:t>
      </w:r>
    </w:p>
    <w:p>
      <w:r>
        <w:t>@MATJADRAKSLER @BernardBrscic Našo usodo ima v rokah Nova 24 TV z EKSPLOZIV in Lomovškom  !</w:t>
      </w:r>
    </w:p>
    <w:p>
      <w:r>
        <w:rPr>
          <w:b/>
          <w:u w:val="single"/>
        </w:rPr>
        <w:t>748993</w:t>
      </w:r>
    </w:p>
    <w:p>
      <w:r>
        <w:t>@FerdinandPusnik @DC43 Paradoks in absurd je dejstvo, da je bilo to objavljeno na "Hanzi TV", po kateri IJJ in njegovi nenehno pljuvajo.</w:t>
      </w:r>
    </w:p>
    <w:p>
      <w:r>
        <w:rPr>
          <w:b/>
          <w:u w:val="single"/>
        </w:rPr>
        <w:t>748994</w:t>
      </w:r>
    </w:p>
    <w:p>
      <w:r>
        <w:t>Kopalnico sem generalno spucal brez kupljenih kemikalij, samo s stvarmi, ki sem jih imel doma:</w:t>
        <w:br/>
        <w:t>-Kis,</w:t>
        <w:br/>
        <w:t>-Klor,</w:t>
        <w:br/>
        <w:t>-Cilit Bang.</w:t>
      </w:r>
    </w:p>
    <w:p>
      <w:r>
        <w:rPr>
          <w:b/>
          <w:u w:val="single"/>
        </w:rPr>
        <w:t>748995</w:t>
      </w:r>
    </w:p>
    <w:p>
      <w:r>
        <w:t>Pizda zmešani Donald Trump in zavezniki so napadli Sirijo...zdaj bodo še Rusi znoreli...ali se nam bliža konec sveta...😟</w:t>
      </w:r>
    </w:p>
    <w:p>
      <w:r>
        <w:rPr>
          <w:b/>
          <w:u w:val="single"/>
        </w:rPr>
        <w:t>748996</w:t>
      </w:r>
    </w:p>
    <w:p>
      <w:r>
        <w:t>@BojanPozar @sarecmarjan @Europarl_SL @MinZdravje A zato je bila nedavno plasirana tista pobuda za evtanazijo?</w:t>
      </w:r>
    </w:p>
    <w:p>
      <w:r>
        <w:rPr>
          <w:b/>
          <w:u w:val="single"/>
        </w:rPr>
        <w:t>748997</w:t>
      </w:r>
    </w:p>
    <w:p>
      <w:r>
        <w:t>Ograja v Kostelu ostaja!!!</w:t>
        <w:br/>
        <w:br/>
        <w:t xml:space="preserve">Kaj na to porečejo wilkomerji iz neofašističnih strank SD in Levica? </w:t>
        <w:br/>
        <w:br/>
        <w:t>https://t.co/ChjbRsunVd</w:t>
      </w:r>
    </w:p>
    <w:p>
      <w:r>
        <w:rPr>
          <w:b/>
          <w:u w:val="single"/>
        </w:rPr>
        <w:t>748998</w:t>
      </w:r>
    </w:p>
    <w:p>
      <w:r>
        <w:t>@edvardkadic To ti praviš...vsakič ko cajtng odprem, mi #kadič ven vseka 😉😂😊 #čistzares</w:t>
      </w:r>
    </w:p>
    <w:p>
      <w:r>
        <w:rPr>
          <w:b/>
          <w:u w:val="single"/>
        </w:rPr>
        <w:t>748999</w:t>
      </w:r>
    </w:p>
    <w:p>
      <w:r>
        <w:t>@jozzi1joze @MatevzNovak @lucijausaj @Max970 @roma9na  revolcionar ali domobranec..ze ime pove ,kdo je za narod</w:t>
      </w:r>
    </w:p>
    <w:p>
      <w:r>
        <w:rPr>
          <w:b/>
          <w:u w:val="single"/>
        </w:rPr>
        <w:t>749000</w:t>
      </w:r>
    </w:p>
    <w:p>
      <w:r>
        <w:t>@Skravzlana Ja, uni k so zaviti v rjuhe...</w:t>
        <w:br/>
        <w:br/>
        <w:t>(vem, črn humor...ampak jebeš...šale se pišejo kar same)</w:t>
      </w:r>
    </w:p>
    <w:p>
      <w:r>
        <w:rPr>
          <w:b/>
          <w:u w:val="single"/>
        </w:rPr>
        <w:t>749001</w:t>
      </w:r>
    </w:p>
    <w:p>
      <w:r>
        <w:t>@ErikaPlaninsec Težko razumem, kar ne vidim. Twitter je edini opiat, ki vas farške bolnike drži pokonci. 🤭</w:t>
      </w:r>
    </w:p>
    <w:p>
      <w:r>
        <w:rPr>
          <w:b/>
          <w:u w:val="single"/>
        </w:rPr>
        <w:t>749002</w:t>
      </w:r>
    </w:p>
    <w:p>
      <w:r>
        <w:t>Madbringer Burger, vrhunsko meso, praženi jurčki! Le še danes in jutri. https://t.co/ABg6n543Xi</w:t>
      </w:r>
    </w:p>
    <w:p>
      <w:r>
        <w:rPr>
          <w:b/>
          <w:u w:val="single"/>
        </w:rPr>
        <w:t>749003</w:t>
      </w:r>
    </w:p>
    <w:p>
      <w:r>
        <w:t>Od knjig mi je kr slabo. Sm v uni kritični fazi ko je use smešno in hkrati ti gre na jok.xD Pa še nobene Milke nimam za tolažbo. #farmacija</w:t>
      </w:r>
    </w:p>
    <w:p>
      <w:r>
        <w:rPr>
          <w:b/>
          <w:u w:val="single"/>
        </w:rPr>
        <w:t>749004</w:t>
      </w:r>
    </w:p>
    <w:p>
      <w:r>
        <w:t>@JozeBizjak ja res je. in ti prasci še na fakulteti učijo in zastrupljajo Slo mladino....</w:t>
      </w:r>
    </w:p>
    <w:p>
      <w:r>
        <w:rPr>
          <w:b/>
          <w:u w:val="single"/>
        </w:rPr>
        <w:t>749005</w:t>
      </w:r>
    </w:p>
    <w:p>
      <w:r>
        <w:t>Kakšen moraš bit to človek, da imaš pred sabo psa, ki mu cela rit maha od veselja in ga niti ne ogovoriš ali vsaj pobožaš.</w:t>
      </w:r>
    </w:p>
    <w:p>
      <w:r>
        <w:rPr>
          <w:b/>
          <w:u w:val="single"/>
        </w:rPr>
        <w:t>749006</w:t>
      </w:r>
    </w:p>
    <w:p>
      <w:r>
        <w:t>Evo pa smo tam. Vse je res, zdaj pa pridi normalen skozi z @Nova24TV pa @SpletnaMladina Good luck🍀 #Toplovod</w:t>
      </w:r>
    </w:p>
    <w:p>
      <w:r>
        <w:rPr>
          <w:b/>
          <w:u w:val="single"/>
        </w:rPr>
        <w:t>749007</w:t>
      </w:r>
    </w:p>
    <w:p>
      <w:r>
        <w:t>@DKaloh Ko nekdo umre, ne čuti. Trpijo tisti, ki so blizu.</w:t>
        <w:br/>
        <w:t>Enako je z butastimi.</w:t>
      </w:r>
    </w:p>
    <w:p>
      <w:r>
        <w:rPr>
          <w:b/>
          <w:u w:val="single"/>
        </w:rPr>
        <w:t>749008</w:t>
      </w:r>
    </w:p>
    <w:p>
      <w:r>
        <w:t>@MatevzTomsic @Nova24TV Ah, kaj pa ima "verodostojnost" skupnega z Nova24TV. To ni point njihov objav.</w:t>
      </w:r>
    </w:p>
    <w:p>
      <w:r>
        <w:rPr>
          <w:b/>
          <w:u w:val="single"/>
        </w:rPr>
        <w:t>749009</w:t>
      </w:r>
    </w:p>
    <w:p>
      <w:r>
        <w:t>Močno upam da ne živimo v taki državi in da bo policija to demantirala. https://t.co/StssjRF6Pu</w:t>
      </w:r>
    </w:p>
    <w:p>
      <w:r>
        <w:rPr>
          <w:b/>
          <w:u w:val="single"/>
        </w:rPr>
        <w:t>749010</w:t>
      </w:r>
    </w:p>
    <w:p>
      <w:r>
        <w:t>Poslušat basket po radiju je tko kt poslušat pornic po radiju. Ni isto. Al dobr v sili hudic muhe žre</w:t>
      </w:r>
    </w:p>
    <w:p>
      <w:r>
        <w:rPr>
          <w:b/>
          <w:u w:val="single"/>
        </w:rPr>
        <w:t>749011</w:t>
      </w:r>
    </w:p>
    <w:p>
      <w:r>
        <w:t>@ECinSlovenia @EP_Slovenija Raznolikost EU narodov brez islamskega terorizma in šeriatskega prava!</w:t>
      </w:r>
    </w:p>
    <w:p>
      <w:r>
        <w:rPr>
          <w:b/>
          <w:u w:val="single"/>
        </w:rPr>
        <w:t>749012</w:t>
      </w:r>
    </w:p>
    <w:p>
      <w:r>
        <w:t>@Moj_ca Popoldan raje. Če želiš spati. Pa poveča apetit, ker pospeši telo…  ;)</w:t>
      </w:r>
    </w:p>
    <w:p>
      <w:r>
        <w:rPr>
          <w:b/>
          <w:u w:val="single"/>
        </w:rPr>
        <w:t>749013</w:t>
      </w:r>
    </w:p>
    <w:p>
      <w:r>
        <w:t>Vrsta za krofe na Trojanah... Smo poskusili in so vredni cakanja... No, cakali pa nismo... http://t.co/Aoxg9kt0A1</w:t>
      </w:r>
    </w:p>
    <w:p>
      <w:r>
        <w:rPr>
          <w:b/>
          <w:u w:val="single"/>
        </w:rPr>
        <w:t>749014</w:t>
      </w:r>
    </w:p>
    <w:p>
      <w:r>
        <w:t>Pozabil sem kupiti 6kg čebule, ki bi jo moral narezati za jutrišnji golaž. Za zjokat.</w:t>
      </w:r>
    </w:p>
    <w:p>
      <w:r>
        <w:rPr>
          <w:b/>
          <w:u w:val="single"/>
        </w:rPr>
        <w:t>749015</w:t>
      </w:r>
    </w:p>
    <w:p>
      <w:r>
        <w:t>@BozidarBiscan @MarkoSket @strankaSD Zločinci so zločinci in pika. Te grde skulpture bi morali podret ne samo pofarbat.</w:t>
      </w:r>
    </w:p>
    <w:p>
      <w:r>
        <w:rPr>
          <w:b/>
          <w:u w:val="single"/>
        </w:rPr>
        <w:t>749016</w:t>
      </w:r>
    </w:p>
    <w:p>
      <w:r>
        <w:t>@ModernaKmetica To je normalno. Ne more ti nardit kosila ali zajtrka zvečer 😁</w:t>
      </w:r>
    </w:p>
    <w:p>
      <w:r>
        <w:rPr>
          <w:b/>
          <w:u w:val="single"/>
        </w:rPr>
        <w:t>749017</w:t>
      </w:r>
    </w:p>
    <w:p>
      <w:r>
        <w:t>Po košarkarjih še pranje umazanega perila v javnosti, še pri fuzbalerjih! Kako slovensko... https://t.co/icGgs7om0z</w:t>
      </w:r>
    </w:p>
    <w:p>
      <w:r>
        <w:rPr>
          <w:b/>
          <w:u w:val="single"/>
        </w:rPr>
        <w:t>749018</w:t>
      </w:r>
    </w:p>
    <w:p>
      <w:r>
        <w:t>Gre kdo te dni v UK? Iščem za delivery v Ezlovenijo, velikost cigaretne šktalice.</w:t>
      </w:r>
    </w:p>
    <w:p>
      <w:r>
        <w:rPr>
          <w:b/>
          <w:u w:val="single"/>
        </w:rPr>
        <w:t>749019</w:t>
      </w:r>
    </w:p>
    <w:p>
      <w:r>
        <w:t>Prasice @RTV_Slovenija zakaj mi plačujemo prisiljeno naročnino? Pa zamenjajte čefurske voditeljice!</w:t>
        <w:br/>
        <w:t>https://t.co/ZRNPwRUkPk</w:t>
      </w:r>
    </w:p>
    <w:p>
      <w:r>
        <w:rPr>
          <w:b/>
          <w:u w:val="single"/>
        </w:rPr>
        <w:t>749020</w:t>
      </w:r>
    </w:p>
    <w:p>
      <w:r>
        <w:t>Štuhec: V Evropi ne razumejo ali nočejo razumeti nevarnosti ostankov komunističnega totalitarizma (VIDEO) https://t.co/23g5bpq7kM</w:t>
      </w:r>
    </w:p>
    <w:p>
      <w:r>
        <w:rPr>
          <w:b/>
          <w:u w:val="single"/>
        </w:rPr>
        <w:t>749021</w:t>
      </w:r>
    </w:p>
    <w:p>
      <w:r>
        <w:t>Normiranci, pozor! Morda sprememb za vas sploh ne bo https://t.co/hMHSPAz5ng</w:t>
      </w:r>
    </w:p>
    <w:p>
      <w:r>
        <w:rPr>
          <w:b/>
          <w:u w:val="single"/>
        </w:rPr>
        <w:t>749022</w:t>
      </w:r>
    </w:p>
    <w:p>
      <w:r>
        <w:t>18-letnik že na prostosti, poskusa uboja ga ne sumijo več https://t.co/0cYLlVtadY</w:t>
      </w:r>
    </w:p>
    <w:p>
      <w:r>
        <w:rPr>
          <w:b/>
          <w:u w:val="single"/>
        </w:rPr>
        <w:t>749023</w:t>
      </w:r>
    </w:p>
    <w:p>
      <w:r>
        <w:t>@_MegWhite_ Najbolj glasno tudi bentijo zoper pedre.</w:t>
        <w:br/>
        <w:br/>
        <w:t>Kadar nimajo tiča v ustih.</w:t>
      </w:r>
    </w:p>
    <w:p>
      <w:r>
        <w:rPr>
          <w:b/>
          <w:u w:val="single"/>
        </w:rPr>
        <w:t>749024</w:t>
      </w:r>
    </w:p>
    <w:p>
      <w:r>
        <w:t>Izraz "discipliniranje" je uporabljen v novinarskem prispevku in sem ga sam le povzel! OK? https://t.co/IXp6NRqVXX</w:t>
      </w:r>
    </w:p>
    <w:p>
      <w:r>
        <w:rPr>
          <w:b/>
          <w:u w:val="single"/>
        </w:rPr>
        <w:t>749025</w:t>
      </w:r>
    </w:p>
    <w:p>
      <w:r>
        <w:t>@KatarinaJenko Včasih je veljalo v podjetju. Bodi si dober z vratarjem, kuharco in čistilko. Po novem spada zraven še IT-jevc.</w:t>
      </w:r>
    </w:p>
    <w:p>
      <w:r>
        <w:rPr>
          <w:b/>
          <w:u w:val="single"/>
        </w:rPr>
        <w:t>749026</w:t>
      </w:r>
    </w:p>
    <w:p>
      <w:r>
        <w:t>Kaj se dogaja z igralko, da je morala vskočiti Golavškova? https://t.co/ntZGHCEoj3</w:t>
      </w:r>
    </w:p>
    <w:p>
      <w:r>
        <w:rPr>
          <w:b/>
          <w:u w:val="single"/>
        </w:rPr>
        <w:t>749027</w:t>
      </w:r>
    </w:p>
    <w:p>
      <w:r>
        <w:t>@PKocbek @IsmeTsHorjuLa Ja, res je, samo tapetnik (ne tapetar, ta polaga tapete na steno), bo računal več kot bi bil nov stol.</w:t>
      </w:r>
    </w:p>
    <w:p>
      <w:r>
        <w:rPr>
          <w:b/>
          <w:u w:val="single"/>
        </w:rPr>
        <w:t>749028</w:t>
      </w:r>
    </w:p>
    <w:p>
      <w:r>
        <w:t>Jonas nekoč @BojanPozar - ju: Kadar si nesramen, vedno sam izpadeš bedak.  A jih ni v parlamentu že dovolj?👺</w:t>
      </w:r>
    </w:p>
    <w:p>
      <w:r>
        <w:rPr>
          <w:b/>
          <w:u w:val="single"/>
        </w:rPr>
        <w:t>749029</w:t>
      </w:r>
    </w:p>
    <w:p>
      <w:r>
        <w:t>#POP TV @Slak ali vam ni jasno kako je prišlo do požara tako iskreno .vsi ljudje nismo idiot ampak razu.em populizem POP TV</w:t>
      </w:r>
    </w:p>
    <w:p>
      <w:r>
        <w:rPr>
          <w:b/>
          <w:u w:val="single"/>
        </w:rPr>
        <w:t>749030</w:t>
      </w:r>
    </w:p>
    <w:p>
      <w:r>
        <w:t>Vidmarju dans fali sam še, da od kakega Latvijca babo odpele v svojo hotelsko sobo. #mojtim</w:t>
      </w:r>
    </w:p>
    <w:p>
      <w:r>
        <w:rPr>
          <w:b/>
          <w:u w:val="single"/>
        </w:rPr>
        <w:t>749031</w:t>
      </w:r>
    </w:p>
    <w:p>
      <w:r>
        <w:t xml:space="preserve">Jutro. Megla. Mraz. Sneg. </w:t>
        <w:br/>
        <w:t xml:space="preserve">Sonce. Mama. Kruh. Jota. </w:t>
        <w:br/>
        <w:t>Noč. Šugman. Dež. Nedelja.</w:t>
      </w:r>
    </w:p>
    <w:p>
      <w:r>
        <w:rPr>
          <w:b/>
          <w:u w:val="single"/>
        </w:rPr>
        <w:t>749032</w:t>
      </w:r>
    </w:p>
    <w:p>
      <w:r>
        <w:t>Sonyjev naslednji paradni mobitel naj bi bil videti takole. ➡ https://t.co/yJzZPCMls2 #Tehnik https://t.co/7cMp7s0H0t</w:t>
      </w:r>
    </w:p>
    <w:p>
      <w:r>
        <w:rPr>
          <w:b/>
          <w:u w:val="single"/>
        </w:rPr>
        <w:t>749033</w:t>
      </w:r>
    </w:p>
    <w:p>
      <w:r>
        <w:t>@SvobodaBlog V SD date najvec v lastne zepe! Socializem se nahaja v prostem padcu, povsod po Evropi!</w:t>
      </w:r>
    </w:p>
    <w:p>
      <w:r>
        <w:rPr>
          <w:b/>
          <w:u w:val="single"/>
        </w:rPr>
        <w:t>749034</w:t>
      </w:r>
    </w:p>
    <w:p>
      <w:r>
        <w:t>@megafotr @alivea 4 zici so, dons sem pelu celo familijo, zadnje 2 morta bit suhi pa met velke joske</w:t>
      </w:r>
    </w:p>
    <w:p>
      <w:r>
        <w:rPr>
          <w:b/>
          <w:u w:val="single"/>
        </w:rPr>
        <w:t>749035</w:t>
      </w:r>
    </w:p>
    <w:p>
      <w:r>
        <w:t>SRAMOTA SLOVENSKE POLITIKE!!!</w:t>
        <w:br/>
        <w:t>Slovenci pa pohlevne ovčke. https://t.co/TvDL4KhSfy</w:t>
      </w:r>
    </w:p>
    <w:p>
      <w:r>
        <w:rPr>
          <w:b/>
          <w:u w:val="single"/>
        </w:rPr>
        <w:t>749036</w:t>
      </w:r>
    </w:p>
    <w:p>
      <w:r>
        <w:t>Badeschiff #berlin. Kontejner za plavanej v Spreeju. Zmer poln. Tole bi lahk v Lj mel ane? https://t.co/haDVqJM8WN</w:t>
      </w:r>
    </w:p>
    <w:p>
      <w:r>
        <w:rPr>
          <w:b/>
          <w:u w:val="single"/>
        </w:rPr>
        <w:t>749037</w:t>
      </w:r>
    </w:p>
    <w:p>
      <w:r>
        <w:t>Namesto da bi poskrbeli za kulturo, za mlade, za nove ideje, raje odprejo nov diskont. #NovaGorica #Dipo #Remiza</w:t>
      </w:r>
    </w:p>
    <w:p>
      <w:r>
        <w:rPr>
          <w:b/>
          <w:u w:val="single"/>
        </w:rPr>
        <w:t>749038</w:t>
      </w:r>
    </w:p>
    <w:p>
      <w:r>
        <w:t>@hrastelj Ce bi jaz ostal policist v Sloveniji bi po enih 15 letih penzije spet pricel z rednim delom na policiji...pac zaradi dolgocasja...</w:t>
      </w:r>
    </w:p>
    <w:p>
      <w:r>
        <w:rPr>
          <w:b/>
          <w:u w:val="single"/>
        </w:rPr>
        <w:t>749039</w:t>
      </w:r>
    </w:p>
    <w:p>
      <w:r>
        <w:t>@darkob Defibrilator je za stranke, ki jih rukne infarkt v tem stresnem, grozečem okolju.</w:t>
      </w:r>
    </w:p>
    <w:p>
      <w:r>
        <w:rPr>
          <w:b/>
          <w:u w:val="single"/>
        </w:rPr>
        <w:t>749040</w:t>
      </w:r>
    </w:p>
    <w:p>
      <w:r>
        <w:t>@powersmoothie definiraj "takoj". Ker z Milko so nas, banda, zaceli nategovat ze vsaj 3 leta nazaj.</w:t>
      </w:r>
    </w:p>
    <w:p>
      <w:r>
        <w:rPr>
          <w:b/>
          <w:u w:val="single"/>
        </w:rPr>
        <w:t>749041</w:t>
      </w:r>
    </w:p>
    <w:p>
      <w:r>
        <w:t>@ZmagoPlemeniti I n ti podpirašin ohranjaš pri življenju to vlado, ki sprejema te trapaste zakone. Vedno si bil izdajalec.</w:t>
      </w:r>
    </w:p>
    <w:p>
      <w:r>
        <w:rPr>
          <w:b/>
          <w:u w:val="single"/>
        </w:rPr>
        <w:t>749042</w:t>
      </w:r>
    </w:p>
    <w:p>
      <w:r>
        <w:t>@lucijausaj In ne samo to.  Trdim da je on kreator vseh levičarskih nebuloz.</w:t>
      </w:r>
    </w:p>
    <w:p>
      <w:r>
        <w:rPr>
          <w:b/>
          <w:u w:val="single"/>
        </w:rPr>
        <w:t>749043</w:t>
      </w:r>
    </w:p>
    <w:p>
      <w:r>
        <w:t>je logika. tudi od partizanov pomorjeni izdajalski dojenčki v iškem vintgarju niso nič vedeli o komunizmu https://t.co/3ljbXjy62E</w:t>
      </w:r>
    </w:p>
    <w:p>
      <w:r>
        <w:rPr>
          <w:b/>
          <w:u w:val="single"/>
        </w:rPr>
        <w:t>749044</w:t>
      </w:r>
    </w:p>
    <w:p>
      <w:r>
        <w:t>@steinbuch Kar komunist zakuha ni možno rešiti. Žal prepozno. Razmišljajte, ko greste ali pa negreste na volitve.</w:t>
      </w:r>
    </w:p>
    <w:p>
      <w:r>
        <w:rPr>
          <w:b/>
          <w:u w:val="single"/>
        </w:rPr>
        <w:t>749045</w:t>
      </w:r>
    </w:p>
    <w:p>
      <w:r>
        <w:t>Čehi se bojijo terorizma in migrantov: Doma hranijo kar 850 tisoč kosov strelnega orožja! https://t.co/d8ZkGXWUlz via @Nova24TV</w:t>
      </w:r>
    </w:p>
    <w:p>
      <w:r>
        <w:rPr>
          <w:b/>
          <w:u w:val="single"/>
        </w:rPr>
        <w:t>749046</w:t>
      </w:r>
    </w:p>
    <w:p>
      <w:r>
        <w:t>Orban: Fidesz bi se lahko pridružil novi skupini v Evropskem parlamentu</w:t>
        <w:br/>
        <w:t>https://t.co/YXf28dgbor https://t.co/Mm0NK1bAKY</w:t>
      </w:r>
    </w:p>
    <w:p>
      <w:r>
        <w:rPr>
          <w:b/>
          <w:u w:val="single"/>
        </w:rPr>
        <w:t>749047</w:t>
      </w:r>
    </w:p>
    <w:p>
      <w:r>
        <w:t>@Margu501 Škoda, da jih ne moreš po e- pošti poslati, da bi jih imela jutri za kosilo😋</w:t>
      </w:r>
    </w:p>
    <w:p>
      <w:r>
        <w:rPr>
          <w:b/>
          <w:u w:val="single"/>
        </w:rPr>
        <w:t>749048</w:t>
      </w:r>
    </w:p>
    <w:p>
      <w:r>
        <w:t>@StezinarDrago @tomltoml Evropo uničit!</w:t>
        <w:br/>
        <w:t>Očitno bi blo treba red naredit v bajti.</w:t>
      </w:r>
    </w:p>
    <w:p>
      <w:r>
        <w:rPr>
          <w:b/>
          <w:u w:val="single"/>
        </w:rPr>
        <w:t>749049</w:t>
      </w:r>
    </w:p>
    <w:p>
      <w:r>
        <w:t>@MarkoPavlisic @petrasovdat @MiroCerar Skoda ker si ne more izplacat dtalne pripravljenosti. Bogi revcek</w:t>
      </w:r>
    </w:p>
    <w:p>
      <w:r>
        <w:rPr>
          <w:b/>
          <w:u w:val="single"/>
        </w:rPr>
        <w:t>749050</w:t>
      </w:r>
    </w:p>
    <w:p>
      <w:r>
        <w:t>@MarkoPavlisic Kdor ima v "naših bankah" več kot par jurjev plusa, si bo sam kriv, ko mu bojo vse pokradli.</w:t>
      </w:r>
    </w:p>
    <w:p>
      <w:r>
        <w:rPr>
          <w:b/>
          <w:u w:val="single"/>
        </w:rPr>
        <w:t>749051</w:t>
      </w:r>
    </w:p>
    <w:p>
      <w:r>
        <w:t>@IPirkovic hm...lahko bi naredil eno oddajo o teh farških kurah. Misliš, da je ne bi gledal ves svet?!</w:t>
        <w:br/>
        <w:t>😂😂🤣🤣🤣🤣🤣🤣🤣🤣🤣🤣</w:t>
      </w:r>
    </w:p>
    <w:p>
      <w:r>
        <w:rPr>
          <w:b/>
          <w:u w:val="single"/>
        </w:rPr>
        <w:t>749052</w:t>
      </w:r>
    </w:p>
    <w:p>
      <w:r>
        <w:t>@hrastelj Pa bo prjatu dal tisti stranki odvajalo v malico, ko naslednjič pride? Ali jo bo kratko  malo steral iz lokala?</w:t>
      </w:r>
    </w:p>
    <w:p>
      <w:r>
        <w:rPr>
          <w:b/>
          <w:u w:val="single"/>
        </w:rPr>
        <w:t>749053</w:t>
      </w:r>
    </w:p>
    <w:p>
      <w:r>
        <w:t>Ob taki politiki so obsojeni na hitro smrt brez evtanazije.Bolezn zlomljenega srca.</w:t>
      </w:r>
    </w:p>
    <w:p>
      <w:r>
        <w:rPr>
          <w:b/>
          <w:u w:val="single"/>
        </w:rPr>
        <w:t>749054</w:t>
      </w:r>
    </w:p>
    <w:p>
      <w:r>
        <w:t>@MitjaKravanja Zanimiv je predvsem sponzor na dresu :) sicer pa forza fuzinar :)</w:t>
      </w:r>
    </w:p>
    <w:p>
      <w:r>
        <w:rPr>
          <w:b/>
          <w:u w:val="single"/>
        </w:rPr>
        <w:t>749055</w:t>
      </w:r>
    </w:p>
    <w:p>
      <w:r>
        <w:t>Sava Bohinjka. Pretok 16 kubičnih metrov na sekundo, rahlo pada. #Eurovision</w:t>
      </w:r>
    </w:p>
    <w:p>
      <w:r>
        <w:rPr>
          <w:b/>
          <w:u w:val="single"/>
        </w:rPr>
        <w:t>749056</w:t>
      </w:r>
    </w:p>
    <w:p>
      <w:r>
        <w:t>Najbojlši del dela s pediatrično populacijo je, da jih lahko fehtaš za sladkarije, ki si jih prinesejo zraven.</w:t>
      </w:r>
    </w:p>
    <w:p>
      <w:r>
        <w:rPr>
          <w:b/>
          <w:u w:val="single"/>
        </w:rPr>
        <w:t>749057</w:t>
      </w:r>
    </w:p>
    <w:p>
      <w:r>
        <w:t>V sedmih letih programa SVIT je bilo 21% vseh rakov debelega črevesa zdravljenih le z endoskopsko odstranitvijo.</w:t>
      </w:r>
    </w:p>
    <w:p>
      <w:r>
        <w:rPr>
          <w:b/>
          <w:u w:val="single"/>
        </w:rPr>
        <w:t>749058</w:t>
      </w:r>
    </w:p>
    <w:p>
      <w:r>
        <w:t>V najdražjem predelu mesta ! Morda kupujejo masažni salon z rdečimi lučkami ??? https://t.co/ZRyQhjwDGX</w:t>
      </w:r>
    </w:p>
    <w:p>
      <w:r>
        <w:rPr>
          <w:b/>
          <w:u w:val="single"/>
        </w:rPr>
        <w:t>749059</w:t>
      </w:r>
    </w:p>
    <w:p>
      <w:r>
        <w:t>Minister Dejan Židan je zlati prinašalec pomurskega tajkuna Polaniča https://t.co/resOp4dQbZ</w:t>
      </w:r>
    </w:p>
    <w:p>
      <w:r>
        <w:rPr>
          <w:b/>
          <w:u w:val="single"/>
        </w:rPr>
        <w:t>749060</w:t>
      </w:r>
    </w:p>
    <w:p>
      <w:r>
        <w:t>Ptuj: Kakšne novosti se letos obetajo v karnevalski dvorani https://t.co/UR5kxHEhtE</w:t>
      </w:r>
    </w:p>
    <w:p>
      <w:r>
        <w:rPr>
          <w:b/>
          <w:u w:val="single"/>
        </w:rPr>
        <w:t>749061</w:t>
      </w:r>
    </w:p>
    <w:p>
      <w:r>
        <w:t>@PametnaRit Mal jim je zagrozit treba pa se maybe kaj zganejo. Pa mail, da je pisna komunikacija 😁</w:t>
      </w:r>
    </w:p>
    <w:p>
      <w:r>
        <w:rPr>
          <w:b/>
          <w:u w:val="single"/>
        </w:rPr>
        <w:t>749062</w:t>
      </w:r>
    </w:p>
    <w:p>
      <w:r>
        <w:t>Jaz sem za......zakaj bi jih se naprej futrali davkoplacevalci...naj gresta delat in nam vrneta pokradeno z... https://t.co/zQQKaCTQTu</w:t>
      </w:r>
    </w:p>
    <w:p>
      <w:r>
        <w:rPr>
          <w:b/>
          <w:u w:val="single"/>
        </w:rPr>
        <w:t>749063</w:t>
      </w:r>
    </w:p>
    <w:p>
      <w:r>
        <w:t>S Šarcem strici preizkušajo,ali lahko preko medijskega desanta zopet ustoličijo "nov obraz" z osebnostjo fikusa, kot 2014. Štihproba za 2018</w:t>
      </w:r>
    </w:p>
    <w:p>
      <w:r>
        <w:rPr>
          <w:b/>
          <w:u w:val="single"/>
        </w:rPr>
        <w:t>749064</w:t>
      </w:r>
    </w:p>
    <w:p>
      <w:r>
        <w:t>@R_E_D_A_R nisem zasledil, da bi kje to rekli. Sem pa opazil, da vsakega sdsovca, ki stopi iz bajte to vprašajo. @zzTurk</w:t>
      </w:r>
    </w:p>
    <w:p>
      <w:r>
        <w:rPr>
          <w:b/>
          <w:u w:val="single"/>
        </w:rPr>
        <w:t>749065</w:t>
      </w:r>
    </w:p>
    <w:p>
      <w:r>
        <w:t>@yrennia1 @DomovinskaLiga @strankaSDS Bolj daleč od resnice bi težko ustrelila.</w:t>
      </w:r>
    </w:p>
    <w:p>
      <w:r>
        <w:rPr>
          <w:b/>
          <w:u w:val="single"/>
        </w:rPr>
        <w:t>749066</w:t>
      </w:r>
    </w:p>
    <w:p>
      <w:r>
        <w:t>Uporabljam Toshl. VES ČAS me kličejo z vlade. Radi bi, da jim pomagam zmanjšati proračunski primanjkljaj... https://t.co/3rmjrPfl7v</w:t>
      </w:r>
    </w:p>
    <w:p>
      <w:r>
        <w:rPr>
          <w:b/>
          <w:u w:val="single"/>
        </w:rPr>
        <w:t>749067</w:t>
      </w:r>
    </w:p>
    <w:p>
      <w:r>
        <w:t>Ja kateri nesposobni gradbinec pri nas pa bo gredil nuklearke, a ima kakšne reference iz gradnje takih objektov? https://t.co/WsjtEMVlpC</w:t>
      </w:r>
    </w:p>
    <w:p>
      <w:r>
        <w:rPr>
          <w:b/>
          <w:u w:val="single"/>
        </w:rPr>
        <w:t>749068</w:t>
      </w:r>
    </w:p>
    <w:p>
      <w:r>
        <w:t>FOTO: To je monstrum Alojz, ki konju in bikom ni privoščil niti vode, pustil jih je gniti v iztrebkih https://t.co/LWecbStIrd</w:t>
      </w:r>
    </w:p>
    <w:p>
      <w:r>
        <w:rPr>
          <w:b/>
          <w:u w:val="single"/>
        </w:rPr>
        <w:t>749069</w:t>
      </w:r>
    </w:p>
    <w:p>
      <w:r>
        <w:t>Ali »zdravstvena« ozaveščenost s kampanjo puščanja brk res narašča ali je postala le enomesečni modni krik? https://t.co/mC46LnYpk9</w:t>
      </w:r>
    </w:p>
    <w:p>
      <w:r>
        <w:rPr>
          <w:b/>
          <w:u w:val="single"/>
        </w:rPr>
        <w:t>749070</w:t>
      </w:r>
    </w:p>
    <w:p>
      <w:r>
        <w:t>@MajaKostanjsek iscem mizo za 16 za naslednji petek zvecer v Covent gardnu v Londonu. Nemogoce.</w:t>
      </w:r>
    </w:p>
    <w:p>
      <w:r>
        <w:rPr>
          <w:b/>
          <w:u w:val="single"/>
        </w:rPr>
        <w:t>749071</w:t>
      </w:r>
    </w:p>
    <w:p>
      <w:r>
        <w:t>@Andrazus Ali pa vsaj tistih risbic iz sodne dvorane, kot jih kažejo v ameriških filmih.</w:t>
      </w:r>
    </w:p>
    <w:p>
      <w:r>
        <w:rPr>
          <w:b/>
          <w:u w:val="single"/>
        </w:rPr>
        <w:t>749072</w:t>
      </w:r>
    </w:p>
    <w:p>
      <w:r>
        <w:t>@ErikaPlaninsec če sta te pa frizer pa maniker naglihala pol bo pa tu okej😅😅🤣😂</w:t>
      </w:r>
    </w:p>
    <w:p>
      <w:r>
        <w:rPr>
          <w:b/>
          <w:u w:val="single"/>
        </w:rPr>
        <w:t>749073</w:t>
      </w:r>
    </w:p>
    <w:p>
      <w:r>
        <w:t>Dinamični dnevi: Prijeli 162 migrantov, tihotapci in nesreči https://t.co/wNajyhudlm via @MojaDolenjska</w:t>
      </w:r>
    </w:p>
    <w:p>
      <w:r>
        <w:rPr>
          <w:b/>
          <w:u w:val="single"/>
        </w:rPr>
        <w:t>749074</w:t>
      </w:r>
    </w:p>
    <w:p>
      <w:r>
        <w:t>@C_Mirkic Olajševalna okoliščina; samo ne za policista, ki je ustrelil mehanika z izvijačem za svečke.</w:t>
      </w:r>
    </w:p>
    <w:p>
      <w:r>
        <w:rPr>
          <w:b/>
          <w:u w:val="single"/>
        </w:rPr>
        <w:t>749075</w:t>
      </w:r>
    </w:p>
    <w:p>
      <w:r>
        <w:t>@pongiSLO @JazbarMatjaz So, samo je to v njihovi agendi nerelevantno. Pa taprav ime ma, da lahko to dodatno molzejo.</w:t>
      </w:r>
    </w:p>
    <w:p>
      <w:r>
        <w:rPr>
          <w:b/>
          <w:u w:val="single"/>
        </w:rPr>
        <w:t>749076</w:t>
      </w:r>
    </w:p>
    <w:p>
      <w:r>
        <w:t>@RevijaReporter Ko ste bili v Jansevi vladi  in v SDS, sem komaj cakala vasih nastopov, govorov, sedaj pa...... bog pomagaj, leta pac.</w:t>
      </w:r>
    </w:p>
    <w:p>
      <w:r>
        <w:rPr>
          <w:b/>
          <w:u w:val="single"/>
        </w:rPr>
        <w:t>749077</w:t>
      </w:r>
    </w:p>
    <w:p>
      <w:r>
        <w:t>The Cloverfield Paradox - boljši sci-fi je bil izstrelitev space-x pa še zares se je zdgodil. Dan Trachtenbergov mi je še vedno top.</w:t>
      </w:r>
    </w:p>
    <w:p>
      <w:r>
        <w:rPr>
          <w:b/>
          <w:u w:val="single"/>
        </w:rPr>
        <w:t>749078</w:t>
      </w:r>
    </w:p>
    <w:p>
      <w:r>
        <w:t>@MitjaIrsic Pred prodajo NLB...bodo še enkrat zahrumeli vrtalni stroji...in mir bo kupljen za šest mesecev...</w:t>
      </w:r>
    </w:p>
    <w:p>
      <w:r>
        <w:rPr>
          <w:b/>
          <w:u w:val="single"/>
        </w:rPr>
        <w:t>749079</w:t>
      </w:r>
    </w:p>
    <w:p>
      <w:r>
        <w:t>vlak iz prevalj, namenjen v maribor, stoji na drugi strani drave. sam tega nihce ne bo opazil.</w:t>
      </w:r>
    </w:p>
    <w:p>
      <w:r>
        <w:rPr>
          <w:b/>
          <w:u w:val="single"/>
        </w:rPr>
        <w:t>749080</w:t>
      </w:r>
    </w:p>
    <w:p>
      <w:r>
        <w:t>Moj najstniski brat ob sole prostih dnevih prekirva strehe ljudi, prizadetih v ujmi. https://t.co/kMR5CMPWK7</w:t>
      </w:r>
    </w:p>
    <w:p>
      <w:r>
        <w:rPr>
          <w:b/>
          <w:u w:val="single"/>
        </w:rPr>
        <w:t>749081</w:t>
      </w:r>
    </w:p>
    <w:p>
      <w:r>
        <w:t>Razlika v enem letu oz. kako je pubec zrasel za 6kil. https://t.co/x3qKXZdI3P</w:t>
      </w:r>
    </w:p>
    <w:p>
      <w:r>
        <w:rPr>
          <w:b/>
          <w:u w:val="single"/>
        </w:rPr>
        <w:t>749082</w:t>
      </w:r>
    </w:p>
    <w:p>
      <w:r>
        <w:t>@lucijausaj Popolna privatizacija je začetek pri boju proti korupciji. Na POPTV oglašujejo v glavnem državne firme.</w:t>
      </w:r>
    </w:p>
    <w:p>
      <w:r>
        <w:rPr>
          <w:b/>
          <w:u w:val="single"/>
        </w:rPr>
        <w:t>749083</w:t>
      </w:r>
    </w:p>
    <w:p>
      <w:r>
        <w:t>Kdo je rekel, da sta NoraTV pa Škandal24 politični trobili???? https://t.co/dauo57tkto</w:t>
      </w:r>
    </w:p>
    <w:p>
      <w:r>
        <w:rPr>
          <w:b/>
          <w:u w:val="single"/>
        </w:rPr>
        <w:t>749084</w:t>
      </w:r>
    </w:p>
    <w:p>
      <w:r>
        <w:t>@vinkovasle1 @oscarstarejsi To je bilo verjetno v oštariji po sedmih vodkah.</w:t>
      </w:r>
    </w:p>
    <w:p>
      <w:r>
        <w:rPr>
          <w:b/>
          <w:u w:val="single"/>
        </w:rPr>
        <w:t>749085</w:t>
      </w:r>
    </w:p>
    <w:p>
      <w:r>
        <w:t>@lucijausaj @IgorZavrsnik Opa..Iskalna akcija Violete:" Iščejo se cape+gate, ki so jih odvrgli cigani"!..o migrantih pa ne duha ne sluha !?</w:t>
      </w:r>
    </w:p>
    <w:p>
      <w:r>
        <w:rPr>
          <w:b/>
          <w:u w:val="single"/>
        </w:rPr>
        <w:t>749086</w:t>
      </w:r>
    </w:p>
    <w:p>
      <w:r>
        <w:t>@penzionist12 Sam desnico se moremo dobit. Bivsi komunisti niso desnica .Tramp v stranki nima bivsih komunistov to je desnica.</w:t>
      </w:r>
    </w:p>
    <w:p>
      <w:r>
        <w:rPr>
          <w:b/>
          <w:u w:val="single"/>
        </w:rPr>
        <w:t>749087</w:t>
      </w:r>
    </w:p>
    <w:p>
      <w:r>
        <w:t>Rabutat bi šla potonke. Kakšen predlog? Razen, to ni lepo in kupi na tržici. Vem, kupujem.</w:t>
      </w:r>
    </w:p>
    <w:p>
      <w:r>
        <w:rPr>
          <w:b/>
          <w:u w:val="single"/>
        </w:rPr>
        <w:t>749088</w:t>
      </w:r>
    </w:p>
    <w:p>
      <w:r>
        <w:t>@TomTrampus @PrinasalkaZlata @lucijausaj @Libertarec Kdor hoče, ve, kdo kam spada. Ne sprejemem sprenevedanja.</w:t>
      </w:r>
    </w:p>
    <w:p>
      <w:r>
        <w:rPr>
          <w:b/>
          <w:u w:val="single"/>
        </w:rPr>
        <w:t>749089</w:t>
      </w:r>
    </w:p>
    <w:p>
      <w:r>
        <w:t>@MGJan @BorutPahor Neizobraženi komunajzarji, bi najbrž morala napisat. https://t.co/oP7pbW5cZL</w:t>
      </w:r>
    </w:p>
    <w:p>
      <w:r>
        <w:rPr>
          <w:b/>
          <w:u w:val="single"/>
        </w:rPr>
        <w:t>749090</w:t>
      </w:r>
    </w:p>
    <w:p>
      <w:r>
        <w:t>[Do konca poslusa njene dnevne bizarke.] No, sedaj pa pejt eno odmeditirat. :P</w:t>
      </w:r>
    </w:p>
    <w:p>
      <w:r>
        <w:rPr>
          <w:b/>
          <w:u w:val="single"/>
        </w:rPr>
        <w:t>749091</w:t>
      </w:r>
    </w:p>
    <w:p>
      <w:r>
        <w:t>Odvetnica, ki kavo "spije" z injekcijo, stranke za uspešno zastopa s komunikatorjem in tablo piši-briši #intervju https://t.co/l25iy3ty6P</w:t>
      </w:r>
    </w:p>
    <w:p>
      <w:r>
        <w:rPr>
          <w:b/>
          <w:u w:val="single"/>
        </w:rPr>
        <w:t>749092</w:t>
      </w:r>
    </w:p>
    <w:p>
      <w:r>
        <w:t>@matejzalar No saj včeraj je na tak način “pomagal” valverderju ko sta sodelovala proti ostalim.</w:t>
      </w:r>
    </w:p>
    <w:p>
      <w:r>
        <w:rPr>
          <w:b/>
          <w:u w:val="single"/>
        </w:rPr>
        <w:t>749093</w:t>
      </w:r>
    </w:p>
    <w:p>
      <w:r>
        <w:t>Paasilinna je nazaj, z njim pa najboljša vas na svetu. https://t.co/dspmtg0T6o</w:t>
      </w:r>
    </w:p>
    <w:p>
      <w:r>
        <w:rPr>
          <w:b/>
          <w:u w:val="single"/>
        </w:rPr>
        <w:t>749094</w:t>
      </w:r>
    </w:p>
    <w:p>
      <w:r>
        <w:t>@maskartin @toplovodar A veš,  kaj imajo skupnega bitcoin,  star dedec in megla?  Če se dvigne,  je dan lep :D</w:t>
      </w:r>
    </w:p>
    <w:p>
      <w:r>
        <w:rPr>
          <w:b/>
          <w:u w:val="single"/>
        </w:rPr>
        <w:t>749095</w:t>
      </w:r>
    </w:p>
    <w:p>
      <w:r>
        <w:t>@IgorPribac @MGJan Če je socialistični ideal pajdaško-korupto-mafijska sprega, imate prav. A take so skoraj vse stranke v Italiji.</w:t>
      </w:r>
    </w:p>
    <w:p>
      <w:r>
        <w:rPr>
          <w:b/>
          <w:u w:val="single"/>
        </w:rPr>
        <w:t>749096</w:t>
      </w:r>
    </w:p>
    <w:p>
      <w:r>
        <w:t>@miha21212 Sem prepričan, da župniki tudi osebno nagovarjajo vernike in jim namigujejo, ja, ampak takole prek cajtnga gre hitreje.</w:t>
      </w:r>
    </w:p>
    <w:p>
      <w:r>
        <w:rPr>
          <w:b/>
          <w:u w:val="single"/>
        </w:rPr>
        <w:t>749097</w:t>
      </w:r>
    </w:p>
    <w:p>
      <w:r>
        <w:t>Jebeš vsakega VSEMOGOČNEGA boga, ki je tako nesposoben, da pogasi požar v NJEGOVI šoli! https://t.co/j3GSOymKAY</w:t>
      </w:r>
    </w:p>
    <w:p>
      <w:r>
        <w:rPr>
          <w:b/>
          <w:u w:val="single"/>
        </w:rPr>
        <w:t>749098</w:t>
      </w:r>
    </w:p>
    <w:p>
      <w:r>
        <w:t>@tejcos Katastrofa od letalske družbe... vsak dan kaka nova bedarija v javnost od njih ven pride</w:t>
      </w:r>
    </w:p>
    <w:p>
      <w:r>
        <w:rPr>
          <w:b/>
          <w:u w:val="single"/>
        </w:rPr>
        <w:t>749099</w:t>
      </w:r>
    </w:p>
    <w:p>
      <w:r>
        <w:t>@indijanec A do kakšnih prebavnih težav ne prihaja? V Egiptu je prava katastrofa</w:t>
      </w:r>
    </w:p>
    <w:p>
      <w:r>
        <w:rPr>
          <w:b/>
          <w:u w:val="single"/>
        </w:rPr>
        <w:t>749100</w:t>
      </w:r>
    </w:p>
    <w:p>
      <w:r>
        <w:t>@LottaS10 @spagetyuse @strankalevica Ti amaterji niti Marxovega Kapitala niso prebrali.</w:t>
      </w:r>
    </w:p>
    <w:p>
      <w:r>
        <w:rPr>
          <w:b/>
          <w:u w:val="single"/>
        </w:rPr>
        <w:t>749101</w:t>
      </w:r>
    </w:p>
    <w:p>
      <w:r>
        <w:t>@jkmcnk @p_zoran @pengovsky Dobr no, ne bit zdaj nesramni. V Sloveniji je to že 27 let praporščak</w:t>
      </w:r>
    </w:p>
    <w:p>
      <w:r>
        <w:rPr>
          <w:b/>
          <w:u w:val="single"/>
        </w:rPr>
        <w:t>749102</w:t>
      </w:r>
    </w:p>
    <w:p>
      <w:r>
        <w:t>@KovacRebeka @SloRonin Komunikacijsko in drugače podhranjenih ni treba imeti rad, jih je pa res kar nekaj na levi in na desni strani.</w:t>
      </w:r>
    </w:p>
    <w:p>
      <w:r>
        <w:rPr>
          <w:b/>
          <w:u w:val="single"/>
        </w:rPr>
        <w:t>749103</w:t>
      </w:r>
    </w:p>
    <w:p>
      <w:r>
        <w:t>Najboljši afrodizijak je ko pocistis stanovanje, operes posodo in skuhas kosilo #partytonight</w:t>
      </w:r>
    </w:p>
    <w:p>
      <w:r>
        <w:rPr>
          <w:b/>
          <w:u w:val="single"/>
        </w:rPr>
        <w:t>749104</w:t>
      </w:r>
    </w:p>
    <w:p>
      <w:r>
        <w:t>Roomba se je sredi noči spravila sesati, lastniki pa v strahu poklicali policijo. https://t.co/wpv4bwTAr4 https://t.co/eQHNxGHEgX</w:t>
      </w:r>
    </w:p>
    <w:p>
      <w:r>
        <w:rPr>
          <w:b/>
          <w:u w:val="single"/>
        </w:rPr>
        <w:t>749105</w:t>
      </w:r>
    </w:p>
    <w:p>
      <w:r>
        <w:t>@LjuboMakovec @DragoZad ......Saj lahko tudi padeš, ko se ob kamen spotakneš....</w:t>
        <w:br/>
        <w:t>najurispress</w:t>
      </w:r>
    </w:p>
    <w:p>
      <w:r>
        <w:rPr>
          <w:b/>
          <w:u w:val="single"/>
        </w:rPr>
        <w:t>749106</w:t>
      </w:r>
    </w:p>
    <w:p>
      <w:r>
        <w:t>@potepuski @peterjancic še zmeraj spim pri na stežaj odprtem oknu. Boleče grlo gor ali dol.</w:t>
      </w:r>
    </w:p>
    <w:p>
      <w:r>
        <w:rPr>
          <w:b/>
          <w:u w:val="single"/>
        </w:rPr>
        <w:t>749107</w:t>
      </w:r>
    </w:p>
    <w:p>
      <w:r>
        <w:t>V vročini seveda najbolj paše #planica sladoled #velikimalitrenutki in #fotoprikolica https://t.co/fPe9P1PH3V</w:t>
      </w:r>
    </w:p>
    <w:p>
      <w:r>
        <w:rPr>
          <w:b/>
          <w:u w:val="single"/>
        </w:rPr>
        <w:t>749108</w:t>
      </w:r>
    </w:p>
    <w:p>
      <w:r>
        <w:t>jerca malo se ozrite nazaj...kaj je ostalo od vašega političnega ateka..pa boste manj kokodakali o ugledu... https://t.co/xXdsKwsfRl</w:t>
      </w:r>
    </w:p>
    <w:p>
      <w:r>
        <w:rPr>
          <w:b/>
          <w:u w:val="single"/>
        </w:rPr>
        <w:t>749109</w:t>
      </w:r>
    </w:p>
    <w:p>
      <w:r>
        <w:t>@JozeBiscak a si tist vidu..en ubogi palestinec na berglah... so pa metki bli izstreljeni...je pa zašprintal ko  Bolt..</w:t>
      </w:r>
    </w:p>
    <w:p>
      <w:r>
        <w:rPr>
          <w:b/>
          <w:u w:val="single"/>
        </w:rPr>
        <w:t>749110</w:t>
      </w:r>
    </w:p>
    <w:p>
      <w:r>
        <w:t>Izkupiček teh prodanih zapestnic gre za Obalno društvo proti mučenju živali! http://t.co/N50Ndcecqq</w:t>
      </w:r>
    </w:p>
    <w:p>
      <w:r>
        <w:rPr>
          <w:b/>
          <w:u w:val="single"/>
        </w:rPr>
        <w:t>749111</w:t>
      </w:r>
    </w:p>
    <w:p>
      <w:r>
        <w:t>@_aney Matirnega pudra tud ne poznajo. In rdece kriceca sminka je tud fail, vsaj zame.</w:t>
      </w:r>
    </w:p>
    <w:p>
      <w:r>
        <w:rPr>
          <w:b/>
          <w:u w:val="single"/>
        </w:rPr>
        <w:t>749112</w:t>
      </w:r>
    </w:p>
    <w:p>
      <w:r>
        <w:t>@DejanPogacnik Ja pa saj sam vidiš nadškofija MB pedofilija, Vatikanska banka....pa še pa še pa še....</w:t>
      </w:r>
    </w:p>
    <w:p>
      <w:r>
        <w:rPr>
          <w:b/>
          <w:u w:val="single"/>
        </w:rPr>
        <w:t>749113</w:t>
      </w:r>
    </w:p>
    <w:p>
      <w:r>
        <w:t>@marusaSusi @MadamSugarfree @tabetajnova Mi gremo doskrat tja v soboto po trznici. Dobra kava, super limonada, skuliran folk.</w:t>
      </w:r>
    </w:p>
    <w:p>
      <w:r>
        <w:rPr>
          <w:b/>
          <w:u w:val="single"/>
        </w:rPr>
        <w:t>749114</w:t>
      </w:r>
    </w:p>
    <w:p>
      <w:r>
        <w:t>@Adornoisdead Kakšne mikrofilme bi se dalo dobiti. Mogoče tudi v kleteh tiste bele stavbe ob parlamentu.</w:t>
      </w:r>
    </w:p>
    <w:p>
      <w:r>
        <w:rPr>
          <w:b/>
          <w:u w:val="single"/>
        </w:rPr>
        <w:t>749115</w:t>
      </w:r>
    </w:p>
    <w:p>
      <w:r>
        <w:t>@JernejStromajer @strankaSD Progresivci, ste ustvarjali valove sedaj bi pa ustavili cunami. Bedno</w:t>
      </w:r>
    </w:p>
    <w:p>
      <w:r>
        <w:rPr>
          <w:b/>
          <w:u w:val="single"/>
        </w:rPr>
        <w:t>749116</w:t>
      </w:r>
    </w:p>
    <w:p>
      <w:r>
        <w:t>@KatarinaJenko Sramota, kolk folka v Slo je zblojenega, da lahko tako razmisljajo, fujfej</w:t>
      </w:r>
    </w:p>
    <w:p>
      <w:r>
        <w:rPr>
          <w:b/>
          <w:u w:val="single"/>
        </w:rPr>
        <w:t>749117</w:t>
      </w:r>
    </w:p>
    <w:p>
      <w:r>
        <w:t>Ellisonova premagala tekmice, glavobol in osvojila zlato | Ekipa24 https://t.co/jP8L5yszXA https://t.co/wlFo0m4R6x</w:t>
      </w:r>
    </w:p>
    <w:p>
      <w:r>
        <w:rPr>
          <w:b/>
          <w:u w:val="single"/>
        </w:rPr>
        <w:t>749118</w:t>
      </w:r>
    </w:p>
    <w:p>
      <w:r>
        <w:t xml:space="preserve">Vabljeni danes na Kurešček k molitvi in sv. maši za nerojene otroke in svetost življenja! </w:t>
        <w:br/>
        <w:t>#prolifeslovenija https://t.co/eJHP5QMTVL</w:t>
      </w:r>
    </w:p>
    <w:p>
      <w:r>
        <w:rPr>
          <w:b/>
          <w:u w:val="single"/>
        </w:rPr>
        <w:t>749119</w:t>
      </w:r>
    </w:p>
    <w:p>
      <w:r>
        <w:t>@JohnKrneki @AnzeSinkovec Dej si odpri ustavo in si poglej, kdo spreminja zakonodajo trot</w:t>
      </w:r>
    </w:p>
    <w:p>
      <w:r>
        <w:rPr>
          <w:b/>
          <w:u w:val="single"/>
        </w:rPr>
        <w:t>749120</w:t>
      </w:r>
    </w:p>
    <w:p>
      <w:r>
        <w:t>Kdor ne gre volit ponavadi ne gre kosit ljuljke in ponavadi dan pred oddajo projekta zboli.</w:t>
        <w:br/>
        <w:br/>
        <w:t>Se pa pol vestno pizdi 48 do 60 tednov.</w:t>
      </w:r>
    </w:p>
    <w:p>
      <w:r>
        <w:rPr>
          <w:b/>
          <w:u w:val="single"/>
        </w:rPr>
        <w:t>749121</w:t>
      </w:r>
    </w:p>
    <w:p>
      <w:r>
        <w:t>Materialnih dobrin je preveč. Imamo 45 različnih zobnih past, kupujemo pa eno in isto, kot že ves čas. Matjaž Hanžek  #javnatribunatrs</w:t>
      </w:r>
    </w:p>
    <w:p>
      <w:r>
        <w:rPr>
          <w:b/>
          <w:u w:val="single"/>
        </w:rPr>
        <w:t>749122</w:t>
      </w:r>
    </w:p>
    <w:p>
      <w:r>
        <w:t>Lahko je bit podjetnik pa mal na črno v stilu, bo že. Pol pa cela zarota, ker ti si podjetnik in mi ne pustijo delat.</w:t>
      </w:r>
    </w:p>
    <w:p>
      <w:r>
        <w:rPr>
          <w:b/>
          <w:u w:val="single"/>
        </w:rPr>
        <w:t>749123</w:t>
      </w:r>
    </w:p>
    <w:p>
      <w:r>
        <w:t>Imam 200 starih športnih majic in grem barvati v novi adidasovi in "fasaš" madež for ever. Jutri boš šel  kupit pa novo. Monolog butla!😠</w:t>
      </w:r>
    </w:p>
    <w:p>
      <w:r>
        <w:rPr>
          <w:b/>
          <w:u w:val="single"/>
        </w:rPr>
        <w:t>749124</w:t>
      </w:r>
    </w:p>
    <w:p>
      <w:r>
        <w:t xml:space="preserve">Kjer se prvi javno cmeri, si ga drugi (po instant enlađmentu, valda) židane volje meri. </w:t>
        <w:br/>
        <w:br/>
        <w:t>(Narodno nerodni) https://t.co/DYD8ea2Edl</w:t>
      </w:r>
    </w:p>
    <w:p>
      <w:r>
        <w:rPr>
          <w:b/>
          <w:u w:val="single"/>
        </w:rPr>
        <w:t>749125</w:t>
      </w:r>
    </w:p>
    <w:p>
      <w:r>
        <w:t>Nova priporočila in šolski jedilniki, starši pa ogorčeni. https://t.co/OFnQw6f9Xr</w:t>
      </w:r>
    </w:p>
    <w:p>
      <w:r>
        <w:rPr>
          <w:b/>
          <w:u w:val="single"/>
        </w:rPr>
        <w:t>749126</w:t>
      </w:r>
    </w:p>
    <w:p>
      <w:r>
        <w:t>@ciro_ciril @RibicTine @JozeBiscak ...ha,ha, komunistične barabe so bile prava stran....</w:t>
      </w:r>
    </w:p>
    <w:p>
      <w:r>
        <w:rPr>
          <w:b/>
          <w:u w:val="single"/>
        </w:rPr>
        <w:t>749127</w:t>
      </w:r>
    </w:p>
    <w:p>
      <w:r>
        <w:t>@cesenj Pač imajo levičarji vse v rokah in si lahko privoščijo vse, ampak zares prav vse.</w:t>
      </w:r>
    </w:p>
    <w:p>
      <w:r>
        <w:rPr>
          <w:b/>
          <w:u w:val="single"/>
        </w:rPr>
        <w:t>749128</w:t>
      </w:r>
    </w:p>
    <w:p>
      <w:r>
        <w:t>@KajzerBrezSolze saj veš, da so libtardi prepričani, da zda že predseduje opica?</w:t>
      </w:r>
    </w:p>
    <w:p>
      <w:r>
        <w:rPr>
          <w:b/>
          <w:u w:val="single"/>
        </w:rPr>
        <w:t>749129</w:t>
      </w:r>
    </w:p>
    <w:p>
      <w:r>
        <w:t>@darkob @MuriMursic @prgadp @vladaRS Biščak ne pride v poštev. Njegovi predniki niso bili morilci. https://t.co/mtWx8MuBEY</w:t>
      </w:r>
    </w:p>
    <w:p>
      <w:r>
        <w:rPr>
          <w:b/>
          <w:u w:val="single"/>
        </w:rPr>
        <w:t>749130</w:t>
      </w:r>
    </w:p>
    <w:p>
      <w:r>
        <w:t>Leta 2012 so Mariborčani odšli na ulice zaradi radarjev...leta 2016 jim oblast namerava vsiliti azilne domove...pa nič?#GotofiSo</w:t>
      </w:r>
    </w:p>
    <w:p>
      <w:r>
        <w:rPr>
          <w:b/>
          <w:u w:val="single"/>
        </w:rPr>
        <w:t>749131</w:t>
      </w:r>
    </w:p>
    <w:p>
      <w:r>
        <w:t>@SamoVino Z odsmučano deco na kauču in z bronhitisom v pljučih bo ostalo več za druge! Čin!</w:t>
      </w:r>
    </w:p>
    <w:p>
      <w:r>
        <w:rPr>
          <w:b/>
          <w:u w:val="single"/>
        </w:rPr>
        <w:t>749132</w:t>
      </w:r>
    </w:p>
    <w:p>
      <w:r>
        <w:t>@marusaSusi Fukn se vn iz te skupine in zažgi računalnik. Ker ti bo sam slabo ...</w:t>
      </w:r>
    </w:p>
    <w:p>
      <w:r>
        <w:rPr>
          <w:b/>
          <w:u w:val="single"/>
        </w:rPr>
        <w:t>749133</w:t>
      </w:r>
    </w:p>
    <w:p>
      <w:r>
        <w:t>@RichieKis Sm potrpela. Sta kr faci. Vmes, recimo, smo vse zmaje in posasti unicl. Tko da si lahk miren 😂😂😂</w:t>
      </w:r>
    </w:p>
    <w:p>
      <w:r>
        <w:rPr>
          <w:b/>
          <w:u w:val="single"/>
        </w:rPr>
        <w:t>749134</w:t>
      </w:r>
    </w:p>
    <w:p>
      <w:r>
        <w:t>@m_bostjan Kraje, kraje, tako kot vsepovsod v Sloveniji pod komunističnimi oblastniki, ki nimajo nikoli dovolj.</w:t>
      </w:r>
    </w:p>
    <w:p>
      <w:r>
        <w:rPr>
          <w:b/>
          <w:u w:val="single"/>
        </w:rPr>
        <w:t>749135</w:t>
      </w:r>
    </w:p>
    <w:p>
      <w:r>
        <w:t>Na @24ur_com ilegalne migrante in tihotapce ljudi imenujejo “vodič in prebežniki”. #fakenews</w:t>
      </w:r>
    </w:p>
    <w:p>
      <w:r>
        <w:rPr>
          <w:b/>
          <w:u w:val="single"/>
        </w:rPr>
        <w:t>749136</w:t>
      </w:r>
    </w:p>
    <w:p>
      <w:r>
        <w:t>@Matej_Klaric @SpletnaMladina To jepa tipična eko socialistična ekonomska brutalščina. Nadudlan komunizma.</w:t>
      </w:r>
    </w:p>
    <w:p>
      <w:r>
        <w:rPr>
          <w:b/>
          <w:u w:val="single"/>
        </w:rPr>
        <w:t>749137</w:t>
      </w:r>
    </w:p>
    <w:p>
      <w:r>
        <w:t>Projekt drugi tir na hladnem, iz 2TDK pa na polno frči denar https://t.co/A7SDelQEW8</w:t>
      </w:r>
    </w:p>
    <w:p>
      <w:r>
        <w:rPr>
          <w:b/>
          <w:u w:val="single"/>
        </w:rPr>
        <w:t>749138</w:t>
      </w:r>
    </w:p>
    <w:p>
      <w:r>
        <w:t>Orbanov kabinet ob prazniku objavil zemljevid velike Madžarske https://t.co/Zd21uzXQ0v</w:t>
      </w:r>
    </w:p>
    <w:p>
      <w:r>
        <w:rPr>
          <w:b/>
          <w:u w:val="single"/>
        </w:rPr>
        <w:t>749139</w:t>
      </w:r>
    </w:p>
    <w:p>
      <w:r>
        <w:t>Dečko, ajde oladi.</w:t>
        <w:br/>
        <w:t>Daj, daj, kavo daj.</w:t>
        <w:br/>
        <w:t>Dečko, ajde oladi.</w:t>
        <w:br/>
        <w:t>Potem odpeljem te v raj. 🎼🎶🎼</w:t>
        <w:br/>
        <w:t>poredne #kafetarime</w:t>
      </w:r>
    </w:p>
    <w:p>
      <w:r>
        <w:rPr>
          <w:b/>
          <w:u w:val="single"/>
        </w:rPr>
        <w:t>749140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749141</w:t>
      </w:r>
    </w:p>
    <w:p>
      <w:r>
        <w:t>Möderndorfer utruja.</w:t>
        <w:br/>
        <w:t>Državljani 2 dni nazaj odločno rekli ne takim solo akcijam?</w:t>
        <w:br/>
        <w:t>Očitno nas obravnavajo po "koji faktor" levi logiki.</w:t>
      </w:r>
    </w:p>
    <w:p>
      <w:r>
        <w:rPr>
          <w:b/>
          <w:u w:val="single"/>
        </w:rPr>
        <w:t>749142</w:t>
      </w:r>
    </w:p>
    <w:p>
      <w:r>
        <w:t>Jeseničani dobili večni derbi z Olimpijo, Triglav premagal Maribor https://t.co/QRiODpfeih</w:t>
      </w:r>
    </w:p>
    <w:p>
      <w:r>
        <w:rPr>
          <w:b/>
          <w:u w:val="single"/>
        </w:rPr>
        <w:t>749143</w:t>
      </w:r>
    </w:p>
    <w:p>
      <w:r>
        <w:t>Fabrizio je uspel. Brezplacna viralna akcija, pristal je v inboxu vseh Slovencev. Jutri v LJ odpria picerijo Virus. #nehajtedelit #vasprosim</w:t>
      </w:r>
    </w:p>
    <w:p>
      <w:r>
        <w:rPr>
          <w:b/>
          <w:u w:val="single"/>
        </w:rPr>
        <w:t>749144</w:t>
      </w:r>
    </w:p>
    <w:p>
      <w:r>
        <w:t>Po poteh negentrificirane bele Ljubljane. Pogled iz njenega trebuha. Nevid(e)na Ljubljana https://t.co/ed4HZUWHg2</w:t>
      </w:r>
    </w:p>
    <w:p>
      <w:r>
        <w:rPr>
          <w:b/>
          <w:u w:val="single"/>
        </w:rPr>
        <w:t>749145</w:t>
      </w:r>
    </w:p>
    <w:p>
      <w:r>
        <w:t>@Margu501 @VaneGosnik a nimajo enotne politike ti občinski odbori , eni so za komunizem eni so proti...  čuden ...... ??? to pa ni ok</w:t>
      </w:r>
    </w:p>
    <w:p>
      <w:r>
        <w:rPr>
          <w:b/>
          <w:u w:val="single"/>
        </w:rPr>
        <w:t>749146</w:t>
      </w:r>
    </w:p>
    <w:p>
      <w:r>
        <w:t>Humanitarni dogodek NK Triglav Kranj in licitacija dresov https://t.co/TM0DGaRBXN</w:t>
      </w:r>
    </w:p>
    <w:p>
      <w:r>
        <w:rPr>
          <w:b/>
          <w:u w:val="single"/>
        </w:rPr>
        <w:t>749147</w:t>
      </w:r>
    </w:p>
    <w:p>
      <w:r>
        <w:t>@Svarun_K @MatejTonin podporniki posiljevalca jankovića ste lahko samo tiho..</w:t>
      </w:r>
    </w:p>
    <w:p>
      <w:r>
        <w:rPr>
          <w:b/>
          <w:u w:val="single"/>
        </w:rPr>
        <w:t>749148</w:t>
      </w:r>
    </w:p>
    <w:p>
      <w:r>
        <w:t>Ni druge....tole mora bit krivda levice in murgel, da je #sds mladina med vardalandovci. #sokantno</w:t>
        <w:br/>
        <w:br/>
        <w:t>https://t.co/O5RkM9CaFX</w:t>
      </w:r>
    </w:p>
    <w:p>
      <w:r>
        <w:rPr>
          <w:b/>
          <w:u w:val="single"/>
        </w:rPr>
        <w:t>749149</w:t>
      </w:r>
    </w:p>
    <w:p>
      <w:r>
        <w:t xml:space="preserve">#videodneva </w:t>
        <w:br/>
        <w:t>Nasina simulacija orkanov in aerosolov</w:t>
        <w:br/>
        <w:t>https://t.co/XOCvGdTwhP https://t.co/OlnYet6jMo</w:t>
      </w:r>
    </w:p>
    <w:p>
      <w:r>
        <w:rPr>
          <w:b/>
          <w:u w:val="single"/>
        </w:rPr>
        <w:t>749150</w:t>
      </w:r>
    </w:p>
    <w:p>
      <w:r>
        <w:t>Očitno mi res ne bo ratalo iti na Avtomobile. Ja, nič. Bo pa tud ta dan sam en #navaden dan</w:t>
      </w:r>
    </w:p>
    <w:p>
      <w:r>
        <w:rPr>
          <w:b/>
          <w:u w:val="single"/>
        </w:rPr>
        <w:t>749151</w:t>
      </w:r>
    </w:p>
    <w:p>
      <w:r>
        <w:t>V Španiji zopet politični zaporniki!!! Aretirana predsednika organizacij civilne družbe ANC in Omnium. Sramota! Bo @vladaRS še molčala?</w:t>
      </w:r>
    </w:p>
    <w:p>
      <w:r>
        <w:rPr>
          <w:b/>
          <w:u w:val="single"/>
        </w:rPr>
        <w:t>749152</w:t>
      </w:r>
    </w:p>
    <w:p>
      <w:r>
        <w:t>@Branko02424930 @JozeBiscak @IgorZavrsnik Svincene plombe so zastarele, zdaj delajo bele plombe. 😂</w:t>
      </w:r>
    </w:p>
    <w:p>
      <w:r>
        <w:rPr>
          <w:b/>
          <w:u w:val="single"/>
        </w:rPr>
        <w:t>749153</w:t>
      </w:r>
    </w:p>
    <w:p>
      <w:r>
        <w:t>@Urska_ Vsi smo bili žrtve osvajalnih pohodov naših mater po naših frizurah 😂</w:t>
      </w:r>
    </w:p>
    <w:p>
      <w:r>
        <w:rPr>
          <w:b/>
          <w:u w:val="single"/>
        </w:rPr>
        <w:t>749154</w:t>
      </w:r>
    </w:p>
    <w:p>
      <w:r>
        <w:t>@kizidor mam recept, ki pomaga: vzameš alkoholno razkužilo in namažeš na mesto piko. Ne srbi nič</w:t>
      </w:r>
    </w:p>
    <w:p>
      <w:r>
        <w:rPr>
          <w:b/>
          <w:u w:val="single"/>
        </w:rPr>
        <w:t>749155</w:t>
      </w:r>
    </w:p>
    <w:p>
      <w:r>
        <w:t>@povse9 Ta blefer bi se penzičem že zdavnaj lahko pridružil. Vsaj v politični penzion.</w:t>
      </w:r>
    </w:p>
    <w:p>
      <w:r>
        <w:rPr>
          <w:b/>
          <w:u w:val="single"/>
        </w:rPr>
        <w:t>749156</w:t>
      </w:r>
    </w:p>
    <w:p>
      <w:r>
        <w:t>@agortaa Naj zaplešejo še mrtvaški tango, dokler ne odidejo. Kulturo bolno nosijo s seboj!</w:t>
      </w:r>
    </w:p>
    <w:p>
      <w:r>
        <w:rPr>
          <w:b/>
          <w:u w:val="single"/>
        </w:rPr>
        <w:t>749157</w:t>
      </w:r>
    </w:p>
    <w:p>
      <w:r>
        <w:t>Model z največjim Krajzlerjem, v avtopralnici na roke čoha za1€ svojo makino #škrtdosebeinavta</w:t>
      </w:r>
    </w:p>
    <w:p>
      <w:r>
        <w:rPr>
          <w:b/>
          <w:u w:val="single"/>
        </w:rPr>
        <w:t>749158</w:t>
      </w:r>
    </w:p>
    <w:p>
      <w:r>
        <w:t>Pizda, lahko Cankarju, k je mel mat v spodnjem stuku... moja je v jebenem Kocevju! 😭 ☕</w:t>
      </w:r>
    </w:p>
    <w:p>
      <w:r>
        <w:rPr>
          <w:b/>
          <w:u w:val="single"/>
        </w:rPr>
        <w:t>749159</w:t>
      </w:r>
    </w:p>
    <w:p>
      <w:r>
        <w:t>@overlord_tm Folk se zgrazal nad Tuševo reklamo za domace izdelke, ampak za politiko je pa kul?</w:t>
      </w:r>
    </w:p>
    <w:p>
      <w:r>
        <w:rPr>
          <w:b/>
          <w:u w:val="single"/>
        </w:rPr>
        <w:t>749160</w:t>
      </w:r>
    </w:p>
    <w:p>
      <w:r>
        <w:t>@Andr3jaL ker nimajo nobene veze z realnostjo in služijo samo temu, da vi več pokasirate. Legit, ampak jaz se s tem ne bi hvalil.</w:t>
      </w:r>
    </w:p>
    <w:p>
      <w:r>
        <w:rPr>
          <w:b/>
          <w:u w:val="single"/>
        </w:rPr>
        <w:t>749161</w:t>
      </w:r>
    </w:p>
    <w:p>
      <w:r>
        <w:t>@DominikaSvarc Eeeevooo, super je bilo tole! škoda, ker niste v parlamentu. Pa naslednjič. https://t.co/BpGEEFEKeV</w:t>
      </w:r>
    </w:p>
    <w:p>
      <w:r>
        <w:rPr>
          <w:b/>
          <w:u w:val="single"/>
        </w:rPr>
        <w:t>749162</w:t>
      </w:r>
    </w:p>
    <w:p>
      <w:r>
        <w:t>@rtvslo Dodaja, da bi morali kolesarji 20km od doma kupiti vinjeto. Delajo samo guzvo po cestah😄</w:t>
      </w:r>
    </w:p>
    <w:p>
      <w:r>
        <w:rPr>
          <w:b/>
          <w:u w:val="single"/>
        </w:rPr>
        <w:t>749163</w:t>
      </w:r>
    </w:p>
    <w:p>
      <w:r>
        <w:t>@petrasovdat @PocivalsekZ Hochegger je vzel Karl-Heinz Grasserju 350.000 za pejdž. Ti bi pa samo jurja.</w:t>
      </w:r>
    </w:p>
    <w:p>
      <w:r>
        <w:rPr>
          <w:b/>
          <w:u w:val="single"/>
        </w:rPr>
        <w:t>749164</w:t>
      </w:r>
    </w:p>
    <w:p>
      <w:r>
        <w:t>@z8_LJ Bolano. Ampak boli njega, verjetn itak odhaja. Ampak tole je blo zelo mesarsko, ogabno.</w:t>
      </w:r>
    </w:p>
    <w:p>
      <w:r>
        <w:rPr>
          <w:b/>
          <w:u w:val="single"/>
        </w:rPr>
        <w:t>749165</w:t>
      </w:r>
    </w:p>
    <w:p>
      <w:r>
        <w:t>@JanezMeznarec @Nova24TV Brandtovo posojilo je bilo nekaj drugega. Brez zveze z rentami za nemške vojake.</w:t>
      </w:r>
    </w:p>
    <w:p>
      <w:r>
        <w:rPr>
          <w:b/>
          <w:u w:val="single"/>
        </w:rPr>
        <w:t>749166</w:t>
      </w:r>
    </w:p>
    <w:p>
      <w:r>
        <w:t>@JakopM jup :-) odrgnine..k sreci nic zlomu..a kej ves ce se da balanco kej ravnat al je bols kr novo kupit? Mal se vidi ko da je zvita</w:t>
      </w:r>
    </w:p>
    <w:p>
      <w:r>
        <w:rPr>
          <w:b/>
          <w:u w:val="single"/>
        </w:rPr>
        <w:t>749167</w:t>
      </w:r>
    </w:p>
    <w:p>
      <w:r>
        <w:t>@TopnewsSi @hladnikp Janša je iz zapora hodil glasovat v parlament, novinar pa ne sme pisati.</w:t>
      </w:r>
    </w:p>
    <w:p>
      <w:r>
        <w:rPr>
          <w:b/>
          <w:u w:val="single"/>
        </w:rPr>
        <w:t>749168</w:t>
      </w:r>
    </w:p>
    <w:p>
      <w:r>
        <w:t>BLOK: Premier Janša predlaga ukinitev interneta, ker ne more vseh ljudi na Twitterju blokirati.</w:t>
      </w:r>
    </w:p>
    <w:p>
      <w:r>
        <w:rPr>
          <w:b/>
          <w:u w:val="single"/>
        </w:rPr>
        <w:t>749169</w:t>
      </w:r>
    </w:p>
    <w:p>
      <w:r>
        <w:t>@surfon Kzs? Pomoje te bodo oni napotil. Al oa ce se obrnes na psarno bullterierjev, to se vsi poznajo</w:t>
      </w:r>
    </w:p>
    <w:p>
      <w:r>
        <w:rPr>
          <w:b/>
          <w:u w:val="single"/>
        </w:rPr>
        <w:t>749170</w:t>
      </w:r>
    </w:p>
    <w:p>
      <w:r>
        <w:t>Juncker je pijanc pa še peder, kar poglejte kako se žvali z moškimi, naj ga preverijo če je sploh normalen pri psihiatru.</w:t>
      </w:r>
    </w:p>
    <w:p>
      <w:r>
        <w:rPr>
          <w:b/>
          <w:u w:val="single"/>
        </w:rPr>
        <w:t>749171</w:t>
      </w:r>
    </w:p>
    <w:p>
      <w:r>
        <w:t>@vanfranco @BorutPahor Upam, da so bolj pametni in lahko to naredijo brez borata</w:t>
      </w:r>
    </w:p>
    <w:p>
      <w:r>
        <w:rPr>
          <w:b/>
          <w:u w:val="single"/>
        </w:rPr>
        <w:t>749172</w:t>
      </w:r>
    </w:p>
    <w:p>
      <w:r>
        <w:t>@strankalevica Rasisti se borijo za svoje, skrajni levičarji pa za svoje. Vsi ste glih, ker gledate le na svoje.</w:t>
      </w:r>
    </w:p>
    <w:p>
      <w:r>
        <w:rPr>
          <w:b/>
          <w:u w:val="single"/>
        </w:rPr>
        <w:t>749173</w:t>
      </w:r>
    </w:p>
    <w:p>
      <w:r>
        <w:t>Mislim kupujem si tablete za 65 centov na škatlo. Ostali dve sta brezplačni. Ena od teh je poizkušena samo na podganah.</w:t>
      </w:r>
    </w:p>
    <w:p>
      <w:r>
        <w:rPr>
          <w:b/>
          <w:u w:val="single"/>
        </w:rPr>
        <w:t>749174</w:t>
      </w:r>
    </w:p>
    <w:p>
      <w:r>
        <w:t>@sarecmarjan Sočustvujem. Meni so pa vročili zadnje opozorilo pred prekinitvijo delovnega razmerja.</w:t>
      </w:r>
    </w:p>
    <w:p>
      <w:r>
        <w:rPr>
          <w:b/>
          <w:u w:val="single"/>
        </w:rPr>
        <w:t>749175</w:t>
      </w:r>
    </w:p>
    <w:p>
      <w:r>
        <w:t>@kokochannel12 @stanka_d To je naloga novinarjev, ustavni sodnik si s tem ne sme mazati ugleda.</w:t>
      </w:r>
    </w:p>
    <w:p>
      <w:r>
        <w:rPr>
          <w:b/>
          <w:u w:val="single"/>
        </w:rPr>
        <w:t>749176</w:t>
      </w:r>
    </w:p>
    <w:p>
      <w:r>
        <w:t>@opica Isto se je normalizirala pedofilija v cerkvah. Kmalu bo to kar uzakonjena pravica.</w:t>
      </w:r>
    </w:p>
    <w:p>
      <w:r>
        <w:rPr>
          <w:b/>
          <w:u w:val="single"/>
        </w:rPr>
        <w:t>749177</w:t>
      </w:r>
    </w:p>
    <w:p>
      <w:r>
        <w:t>@MarkoPavlisic @surfon To je zdej trend: včasih je bilo "in" se priklepat in objemat vse živo, zdej je pa "in" otroke nucat za kanonfutr.</w:t>
      </w:r>
    </w:p>
    <w:p>
      <w:r>
        <w:rPr>
          <w:b/>
          <w:u w:val="single"/>
        </w:rPr>
        <w:t>749178</w:t>
      </w:r>
    </w:p>
    <w:p>
      <w:r>
        <w:t>@BernardBrscic SAZU? Saj tam so pa sami komunisti. Socialistična akademija. Ha ha.</w:t>
      </w:r>
    </w:p>
    <w:p>
      <w:r>
        <w:rPr>
          <w:b/>
          <w:u w:val="single"/>
        </w:rPr>
        <w:t>749179</w:t>
      </w:r>
    </w:p>
    <w:p>
      <w:r>
        <w:t xml:space="preserve">@cesenj Res je, tudi v Sloveniji imamo take, ki jo uničujejo </w:t>
        <w:br/>
        <w:t>😋. Tudi resnica ima, tako kot klobasa, vsaka 2 konca https://t.co/DCZKi5qY3B</w:t>
      </w:r>
    </w:p>
    <w:p>
      <w:r>
        <w:rPr>
          <w:b/>
          <w:u w:val="single"/>
        </w:rPr>
        <w:t>749180</w:t>
      </w:r>
    </w:p>
    <w:p>
      <w:r>
        <w:t>@tfajon Vi podpirate protestne shode, jaz pa SALVINIJA !!! eni so (po vašem) fašisti, vi ste pa žal še vedno zadrti komunisti.</w:t>
      </w:r>
    </w:p>
    <w:p>
      <w:r>
        <w:rPr>
          <w:b/>
          <w:u w:val="single"/>
        </w:rPr>
        <w:t>749181</w:t>
      </w:r>
    </w:p>
    <w:p>
      <w:r>
        <w:t>Levi ekstremisti za davkoplačevalski denar sramotijo Slovenijo v tujini. https://t.co/HqVy3IWHox , https://t.co/lQHFEOI33r</w:t>
      </w:r>
    </w:p>
    <w:p>
      <w:r>
        <w:rPr>
          <w:b/>
          <w:u w:val="single"/>
        </w:rPr>
        <w:t>749182</w:t>
      </w:r>
    </w:p>
    <w:p>
      <w:r>
        <w:t>U jeb****, eno leto pazit kaj čivkaš, to mora bit za JJ hujš kot 3 mesece aresta, pa brez špalirja, transparentiv... https://t.co/MoBUkM9cBI</w:t>
      </w:r>
    </w:p>
    <w:p>
      <w:r>
        <w:rPr>
          <w:b/>
          <w:u w:val="single"/>
        </w:rPr>
        <w:t>749183</w:t>
      </w:r>
    </w:p>
    <w:p>
      <w:r>
        <w:t>Koncno nasel stacuno s slovenskimi vini v 🇧🇪. Bravo Radgona, janzevec prodajajo po 6,5 evra :)) @JasaLorencic, nic spricerja po 0,9 :)</w:t>
      </w:r>
    </w:p>
    <w:p>
      <w:r>
        <w:rPr>
          <w:b/>
          <w:u w:val="single"/>
        </w:rPr>
        <w:t>749184</w:t>
      </w:r>
    </w:p>
    <w:p>
      <w:r>
        <w:t>Couto je na vsak nacin probal ampak ...ni hujsega kot da jim ga Liverpoolcana stisneta 😜</w:t>
      </w:r>
    </w:p>
    <w:p>
      <w:r>
        <w:rPr>
          <w:b/>
          <w:u w:val="single"/>
        </w:rPr>
        <w:t>749185</w:t>
      </w:r>
    </w:p>
    <w:p>
      <w:r>
        <w:t>Gasilci so iz objekta evakuirali 25 stanovalcev. Zaradi vdihavanja dima jih je nekaj potrebovalo zdravniško pomoč.  https://t.co/9RUg00gv7Y</w:t>
      </w:r>
    </w:p>
    <w:p>
      <w:r>
        <w:rPr>
          <w:b/>
          <w:u w:val="single"/>
        </w:rPr>
        <w:t>749186</w:t>
      </w:r>
    </w:p>
    <w:p>
      <w:r>
        <w:t>@dusancaf @AndrazLogar @Zigggmund marsikje lahko plačaš za avtocesto namesto navadno cesto.</w:t>
      </w:r>
    </w:p>
    <w:p>
      <w:r>
        <w:rPr>
          <w:b/>
          <w:u w:val="single"/>
        </w:rPr>
        <w:t>749187</w:t>
      </w:r>
    </w:p>
    <w:p>
      <w:r>
        <w:t>@pikapoka_jelen Gluhi so tudi takrat ko ne gre za njihov interes ! To je zame stranka izdajalcev !!!</w:t>
      </w:r>
    </w:p>
    <w:p>
      <w:r>
        <w:rPr>
          <w:b/>
          <w:u w:val="single"/>
        </w:rPr>
        <w:t>749188</w:t>
      </w:r>
    </w:p>
    <w:p>
      <w:r>
        <w:t>@Jo_AnnaOfArt @SiolNEWS prvo morajo pogruntat kdo je bil sploh v avtu, pol so pa na vrsti gate in biološke sledi na njih 😂</w:t>
      </w:r>
    </w:p>
    <w:p>
      <w:r>
        <w:rPr>
          <w:b/>
          <w:u w:val="single"/>
        </w:rPr>
        <w:t>749189</w:t>
      </w:r>
    </w:p>
    <w:p>
      <w:r>
        <w:t>Ko si že čisto pred bajto, ampak se na radiu pravkar začne Led Zeppelinov Immigrant Song, in moraš randomly narediti še en krog okoli vasi.</w:t>
      </w:r>
    </w:p>
    <w:p>
      <w:r>
        <w:rPr>
          <w:b/>
          <w:u w:val="single"/>
        </w:rPr>
        <w:t>749190</w:t>
      </w:r>
    </w:p>
    <w:p>
      <w:r>
        <w:t>#F1 #f1si Hulkenberg zapušča Formulo 1 in se seli v DTM, kjer bo dirkal za BMW - https://t.co/d6FahF5AeP</w:t>
      </w:r>
    </w:p>
    <w:p>
      <w:r>
        <w:rPr>
          <w:b/>
          <w:u w:val="single"/>
        </w:rPr>
        <w:t>749191</w:t>
      </w:r>
    </w:p>
    <w:p>
      <w:r>
        <w:t>@KatarinaDbr @MiranStajerc Verjemi, da bi bilo veliko več RT, če bi res podaljševal organe 👃</w:t>
      </w:r>
    </w:p>
    <w:p>
      <w:r>
        <w:rPr>
          <w:b/>
          <w:u w:val="single"/>
        </w:rPr>
        <w:t>749192</w:t>
      </w:r>
    </w:p>
    <w:p>
      <w:r>
        <w:t>Polnjenje električnega avtomobila že dražje od točenja goriva - https://t.co/r4ZUvthrdR</w:t>
      </w:r>
    </w:p>
    <w:p>
      <w:r>
        <w:rPr>
          <w:b/>
          <w:u w:val="single"/>
        </w:rPr>
        <w:t>749193</w:t>
      </w:r>
    </w:p>
    <w:p>
      <w:r>
        <w:t>@TjasaSlokar @pengovsky Kakšni butasti argumenti. Smo pač banana republika. Še Bugari in Hrvati že majo tri ure rezultate.</w:t>
      </w:r>
    </w:p>
    <w:p>
      <w:r>
        <w:rPr>
          <w:b/>
          <w:u w:val="single"/>
        </w:rPr>
        <w:t>749194</w:t>
      </w:r>
    </w:p>
    <w:p>
      <w:r>
        <w:t>@Mateja_Rose @policija_si Seveda gre za nateg in sicer za nateg upravnika bloka. Zakaj bi kdo v tako očitno neumnost vlačil policijo?</w:t>
      </w:r>
    </w:p>
    <w:p>
      <w:r>
        <w:rPr>
          <w:b/>
          <w:u w:val="single"/>
        </w:rPr>
        <w:t>749195</w:t>
      </w:r>
    </w:p>
    <w:p>
      <w:r>
        <w:t>Drugošolci programa predšolska vzgoja pošiljalo lepe pozdrave s smučarskega tabora na Kopah !!!! #enostavnodrugačni</w:t>
      </w:r>
    </w:p>
    <w:p>
      <w:r>
        <w:rPr>
          <w:b/>
          <w:u w:val="single"/>
        </w:rPr>
        <w:t>749196</w:t>
      </w:r>
    </w:p>
    <w:p>
      <w:r>
        <w:t>Kakšna bolezen je napadla TW. Sledilce kar po vrsti dol mečejo z "temporaly restricted".</w:t>
      </w:r>
    </w:p>
    <w:p>
      <w:r>
        <w:rPr>
          <w:b/>
          <w:u w:val="single"/>
        </w:rPr>
        <w:t>749197</w:t>
      </w:r>
    </w:p>
    <w:p>
      <w:r>
        <w:t>@jezandr4 Danes pa ženske s seksom izsiljujejo moške. Kako se časi spreminjajo. #BetaMoški #MoškeCopate</w:t>
      </w:r>
    </w:p>
    <w:p>
      <w:r>
        <w:rPr>
          <w:b/>
          <w:u w:val="single"/>
        </w:rPr>
        <w:t>749198</w:t>
      </w:r>
    </w:p>
    <w:p>
      <w:r>
        <w:t>@RevijaReporter Desnica bo lahko vodila vlado, ko JJ na bo vec na celuSDS. To se mora koncno SDS zavedati.</w:t>
      </w:r>
    </w:p>
    <w:p>
      <w:r>
        <w:rPr>
          <w:b/>
          <w:u w:val="single"/>
        </w:rPr>
        <w:t>749199</w:t>
      </w:r>
    </w:p>
    <w:p>
      <w:r>
        <w:t>@PetraBezjak @lajnar_EU To niso begunci, pač pa migranti. Begunec ostane v prvi varni državi na poti in pridobi status begunca-UNHRC.</w:t>
      </w:r>
    </w:p>
    <w:p>
      <w:r>
        <w:rPr>
          <w:b/>
          <w:u w:val="single"/>
        </w:rPr>
        <w:t>749200</w:t>
      </w:r>
    </w:p>
    <w:p>
      <w:r>
        <w:t>mi smo lepi, pametni in pošteni. jj je grd, neumen in baraba. tako funkcionira igor frelih nezmotljivi https://t.co/rlg3EERON8</w:t>
      </w:r>
    </w:p>
    <w:p>
      <w:r>
        <w:rPr>
          <w:b/>
          <w:u w:val="single"/>
        </w:rPr>
        <w:t>749201</w:t>
      </w:r>
    </w:p>
    <w:p>
      <w:r>
        <w:t>Folk neupravičeno parkira na mestu za invalide in jih niti malo ni sram #kamsmoprišli  /via anketa @Val202</w:t>
      </w:r>
    </w:p>
    <w:p>
      <w:r>
        <w:rPr>
          <w:b/>
          <w:u w:val="single"/>
        </w:rPr>
        <w:t>749202</w:t>
      </w:r>
    </w:p>
    <w:p>
      <w:r>
        <w:t>@Dejcc @Poloniex Mah...tko k vedno iz njihove borze nemors nc witdrawat k rabs :) pa sm jim pozdrave poslau</w:t>
      </w:r>
    </w:p>
    <w:p>
      <w:r>
        <w:rPr>
          <w:b/>
          <w:u w:val="single"/>
        </w:rPr>
        <w:t>749203</w:t>
      </w:r>
    </w:p>
    <w:p>
      <w:r>
        <w:t>@Tevilevi @Chuppacadabra Janšistka je. S celim telesom in srcem. Si dobila odgovor?</w:t>
      </w:r>
    </w:p>
    <w:p>
      <w:r>
        <w:rPr>
          <w:b/>
          <w:u w:val="single"/>
        </w:rPr>
        <w:t>749204</w:t>
      </w:r>
    </w:p>
    <w:p>
      <w:r>
        <w:t>@vrssevnik @Miha_Sch Medtem, ko gres ti ze iskat avto na depo, ga tam še ni, ker malica.</w:t>
      </w:r>
    </w:p>
    <w:p>
      <w:r>
        <w:rPr>
          <w:b/>
          <w:u w:val="single"/>
        </w:rPr>
        <w:t>749205</w:t>
      </w:r>
    </w:p>
    <w:p>
      <w:r>
        <w:t>@petrasovdat Titova? S čim si jo je kupil, če je bil komunist, torej enak ostalim revežem?</w:t>
      </w:r>
    </w:p>
    <w:p>
      <w:r>
        <w:rPr>
          <w:b/>
          <w:u w:val="single"/>
        </w:rPr>
        <w:t>749206</w:t>
      </w:r>
    </w:p>
    <w:p>
      <w:r>
        <w:t xml:space="preserve">Že tako večinoma ne slovijo kot manekenki, zdej se je pa še moda brkov razpasla med skakalci. </w:t>
        <w:br/>
        <w:t>Al je to kul, dame? https://t.co/QOaPcY07Fk</w:t>
      </w:r>
    </w:p>
    <w:p>
      <w:r>
        <w:rPr>
          <w:b/>
          <w:u w:val="single"/>
        </w:rPr>
        <w:t>749207</w:t>
      </w:r>
    </w:p>
    <w:p>
      <w:r>
        <w:t>@tomltoml Pred tem so se mohamedanci v Mariboru klanjali vodnemu stolpu, meneč, da gre za šiitski minaret!</w:t>
      </w:r>
    </w:p>
    <w:p>
      <w:r>
        <w:rPr>
          <w:b/>
          <w:u w:val="single"/>
        </w:rPr>
        <w:t>749208</w:t>
      </w:r>
    </w:p>
    <w:p>
      <w:r>
        <w:t>https://t.co/xfgByPX0zS</w:t>
        <w:br/>
        <w:t>Maske padajo: Šarec je produkt globoke države. Brez težav bodo namreč izvoljeni. Bravo Milan in Gregor Golobič!</w:t>
      </w:r>
    </w:p>
    <w:p>
      <w:r>
        <w:rPr>
          <w:b/>
          <w:u w:val="single"/>
        </w:rPr>
        <w:t>749209</w:t>
      </w:r>
    </w:p>
    <w:p>
      <w:r>
        <w:t>@GregaCiglar @VerdenikAles @strankalevica 99% od teh 80K je opranoglavcev, samo to je problem. Ti greš pa lahko že danes trebuhom za kruhom.</w:t>
      </w:r>
    </w:p>
    <w:p>
      <w:r>
        <w:rPr>
          <w:b/>
          <w:u w:val="single"/>
        </w:rPr>
        <w:t>749210</w:t>
      </w:r>
    </w:p>
    <w:p>
      <w:r>
        <w:t>Nocoj pa je bila ena taka čudna noč!Še kdo kot jaz ponoči prebedel? :) #Modrijani_SLO</w:t>
      </w:r>
    </w:p>
    <w:p>
      <w:r>
        <w:rPr>
          <w:b/>
          <w:u w:val="single"/>
        </w:rPr>
        <w:t>749211</w:t>
      </w:r>
    </w:p>
    <w:p>
      <w:r>
        <w:t>@SamoGlavan @dragopilsel ... in dinaridi. Nič.Tudi turizma ne, sem povedal 1993 v parlamentu.</w:t>
      </w:r>
    </w:p>
    <w:p>
      <w:r>
        <w:rPr>
          <w:b/>
          <w:u w:val="single"/>
        </w:rPr>
        <w:t>749212</w:t>
      </w:r>
    </w:p>
    <w:p>
      <w:r>
        <w:t>@tasosedova Na novem Android P si menda lahko nastavis Do not disturb mode po želji. Nastavi na On v petek popoldan in off v pon zjutraj :)</w:t>
      </w:r>
    </w:p>
    <w:p>
      <w:r>
        <w:rPr>
          <w:b/>
          <w:u w:val="single"/>
        </w:rPr>
        <w:t>749213</w:t>
      </w:r>
    </w:p>
    <w:p>
      <w:r>
        <w:t>@nmusar @borutmekina @steinbuch Ne vem če bo kaj nucalo, zato bodo lumparije ravno tako prišle na plan.</w:t>
      </w:r>
    </w:p>
    <w:p>
      <w:r>
        <w:rPr>
          <w:b/>
          <w:u w:val="single"/>
        </w:rPr>
        <w:t>749214</w:t>
      </w:r>
    </w:p>
    <w:p>
      <w:r>
        <w:t>Je župan Zevnik iz vrst SD pomagal tihotapki Mavretičevi? Vaška straža napoveduje odločno akcijo! https://t.co/NapLkkPQOP via @Nova24TV</w:t>
      </w:r>
    </w:p>
    <w:p>
      <w:r>
        <w:rPr>
          <w:b/>
          <w:u w:val="single"/>
        </w:rPr>
        <w:t>749215</w:t>
      </w:r>
    </w:p>
    <w:p>
      <w:r>
        <w:t>@rtvslo Kdo si želi v Pakistan na ogled teroristov ? https://t.co/wtRfNXv2JJ</w:t>
      </w:r>
    </w:p>
    <w:p>
      <w:r>
        <w:rPr>
          <w:b/>
          <w:u w:val="single"/>
        </w:rPr>
        <w:t>749216</w:t>
      </w:r>
    </w:p>
    <w:p>
      <w:r>
        <w:t>@Moj_ca @umijosek Kako že pravita pasja kolega, @dratpirsna ?! Pe če mate kej briketov 🤣</w:t>
      </w:r>
    </w:p>
    <w:p>
      <w:r>
        <w:rPr>
          <w:b/>
          <w:u w:val="single"/>
        </w:rPr>
        <w:t>749217</w:t>
      </w:r>
    </w:p>
    <w:p>
      <w:r>
        <w:t>A je to mene, krščenca, @NovaSlovenija blokirala 🤔😱</w:t>
        <w:br/>
        <w:t>To zna biti smrtni greh. https://t.co/FP8dP0h5cE</w:t>
      </w:r>
    </w:p>
    <w:p>
      <w:r>
        <w:rPr>
          <w:b/>
          <w:u w:val="single"/>
        </w:rPr>
        <w:t>749218</w:t>
      </w:r>
    </w:p>
    <w:p>
      <w:r>
        <w:t>Preverka Udbe. Okoli 600.000 preverk je naredila sdv, pomeni poz. oziroma neg. ocena za javno funkcijo v totalitarizmu.</w:t>
      </w:r>
    </w:p>
    <w:p>
      <w:r>
        <w:rPr>
          <w:b/>
          <w:u w:val="single"/>
        </w:rPr>
        <w:t>749219</w:t>
      </w:r>
    </w:p>
    <w:p>
      <w:r>
        <w:t>#USB ključek 16GB Sandisk Ultra Dual OTG USB 3.0, #SanDisk, Pomnilniški ključki, kartice #MEGABITE https://t.co/gFJZ5WECgS</w:t>
      </w:r>
    </w:p>
    <w:p>
      <w:r>
        <w:rPr>
          <w:b/>
          <w:u w:val="single"/>
        </w:rPr>
        <w:t>749220</w:t>
      </w:r>
    </w:p>
    <w:p>
      <w:r>
        <w:t>@dratpirsna @magrateja Fantki so tako butthurt, da je treba dodat mal zabave.</w:t>
      </w:r>
    </w:p>
    <w:p>
      <w:r>
        <w:rPr>
          <w:b/>
          <w:u w:val="single"/>
        </w:rPr>
        <w:t>749221</w:t>
      </w:r>
    </w:p>
    <w:p>
      <w:r>
        <w:t>Zato se mi počasi selimo malo dlje od pašaluka Zokan pashe. https://t.co/Uj08f3xe3p</w:t>
      </w:r>
    </w:p>
    <w:p>
      <w:r>
        <w:rPr>
          <w:b/>
          <w:u w:val="single"/>
        </w:rPr>
        <w:t>749222</w:t>
      </w:r>
    </w:p>
    <w:p>
      <w:r>
        <w:t>@MarkoPavlisic @JJansaSDS Tam bi morala z burko okol hodit. To pa tej ne disi</w:t>
      </w:r>
    </w:p>
    <w:p>
      <w:r>
        <w:rPr>
          <w:b/>
          <w:u w:val="single"/>
        </w:rPr>
        <w:t>749223</w:t>
      </w:r>
    </w:p>
    <w:p>
      <w:r>
        <w:t>nekje v Kungoti se zruši strop na telovadnici - in mulca sta cel dan doma, namest dab špilala barbinton :(</w:t>
        <w:br/>
        <w:t>#ButterflyEffect</w:t>
      </w:r>
    </w:p>
    <w:p>
      <w:r>
        <w:rPr>
          <w:b/>
          <w:u w:val="single"/>
        </w:rPr>
        <w:t>749224</w:t>
      </w:r>
    </w:p>
    <w:p>
      <w:r>
        <w:t>Ob najhujši vročini sredi dneva  gradbeni delavci na žgočem soncu vlivajo vroč asfalt.</w:t>
      </w:r>
    </w:p>
    <w:p>
      <w:r>
        <w:rPr>
          <w:b/>
          <w:u w:val="single"/>
        </w:rPr>
        <w:t>749225</w:t>
      </w:r>
    </w:p>
    <w:p>
      <w:r>
        <w:t>@BozidarBiscan @cikibucka @Nova24TV G. Božidar, če vas na WC tišči, pojdite in se tam olajšajte, da vas nebo več tiščalo!</w:t>
      </w:r>
    </w:p>
    <w:p>
      <w:r>
        <w:rPr>
          <w:b/>
          <w:u w:val="single"/>
        </w:rPr>
        <w:t>749226</w:t>
      </w:r>
    </w:p>
    <w:p>
      <w:r>
        <w:t>Pahor je izvedel za največji kriminal v zgodovini RS, ki se je dogajal v času njegove vlade šele letos. #butale #volitve #komulaze</w:t>
      </w:r>
    </w:p>
    <w:p>
      <w:r>
        <w:rPr>
          <w:b/>
          <w:u w:val="single"/>
        </w:rPr>
        <w:t>749227</w:t>
      </w:r>
    </w:p>
    <w:p>
      <w:r>
        <w:t>@BernardBrscic Če ne gre drugače, je treba pa ene par slamnatih mož pretepst, anede. #butl</w:t>
      </w:r>
    </w:p>
    <w:p>
      <w:r>
        <w:rPr>
          <w:b/>
          <w:u w:val="single"/>
        </w:rPr>
        <w:t>749228</w:t>
      </w:r>
    </w:p>
    <w:p>
      <w:r>
        <w:t>Od frenda zajc. Drgač pa še vedno na Vranskem, bajto gradimo. https://t.co/6Yf52VKQ9E</w:t>
      </w:r>
    </w:p>
    <w:p>
      <w:r>
        <w:rPr>
          <w:b/>
          <w:u w:val="single"/>
        </w:rPr>
        <w:t>749229</w:t>
      </w:r>
    </w:p>
    <w:p>
      <w:r>
        <w:t>@zarahrusta Prvorazredni rdeci ogorceni ker se kdo upa podvomiti in na glas reci. Baje jim je Tito podelil izkljucno pravico do resnice</w:t>
      </w:r>
    </w:p>
    <w:p>
      <w:r>
        <w:rPr>
          <w:b/>
          <w:u w:val="single"/>
        </w:rPr>
        <w:t>749230</w:t>
      </w:r>
    </w:p>
    <w:p>
      <w:r>
        <w:t>@SNYPERDJ @24UR debil...haha. ok,samo zgodovino poznam. Sploh svojo slovensko. A je to ful narobe...</w:t>
      </w:r>
    </w:p>
    <w:p>
      <w:r>
        <w:rPr>
          <w:b/>
          <w:u w:val="single"/>
        </w:rPr>
        <w:t>749231</w:t>
      </w:r>
    </w:p>
    <w:p>
      <w:r>
        <w:t>Sedaj pa le spat: https://t.co/YleDWShVCG Jutri zjutraj pa se preizkusite in soočite z mrzlim prijateljem. https://t.co/KTVgTlBy0u</w:t>
      </w:r>
    </w:p>
    <w:p>
      <w:r>
        <w:rPr>
          <w:b/>
          <w:u w:val="single"/>
        </w:rPr>
        <w:t>749232</w:t>
      </w:r>
    </w:p>
    <w:p>
      <w:r>
        <w:t>@SpletnaMladina Lahko se vprašamo kako da sploh vodi ob taki  turbo centrifugi obratov pranja možganov ob teh komi manifest praznikih !?</w:t>
      </w:r>
    </w:p>
    <w:p>
      <w:r>
        <w:rPr>
          <w:b/>
          <w:u w:val="single"/>
        </w:rPr>
        <w:t>749233</w:t>
      </w:r>
    </w:p>
    <w:p>
      <w:r>
        <w:t>Teli sredinarji so včasih še bolj ogabni od levičarjev. https://t.co/iKZmOVGiQq</w:t>
      </w:r>
    </w:p>
    <w:p>
      <w:r>
        <w:rPr>
          <w:b/>
          <w:u w:val="single"/>
        </w:rPr>
        <w:t>749234</w:t>
      </w:r>
    </w:p>
    <w:p>
      <w:r>
        <w:t>"Novi majčki sem jima nazadnje kupila pred dvema letoma, ko sem dobila regres" https://t.co/QUb7IqjLeA</w:t>
      </w:r>
    </w:p>
    <w:p>
      <w:r>
        <w:rPr>
          <w:b/>
          <w:u w:val="single"/>
        </w:rPr>
        <w:t>749235</w:t>
      </w:r>
    </w:p>
    <w:p>
      <w:r>
        <w:t>@urska_t Če se ne motim, je kak teden nazaj nekdo spraševal za skladišče za ta darila, tako da očitno bo.</w:t>
      </w:r>
    </w:p>
    <w:p>
      <w:r>
        <w:rPr>
          <w:b/>
          <w:u w:val="single"/>
        </w:rPr>
        <w:t>749236</w:t>
      </w:r>
    </w:p>
    <w:p>
      <w:r>
        <w:t>Dva čarunalnika se začasno selita domov. #cryptomining #knap https://t.co/MXOhdZBxbU</w:t>
      </w:r>
    </w:p>
    <w:p>
      <w:r>
        <w:rPr>
          <w:b/>
          <w:u w:val="single"/>
        </w:rPr>
        <w:t>749237</w:t>
      </w:r>
    </w:p>
    <w:p>
      <w:r>
        <w:t>Tale film ... Kavboji in Alieni? Super stvar. Ne obremenjuje možganov in zabavno. :D</w:t>
      </w:r>
    </w:p>
    <w:p>
      <w:r>
        <w:rPr>
          <w:b/>
          <w:u w:val="single"/>
        </w:rPr>
        <w:t>749238</w:t>
      </w:r>
    </w:p>
    <w:p>
      <w:r>
        <w:t>@Ursha1991 Pa te še vedno boli? Kaj so ti pa delal. Ker men so sam mal hrustanc pobrusl, k so se križne gor zatikale al neki neki.</w:t>
      </w:r>
    </w:p>
    <w:p>
      <w:r>
        <w:rPr>
          <w:b/>
          <w:u w:val="single"/>
        </w:rPr>
        <w:t>749239</w:t>
      </w:r>
    </w:p>
    <w:p>
      <w:r>
        <w:t>Tak hrup za prazen kurac, dolgcajt na kubik, ocitno prihaja samo Obrezu, jest sem vmes 2x zaspal #BarçaAtleti</w:t>
      </w:r>
    </w:p>
    <w:p>
      <w:r>
        <w:rPr>
          <w:b/>
          <w:u w:val="single"/>
        </w:rPr>
        <w:t>749240</w:t>
      </w:r>
    </w:p>
    <w:p>
      <w:r>
        <w:t>@leaathenatabako A se je od vročine tako zvil, da se ga ne bo več dalo ponovno uporabiti za kuho na odprtem ognju?</w:t>
      </w:r>
    </w:p>
    <w:p>
      <w:r>
        <w:rPr>
          <w:b/>
          <w:u w:val="single"/>
        </w:rPr>
        <w:t>749241</w:t>
      </w:r>
    </w:p>
    <w:p>
      <w:r>
        <w:t>Nocoj ob 18.00 v TKS kantavtor Jani Kovačič in pisatelj Dušan Jelinčič</w:t>
        <w:br/>
        <w:t>Jani Kovačič - Delam Kot Zamorc https://t.co/8FMBjWPjal via @YouTube</w:t>
      </w:r>
    </w:p>
    <w:p>
      <w:r>
        <w:rPr>
          <w:b/>
          <w:u w:val="single"/>
        </w:rPr>
        <w:t>749242</w:t>
      </w:r>
    </w:p>
    <w:p>
      <w:r>
        <w:t>Samo ne vem kje si ti našel Mosad? Na facebook-u redno komunicira z mano Ameriška vojska. V glavnem ženske. https://t.co/zgnZqmNX9j</w:t>
      </w:r>
    </w:p>
    <w:p>
      <w:r>
        <w:rPr>
          <w:b/>
          <w:u w:val="single"/>
        </w:rPr>
        <w:t>749243</w:t>
      </w:r>
    </w:p>
    <w:p>
      <w:r>
        <w:t>@BCestnik @Matej_Klaric Tudi Berlin je bil osvobojen šele 1945.</w:t>
        <w:br/>
        <w:br/>
        <w:t>Je pa res, da bi šlo hitreje, če Dolfetu ne bi pomagale domače smeti.</w:t>
      </w:r>
    </w:p>
    <w:p>
      <w:r>
        <w:rPr>
          <w:b/>
          <w:u w:val="single"/>
        </w:rPr>
        <w:t>749244</w:t>
      </w:r>
    </w:p>
    <w:p>
      <w:r>
        <w:t>@RevijaReporter " hobotnice, nepotizem in biznise po domače" ..... se dogajajo prav povsod, kjer se deli državni denar!!!</w:t>
      </w:r>
    </w:p>
    <w:p>
      <w:r>
        <w:rPr>
          <w:b/>
          <w:u w:val="single"/>
        </w:rPr>
        <w:t>749245</w:t>
      </w:r>
    </w:p>
    <w:p>
      <w:r>
        <w:t>@JozeBiscak @Medeja_7 @strankaSD @strankalevica @ABratusek Smo vrgli v modri kontejner za papir. In tako vse naslednje v rdeči barvi.</w:t>
      </w:r>
    </w:p>
    <w:p>
      <w:r>
        <w:rPr>
          <w:b/>
          <w:u w:val="single"/>
        </w:rPr>
        <w:t>749246</w:t>
      </w:r>
    </w:p>
    <w:p>
      <w:r>
        <w:t>Upam, da se jim bo kaj kmalu zemlja zasmejala in jih posteno stresla...karma.. https://t.co/EmhODX2bjL</w:t>
      </w:r>
    </w:p>
    <w:p>
      <w:r>
        <w:rPr>
          <w:b/>
          <w:u w:val="single"/>
        </w:rPr>
        <w:t>749247</w:t>
      </w:r>
    </w:p>
    <w:p>
      <w:r>
        <w:t>@KatarinaUrankar Drobiz v primerjavi z skodo, ki so jo na ta racun naredili levaki na oblasti Sloveniji.</w:t>
      </w:r>
    </w:p>
    <w:p>
      <w:r>
        <w:rPr>
          <w:b/>
          <w:u w:val="single"/>
        </w:rPr>
        <w:t>749248</w:t>
      </w:r>
    </w:p>
    <w:p>
      <w:r>
        <w:t>@Turinek Res neverjetno! Celo ulico so zaprli za praznovanje. A je kdo posnel?</w:t>
      </w:r>
    </w:p>
    <w:p>
      <w:r>
        <w:rPr>
          <w:b/>
          <w:u w:val="single"/>
        </w:rPr>
        <w:t>749249</w:t>
      </w:r>
    </w:p>
    <w:p>
      <w:r>
        <w:t>@petracj Ona ne razume, kaj so to ti neki tviterji. To itak samo brezbozna golazen pocne.</w:t>
      </w:r>
    </w:p>
    <w:p>
      <w:r>
        <w:rPr>
          <w:b/>
          <w:u w:val="single"/>
        </w:rPr>
        <w:t>749250</w:t>
      </w:r>
    </w:p>
    <w:p>
      <w:r>
        <w:t>Zakonca pred usodno zastrupitvijo z ogljikovim monoksidom rešili sosedje https://t.co/H7105QYIYV</w:t>
      </w:r>
    </w:p>
    <w:p>
      <w:r>
        <w:rPr>
          <w:b/>
          <w:u w:val="single"/>
        </w:rPr>
        <w:t>749251</w:t>
      </w:r>
    </w:p>
    <w:p>
      <w:r>
        <w:t>#idivolit #pojdivolit #pejtevolt kakor koli v nedeljo na volitve #boljezavse #SMC #Volitve2018</w:t>
      </w:r>
    </w:p>
    <w:p>
      <w:r>
        <w:rPr>
          <w:b/>
          <w:u w:val="single"/>
        </w:rPr>
        <w:t>749252</w:t>
      </w:r>
    </w:p>
    <w:p>
      <w:r>
        <w:t>@MatevzNovak @meteoriterain Večjih laznjivcev od janšistov ni. Njihove medije stalno dobijo na laži. Gestapovska šola.</w:t>
      </w:r>
    </w:p>
    <w:p>
      <w:r>
        <w:rPr>
          <w:b/>
          <w:u w:val="single"/>
        </w:rPr>
        <w:t>749253</w:t>
      </w:r>
    </w:p>
    <w:p>
      <w:r>
        <w:t>gliha ukup štriha, to je isto kot cigani se takoj najdejo https://t.co/ZnJo8Vmgp2</w:t>
      </w:r>
    </w:p>
    <w:p>
      <w:r>
        <w:rPr>
          <w:b/>
          <w:u w:val="single"/>
        </w:rPr>
        <w:t>749254</w:t>
      </w:r>
    </w:p>
    <w:p>
      <w:r>
        <w:t>@lenci53 @JelenaJal Če zavarovalnica ne plača, ker koncesije nimam, potem mora to pacient.</w:t>
      </w:r>
    </w:p>
    <w:p>
      <w:r>
        <w:rPr>
          <w:b/>
          <w:u w:val="single"/>
        </w:rPr>
        <w:t>749255</w:t>
      </w:r>
    </w:p>
    <w:p>
      <w:r>
        <w:t>Nemčija rahlo dvignila napoved rasti BDP: Nemško gospodarsko rast naj bi letos in drugo leto poganjala predvse... http://t.co/aiPCEdNdjV</w:t>
      </w:r>
    </w:p>
    <w:p>
      <w:r>
        <w:rPr>
          <w:b/>
          <w:u w:val="single"/>
        </w:rPr>
        <w:t>749256</w:t>
      </w:r>
    </w:p>
    <w:p>
      <w:r>
        <w:t>@SpletnaMladina To so bili časi, ko so narodi streljali svoje socialiste. 30 let in je ta detail že pozabljen.</w:t>
      </w:r>
    </w:p>
    <w:p>
      <w:r>
        <w:rPr>
          <w:b/>
          <w:u w:val="single"/>
        </w:rPr>
        <w:t>749257</w:t>
      </w:r>
    </w:p>
    <w:p>
      <w:r>
        <w:t>@slovenskipanter @ciro_ciril @DejanPogacnik Dvigamo se kot feniksi s pepela https://t.co/GqU91FsvYz</w:t>
      </w:r>
    </w:p>
    <w:p>
      <w:r>
        <w:rPr>
          <w:b/>
          <w:u w:val="single"/>
        </w:rPr>
        <w:t>749258</w:t>
      </w:r>
    </w:p>
    <w:p>
      <w:r>
        <w:t>Mladenči zdaj se pije zdravljica vaša vi naš up Ljubezni domačije vsi naj si v roke sežejo ki utopi vse skrbi ne vrag le sosed bo mejak</w:t>
      </w:r>
    </w:p>
    <w:p>
      <w:r>
        <w:rPr>
          <w:b/>
          <w:u w:val="single"/>
        </w:rPr>
        <w:t>749259</w:t>
      </w:r>
    </w:p>
    <w:p>
      <w:r>
        <w:t>Težko verjeti, da mineva 19 let od napada na ZRJ in zahod še do zdaj ni uspel Kosova dvignit iz bede. Sramotno.</w:t>
      </w:r>
    </w:p>
    <w:p>
      <w:r>
        <w:rPr>
          <w:b/>
          <w:u w:val="single"/>
        </w:rPr>
        <w:t>749260</w:t>
      </w:r>
    </w:p>
    <w:p>
      <w:r>
        <w:t>@lucijausaj Miška bo jezik popapcala. Kot pri partizanu Kobalu. Vihra bo sla mimo.</w:t>
      </w:r>
    </w:p>
    <w:p>
      <w:r>
        <w:rPr>
          <w:b/>
          <w:u w:val="single"/>
        </w:rPr>
        <w:t>749261</w:t>
      </w:r>
    </w:p>
    <w:p>
      <w:r>
        <w:t>@matjazgregoric Sicer ima skriti anus, ampak najbolj posebna je baje hoja, vsaj tak @gozdnajozica pravi.</w:t>
      </w:r>
    </w:p>
    <w:p>
      <w:r>
        <w:rPr>
          <w:b/>
          <w:u w:val="single"/>
        </w:rPr>
        <w:t>749262</w:t>
      </w:r>
    </w:p>
    <w:p>
      <w:r>
        <w:t>KULINARIČNI DOGODKI TA TEDEN</w:t>
        <w:br/>
        <w:t>sobota 16. 9.: praznik sira in vina</w:t>
        <w:br/>
        <w:t>nedelja 17. 9.: 60. tradicionalni Kravji bal v... https://t.co/QBng5dsU76</w:t>
      </w:r>
    </w:p>
    <w:p>
      <w:r>
        <w:rPr>
          <w:b/>
          <w:u w:val="single"/>
        </w:rPr>
        <w:t>749263</w:t>
      </w:r>
    </w:p>
    <w:p>
      <w:r>
        <w:t>Sodeč na zvoke zunaj ne bom vstala. Pa tudi rolet ne bom potegnila gor. Ker ne. #bljek</w:t>
      </w:r>
    </w:p>
    <w:p>
      <w:r>
        <w:rPr>
          <w:b/>
          <w:u w:val="single"/>
        </w:rPr>
        <w:t>749264</w:t>
      </w:r>
    </w:p>
    <w:p>
      <w:r>
        <w:t>@symru @WorldIs2Noisy @KatarinaDbr Namizni računalnik :) V FF dela normalno.</w:t>
      </w:r>
    </w:p>
    <w:p>
      <w:r>
        <w:rPr>
          <w:b/>
          <w:u w:val="single"/>
        </w:rPr>
        <w:t>749265</w:t>
      </w:r>
    </w:p>
    <w:p>
      <w:r>
        <w:t>Vaterpolo v Ljudskem vrtu. @nkmaribor z golom Roka Kronavetra sredi hudega naliva vodi proti hrvaški Gorici. https://t.co/s65qTtTBmg</w:t>
      </w:r>
    </w:p>
    <w:p>
      <w:r>
        <w:rPr>
          <w:b/>
          <w:u w:val="single"/>
        </w:rPr>
        <w:t>749266</w:t>
      </w:r>
    </w:p>
    <w:p>
      <w:r>
        <w:t>@KlemenRobnik Bojim se, da slabe. Bančno okence...</w:t>
        <w:br/>
        <w:t>Tudi jaz se pizdim, pa sem varnostno ozaveščen... 🤷‍♂️</w:t>
      </w:r>
    </w:p>
    <w:p>
      <w:r>
        <w:rPr>
          <w:b/>
          <w:u w:val="single"/>
        </w:rPr>
        <w:t>749267</w:t>
      </w:r>
    </w:p>
    <w:p>
      <w:r>
        <w:t>@BesenKotPes @policija_si tega midva ne bova doživela...</w:t>
        <w:br/>
        <w:t>strici so nedotakljivi...</w:t>
        <w:br/>
        <w:t>še tok ksihta in morale nima , da bi se spokal iz MOL-a</w:t>
      </w:r>
    </w:p>
    <w:p>
      <w:r>
        <w:rPr>
          <w:b/>
          <w:u w:val="single"/>
        </w:rPr>
        <w:t>749268</w:t>
      </w:r>
    </w:p>
    <w:p>
      <w:r>
        <w:t>Upam, da so dežurni psihiatri videli nastope #prt #ice #geo.  #Eurovision #Evrovizija #eursong #evrovizija</w:t>
      </w:r>
    </w:p>
    <w:p>
      <w:r>
        <w:rPr>
          <w:b/>
          <w:u w:val="single"/>
        </w:rPr>
        <w:t>749269</w:t>
      </w:r>
    </w:p>
    <w:p>
      <w:r>
        <w:t>G. Pahor in g. Janša sta uspela fino stabloizirati in profanizirati politiko. To si zasluži prvo stran v Škandla24! https://t.co/BJEMWNFxVX</w:t>
      </w:r>
    </w:p>
    <w:p>
      <w:r>
        <w:rPr>
          <w:b/>
          <w:u w:val="single"/>
        </w:rPr>
        <w:t>749270</w:t>
      </w:r>
    </w:p>
    <w:p>
      <w:r>
        <w:t>@VaneGosnik Glede na to, da nič ne delajo, je še dobro,, da je samo 74 primerov mobinga.Ko se moja mala vnuka dolgočasita, se samo rausata.</w:t>
      </w:r>
    </w:p>
    <w:p>
      <w:r>
        <w:rPr>
          <w:b/>
          <w:u w:val="single"/>
        </w:rPr>
        <w:t>749271</w:t>
      </w:r>
    </w:p>
    <w:p>
      <w:r>
        <w:t>@FranciKek @telemach Potem pa, za....,pritisnite za...in spet, tu čiči pa čakaj.</w:t>
      </w:r>
    </w:p>
    <w:p>
      <w:r>
        <w:rPr>
          <w:b/>
          <w:u w:val="single"/>
        </w:rPr>
        <w:t>749272</w:t>
      </w:r>
    </w:p>
    <w:p>
      <w:r>
        <w:t>Čefur, čefur, kdo je čefur,</w:t>
        <w:br/>
        <w:t>lej ga čefur, t'm je čefur ... https://t.co/hlZM16V4Oe</w:t>
      </w:r>
    </w:p>
    <w:p>
      <w:r>
        <w:rPr>
          <w:b/>
          <w:u w:val="single"/>
        </w:rPr>
        <w:t>749273</w:t>
      </w:r>
    </w:p>
    <w:p>
      <w:r>
        <w:t>@OptaJoe @MiranZore @mancityIndo Kaj bi šele blo, če Pep ne bi bil taka zguba???</w:t>
      </w:r>
    </w:p>
    <w:p>
      <w:r>
        <w:rPr>
          <w:b/>
          <w:u w:val="single"/>
        </w:rPr>
        <w:t>749274</w:t>
      </w:r>
    </w:p>
    <w:p>
      <w:r>
        <w:t>@VanessaCokl V slovanskem okolju, s slovansko duso je slovanska ekipa Hrvaske premagala Anglijo!!! Bravooo ⚽️❗️</w:t>
      </w:r>
    </w:p>
    <w:p>
      <w:r>
        <w:rPr>
          <w:b/>
          <w:u w:val="single"/>
        </w:rPr>
        <w:t>749275</w:t>
      </w:r>
    </w:p>
    <w:p>
      <w:r>
        <w:t>@BozidarBiscan @potepuski @JernejStromajer Veselje ob združitvi komunisičnih protealitarcev .</w:t>
      </w:r>
    </w:p>
    <w:p>
      <w:r>
        <w:rPr>
          <w:b/>
          <w:u w:val="single"/>
        </w:rPr>
        <w:t>749276</w:t>
      </w:r>
    </w:p>
    <w:p>
      <w:r>
        <w:t>@petrasovdat Ni vredno. Vsak telefon je tako narejen, da vse parih letih "crkne". Da ne omenjam, da ga je treba non-stop polniti</w:t>
      </w:r>
    </w:p>
    <w:p>
      <w:r>
        <w:rPr>
          <w:b/>
          <w:u w:val="single"/>
        </w:rPr>
        <w:t>749277</w:t>
      </w:r>
    </w:p>
    <w:p>
      <w:r>
        <w:t>Čiščenje pločnikov in okolice stavb s puhalnikom je odraz časa, v katerem živimo.</w:t>
      </w:r>
    </w:p>
    <w:p>
      <w:r>
        <w:rPr>
          <w:b/>
          <w:u w:val="single"/>
        </w:rPr>
        <w:t>749278</w:t>
      </w:r>
    </w:p>
    <w:p>
      <w:r>
        <w:t>Še vedno ne vem katera famozna štiri živila so t.i. uničevalci prebave. #PopolnaPostava</w:t>
      </w:r>
    </w:p>
    <w:p>
      <w:r>
        <w:rPr>
          <w:b/>
          <w:u w:val="single"/>
        </w:rPr>
        <w:t>749279</w:t>
      </w:r>
    </w:p>
    <w:p>
      <w:r>
        <w:t>@EffeV O to pri meni nebi šlo čez. Škrtica sem. Domicelj nej si svoj pomfri kupi! Or else... 😠</w:t>
      </w:r>
    </w:p>
    <w:p>
      <w:r>
        <w:rPr>
          <w:b/>
          <w:u w:val="single"/>
        </w:rPr>
        <w:t>749280</w:t>
      </w:r>
    </w:p>
    <w:p>
      <w:r>
        <w:t>@mropret Probaval od 11.00 do 11.03 pa ni blo nič. Pol pa v ambulanto in zgleda sem glih zamudil. Bemti</w:t>
      </w:r>
    </w:p>
    <w:p>
      <w:r>
        <w:rPr>
          <w:b/>
          <w:u w:val="single"/>
        </w:rPr>
        <w:t>749281</w:t>
      </w:r>
    </w:p>
    <w:p>
      <w:r>
        <w:t>@an_imo_pectore @Maxova68 Recept za domači pralni prašek iz trdega mila in pralne sode ali bikarbone https://t.co/CHU6BkVIwr</w:t>
      </w:r>
    </w:p>
    <w:p>
      <w:r>
        <w:rPr>
          <w:b/>
          <w:u w:val="single"/>
        </w:rPr>
        <w:t>749282</w:t>
      </w:r>
    </w:p>
    <w:p>
      <w:r>
        <w:t>@fzagorc @peterjancic @SumAndreja @D_Jasmina Kako dodelano in pronicljivo. #idiot</w:t>
      </w:r>
    </w:p>
    <w:p>
      <w:r>
        <w:rPr>
          <w:b/>
          <w:u w:val="single"/>
        </w:rPr>
        <w:t>749283</w:t>
      </w:r>
    </w:p>
    <w:p>
      <w:r>
        <w:t>Salvatore Aronica ključna vez med mafijskimi družinami #fuzbal #nogomet #ligaprvakov - http://t.co/nh0ubcoq</w:t>
      </w:r>
    </w:p>
    <w:p>
      <w:r>
        <w:rPr>
          <w:b/>
          <w:u w:val="single"/>
        </w:rPr>
        <w:t>749284</w:t>
      </w:r>
    </w:p>
    <w:p>
      <w:r>
        <w:t>@MMilena Ti se hecaš, a smo prišli na knap na letališče. Vsi Italijani so se odločili narediti več prometnih nesreč na naši poti.</w:t>
      </w:r>
    </w:p>
    <w:p>
      <w:r>
        <w:rPr>
          <w:b/>
          <w:u w:val="single"/>
        </w:rPr>
        <w:t>749285</w:t>
      </w:r>
    </w:p>
    <w:p>
      <w:r>
        <w:t xml:space="preserve">Kako mora biti šele potica dobra, če jo neseš pečt v krematorij. </w:t>
        <w:br/>
        <w:t>Seveda, če imaš veze. https://t.co/IdB5PzpZg0</w:t>
      </w:r>
    </w:p>
    <w:p>
      <w:r>
        <w:rPr>
          <w:b/>
          <w:u w:val="single"/>
        </w:rPr>
        <w:t>749286</w:t>
      </w:r>
    </w:p>
    <w:p>
      <w:r>
        <w:t>@peterjancic Prekleto dobro vedo! Ponavlja se Velikovec z novimi akterji in žrtvami!</w:t>
      </w:r>
    </w:p>
    <w:p>
      <w:r>
        <w:rPr>
          <w:b/>
          <w:u w:val="single"/>
        </w:rPr>
        <w:t>749287</w:t>
      </w:r>
    </w:p>
    <w:p>
      <w:r>
        <w:t xml:space="preserve">@tomltoml @crico111 se kravata rima na lopata </w:t>
        <w:br/>
        <w:t xml:space="preserve">pa še ata na copata </w:t>
        <w:br/>
        <w:t xml:space="preserve">meni rima vedno rata </w:t>
        <w:br/>
        <w:t>bi prešerna mel za brata</w:t>
      </w:r>
    </w:p>
    <w:p>
      <w:r>
        <w:rPr>
          <w:b/>
          <w:u w:val="single"/>
        </w:rPr>
        <w:t>749288</w:t>
      </w:r>
    </w:p>
    <w:p>
      <w:r>
        <w:t>@Primoz_Kovacic Sinoči sem videla kup snega v obmorskem mestu! #geologija #Grimsovglacial</w:t>
      </w:r>
    </w:p>
    <w:p>
      <w:r>
        <w:rPr>
          <w:b/>
          <w:u w:val="single"/>
        </w:rPr>
        <w:t>749289</w:t>
      </w:r>
    </w:p>
    <w:p>
      <w:r>
        <w:t>Takrat, ko rabis da bus pride po voznem redu, pride ali predcasno ali pa prepozno in ti zjebe prestopni bus.</w:t>
        <w:br/>
        <w:t>hesteg lppmodrosti</w:t>
      </w:r>
    </w:p>
    <w:p>
      <w:r>
        <w:rPr>
          <w:b/>
          <w:u w:val="single"/>
        </w:rPr>
        <w:t>749290</w:t>
      </w:r>
    </w:p>
    <w:p>
      <w:r>
        <w:t>Slovenski sodniki bi se lahko zgledovali po pogumni ugandski sodnici: https://t.co/90NVYyHlRd</w:t>
      </w:r>
    </w:p>
    <w:p>
      <w:r>
        <w:rPr>
          <w:b/>
          <w:u w:val="single"/>
        </w:rPr>
        <w:t>749291</w:t>
      </w:r>
    </w:p>
    <w:p>
      <w:r>
        <w:t>@MilenaMilenca No, resnici na ljubo je najbolj lažnivi medij Nova 24 TV. O tem pa nič ?</w:t>
      </w:r>
    </w:p>
    <w:p>
      <w:r>
        <w:rPr>
          <w:b/>
          <w:u w:val="single"/>
        </w:rPr>
        <w:t>749292</w:t>
      </w:r>
    </w:p>
    <w:p>
      <w:r>
        <w:t>@MissPiggy2373 ta kmalu me jebe že točno 2 mesca...amapk BO! To je najbolj važno da se vedno obnavlja!</w:t>
      </w:r>
    </w:p>
    <w:p>
      <w:r>
        <w:rPr>
          <w:b/>
          <w:u w:val="single"/>
        </w:rPr>
        <w:t>749293</w:t>
      </w:r>
    </w:p>
    <w:p>
      <w:r>
        <w:t>@petrasovdat Baje so za neko obnovo ful preveč teh kock nabavl in zdej jih turijo vsepovsod kamor se da :D</w:t>
      </w:r>
    </w:p>
    <w:p>
      <w:r>
        <w:rPr>
          <w:b/>
          <w:u w:val="single"/>
        </w:rPr>
        <w:t>749294</w:t>
      </w:r>
    </w:p>
    <w:p>
      <w:r>
        <w:t>Skakalci se pravkar merijo na posamični tekmi v Trondheimu. #rawair https://t.co/uPKYKEYbO5</w:t>
      </w:r>
    </w:p>
    <w:p>
      <w:r>
        <w:rPr>
          <w:b/>
          <w:u w:val="single"/>
        </w:rPr>
        <w:t>749295</w:t>
      </w:r>
    </w:p>
    <w:p>
      <w:r>
        <w:t>Jennifer Lawrence je nevarna zapeljivka v novem napovedniku filma Rdeči vrabec! https://t.co/D9mz5kXQRg https://t.co/wXncKHEUoI</w:t>
      </w:r>
    </w:p>
    <w:p>
      <w:r>
        <w:rPr>
          <w:b/>
          <w:u w:val="single"/>
        </w:rPr>
        <w:t>749296</w:t>
      </w:r>
    </w:p>
    <w:p>
      <w:r>
        <w:t>Niso iz ceste v Bosni, noben ne jokca, da imajo žalostne učke in da jih bodo z lopato po glavi, še vedno pa nujno... https://t.co/CBtPBvluOh</w:t>
      </w:r>
    </w:p>
    <w:p>
      <w:r>
        <w:rPr>
          <w:b/>
          <w:u w:val="single"/>
        </w:rPr>
        <w:t>749297</w:t>
      </w:r>
    </w:p>
    <w:p>
      <w:r>
        <w:t>To so slovenski novinarji na RTV SLO ..POP TV..A kanal..Planet TV...Delo..Večer itd. https://t.co/zipSWxryBy</w:t>
      </w:r>
    </w:p>
    <w:p>
      <w:r>
        <w:rPr>
          <w:b/>
          <w:u w:val="single"/>
        </w:rPr>
        <w:t>749298</w:t>
      </w:r>
    </w:p>
    <w:p>
      <w:r>
        <w:t>Krabonja: Odjemalci postajajo vse bolj agresivni in nesramni https://t.co/sf3ejdFUyz</w:t>
      </w:r>
    </w:p>
    <w:p>
      <w:r>
        <w:rPr>
          <w:b/>
          <w:u w:val="single"/>
        </w:rPr>
        <w:t>749299</w:t>
      </w:r>
    </w:p>
    <w:p>
      <w:r>
        <w:t>@frelih_igor @Libertarec Kdor to podpira, je ideološko zaslepljen ali opranoglavec. Žal ne morem trditi drugače.</w:t>
      </w:r>
    </w:p>
    <w:p>
      <w:r>
        <w:rPr>
          <w:b/>
          <w:u w:val="single"/>
        </w:rPr>
        <w:t>749300</w:t>
      </w:r>
    </w:p>
    <w:p>
      <w:r>
        <w:t>Iran se zahvaljuje SD za pomoč pri pranju denarja!! Z Jerco se žal ni moral sestati, ker je že dolgo ni na vidiku!! https://t.co/wSE11Y7zd0</w:t>
      </w:r>
    </w:p>
    <w:p>
      <w:r>
        <w:rPr>
          <w:b/>
          <w:u w:val="single"/>
        </w:rPr>
        <w:t>749301</w:t>
      </w:r>
    </w:p>
    <w:p>
      <w:r>
        <w:t>Umorjeni slovaški novinar tik pred smrtjo preiskoval italijansko mafijo v povezavi s svetovalko slovaškega premierja https://t.co/A7atzZkSDl</w:t>
      </w:r>
    </w:p>
    <w:p>
      <w:r>
        <w:rPr>
          <w:b/>
          <w:u w:val="single"/>
        </w:rPr>
        <w:t>749302</w:t>
      </w:r>
    </w:p>
    <w:p>
      <w:r>
        <w:t>@SimonRozic @BojanPozar @sarecmarjan @vladaRS @strankaDeSUS Take variante so mogoce samo v taki vladi, ki jo vodi sarec.</w:t>
      </w:r>
    </w:p>
    <w:p>
      <w:r>
        <w:rPr>
          <w:b/>
          <w:u w:val="single"/>
        </w:rPr>
        <w:t>749303</w:t>
      </w:r>
    </w:p>
    <w:p>
      <w:r>
        <w:t>@kriznimenedzer @cesenj Salvini bo hitro nazaj in upam, da bo tega rdečega "mirovnika" uspel udariti po GOBCU! #pokvarenjak</w:t>
      </w:r>
    </w:p>
    <w:p>
      <w:r>
        <w:rPr>
          <w:b/>
          <w:u w:val="single"/>
        </w:rPr>
        <w:t>749304</w:t>
      </w:r>
    </w:p>
    <w:p>
      <w:r>
        <w:t>Se strinjam, bolje onemogočit enega bedastega politika kot pa uničit celo Evropo. https://t.co/DgP0VCJwvY</w:t>
      </w:r>
    </w:p>
    <w:p>
      <w:r>
        <w:rPr>
          <w:b/>
          <w:u w:val="single"/>
        </w:rPr>
        <w:t>749305</w:t>
      </w:r>
    </w:p>
    <w:p>
      <w:r>
        <w:t>@BernardetteNada Naši fantje bodo to storili.Če boso serpentinškovi zraven kaj pokasirali pač bodo.</w:t>
      </w:r>
    </w:p>
    <w:p>
      <w:r>
        <w:rPr>
          <w:b/>
          <w:u w:val="single"/>
        </w:rPr>
        <w:t>749306</w:t>
      </w:r>
    </w:p>
    <w:p>
      <w:r>
        <w:t>V @strankaSDS  morajo biti izredno ponosi na pleh pićko Melanijo! Plagiatorstvo ji gre od rok skoraj tako dobro kot noriškemu kralju Ivanu!</w:t>
      </w:r>
    </w:p>
    <w:p>
      <w:r>
        <w:rPr>
          <w:b/>
          <w:u w:val="single"/>
        </w:rPr>
        <w:t>749307</w:t>
      </w:r>
    </w:p>
    <w:p>
      <w:r>
        <w:t>@valentanseb @nimivseeno Tam nekje mimogrede. Samo inštrumentalna. Evropske pa sploh ni bilo.</w:t>
      </w:r>
    </w:p>
    <w:p>
      <w:r>
        <w:rPr>
          <w:b/>
          <w:u w:val="single"/>
        </w:rPr>
        <w:t>749308</w:t>
      </w:r>
    </w:p>
    <w:p>
      <w:r>
        <w:t>@vinkovasle1 Žal tako je 😧 ne razumem zakaj Slovenci tako radi trumoma rinejo k Hrvatom, kjer jih samo izkoriščajo in malo dajejo 🤮</w:t>
      </w:r>
    </w:p>
    <w:p>
      <w:r>
        <w:rPr>
          <w:b/>
          <w:u w:val="single"/>
        </w:rPr>
        <w:t>749309</w:t>
      </w:r>
    </w:p>
    <w:p>
      <w:r>
        <w:t>@Mojca84655391 @Jure_Bajic Ijeee, kaj ti fsipnem: radovedno rdeči trakec za v lase ali nebeško modro rimo? 💪😉😍</w:t>
      </w:r>
    </w:p>
    <w:p>
      <w:r>
        <w:rPr>
          <w:b/>
          <w:u w:val="single"/>
        </w:rPr>
        <w:t>749310</w:t>
      </w:r>
    </w:p>
    <w:p>
      <w:r>
        <w:t>Mladinke do nove zmage..zdaj nas čaka še zaključni turnir v Kranju! #gremoILI #team #BRAVO https://t.co/Wc5TVHBBJb</w:t>
      </w:r>
    </w:p>
    <w:p>
      <w:r>
        <w:rPr>
          <w:b/>
          <w:u w:val="single"/>
        </w:rPr>
        <w:t>749311</w:t>
      </w:r>
    </w:p>
    <w:p>
      <w:r>
        <w:t>@TomTrampus Meni pa ta Kordiš na sliki povzroča prav neprijetne občutke....tip zgleda pravi psihopat.</w:t>
      </w:r>
    </w:p>
    <w:p>
      <w:r>
        <w:rPr>
          <w:b/>
          <w:u w:val="single"/>
        </w:rPr>
        <w:t>749312</w:t>
      </w:r>
    </w:p>
    <w:p>
      <w:r>
        <w:t>Kmalu nova oddaja... @PevcPeter @Markohrastar @TomDeKo https://t.co/D25nzYfVqg</w:t>
      </w:r>
    </w:p>
    <w:p>
      <w:r>
        <w:rPr>
          <w:b/>
          <w:u w:val="single"/>
        </w:rPr>
        <w:t>749313</w:t>
      </w:r>
    </w:p>
    <w:p>
      <w:r>
        <w:t>Rakotvorni Glifosat bo v uporabi še najmanj pet let! https://t.co/R8SUI82ytH</w:t>
      </w:r>
    </w:p>
    <w:p>
      <w:r>
        <w:rPr>
          <w:b/>
          <w:u w:val="single"/>
        </w:rPr>
        <w:t>749314</w:t>
      </w:r>
    </w:p>
    <w:p>
      <w:r>
        <w:t>Brdan</w:t>
        <w:br/>
        <w:t>sva najdla eno razmero in zdej porocava pa ce mate kej briketov</w:t>
        <w:br/>
        <w:br/>
        <w:t>#matekejbriketov #razmeraTV https://t.co/VjaQeM9Crl</w:t>
      </w:r>
    </w:p>
    <w:p>
      <w:r>
        <w:rPr>
          <w:b/>
          <w:u w:val="single"/>
        </w:rPr>
        <w:t>749315</w:t>
      </w:r>
    </w:p>
    <w:p>
      <w:r>
        <w:t>V Trstu 28-letnik iz Dominikanske Republike ubil dva policista, še štiri pa ranil</w:t>
        <w:br/>
        <w:t>https://t.co/w5EOHFvvB9 https://t.co/kE0g3NxpEE</w:t>
      </w:r>
    </w:p>
    <w:p>
      <w:r>
        <w:rPr>
          <w:b/>
          <w:u w:val="single"/>
        </w:rPr>
        <w:t>749316</w:t>
      </w:r>
    </w:p>
    <w:p>
      <w:r>
        <w:t>@BojanPozar @mojcav1 to je pa res gangrena, to lah sam še režemo in če ne bo konc z nami.</w:t>
      </w:r>
    </w:p>
    <w:p>
      <w:r>
        <w:rPr>
          <w:b/>
          <w:u w:val="single"/>
        </w:rPr>
        <w:t>749317</w:t>
      </w:r>
    </w:p>
    <w:p>
      <w:r>
        <w:t>Ogenj se je začel širiti na okna in pročelje stabe, a so ga uspeli še pravočasno pogasiti</w:t>
        <w:br/>
        <w:t>https://t.co/7SlkbNbgxf</w:t>
      </w:r>
    </w:p>
    <w:p>
      <w:r>
        <w:rPr>
          <w:b/>
          <w:u w:val="single"/>
        </w:rPr>
        <w:t>749318</w:t>
      </w:r>
    </w:p>
    <w:p>
      <w:r>
        <w:t>@MatevzNovak Po moje se bo spremenil v gigantsko osrednjo sežigalnico odpadkov za celo Slovenijo in še za izvoz.</w:t>
      </w:r>
    </w:p>
    <w:p>
      <w:r>
        <w:rPr>
          <w:b/>
          <w:u w:val="single"/>
        </w:rPr>
        <w:t>749319</w:t>
      </w:r>
    </w:p>
    <w:p>
      <w:r>
        <w:t>@YanchMb Po vsaki uporabi temeljito pod vročo vodo sprat, da ni ostankov gor. Po potrebi skuhaš z malo detergenta.</w:t>
      </w:r>
    </w:p>
    <w:p>
      <w:r>
        <w:rPr>
          <w:b/>
          <w:u w:val="single"/>
        </w:rPr>
        <w:t>749320</w:t>
      </w:r>
    </w:p>
    <w:p>
      <w:r>
        <w:t>Prodajalki na ljubo navlečem nase nadbožansko dizajnersko čipkasto obleko. Pogledam price tag. Faaaaaaaak. https://t.co/Gi7XsISDT1</w:t>
      </w:r>
    </w:p>
    <w:p>
      <w:r>
        <w:rPr>
          <w:b/>
          <w:u w:val="single"/>
        </w:rPr>
        <w:t>749321</w:t>
      </w:r>
    </w:p>
    <w:p>
      <w:r>
        <w:t>Danes je v Sloveniji preletel mojo glavo turški helikopter. Še dobro, da nisem #domoljub ker bi to pol na moji psihi pustilo večje posledice</w:t>
      </w:r>
    </w:p>
    <w:p>
      <w:r>
        <w:rPr>
          <w:b/>
          <w:u w:val="single"/>
        </w:rPr>
        <w:t>749322</w:t>
      </w:r>
    </w:p>
    <w:p>
      <w:r>
        <w:t>Jaz ne smem poslušat Epic kategorij na stock bazah z musko... ker začnem jokat. #TokFakingHudaMuskaNaKateroBiPasalHudVideoMaterial</w:t>
      </w:r>
    </w:p>
    <w:p>
      <w:r>
        <w:rPr>
          <w:b/>
          <w:u w:val="single"/>
        </w:rPr>
        <w:t>749323</w:t>
      </w:r>
    </w:p>
    <w:p>
      <w:r>
        <w:t>@krentip @NZabave Večja ko je makina, večja je bahavost in večja je nesramnost in seveda neumnost. S tem se zdravijo kompleksi.</w:t>
      </w:r>
    </w:p>
    <w:p>
      <w:r>
        <w:rPr>
          <w:b/>
          <w:u w:val="single"/>
        </w:rPr>
        <w:t>749324</w:t>
      </w:r>
    </w:p>
    <w:p>
      <w:r>
        <w:t>Ko nad Matajur</w:t>
        <w:br/>
        <w:t>dvigne se megla,</w:t>
        <w:br/>
        <w:t>sonce ob Nadiži</w:t>
        <w:br/>
        <w:t>dvigne me iz sna...</w:t>
        <w:br/>
        <w:br/>
        <w:t>#beneškifantje https://t.co/RuYhTKWvPH</w:t>
      </w:r>
    </w:p>
    <w:p>
      <w:r>
        <w:rPr>
          <w:b/>
          <w:u w:val="single"/>
        </w:rPr>
        <w:t>749325</w:t>
      </w:r>
    </w:p>
    <w:p>
      <w:r>
        <w:t>Naj oskodovanci tozijo za mobing...Skobernetu je treba enkrat za vselej na prste stopit. https://t.co/i450z4N4BX</w:t>
      </w:r>
    </w:p>
    <w:p>
      <w:r>
        <w:rPr>
          <w:b/>
          <w:u w:val="single"/>
        </w:rPr>
        <w:t>749326</w:t>
      </w:r>
    </w:p>
    <w:p>
      <w:r>
        <w:t>@rehacij Ne jebi, prinesi gajbo. Če nisi nič často, da bi bil izvoljen, boš zdaj, ko si. 😜</w:t>
      </w:r>
    </w:p>
    <w:p>
      <w:r>
        <w:rPr>
          <w:b/>
          <w:u w:val="single"/>
        </w:rPr>
        <w:t>749327</w:t>
      </w:r>
    </w:p>
    <w:p>
      <w:r>
        <w:t>@MetkaSmole @freewiseguy Pa pejt na Brezje.  Pa po kolenih, da kaj zaleže. 🙏</w:t>
      </w:r>
    </w:p>
    <w:p>
      <w:r>
        <w:rPr>
          <w:b/>
          <w:u w:val="single"/>
        </w:rPr>
        <w:t>749328</w:t>
      </w:r>
    </w:p>
    <w:p>
      <w:r>
        <w:t>V 2018 za odstrel predvidenih 19 medvedov več kot letos https://t.co/kUaFdKjUpJ</w:t>
      </w:r>
    </w:p>
    <w:p>
      <w:r>
        <w:rPr>
          <w:b/>
          <w:u w:val="single"/>
        </w:rPr>
        <w:t>749329</w:t>
      </w:r>
    </w:p>
    <w:p>
      <w:r>
        <w:t>Slamca postaja vse tanjša in tajnša na kateri visi toliko kriminala slovenskih politikov, vsi vedo en za druzga... https://t.co/ZAqjKWYAWQ</w:t>
      </w:r>
    </w:p>
    <w:p>
      <w:r>
        <w:rPr>
          <w:b/>
          <w:u w:val="single"/>
        </w:rPr>
        <w:t>749330</w:t>
      </w:r>
    </w:p>
    <w:p>
      <w:r>
        <w:t>@VidaKocjan On definitvno ni normalen. Bolj me skrbijo volilci, ki te kreature volijo.</w:t>
      </w:r>
    </w:p>
    <w:p>
      <w:r>
        <w:rPr>
          <w:b/>
          <w:u w:val="single"/>
        </w:rPr>
        <w:t>749331</w:t>
      </w:r>
    </w:p>
    <w:p>
      <w:r>
        <w:t>PIKNIK KINO je ta vikend na obali!</w:t>
        <w:br/>
        <w:t>Mi smo že spakirali, samo še na vaše rokavčke in ležalnike čakamo! 😛 ☀️ ☀️ https://t.co/86bkQTa0R4</w:t>
      </w:r>
    </w:p>
    <w:p>
      <w:r>
        <w:rPr>
          <w:b/>
          <w:u w:val="single"/>
        </w:rPr>
        <w:t>749332</w:t>
      </w:r>
    </w:p>
    <w:p>
      <w:r>
        <w:t>@RobertKase1 Jaaa, tole tudi dvomim, da se bo kdaj kaj premaknilo! Drugače pa ja. S pravimi bombnimi spodbudami se da marsikaj doseči!</w:t>
      </w:r>
    </w:p>
    <w:p>
      <w:r>
        <w:rPr>
          <w:b/>
          <w:u w:val="single"/>
        </w:rPr>
        <w:t>749333</w:t>
      </w:r>
    </w:p>
    <w:p>
      <w:r>
        <w:t>@MuriMursic @Alex4Aleksandra @vladaRS MSM novinarjev sedaj nekaj časa ne bo na spregled. Šarcu so zlezli v rit.</w:t>
      </w:r>
    </w:p>
    <w:p>
      <w:r>
        <w:rPr>
          <w:b/>
          <w:u w:val="single"/>
        </w:rPr>
        <w:t>749334</w:t>
      </w:r>
    </w:p>
    <w:p>
      <w:r>
        <w:t>@borisvasev Polanski je od nekdaj bil kreten. Odličen režiser, ampak nedvomno kreten.</w:t>
      </w:r>
    </w:p>
    <w:p>
      <w:r>
        <w:rPr>
          <w:b/>
          <w:u w:val="single"/>
        </w:rPr>
        <w:t>749335</w:t>
      </w:r>
    </w:p>
    <w:p>
      <w:r>
        <w:t>Prodali kdo? Vi, turbo tovarišijski levičarski komunolizem. https://t.co/n3bxztSv8X</w:t>
      </w:r>
    </w:p>
    <w:p>
      <w:r>
        <w:rPr>
          <w:b/>
          <w:u w:val="single"/>
        </w:rPr>
        <w:t>749336</w:t>
      </w:r>
    </w:p>
    <w:p>
      <w:r>
        <w:t>Mesec pospešeno študira Marxov Kapital, da bo končno spoznal, zakaj se vozi z mercedesom.#PokvarjeniKapitalist https://t.co/vmrX7ol6qr</w:t>
      </w:r>
    </w:p>
    <w:p>
      <w:r>
        <w:rPr>
          <w:b/>
          <w:u w:val="single"/>
        </w:rPr>
        <w:t>749337</w:t>
      </w:r>
    </w:p>
    <w:p>
      <w:r>
        <w:t>@IgorZavrsnik Kdor prizna, se mu polovico oprosti, kdor pa ne prizna, se mu oprosti vse.</w:t>
      </w:r>
    </w:p>
    <w:p>
      <w:r>
        <w:rPr>
          <w:b/>
          <w:u w:val="single"/>
        </w:rPr>
        <w:t>749338</w:t>
      </w:r>
    </w:p>
    <w:p>
      <w:r>
        <w:t>@alesernecl @majsanom @ZigaTurk @BorutPahor "Judje so zajedavci in podgane!" #nemškapropaganda Omogočila holokavsr!</w:t>
      </w:r>
    </w:p>
    <w:p>
      <w:r>
        <w:rPr>
          <w:b/>
          <w:u w:val="single"/>
        </w:rPr>
        <w:t>749339</w:t>
      </w:r>
    </w:p>
    <w:p>
      <w:r>
        <w:t>@vinkovasle1 Hitr, ena mora dobit se pecilni prasek, sicer spet naujo nc spekle.😜</w:t>
      </w:r>
    </w:p>
    <w:p>
      <w:r>
        <w:rPr>
          <w:b/>
          <w:u w:val="single"/>
        </w:rPr>
        <w:t>749340</w:t>
      </w:r>
    </w:p>
    <w:p>
      <w:r>
        <w:t>@MTurjan Cmerar bo kmalu sam ostal, upam, da se ovce (beri volilno telo) kaj naučijo iz tega?</w:t>
      </w:r>
    </w:p>
    <w:p>
      <w:r>
        <w:rPr>
          <w:b/>
          <w:u w:val="single"/>
        </w:rPr>
        <w:t>749341</w:t>
      </w:r>
    </w:p>
    <w:p>
      <w:r>
        <w:t>@MiroCerar @kobo00 Kako zdaj? sprehajaš se z njim #puhloglavcem, fotkaš pa se z njo??</w:t>
      </w:r>
    </w:p>
    <w:p>
      <w:r>
        <w:rPr>
          <w:b/>
          <w:u w:val="single"/>
        </w:rPr>
        <w:t>749342</w:t>
      </w:r>
    </w:p>
    <w:p>
      <w:r>
        <w:t>@hajdyXP e jebat ga, balkanski posli, klasika....ampak zlata bo za vedno naša ;)</w:t>
      </w:r>
    </w:p>
    <w:p>
      <w:r>
        <w:rPr>
          <w:b/>
          <w:u w:val="single"/>
        </w:rPr>
        <w:t>749343</w:t>
      </w:r>
    </w:p>
    <w:p>
      <w:r>
        <w:t>@strankalevica Ja seveda, pravi ste se oglasili, vi, ki se klanjate komunističnim trdorokcem.</w:t>
      </w:r>
    </w:p>
    <w:p>
      <w:r>
        <w:rPr>
          <w:b/>
          <w:u w:val="single"/>
        </w:rPr>
        <w:t>749344</w:t>
      </w:r>
    </w:p>
    <w:p>
      <w:r>
        <w:t>Preboj: Nemci so se marca 1945 umaknili... ok... a se niso takrat umikali že od vsepovsod?</w:t>
      </w:r>
    </w:p>
    <w:p>
      <w:r>
        <w:rPr>
          <w:b/>
          <w:u w:val="single"/>
        </w:rPr>
        <w:t>749345</w:t>
      </w:r>
    </w:p>
    <w:p>
      <w:r>
        <w:t>@iztokX Tudi če bi bil ta običaj resničen, postroj častne čete ni bil na nobenem faksu ampak v Cankarjevem domu.</w:t>
      </w:r>
    </w:p>
    <w:p>
      <w:r>
        <w:rPr>
          <w:b/>
          <w:u w:val="single"/>
        </w:rPr>
        <w:t>749346</w:t>
      </w:r>
    </w:p>
    <w:p>
      <w:r>
        <w:t>@Rok_Novak @Svarun_K vprašanje , če bodo sploh v parlament prišli. Slabo kaže</w:t>
      </w:r>
    </w:p>
    <w:p>
      <w:r>
        <w:rPr>
          <w:b/>
          <w:u w:val="single"/>
        </w:rPr>
        <w:t>749347</w:t>
      </w:r>
    </w:p>
    <w:p>
      <w:r>
        <w:t>@StendlerBostjan Pojdi še ti na popravni izpit morda pa ti tokrat le uspe dokončati študij</w:t>
      </w:r>
    </w:p>
    <w:p>
      <w:r>
        <w:rPr>
          <w:b/>
          <w:u w:val="single"/>
        </w:rPr>
        <w:t>749348</w:t>
      </w:r>
    </w:p>
    <w:p>
      <w:r>
        <w:t>Reprezentance ne moreš izbirati. Lahko pa izbereš traktor s katerim greš na tekmo! #slovenija #fuzbal</w:t>
      </w:r>
    </w:p>
    <w:p>
      <w:r>
        <w:rPr>
          <w:b/>
          <w:u w:val="single"/>
        </w:rPr>
        <w:t>749349</w:t>
      </w:r>
    </w:p>
    <w:p>
      <w:r>
        <w:t>@KIDKIBLA Link na dogodek bi bil bolj piveden od ničpomenske fotke najave v Večer... Samo pravim.</w:t>
      </w:r>
    </w:p>
    <w:p>
      <w:r>
        <w:rPr>
          <w:b/>
          <w:u w:val="single"/>
        </w:rPr>
        <w:t>749350</w:t>
      </w:r>
    </w:p>
    <w:p>
      <w:r>
        <w:t xml:space="preserve">V društvu Vabimo planince, ki bi sodelovali kot Vodniki ali Markacisti </w:t>
        <w:br/>
        <w:br/>
        <w:t>https://t.co/BMG8UR8oyN via @PDMoravce</w:t>
      </w:r>
    </w:p>
    <w:p>
      <w:r>
        <w:rPr>
          <w:b/>
          <w:u w:val="single"/>
        </w:rPr>
        <w:t>749351</w:t>
      </w:r>
    </w:p>
    <w:p>
      <w:r>
        <w:t>Islamska država načrtuje napade na vrtce in bolnišnice po Evropi! https://t.co/BDSuBdzam9 via @Nova24TV</w:t>
      </w:r>
    </w:p>
    <w:p>
      <w:r>
        <w:rPr>
          <w:b/>
          <w:u w:val="single"/>
        </w:rPr>
        <w:t>749352</w:t>
      </w:r>
    </w:p>
    <w:p>
      <w:r>
        <w:t>Pentlje kravataste. Pel, igral, napisal, posnel in ostal živ...  https://t.co/APm4EZk052</w:t>
      </w:r>
    </w:p>
    <w:p>
      <w:r>
        <w:rPr>
          <w:b/>
          <w:u w:val="single"/>
        </w:rPr>
        <w:t>749353</w:t>
      </w:r>
    </w:p>
    <w:p>
      <w:r>
        <w:t>@KorsikaB Ajd starejše še nekako lahko vključiš v suhomesnate proizvode. Dojenčki pa sigurno ne spadajo v to kategorijo. #kanibalpress</w:t>
      </w:r>
    </w:p>
    <w:p>
      <w:r>
        <w:rPr>
          <w:b/>
          <w:u w:val="single"/>
        </w:rPr>
        <w:t>749354</w:t>
      </w:r>
    </w:p>
    <w:p>
      <w:r>
        <w:t>@miss0MFGspot @romunov Možno, da je bil zdravnik in kreten, možno pa, da si je vse lepo zmislil in je bil samo kreten.</w:t>
      </w:r>
    </w:p>
    <w:p>
      <w:r>
        <w:rPr>
          <w:b/>
          <w:u w:val="single"/>
        </w:rPr>
        <w:t>749355</w:t>
      </w:r>
    </w:p>
    <w:p>
      <w:r>
        <w:t>Planica v pričakovanju :) še dobra ura do pevih poletov! #Planica2018 #petek #cenečivka #folksenabira #sonček https://t.co/FOHYG0kFz0</w:t>
      </w:r>
    </w:p>
    <w:p>
      <w:r>
        <w:rPr>
          <w:b/>
          <w:u w:val="single"/>
        </w:rPr>
        <w:t>749356</w:t>
      </w:r>
    </w:p>
    <w:p>
      <w:r>
        <w:t>🎙️Dejan Stanković: »Kdor si futsala še ni ogledal v živo, ne ve, kaj zamuja!« 👇👇👇 https://t.co/MNJSLC20pr</w:t>
      </w:r>
    </w:p>
    <w:p>
      <w:r>
        <w:rPr>
          <w:b/>
          <w:u w:val="single"/>
        </w:rPr>
        <w:t>749357</w:t>
      </w:r>
    </w:p>
    <w:p>
      <w:r>
        <w:t>@VGrasic @Vialittera @peterjancic Primitivne? Poglej si tvite svoje velike vodje ali pa urednika strankarskega časopisa</w:t>
      </w:r>
    </w:p>
    <w:p>
      <w:r>
        <w:rPr>
          <w:b/>
          <w:u w:val="single"/>
        </w:rPr>
        <w:t>749358</w:t>
      </w:r>
    </w:p>
    <w:p>
      <w:r>
        <w:t>@rx170 26 penaltyjev za 250 plus jardov je dobra tekma? E moj prof, res ne vem, kaj ti dajejo v vodo :)</w:t>
      </w:r>
    </w:p>
    <w:p>
      <w:r>
        <w:rPr>
          <w:b/>
          <w:u w:val="single"/>
        </w:rPr>
        <w:t>749359</w:t>
      </w:r>
    </w:p>
    <w:p>
      <w:r>
        <w:t>Gibone so delavci ZOO Lj vse od jutra lovili po drevesih in jih pred pol ure uspeli ujeti in vrniti v kletko. http://t.co/ibcqFqh4Xm</w:t>
      </w:r>
    </w:p>
    <w:p>
      <w:r>
        <w:rPr>
          <w:b/>
          <w:u w:val="single"/>
        </w:rPr>
        <w:t>749360</w:t>
      </w:r>
    </w:p>
    <w:p>
      <w:r>
        <w:t>V streljanju v Strasbourgu so po zadnjih podatkih umrle štiri osebe. Strelca naj bi obkolili. https://t.co/Pirg4nX6ag</w:t>
      </w:r>
    </w:p>
    <w:p>
      <w:r>
        <w:rPr>
          <w:b/>
          <w:u w:val="single"/>
        </w:rPr>
        <w:t>749361</w:t>
      </w:r>
    </w:p>
    <w:p>
      <w:r>
        <w:t>Ko zagori adventni venček: od praznovanja do katastrofe https://t.co/e6FzeXtrfd https://t.co/pBPp6Dky9k</w:t>
      </w:r>
    </w:p>
    <w:p>
      <w:r>
        <w:rPr>
          <w:b/>
          <w:u w:val="single"/>
        </w:rPr>
        <w:t>749362</w:t>
      </w:r>
    </w:p>
    <w:p>
      <w:r>
        <w:t>V vzhodni stolp Štanjelskega gradu je med nedavno močno nevihto udarila strela. https://t.co/8F35LeZVEq</w:t>
      </w:r>
    </w:p>
    <w:p>
      <w:r>
        <w:rPr>
          <w:b/>
          <w:u w:val="single"/>
        </w:rPr>
        <w:t>749363</w:t>
      </w:r>
    </w:p>
    <w:p>
      <w:r>
        <w:t>Desnica pozablja, da so levaki kot bumerang. Mečeš in mečeš, pa se vedno znova vrača. Treba jih je zlomiti, ne odvreči....</w:t>
      </w:r>
    </w:p>
    <w:p>
      <w:r>
        <w:rPr>
          <w:b/>
          <w:u w:val="single"/>
        </w:rPr>
        <w:t>749364</w:t>
      </w:r>
    </w:p>
    <w:p>
      <w:r>
        <w:t>@rokjarc @GPreac @ZanMahnic @lucijausaj O lej....tudi El Preac Turjaški me je blokiral...ne prenese resnice.</w:t>
      </w:r>
    </w:p>
    <w:p>
      <w:r>
        <w:rPr>
          <w:b/>
          <w:u w:val="single"/>
        </w:rPr>
        <w:t>749365</w:t>
      </w:r>
    </w:p>
    <w:p>
      <w:r>
        <w:t>@SiKomGr @ModernaKmetica Za 10eur se ne grem jebat. Sem že našel ugoden servis. Hvala vsem za nasvete.</w:t>
      </w:r>
    </w:p>
    <w:p>
      <w:r>
        <w:rPr>
          <w:b/>
          <w:u w:val="single"/>
        </w:rPr>
        <w:t>749366</w:t>
      </w:r>
    </w:p>
    <w:p>
      <w:r>
        <w:t>@JernejVrtovec Mešane patrulje DA, vendar na šengenski meji, ne pa znotraj, pa kje je ta bedak cmerar obiskoval šolo? Aja, javna šola..... 🤪</w:t>
      </w:r>
    </w:p>
    <w:p>
      <w:r>
        <w:rPr>
          <w:b/>
          <w:u w:val="single"/>
        </w:rPr>
        <w:t>749367</w:t>
      </w:r>
    </w:p>
    <w:p>
      <w:r>
        <w:t>@Tadejtos To je ta napredek. Smo postali enaki zahodu. Vozimo po AC kot britanci.</w:t>
      </w:r>
    </w:p>
    <w:p>
      <w:r>
        <w:rPr>
          <w:b/>
          <w:u w:val="single"/>
        </w:rPr>
        <w:t>749368</w:t>
      </w:r>
    </w:p>
    <w:p>
      <w:r>
        <w:t>Odpuščanje je vstopnica za svobodo</w:t>
        <w:br/>
        <w:br/>
        <w:t>"Zdravilo, ki ga lahko ‘zastrupljeni’ zaužije, je zmožnost pogledati na... https://t.co/VHnI6ViZGv</w:t>
      </w:r>
    </w:p>
    <w:p>
      <w:r>
        <w:rPr>
          <w:b/>
          <w:u w:val="single"/>
        </w:rPr>
        <w:t>749369</w:t>
      </w:r>
    </w:p>
    <w:p>
      <w:r>
        <w:t>@vitaminC_si V takih situacijah je skor bolj kr avto ugastn, zaklent in it peške dalje. #trololol</w:t>
      </w:r>
    </w:p>
    <w:p>
      <w:r>
        <w:rPr>
          <w:b/>
          <w:u w:val="single"/>
        </w:rPr>
        <w:t>749370</w:t>
      </w:r>
    </w:p>
    <w:p>
      <w:r>
        <w:t>@Pika_So Ja, vrli miličniki so uporabil fotošopov " anti-islamofobni" filter.</w:t>
        <w:br/>
        <w:br/>
        <w:t>😉</w:t>
      </w:r>
    </w:p>
    <w:p>
      <w:r>
        <w:rPr>
          <w:b/>
          <w:u w:val="single"/>
        </w:rPr>
        <w:t>749371</w:t>
      </w:r>
    </w:p>
    <w:p>
      <w:r>
        <w:t>@FrenkMate @crico111 @tomltoml @MTurjan Misliš da gre njihova zapuščina z njimi v grob?</w:t>
      </w:r>
    </w:p>
    <w:p>
      <w:r>
        <w:rPr>
          <w:b/>
          <w:u w:val="single"/>
        </w:rPr>
        <w:t>749372</w:t>
      </w:r>
    </w:p>
    <w:p>
      <w:r>
        <w:t>@MGJan @AlanOrlic Vau. To nekak ni v intereau doseganja čim višje kupnine? Škodi dolžniku.....</w:t>
      </w:r>
    </w:p>
    <w:p>
      <w:r>
        <w:rPr>
          <w:b/>
          <w:u w:val="single"/>
        </w:rPr>
        <w:t>749373</w:t>
      </w:r>
    </w:p>
    <w:p>
      <w:r>
        <w:t>@MiranStajerc Pa ti imaš glavni oder na vrtu! #PivoInCvetje</w:t>
        <w:br/>
        <w:t>A pivovod si si že dal napravit?</w:t>
      </w:r>
    </w:p>
    <w:p>
      <w:r>
        <w:rPr>
          <w:b/>
          <w:u w:val="single"/>
        </w:rPr>
        <w:t>749374</w:t>
      </w:r>
    </w:p>
    <w:p>
      <w:r>
        <w:t>Sindikat bo politične stranke zaradi izgube zaupanja pozval k vložitvi interpelacije zoper Erjavca.</w:t>
        <w:br/>
        <w:t>https://t.co/U6xoL1fdV7</w:t>
      </w:r>
    </w:p>
    <w:p>
      <w:r>
        <w:rPr>
          <w:b/>
          <w:u w:val="single"/>
        </w:rPr>
        <w:t>749375</w:t>
      </w:r>
    </w:p>
    <w:p>
      <w:r>
        <w:t>@JakaDolinar2 @masa25golob @vladaRS @MiroCerar Moraš se zavedati , da vzgoja ,ki pusti globok pečat ni nekaj , kar bo rešil internet</w:t>
      </w:r>
    </w:p>
    <w:p>
      <w:r>
        <w:rPr>
          <w:b/>
          <w:u w:val="single"/>
        </w:rPr>
        <w:t>749376</w:t>
      </w:r>
    </w:p>
    <w:p>
      <w:r>
        <w:t>Omb, novinarji, ki bi sredi avtoceste radi postanek, da posnamejo sneženje. Bog, daj mi moč. #presstrip https://t.co/0JtXyYx2A6</w:t>
      </w:r>
    </w:p>
    <w:p>
      <w:r>
        <w:rPr>
          <w:b/>
          <w:u w:val="single"/>
        </w:rPr>
        <w:t>749377</w:t>
      </w:r>
    </w:p>
    <w:p>
      <w:r>
        <w:t>@akinorevas @zaslovenijo2 @BojanPozar jea rajt🤣. Sanjaj dalje. Torej Leben, Prešiček in Bombardelli niso plačali?</w:t>
      </w:r>
    </w:p>
    <w:p>
      <w:r>
        <w:rPr>
          <w:b/>
          <w:u w:val="single"/>
        </w:rPr>
        <w:t>749378</w:t>
      </w:r>
    </w:p>
    <w:p>
      <w:r>
        <w:t>@vinkovasle1 @iCinober Zemljarič spet montira mikrofone, kot v Jugočasih. Rop pa mu svetuje.</w:t>
      </w:r>
    </w:p>
    <w:p>
      <w:r>
        <w:rPr>
          <w:b/>
          <w:u w:val="single"/>
        </w:rPr>
        <w:t>749379</w:t>
      </w:r>
    </w:p>
    <w:p>
      <w:r>
        <w:t>@LahovnikMatej IZRAČUN ZA STAROSTNO POKOJNINO JE 56,63%za rajo Jankoviću pa šenkamo 16 milijonov, banda pokvarjenih, vrnite pokradeno</w:t>
      </w:r>
    </w:p>
    <w:p>
      <w:r>
        <w:rPr>
          <w:b/>
          <w:u w:val="single"/>
        </w:rPr>
        <w:t>749380</w:t>
      </w:r>
    </w:p>
    <w:p>
      <w:r>
        <w:t>@petrasovdat Kje pa! Jota ima zelje/repo, krompir, korenje in fižol. Vsaka reč skuhana ločeno in skup vržena v joto. #primorskinapotek</w:t>
      </w:r>
    </w:p>
    <w:p>
      <w:r>
        <w:rPr>
          <w:b/>
          <w:u w:val="single"/>
        </w:rPr>
        <w:t>749381</w:t>
      </w:r>
    </w:p>
    <w:p>
      <w:r>
        <w:t>@jelka_godec Edino kar ni potrebno, se je delati neumnega. Saj velja, bodi, kar si.</w:t>
      </w:r>
    </w:p>
    <w:p>
      <w:r>
        <w:rPr>
          <w:b/>
          <w:u w:val="single"/>
        </w:rPr>
        <w:t>749382</w:t>
      </w:r>
    </w:p>
    <w:p>
      <w:r>
        <w:t>Kak naj znan, ka je riža kuhana? Jaz je ne jem, tisti keri me je proso ka jo  naj skuhan, pa ga nega doma. Že vidin katastrofo.</w:t>
      </w:r>
    </w:p>
    <w:p>
      <w:r>
        <w:rPr>
          <w:b/>
          <w:u w:val="single"/>
        </w:rPr>
        <w:t>749383</w:t>
      </w:r>
    </w:p>
    <w:p>
      <w:r>
        <w:t>[Video] Srhljivo: Dostavljavca s punčko ujel varnostnik, tik preden bi jo spolno zlorabil! https://t.co/XwaZKCQtAS via @Nova24TV</w:t>
      </w:r>
    </w:p>
    <w:p>
      <w:r>
        <w:rPr>
          <w:b/>
          <w:u w:val="single"/>
        </w:rPr>
        <w:t>749384</w:t>
      </w:r>
    </w:p>
    <w:p>
      <w:r>
        <w:t>Tako lep stadion, pa tako slaba zelenica (polna mivke). #drsalnica.  #srcebije</w:t>
      </w:r>
    </w:p>
    <w:p>
      <w:r>
        <w:rPr>
          <w:b/>
          <w:u w:val="single"/>
        </w:rPr>
        <w:t>749385</w:t>
      </w:r>
    </w:p>
    <w:p>
      <w:r>
        <w:t>dejte me dregnt, ko bo konc oi. neznosni tviti se mi rolajo tle. v tem času bom pa spet mal pospravljala po oblaku.</w:t>
      </w:r>
    </w:p>
    <w:p>
      <w:r>
        <w:rPr>
          <w:b/>
          <w:u w:val="single"/>
        </w:rPr>
        <w:t>749386</w:t>
      </w:r>
    </w:p>
    <w:p>
      <w:r>
        <w:t>Ogljični kuponi kot suho zlato: Belektron je z njimi podeseteril dobiček in podvojil kapital https://t.co/ndBuYYNcC0</w:t>
      </w:r>
    </w:p>
    <w:p>
      <w:r>
        <w:rPr>
          <w:b/>
          <w:u w:val="single"/>
        </w:rPr>
        <w:t>749387</w:t>
      </w:r>
    </w:p>
    <w:p>
      <w:r>
        <w:t xml:space="preserve">Sem od tam od koder se širi glasba 🙂. ... </w:t>
        <w:br/>
        <w:t>Žlahtne kulturne kapljice so bile v poklon za še naprej prečudovite... https://t.co/uarSjltPGT</w:t>
      </w:r>
    </w:p>
    <w:p>
      <w:r>
        <w:rPr>
          <w:b/>
          <w:u w:val="single"/>
        </w:rPr>
        <w:t>749388</w:t>
      </w:r>
    </w:p>
    <w:p>
      <w:r>
        <w:t>Iniesta: Zmagovalni cikel bo še trajal #fuzbal #nogomet #ligaprvakov - http://t.co/hONFBQhm</w:t>
      </w:r>
    </w:p>
    <w:p>
      <w:r>
        <w:rPr>
          <w:b/>
          <w:u w:val="single"/>
        </w:rPr>
        <w:t>749389</w:t>
      </w:r>
    </w:p>
    <w:p>
      <w:r>
        <w:t>@Pertinacal @kobo00 @StrankaSMC @policija_si Olajšanje dela za novega JU ministra Medveda ...😉</w:t>
      </w:r>
    </w:p>
    <w:p>
      <w:r>
        <w:rPr>
          <w:b/>
          <w:u w:val="single"/>
        </w:rPr>
        <w:t>749390</w:t>
      </w:r>
    </w:p>
    <w:p>
      <w:r>
        <w:t>@Jelena_Ascic Po odzivu medijev sodeč, nekje v rangu afere patria, Janković /farmacevtka, NLB luknja...itd.. Butale res!!!</w:t>
      </w:r>
    </w:p>
    <w:p>
      <w:r>
        <w:rPr>
          <w:b/>
          <w:u w:val="single"/>
        </w:rPr>
        <w:t>749391</w:t>
      </w:r>
    </w:p>
    <w:p>
      <w:r>
        <w:t>@Tadejtos Baje jih bo moral ravhnkar celo razklati na pol, da bo meritev veljavna. Ker mora meriti v notranjosti polena 🤔</w:t>
      </w:r>
    </w:p>
    <w:p>
      <w:r>
        <w:rPr>
          <w:b/>
          <w:u w:val="single"/>
        </w:rPr>
        <w:t>749392</w:t>
      </w:r>
    </w:p>
    <w:p>
      <w:r>
        <w:t>Nova uspešnica. #Popovic #zupanskabitka #zazupana #lokalnevolitve #Popo #mok #Koper #primorska #Brzan https://t.co/x12eZejx4p</w:t>
      </w:r>
    </w:p>
    <w:p>
      <w:r>
        <w:rPr>
          <w:b/>
          <w:u w:val="single"/>
        </w:rPr>
        <w:t>749393</w:t>
      </w:r>
    </w:p>
    <w:p>
      <w:r>
        <w:t>@mrevlje @AllBriefs Ko tile "murgelski dečki" zapojejo pod taktirko Plavega, se bodo "dunajski dečki" skrili od sramu.</w:t>
        <w:br/>
        <w:t>😉🤣😎</w:t>
      </w:r>
    </w:p>
    <w:p>
      <w:r>
        <w:rPr>
          <w:b/>
          <w:u w:val="single"/>
        </w:rPr>
        <w:t>749394</w:t>
      </w:r>
    </w:p>
    <w:p>
      <w:r>
        <w:t>@Skolobrinski Pahor je predcednik nekaterim, mnogim pač ne, ker kanalska nesnaga nam je odvratna.</w:t>
      </w:r>
    </w:p>
    <w:p>
      <w:r>
        <w:rPr>
          <w:b/>
          <w:u w:val="single"/>
        </w:rPr>
        <w:t>749395</w:t>
      </w:r>
    </w:p>
    <w:p>
      <w:r>
        <w:t>Zahvala gasilcem, vojakom in ostalim, ki se po letih negotovosti razvija in povečuje proizvodnjo.</w:t>
      </w:r>
    </w:p>
    <w:p>
      <w:r>
        <w:rPr>
          <w:b/>
          <w:u w:val="single"/>
        </w:rPr>
        <w:t>749396</w:t>
      </w:r>
    </w:p>
    <w:p>
      <w:r>
        <w:t>@Ferifero Samo psi lajajo zunaj. Redko se pripelje mimo kakšen avto. Mraz, pa lomi kosti. Še dobro, da imamo gretje na plin, moderni smo.</w:t>
      </w:r>
    </w:p>
    <w:p>
      <w:r>
        <w:rPr>
          <w:b/>
          <w:u w:val="single"/>
        </w:rPr>
        <w:t>749397</w:t>
      </w:r>
    </w:p>
    <w:p>
      <w:r>
        <w:t>@borutjanc Čaka, da ga bodo somišljeniki roastali v Cankarjevem domu #standup #copypaste</w:t>
      </w:r>
    </w:p>
    <w:p>
      <w:r>
        <w:rPr>
          <w:b/>
          <w:u w:val="single"/>
        </w:rPr>
        <w:t>749398</w:t>
      </w:r>
    </w:p>
    <w:p>
      <w:r>
        <w:t>@DavidToff S tem da to je za naso hiso, no ravno pasnik... recmo temu kozji izpust.</w:t>
      </w:r>
    </w:p>
    <w:p>
      <w:r>
        <w:rPr>
          <w:b/>
          <w:u w:val="single"/>
        </w:rPr>
        <w:t>749399</w:t>
      </w:r>
    </w:p>
    <w:p>
      <w:r>
        <w:t xml:space="preserve">@petra_jansa </w:t>
        <w:br/>
        <w:t>Posnetek aretacije pred cca 3 urami... https://t.co/WYh49MgmQQ</w:t>
      </w:r>
    </w:p>
    <w:p>
      <w:r>
        <w:rPr>
          <w:b/>
          <w:u w:val="single"/>
        </w:rPr>
        <w:t>749400</w:t>
      </w:r>
    </w:p>
    <w:p>
      <w:r>
        <w:t>Pevec Parnega valjka po kapi okreva, prepovedali so mu cigarete in kavo https://t.co/jVeKRsfaKl</w:t>
      </w:r>
    </w:p>
    <w:p>
      <w:r>
        <w:rPr>
          <w:b/>
          <w:u w:val="single"/>
        </w:rPr>
        <w:t>749401</w:t>
      </w:r>
    </w:p>
    <w:p>
      <w:r>
        <w:t>@pjur11 @strelovod @ciro_ciril Tajkun: Oseba kateri povrnejo del škode, brez obresti.</w:t>
      </w:r>
    </w:p>
    <w:p>
      <w:r>
        <w:rPr>
          <w:b/>
          <w:u w:val="single"/>
        </w:rPr>
        <w:t>749402</w:t>
      </w:r>
    </w:p>
    <w:p>
      <w:r>
        <w:t>@Ferch_Pech @kokochannel12 @dreychee In vsa ta društva so daleč od paravojaških postrojev.</w:t>
      </w:r>
    </w:p>
    <w:p>
      <w:r>
        <w:rPr>
          <w:b/>
          <w:u w:val="single"/>
        </w:rPr>
        <w:t>749403</w:t>
      </w:r>
    </w:p>
    <w:p>
      <w:r>
        <w:t>@GorazdGavrilov @JozeJerovsek A si ti predstavljas to kasni zaostali prizadetki nam vodijo drzavo👀👀</w:t>
      </w:r>
    </w:p>
    <w:p>
      <w:r>
        <w:rPr>
          <w:b/>
          <w:u w:val="single"/>
        </w:rPr>
        <w:t>749404</w:t>
      </w:r>
    </w:p>
    <w:p>
      <w:r>
        <w:t>Medtem, ko se kitajci in hrvati vse bolj zbližujejo... pri nas kitajci zapuščajo mariborsko letališče... najs! Toliko o naših strategijah!</w:t>
      </w:r>
    </w:p>
    <w:p>
      <w:r>
        <w:rPr>
          <w:b/>
          <w:u w:val="single"/>
        </w:rPr>
        <w:t>749405</w:t>
      </w:r>
    </w:p>
    <w:p>
      <w:r>
        <w:t>@umijosek Kot da bi z vojne prišel. To delajo zanalašč, da pelješ na servis. Nazaj bom Yugota nabavil, tam ni bilo teh problemov.</w:t>
      </w:r>
    </w:p>
    <w:p>
      <w:r>
        <w:rPr>
          <w:b/>
          <w:u w:val="single"/>
        </w:rPr>
        <w:t>749406</w:t>
      </w:r>
    </w:p>
    <w:p>
      <w:r>
        <w:t>@novax81 @PrometejDD @Lena4dva @shyam2001 Če smo čisto natančni, ni ne eno ne drugo, ampak pšenični zdrib. Živo ima pa celo Griz :D</w:t>
      </w:r>
    </w:p>
    <w:p>
      <w:r>
        <w:rPr>
          <w:b/>
          <w:u w:val="single"/>
        </w:rPr>
        <w:t>749407</w:t>
      </w:r>
    </w:p>
    <w:p>
      <w:r>
        <w:t>@NinoslavSafaric Seveda je katastrofa, ko ne moreš več javno lagati in laž ni večno brez komentarja.</w:t>
      </w:r>
    </w:p>
    <w:p>
      <w:r>
        <w:rPr>
          <w:b/>
          <w:u w:val="single"/>
        </w:rPr>
        <w:t>749408</w:t>
      </w:r>
    </w:p>
    <w:p>
      <w:r>
        <w:t>@Fitzroy1985 @BrankoGrims1 Levičarji bi spreminjali Ustavo za vsako neumnost,ki jim iz osebnih,ideoloških razlogov ne ustreza,...</w:t>
      </w:r>
    </w:p>
    <w:p>
      <w:r>
        <w:rPr>
          <w:b/>
          <w:u w:val="single"/>
        </w:rPr>
        <w:t>749409</w:t>
      </w:r>
    </w:p>
    <w:p>
      <w:r>
        <w:t>Berem in spoznavam, da je Sovenija le še zatočišče jugo barab in oaza v support balkanskemu kriminalu. To je absurd absurdov.</w:t>
      </w:r>
    </w:p>
    <w:p>
      <w:r>
        <w:rPr>
          <w:b/>
          <w:u w:val="single"/>
        </w:rPr>
        <w:t>749410</w:t>
      </w:r>
    </w:p>
    <w:p>
      <w:r>
        <w:t>@NenadGlucks @Prisank9 eden eni živijo v slo Predin,mešanih prišlekov Plestenjak,Predin,Fliser,in ducate drugih čićev isti drek</w:t>
      </w:r>
    </w:p>
    <w:p>
      <w:r>
        <w:rPr>
          <w:b/>
          <w:u w:val="single"/>
        </w:rPr>
        <w:t>749411</w:t>
      </w:r>
    </w:p>
    <w:p>
      <w:r>
        <w:t>@Centrifuzija @KatarinaJenko @staneC po novem enosmerna? nisem še uspela videt, me pa firbec... všečno al ne?</w:t>
      </w:r>
    </w:p>
    <w:p>
      <w:r>
        <w:rPr>
          <w:b/>
          <w:u w:val="single"/>
        </w:rPr>
        <w:t>749412</w:t>
      </w:r>
    </w:p>
    <w:p>
      <w:r>
        <w:t>@tomltoml V katerem pa naj? Je to neumnost že kdaj (razen Dolanca) skušal prevesti?</w:t>
      </w:r>
    </w:p>
    <w:p>
      <w:r>
        <w:rPr>
          <w:b/>
          <w:u w:val="single"/>
        </w:rPr>
        <w:t>749413</w:t>
      </w:r>
    </w:p>
    <w:p>
      <w:r>
        <w:t>#ameriškaruleta #francoskaruleta #puntobanco #blackjack vse v #GrandCasinoPortorož😉</w:t>
      </w:r>
    </w:p>
    <w:p>
      <w:r>
        <w:rPr>
          <w:b/>
          <w:u w:val="single"/>
        </w:rPr>
        <w:t>749414</w:t>
      </w:r>
    </w:p>
    <w:p>
      <w:r>
        <w:t>@butalskipolicaj @2pir_a Isto kot ti, za pamet. Ti pa si bil se ekstra za lutke.</w:t>
      </w:r>
    </w:p>
    <w:p>
      <w:r>
        <w:rPr>
          <w:b/>
          <w:u w:val="single"/>
        </w:rPr>
        <w:t>749415</w:t>
      </w:r>
    </w:p>
    <w:p>
      <w:r>
        <w:t>@yrennia1 Čakam na kaj konkretnega A se bo kakšne "razsikovalna" novinarka lotila tega morda ne ker imajo po glavi le SDS in JJ</w:t>
      </w:r>
    </w:p>
    <w:p>
      <w:r>
        <w:rPr>
          <w:b/>
          <w:u w:val="single"/>
        </w:rPr>
        <w:t>749416</w:t>
      </w:r>
    </w:p>
    <w:p>
      <w:r>
        <w:t>@petrasovdat Točno tako...če bi jaz bil v kombiju, bi možakarju dal vse kar imam in še več. S takimi ni heca.</w:t>
      </w:r>
    </w:p>
    <w:p>
      <w:r>
        <w:rPr>
          <w:b/>
          <w:u w:val="single"/>
        </w:rPr>
        <w:t>749417</w:t>
      </w:r>
    </w:p>
    <w:p>
      <w:r>
        <w:t>Tisto, ko novinar osrednje informativne oddaje velike televizije reče "brez, da bi". E, jebiga.</w:t>
      </w:r>
    </w:p>
    <w:p>
      <w:r>
        <w:rPr>
          <w:b/>
          <w:u w:val="single"/>
        </w:rPr>
        <w:t>749418</w:t>
      </w:r>
    </w:p>
    <w:p>
      <w:r>
        <w:t>@zaslovenijo2 v islamu se npr. kristjani ne obtožijo na smrt. Če pa si pedofil, boš pa zelo hitro pristal na sodni klopi.</w:t>
      </w:r>
    </w:p>
    <w:p>
      <w:r>
        <w:rPr>
          <w:b/>
          <w:u w:val="single"/>
        </w:rPr>
        <w:t>749419</w:t>
      </w:r>
    </w:p>
    <w:p>
      <w:r>
        <w:t>@NenadGlucks Nič ni fake. Moški že od pamtiveka prehitevajo ženske pri nakupih   https://t.co/LkCtfyJpLA</w:t>
      </w:r>
    </w:p>
    <w:p>
      <w:r>
        <w:rPr>
          <w:b/>
          <w:u w:val="single"/>
        </w:rPr>
        <w:t>749420</w:t>
      </w:r>
    </w:p>
    <w:p>
      <w:r>
        <w:t>@EffeV @ninasft Lej, rajs mal sramote, k ful kesa za razbijanje cele kopalnce. :D</w:t>
      </w:r>
    </w:p>
    <w:p>
      <w:r>
        <w:rPr>
          <w:b/>
          <w:u w:val="single"/>
        </w:rPr>
        <w:t>749421</w:t>
      </w:r>
    </w:p>
    <w:p>
      <w:r>
        <w:t>Tarnajo, da se "ne morejo svobodno gibati na svojem dvorišču". https://t.co/BKGqMF7DhS</w:t>
      </w:r>
    </w:p>
    <w:p>
      <w:r>
        <w:rPr>
          <w:b/>
          <w:u w:val="single"/>
        </w:rPr>
        <w:t>749422</w:t>
      </w:r>
    </w:p>
    <w:p>
      <w:r>
        <w:t>@AlexKreb Vojska nima nobenih pooblastil in naj varuje mejo. To je velik nateg. Nehajte nas farbat. Hallelujah</w:t>
      </w:r>
    </w:p>
    <w:p>
      <w:r>
        <w:rPr>
          <w:b/>
          <w:u w:val="single"/>
        </w:rPr>
        <w:t>749423</w:t>
      </w:r>
    </w:p>
    <w:p>
      <w:r>
        <w:t>@janez_tomazic Tud Borčija in Laškovnika ni v vladi, da bi spodbujala blokado firm v lasti (kao) tajkunov.</w:t>
      </w:r>
    </w:p>
    <w:p>
      <w:r>
        <w:rPr>
          <w:b/>
          <w:u w:val="single"/>
        </w:rPr>
        <w:t>749424</w:t>
      </w:r>
    </w:p>
    <w:p>
      <w:r>
        <w:t>@najdimeupesku @GregorVirant1 @NovaSlovenija Socialistična mentaliteta živi dokler se hrani na kapitalistični</w:t>
      </w:r>
    </w:p>
    <w:p>
      <w:r>
        <w:rPr>
          <w:b/>
          <w:u w:val="single"/>
        </w:rPr>
        <w:t>749425</w:t>
      </w:r>
    </w:p>
    <w:p>
      <w:r>
        <w:t>@mrevlje Ob tem, kar je sprejel senat FF, je tole še majhen zločin - hočem reči, na vseh ravneh nas uničujejo.</w:t>
      </w:r>
    </w:p>
    <w:p>
      <w:r>
        <w:rPr>
          <w:b/>
          <w:u w:val="single"/>
        </w:rPr>
        <w:t>749426</w:t>
      </w:r>
    </w:p>
    <w:p>
      <w:r>
        <w:t>@leaathenatabako Ja ampak kopat pa NE! Banja je tabu. Ko sem jo frotirala je pa kmal brisačo razcufala u franze 🐶😉</w:t>
      </w:r>
    </w:p>
    <w:p>
      <w:r>
        <w:rPr>
          <w:b/>
          <w:u w:val="single"/>
        </w:rPr>
        <w:t>749427</w:t>
      </w:r>
    </w:p>
    <w:p>
      <w:r>
        <w:t>@SOVA_0007 @ciro_ciril Pojdi v osnovno solo,da te učiteljica nauči osnov ekonomije!</w:t>
      </w:r>
    </w:p>
    <w:p>
      <w:r>
        <w:rPr>
          <w:b/>
          <w:u w:val="single"/>
        </w:rPr>
        <w:t>749428</w:t>
      </w:r>
    </w:p>
    <w:p>
      <w:r>
        <w:t>@Skravzlana Hehehe uživajte! Mejbi pa morski zrak vsaj na eno dete čudežno vpliva 😊</w:t>
      </w:r>
    </w:p>
    <w:p>
      <w:r>
        <w:rPr>
          <w:b/>
          <w:u w:val="single"/>
        </w:rPr>
        <w:t>749429</w:t>
      </w:r>
    </w:p>
    <w:p>
      <w:r>
        <w:t>@Istefan1975 @dreychee Kdo bi si mislil, da mi bo Štefanov tvit pritegnil pozornost. O čem blebeče ta busanc?</w:t>
      </w:r>
    </w:p>
    <w:p>
      <w:r>
        <w:rPr>
          <w:b/>
          <w:u w:val="single"/>
        </w:rPr>
        <w:t>749430</w:t>
      </w:r>
    </w:p>
    <w:p>
      <w:r>
        <w:t>G. veleposlanik, ne sekirajte se. DELO je propadajoča baraka. https://t.co/ODNpsBMISd</w:t>
      </w:r>
    </w:p>
    <w:p>
      <w:r>
        <w:rPr>
          <w:b/>
          <w:u w:val="single"/>
        </w:rPr>
        <w:t>749431</w:t>
      </w:r>
    </w:p>
    <w:p>
      <w:r>
        <w:t>Migrantov in bolezni vse več, vojaki brez pooblastil, vladajoči bežijo - Moje Podravje https://t.co/B05X8UoljQ</w:t>
      </w:r>
    </w:p>
    <w:p>
      <w:r>
        <w:rPr>
          <w:b/>
          <w:u w:val="single"/>
        </w:rPr>
        <w:t>749432</w:t>
      </w:r>
    </w:p>
    <w:p>
      <w:r>
        <w:t>@strankaSLS @JJansaSDS @sarecmarjan @Marjan_Podobnik Danes pa je Zver gospodar slovenskega podzemlja pod vodstvom bivšega komunista!</w:t>
      </w:r>
    </w:p>
    <w:p>
      <w:r>
        <w:rPr>
          <w:b/>
          <w:u w:val="single"/>
        </w:rPr>
        <w:t>749433</w:t>
      </w:r>
    </w:p>
    <w:p>
      <w:r>
        <w:t>@illegall_blonde Za psiho je dobr pa še nategne te dobr kolagensk vlakn če že nč druzga dobrga ne nategne novodobnih žensk</w:t>
      </w:r>
    </w:p>
    <w:p>
      <w:r>
        <w:rPr>
          <w:b/>
          <w:u w:val="single"/>
        </w:rPr>
        <w:t>749434</w:t>
      </w:r>
    </w:p>
    <w:p>
      <w:r>
        <w:t>Mati so odkrili nov meč v stanovanju. Pol ure je z njim lovila fotra po dnevni. #KdoJeTuOtrok</w:t>
      </w:r>
    </w:p>
    <w:p>
      <w:r>
        <w:rPr>
          <w:b/>
          <w:u w:val="single"/>
        </w:rPr>
        <w:t>749435</w:t>
      </w:r>
    </w:p>
    <w:p>
      <w:r>
        <w:t>@MarjeticaM Ampak kako že gre tisto... kdor ni sposoben dat 1000 € neto plače naj raje zapre štacuno.</w:t>
      </w:r>
    </w:p>
    <w:p>
      <w:r>
        <w:rPr>
          <w:b/>
          <w:u w:val="single"/>
        </w:rPr>
        <w:t>749436</w:t>
      </w:r>
    </w:p>
    <w:p>
      <w:r>
        <w:t>@D_Jasmina Pa je realno pričakovati, da bo proračun kdaj dobil dokapitalizacijo povrnjeno?</w:t>
      </w:r>
    </w:p>
    <w:p>
      <w:r>
        <w:rPr>
          <w:b/>
          <w:u w:val="single"/>
        </w:rPr>
        <w:t>749437</w:t>
      </w:r>
    </w:p>
    <w:p>
      <w:r>
        <w:t>@goyts @Nova24TV @JansaRetweets Gojko, nič čudnega, saj je njihov šef sin domobranca.</w:t>
      </w:r>
    </w:p>
    <w:p>
      <w:r>
        <w:rPr>
          <w:b/>
          <w:u w:val="single"/>
        </w:rPr>
        <w:t>749438</w:t>
      </w:r>
    </w:p>
    <w:p>
      <w:r>
        <w:t>@ZCernac Postojna ki jo je prizadela naravna katastrofa kaže, da smo da zmoremo... Slovenci...🇸🇮</w:t>
      </w:r>
    </w:p>
    <w:p>
      <w:r>
        <w:rPr>
          <w:b/>
          <w:u w:val="single"/>
        </w:rPr>
        <w:t>749439</w:t>
      </w:r>
    </w:p>
    <w:p>
      <w:r>
        <w:t>Naboj migranta zadel v čelo, storilec, ki je truplo skril v jamo, že priznal uboj https://t.co/DbCqnhkxBH</w:t>
      </w:r>
    </w:p>
    <w:p>
      <w:r>
        <w:rPr>
          <w:b/>
          <w:u w:val="single"/>
        </w:rPr>
        <w:t>749440</w:t>
      </w:r>
    </w:p>
    <w:p>
      <w:r>
        <w:t>@KatarinaJenko Ravno zadnjič sem na koncertu stala za klepetalci. Reveži, prav dreti so se morali, ker so uni na odru tak kraval zganjali.</w:t>
      </w:r>
    </w:p>
    <w:p>
      <w:r>
        <w:rPr>
          <w:b/>
          <w:u w:val="single"/>
        </w:rPr>
        <w:t>749441</w:t>
      </w:r>
    </w:p>
    <w:p>
      <w:r>
        <w:t>@gastarbeitr @AlojzKovsca Takšni so največji debili. Denar služi v gnilem kapitalizmu, zraven pa drka na Titeja, Kučana in rdečo zvezdo...</w:t>
      </w:r>
    </w:p>
    <w:p>
      <w:r>
        <w:rPr>
          <w:b/>
          <w:u w:val="single"/>
        </w:rPr>
        <w:t>749442</w:t>
      </w:r>
    </w:p>
    <w:p>
      <w:r>
        <w:t>Meja je padla: Prijeli neverjetnih 421 ilegalcev in 8 tihotapcev! Alžirca avto ukradla sredi dneva! https://t.co/oHUdYEyrsr via @Nova24TV</w:t>
      </w:r>
    </w:p>
    <w:p>
      <w:r>
        <w:rPr>
          <w:b/>
          <w:u w:val="single"/>
        </w:rPr>
        <w:t>749443</w:t>
      </w:r>
    </w:p>
    <w:p>
      <w:r>
        <w:t>@krentip Strategija komunikacije na SM še nastaja. Zakaj, si kdo želi biti blokiran, je to new black? :D</w:t>
      </w:r>
    </w:p>
    <w:p>
      <w:r>
        <w:rPr>
          <w:b/>
          <w:u w:val="single"/>
        </w:rPr>
        <w:t>749444</w:t>
      </w:r>
    </w:p>
    <w:p>
      <w:r>
        <w:t>Palačinke z malinovo jabolčnim nadevom | Marmelina | Vsakdanje – povsem enostavno http://t.co/CvQ7Pl1p</w:t>
      </w:r>
    </w:p>
    <w:p>
      <w:r>
        <w:rPr>
          <w:b/>
          <w:u w:val="single"/>
        </w:rPr>
        <w:t>749445</w:t>
      </w:r>
    </w:p>
    <w:p>
      <w:r>
        <w:t>Če vam pred spanjem manjka premium inovativen metal #nočnastraža https://t.co/OSIyV3txii</w:t>
      </w:r>
    </w:p>
    <w:p>
      <w:r>
        <w:rPr>
          <w:b/>
          <w:u w:val="single"/>
        </w:rPr>
        <w:t>749446</w:t>
      </w:r>
    </w:p>
    <w:p>
      <w:r>
        <w:t>Bi blo pa fajn, če bi obdrži tale občutek še nekaj časa in se ne začeli kuj jutri spet deliti na potomce partizanov in domobrancev</w:t>
      </w:r>
    </w:p>
    <w:p>
      <w:r>
        <w:rPr>
          <w:b/>
          <w:u w:val="single"/>
        </w:rPr>
        <w:t>749447</w:t>
      </w:r>
    </w:p>
    <w:p>
      <w:r>
        <w:t>@tomaszpirc Pravijo da je banka prekapitalizirana, torej lahko kamot 1,5mrd vrne v proračun.</w:t>
      </w:r>
    </w:p>
    <w:p>
      <w:r>
        <w:rPr>
          <w:b/>
          <w:u w:val="single"/>
        </w:rPr>
        <w:t>749448</w:t>
      </w:r>
    </w:p>
    <w:p>
      <w:r>
        <w:t>@Polona_Cilensek aja to si mi ti dons poslala. Js pa nism v MMSu nč vidla, pol sm pa pozabla napisat kaj sploh je to x)</w:t>
      </w:r>
    </w:p>
    <w:p>
      <w:r>
        <w:rPr>
          <w:b/>
          <w:u w:val="single"/>
        </w:rPr>
        <w:t>749449</w:t>
      </w:r>
    </w:p>
    <w:p>
      <w:r>
        <w:t>Prvi polet Pipistrelovega letala na vodikove gorivne celice!</w:t>
        <w:br/>
        <w:t>https://t.co/9xRwsRoJs8</w:t>
      </w:r>
    </w:p>
    <w:p>
      <w:r>
        <w:rPr>
          <w:b/>
          <w:u w:val="single"/>
        </w:rPr>
        <w:t>749450</w:t>
      </w:r>
    </w:p>
    <w:p>
      <w:r>
        <w:t>PA dobr no.</w:t>
        <w:br/>
        <w:t>A se lahko en spomne algoritem,ki bo štekal,</w:t>
        <w:br/>
        <w:t>da že mam dotično stvar?</w:t>
        <w:br/>
        <w:t>Superge so že parkrat jokale od blata</w:t>
        <w:br/>
        <w:t>te pa še kar težijo!</w:t>
      </w:r>
    </w:p>
    <w:p>
      <w:r>
        <w:rPr>
          <w:b/>
          <w:u w:val="single"/>
        </w:rPr>
        <w:t>749451</w:t>
      </w:r>
    </w:p>
    <w:p>
      <w:r>
        <w:t>Na nogah mi spi mačka, na rokah pa vnuk. Sprašujem se, kako so naše babice obdržale zakon? 😮</w:t>
      </w:r>
    </w:p>
    <w:p>
      <w:r>
        <w:rPr>
          <w:b/>
          <w:u w:val="single"/>
        </w:rPr>
        <w:t>749452</w:t>
      </w:r>
    </w:p>
    <w:p>
      <w:r>
        <w:t>Robi, skejtar in večni študent. Pri 32-ih še vedno živi pri mami, najrajši ima tenstan krompir ob nedeljah. https://t.co/htMBo9nTUS</w:t>
      </w:r>
    </w:p>
    <w:p>
      <w:r>
        <w:rPr>
          <w:b/>
          <w:u w:val="single"/>
        </w:rPr>
        <w:t>749453</w:t>
      </w:r>
    </w:p>
    <w:p>
      <w:r>
        <w:t>@bojan_krajnc V bistvu bencin pumpa z dodano vrednostjo. Takle mamo pri nas, ja.</w:t>
      </w:r>
    </w:p>
    <w:p>
      <w:r>
        <w:rPr>
          <w:b/>
          <w:u w:val="single"/>
        </w:rPr>
        <w:t>749454</w:t>
      </w:r>
    </w:p>
    <w:p>
      <w:r>
        <w:t>izdajalski dojenčki so dobili točno tisto kar so zaslužili https://t.co/9iaSeKNqUs</w:t>
      </w:r>
    </w:p>
    <w:p>
      <w:r>
        <w:rPr>
          <w:b/>
          <w:u w:val="single"/>
        </w:rPr>
        <w:t>749455</w:t>
      </w:r>
    </w:p>
    <w:p>
      <w:r>
        <w:t>@steinbuch Če bi Kučan imel v sebi  tolko državnosti in realizma kot ga ima @AlojzKovsca za nohtom malega prsta, nebi bil zablojen komunist.</w:t>
      </w:r>
    </w:p>
    <w:p>
      <w:r>
        <w:rPr>
          <w:b/>
          <w:u w:val="single"/>
        </w:rPr>
        <w:t>749456</w:t>
      </w:r>
    </w:p>
    <w:p>
      <w:r>
        <w:t>Ko desna roka Alenke B. zapiše na TW, da so desničarji bolj neumni kot psi, je to za vas kulturni dogodek. https://t.co/OPkMBgUBjK</w:t>
      </w:r>
    </w:p>
    <w:p>
      <w:r>
        <w:rPr>
          <w:b/>
          <w:u w:val="single"/>
        </w:rPr>
        <w:t>749457</w:t>
      </w:r>
    </w:p>
    <w:p>
      <w:r>
        <w:t>Levica in ZZB (ZZN)..norcev pa še vedno živijo v svinčenih časih https://t.co/7uKcnWv9dy</w:t>
      </w:r>
    </w:p>
    <w:p>
      <w:r>
        <w:rPr>
          <w:b/>
          <w:u w:val="single"/>
        </w:rPr>
        <w:t>749458</w:t>
      </w:r>
    </w:p>
    <w:p>
      <w:r>
        <w:t>Nasprotno pa se Slovence še vedno zlahka -zastonj- kupi z ideološkim populizmom. Noro.  https://t.co/85EsMr7DN0</w:t>
      </w:r>
    </w:p>
    <w:p>
      <w:r>
        <w:rPr>
          <w:b/>
          <w:u w:val="single"/>
        </w:rPr>
        <w:t>749459</w:t>
      </w:r>
    </w:p>
    <w:p>
      <w:r>
        <w:t>Za fotovoltaične naprave na voljo 10 milijonov evrov subvencij https://t.co/lOoh9KGcro</w:t>
      </w:r>
    </w:p>
    <w:p>
      <w:r>
        <w:rPr>
          <w:b/>
          <w:u w:val="single"/>
        </w:rPr>
        <w:t>749460</w:t>
      </w:r>
    </w:p>
    <w:p>
      <w:r>
        <w:t>Likovič: mladi fantje, sem za to, da greste za pol leta v vojsko, da iz maminih ljubljenčkov postanete dedci #PREDvolitve</w:t>
      </w:r>
    </w:p>
    <w:p>
      <w:r>
        <w:rPr>
          <w:b/>
          <w:u w:val="single"/>
        </w:rPr>
        <w:t>749461</w:t>
      </w:r>
    </w:p>
    <w:p>
      <w:r>
        <w:t>Ekofanatizem: proti elektrarnam na Savi in zdravemu razumu https://t.co/LKRKduTym3</w:t>
      </w:r>
    </w:p>
    <w:p>
      <w:r>
        <w:rPr>
          <w:b/>
          <w:u w:val="single"/>
        </w:rPr>
        <w:t>749462</w:t>
      </w:r>
    </w:p>
    <w:p>
      <w:r>
        <w:t>@kriznimenedzer Mladina so nekredibilen medij, lažejo za plus točke pri mladih. #brainwashing</w:t>
      </w:r>
    </w:p>
    <w:p>
      <w:r>
        <w:rPr>
          <w:b/>
          <w:u w:val="single"/>
        </w:rPr>
        <w:t>749463</w:t>
      </w:r>
    </w:p>
    <w:p>
      <w:r>
        <w:t>Kamor koli se preselim, @Val202 vedno šumi. Ne vem, a so krivi stari ljubljanski socialistični bloki ali moje radijske antene.</w:t>
      </w:r>
    </w:p>
    <w:p>
      <w:r>
        <w:rPr>
          <w:b/>
          <w:u w:val="single"/>
        </w:rPr>
        <w:t>749464</w:t>
      </w:r>
    </w:p>
    <w:p>
      <w:r>
        <w:t>Mimogrede. Neodtujena elita pač ni elita. Bolt, ki se ne odlepi od tekemcev je pač le povprečen tekaš na 100m.</w:t>
      </w:r>
    </w:p>
    <w:p>
      <w:r>
        <w:rPr>
          <w:b/>
          <w:u w:val="single"/>
        </w:rPr>
        <w:t>749465</w:t>
      </w:r>
    </w:p>
    <w:p>
      <w:r>
        <w:t>Babica: "Jaz bi že tudi pravnuke mela pa sem malo vozičke gledala in pride deda pa me nadere,kaj bedarije gledam!" Zato je deda moj fejvrit.</w:t>
      </w:r>
    </w:p>
    <w:p>
      <w:r>
        <w:rPr>
          <w:b/>
          <w:u w:val="single"/>
        </w:rPr>
        <w:t>749466</w:t>
      </w:r>
    </w:p>
    <w:p>
      <w:r>
        <w:t>Gabrovec: V razvoju goriškega letališča naj bodo soudeleženi vsi!</w:t>
        <w:br/>
        <w:t>https://t.co/2hjkOxrCXs https://t.co/tVChWOLd5U</w:t>
      </w:r>
    </w:p>
    <w:p>
      <w:r>
        <w:rPr>
          <w:b/>
          <w:u w:val="single"/>
        </w:rPr>
        <w:t>749467</w:t>
      </w:r>
    </w:p>
    <w:p>
      <w:r>
        <w:t>@Bojana61654450 @jozikreuh Ta ženska premore bistveno več pameti, kot beden komik.</w:t>
      </w:r>
    </w:p>
    <w:p>
      <w:r>
        <w:rPr>
          <w:b/>
          <w:u w:val="single"/>
        </w:rPr>
        <w:t>749468</w:t>
      </w:r>
    </w:p>
    <w:p>
      <w:r>
        <w:t xml:space="preserve">Permisivna vzgoja? Zafurala je cele generacije @vecer </w:t>
        <w:br/>
        <w:t>https://t.co/OdHIIWQPcs</w:t>
      </w:r>
    </w:p>
    <w:p>
      <w:r>
        <w:rPr>
          <w:b/>
          <w:u w:val="single"/>
        </w:rPr>
        <w:t>749469</w:t>
      </w:r>
    </w:p>
    <w:p>
      <w:r>
        <w:t>Domobranci so res počeli grozovite stvari. Še ko so bežali, so žugali, da se bodo vrnili in bodo klali še bolj.</w:t>
        <w:br/>
        <w:t>https://t.co/0nmrh17HZX</w:t>
      </w:r>
    </w:p>
    <w:p>
      <w:r>
        <w:rPr>
          <w:b/>
          <w:u w:val="single"/>
        </w:rPr>
        <w:t>749470</w:t>
      </w:r>
    </w:p>
    <w:p>
      <w:r>
        <w:t>@stanka_d @davorvrban A mu bo ratal do konca natrest tiste njegove/njihove nebuloze, mamile slabe</w:t>
      </w:r>
    </w:p>
    <w:p>
      <w:r>
        <w:rPr>
          <w:b/>
          <w:u w:val="single"/>
        </w:rPr>
        <w:t>749471</w:t>
      </w:r>
    </w:p>
    <w:p>
      <w:r>
        <w:t>@schoo666 @davidkovic @gfdtech @ivicazup Ja, Apple Pay ne dela, če nimaš vklopljene ene od oblik močne avtentikacije.</w:t>
      </w:r>
    </w:p>
    <w:p>
      <w:r>
        <w:rPr>
          <w:b/>
          <w:u w:val="single"/>
        </w:rPr>
        <w:t>749472</w:t>
      </w:r>
    </w:p>
    <w:p>
      <w:r>
        <w:t>@galar @KatarinaDbr @YanchMb Sam res, tisti žled je bil kar fascinanten. Pa ne slik od vlakov kazat, da ne bo začel kdo kaj spraševat.</w:t>
      </w:r>
    </w:p>
    <w:p>
      <w:r>
        <w:rPr>
          <w:b/>
          <w:u w:val="single"/>
        </w:rPr>
        <w:t>749473</w:t>
      </w:r>
    </w:p>
    <w:p>
      <w:r>
        <w:t>@PortalSpolsi Moški lahko izjavi, da mu ni do tega, da bi bil sam s svojm potomcem in se nanj ne vsuje plaz dreka. Daleč smo še od enakosti.</w:t>
      </w:r>
    </w:p>
    <w:p>
      <w:r>
        <w:rPr>
          <w:b/>
          <w:u w:val="single"/>
        </w:rPr>
        <w:t>749474</w:t>
      </w:r>
    </w:p>
    <w:p>
      <w:r>
        <w:t>Narod dajejo apatija, alkoholizem, nesposobnost, vsegliharstvo, avtomobilizem v smeri puf in navdušenje nad južnaki. Glavni pa komunizem.</w:t>
      </w:r>
    </w:p>
    <w:p>
      <w:r>
        <w:rPr>
          <w:b/>
          <w:u w:val="single"/>
        </w:rPr>
        <w:t>749475</w:t>
      </w:r>
    </w:p>
    <w:p>
      <w:r>
        <w:t>Domobranci so zavezniške pilote predajali Nemcem. Partizani so jih reševali !!</w:t>
        <w:br/>
        <w:t>Yugoslav partisans https://t.co/Hnt7iQNMy9 via @YouTube</w:t>
      </w:r>
    </w:p>
    <w:p>
      <w:r>
        <w:rPr>
          <w:b/>
          <w:u w:val="single"/>
        </w:rPr>
        <w:t>749476</w:t>
      </w:r>
    </w:p>
    <w:p>
      <w:r>
        <w:t>@HelenaGrosek @ajitamxy @MatevzNovak zakaj pa ne razdelijo avionskih kart.. pa si jih naj pripeljejo v države, bo še najbolj humano</w:t>
      </w:r>
    </w:p>
    <w:p>
      <w:r>
        <w:rPr>
          <w:b/>
          <w:u w:val="single"/>
        </w:rPr>
        <w:t>749477</w:t>
      </w:r>
    </w:p>
    <w:p>
      <w:r>
        <w:t>@sodnik @xmp125a @MarjeticaM @sarecmarjan @PocivalsekZ @NovaSlovenija @strankaSDS Podjetnik naj izplaca placa po reglcih, samo to.</w:t>
      </w:r>
    </w:p>
    <w:p>
      <w:r>
        <w:rPr>
          <w:b/>
          <w:u w:val="single"/>
        </w:rPr>
        <w:t>749478</w:t>
      </w:r>
    </w:p>
    <w:p>
      <w:r>
        <w:t>Iz garaže ukradel vrtno orodje - https://t.co/H7JwaUC0rV https://t.co/xICaBhxM8r</w:t>
      </w:r>
    </w:p>
    <w:p>
      <w:r>
        <w:rPr>
          <w:b/>
          <w:u w:val="single"/>
        </w:rPr>
        <w:t>749479</w:t>
      </w:r>
    </w:p>
    <w:p>
      <w:r>
        <w:t>@nadkaku Tak je, ker se blazno trudi zgledat inteligentno. Zraven mu pa boter Milan pravi:"Marjan ne sekiraj se! Ne more ti zmer vse ratat."</w:t>
      </w:r>
    </w:p>
    <w:p>
      <w:r>
        <w:rPr>
          <w:b/>
          <w:u w:val="single"/>
        </w:rPr>
        <w:t>749480</w:t>
      </w:r>
    </w:p>
    <w:p>
      <w:r>
        <w:t>Faznbrifr, cvikcange, dratpiršno, šraufncigr,... kaj še ne smem imet na avtobusu?</w:t>
      </w:r>
    </w:p>
    <w:p>
      <w:r>
        <w:rPr>
          <w:b/>
          <w:u w:val="single"/>
        </w:rPr>
        <w:t>749481</w:t>
      </w:r>
    </w:p>
    <w:p>
      <w:r>
        <w:t>Otroci tečejo kroge. Enemu fantku tek res ne gre, sošolčki pa so, dokler ni prišel do cilja (minuto za ostalimi) ful glasno navijali. LEPO!</w:t>
      </w:r>
    </w:p>
    <w:p>
      <w:r>
        <w:rPr>
          <w:b/>
          <w:u w:val="single"/>
        </w:rPr>
        <w:t>749482</w:t>
      </w:r>
    </w:p>
    <w:p>
      <w:r>
        <w:t>@Bodem43 @FranciKek On bi višal, pa mu ne rata. Očitno vseeno ni toliko butastih  v Sloveniji.</w:t>
      </w:r>
    </w:p>
    <w:p>
      <w:r>
        <w:rPr>
          <w:b/>
          <w:u w:val="single"/>
        </w:rPr>
        <w:t>749483</w:t>
      </w:r>
    </w:p>
    <w:p>
      <w:r>
        <w:t>Pozor, denar se draži! Kje še dobite fiksno obrestno mero za stanovanjsko posojilo in kolikšno? https://t.co/2265PTPFCA #posojila</w:t>
      </w:r>
    </w:p>
    <w:p>
      <w:r>
        <w:rPr>
          <w:b/>
          <w:u w:val="single"/>
        </w:rPr>
        <w:t>749484</w:t>
      </w:r>
    </w:p>
    <w:p>
      <w:r>
        <w:t>Na POP soočenju Židan ni bil židane volje in namesto v parlament bo bolje,da gre delat na polje.</w:t>
      </w:r>
    </w:p>
    <w:p>
      <w:r>
        <w:rPr>
          <w:b/>
          <w:u w:val="single"/>
        </w:rPr>
        <w:t>749485</w:t>
      </w:r>
    </w:p>
    <w:p>
      <w:r>
        <w:t>@Bodem43 Saj ne grem spat prej ko 22 uri, na vikendu cajt bolj počasi mineva</w:t>
      </w:r>
    </w:p>
    <w:p>
      <w:r>
        <w:rPr>
          <w:b/>
          <w:u w:val="single"/>
        </w:rPr>
        <w:t>749486</w:t>
      </w:r>
    </w:p>
    <w:p>
      <w:r>
        <w:t>UVODNIK @SilvesterSurla  Marjan Šarec, politični prevarant iz Kamnika</w:t>
        <w:br/>
        <w:t>https://t.co/vE1IoHPuuz https://t.co/y0IVx6kulA</w:t>
      </w:r>
    </w:p>
    <w:p>
      <w:r>
        <w:rPr>
          <w:b/>
          <w:u w:val="single"/>
        </w:rPr>
        <w:t>749487</w:t>
      </w:r>
    </w:p>
    <w:p>
      <w:r>
        <w:t>@jerom_jerom1 @24ur_com @Svet_KanalA Ubožci še za obleko nimajo in napol nagi okrog hodijo. 😵</w:t>
      </w:r>
    </w:p>
    <w:p>
      <w:r>
        <w:rPr>
          <w:b/>
          <w:u w:val="single"/>
        </w:rPr>
        <w:t>749488</w:t>
      </w:r>
    </w:p>
    <w:p>
      <w:r>
        <w:t>Neetično testiranje: hranili mačke z mačjim in pasjim mesom  https://t.co/so437DI7qL</w:t>
      </w:r>
    </w:p>
    <w:p>
      <w:r>
        <w:rPr>
          <w:b/>
          <w:u w:val="single"/>
        </w:rPr>
        <w:t>749489</w:t>
      </w:r>
    </w:p>
    <w:p>
      <w:r>
        <w:t>Konec tedna bo pod Karavankami siv in turoben. Po zadnjih izračunih bo sobota bolj mokra kot nedelja.</w:t>
      </w:r>
    </w:p>
    <w:p>
      <w:r>
        <w:rPr>
          <w:b/>
          <w:u w:val="single"/>
        </w:rPr>
        <w:t>749490</w:t>
      </w:r>
    </w:p>
    <w:p>
      <w:r>
        <w:t>...za začetek bom zraven fuzbala eno limonado...no, pol po navadi prešaltam na pir...😜⚽️ #ChampionsLeague https://t.co/DfJLmZNMVI</w:t>
      </w:r>
    </w:p>
    <w:p>
      <w:r>
        <w:rPr>
          <w:b/>
          <w:u w:val="single"/>
        </w:rPr>
        <w:t>749491</w:t>
      </w:r>
    </w:p>
    <w:p>
      <w:r>
        <w:t>Selfiji krozijo okol... Se moj... Za podporo... :-) nominiram Teja Pučko, Anja Baraga, Anja Troha, Hejdi Baraga,... http://t.co/oasZZbxV7Z</w:t>
      </w:r>
    </w:p>
    <w:p>
      <w:r>
        <w:rPr>
          <w:b/>
          <w:u w:val="single"/>
        </w:rPr>
        <w:t>749492</w:t>
      </w:r>
    </w:p>
    <w:p>
      <w:r>
        <w:t>@lucijausaj Notranje barve mu ni potrebno spreminjat.Ta je večna, dokler bo korito polno in prase sito !</w:t>
      </w:r>
    </w:p>
    <w:p>
      <w:r>
        <w:rPr>
          <w:b/>
          <w:u w:val="single"/>
        </w:rPr>
        <w:t>749493</w:t>
      </w:r>
    </w:p>
    <w:p>
      <w:r>
        <w:t>@NIP44258070 Nima klij. Xylent skobeljna glava s HSS ploščicami in ni še nobene potrebe po menjavi oz. obračanju😊 https://t.co/onzj8jr9l7</w:t>
      </w:r>
    </w:p>
    <w:p>
      <w:r>
        <w:rPr>
          <w:b/>
          <w:u w:val="single"/>
        </w:rPr>
        <w:t>749494</w:t>
      </w:r>
    </w:p>
    <w:p>
      <w:r>
        <w:t>@cashkee @vladaRS Vzeti je  stvari v svoje roke in ne tako depresivno, temveč ofenzivno</w:t>
      </w:r>
    </w:p>
    <w:p>
      <w:r>
        <w:rPr>
          <w:b/>
          <w:u w:val="single"/>
        </w:rPr>
        <w:t>749495</w:t>
      </w:r>
    </w:p>
    <w:p>
      <w:r>
        <w:t>@tretjeoko No, to je rezultat paranoje, ki jo je sprožila ZDA in preostale Evropske države. #GG</w:t>
      </w:r>
    </w:p>
    <w:p>
      <w:r>
        <w:rPr>
          <w:b/>
          <w:u w:val="single"/>
        </w:rPr>
        <w:t>749496</w:t>
      </w:r>
    </w:p>
    <w:p>
      <w:r>
        <w:t>pri cerarjevem ogledu makete je vlakec 10 krat prevozil razdaljo koper divača in cerar si je napisal 10 kratne potne stroške</w:t>
      </w:r>
    </w:p>
    <w:p>
      <w:r>
        <w:rPr>
          <w:b/>
          <w:u w:val="single"/>
        </w:rPr>
        <w:t>749497</w:t>
      </w:r>
    </w:p>
    <w:p>
      <w:r>
        <w:t>@tomltoml @TarcaRTVSLO Spremljam!Res je ta pribac eno socialistično tele!Pa same komunistične komentatorji,noben od domoljubov❗️Žalostno!</w:t>
      </w:r>
    </w:p>
    <w:p>
      <w:r>
        <w:rPr>
          <w:b/>
          <w:u w:val="single"/>
        </w:rPr>
        <w:t>749498</w:t>
      </w:r>
    </w:p>
    <w:p>
      <w:r>
        <w:t>Rotnik poravnal 1,5 milijona evrov davka zaradi nepojasnjenega premoženja https://t.co/JY8mOPgTaD</w:t>
      </w:r>
    </w:p>
    <w:p>
      <w:r>
        <w:rPr>
          <w:b/>
          <w:u w:val="single"/>
        </w:rPr>
        <w:t>749499</w:t>
      </w:r>
    </w:p>
    <w:p>
      <w:r>
        <w:t>@dratpirsna Slavna na tw, slavna v Delu,   ma kaj brikete, sončna očala gor, paparaci že pakirajo torbe.</w:t>
      </w:r>
    </w:p>
    <w:p>
      <w:r>
        <w:rPr>
          <w:b/>
          <w:u w:val="single"/>
        </w:rPr>
        <w:t>749500</w:t>
      </w:r>
    </w:p>
    <w:p>
      <w:r>
        <w:t xml:space="preserve">Za 100e dolga ti stroški počasi tako narastejo, da ti vzamejo vse... </w:t>
        <w:br/>
        <w:t>elita ima drage riti in velike potrebe...</w:t>
      </w:r>
    </w:p>
    <w:p>
      <w:r>
        <w:rPr>
          <w:b/>
          <w:u w:val="single"/>
        </w:rPr>
        <w:t>749501</w:t>
      </w:r>
    </w:p>
    <w:p>
      <w:r>
        <w:t>@Pertinacal @rzs_si @EHF @sasjerko Vujotovih metod morda mehkužci ne podpirajo toda rezultati in zgodovina mu dajeta prav.</w:t>
      </w:r>
    </w:p>
    <w:p>
      <w:r>
        <w:rPr>
          <w:b/>
          <w:u w:val="single"/>
        </w:rPr>
        <w:t>749502</w:t>
      </w:r>
    </w:p>
    <w:p>
      <w:r>
        <w:t>ČUŠu &amp;amp; Co - PODRUŽNICO V SLOVENIJO: Protikorupcijska 'čistka': aretirali 11 princev in številne   https://t.co/L5OHPTFF7Z (via @24ur_com)</w:t>
      </w:r>
    </w:p>
    <w:p>
      <w:r>
        <w:rPr>
          <w:b/>
          <w:u w:val="single"/>
        </w:rPr>
        <w:t>749503</w:t>
      </w:r>
    </w:p>
    <w:p>
      <w:r>
        <w:t>GORENJSKA POROČILA: Ogled sončne elektrarne v Križevcih https://t.co/KwvDyw3umQ via @YouTube</w:t>
      </w:r>
    </w:p>
    <w:p>
      <w:r>
        <w:rPr>
          <w:b/>
          <w:u w:val="single"/>
        </w:rPr>
        <w:t>749504</w:t>
      </w:r>
    </w:p>
    <w:p>
      <w:r>
        <w:t>@xmp125a @YanchMb Jaslice v pisarni se nam lahko zdijo pateticne, hinavske, nazadnjaske itd., ampak to ne pomeni, da so neustavne</w:t>
      </w:r>
    </w:p>
    <w:p>
      <w:r>
        <w:rPr>
          <w:b/>
          <w:u w:val="single"/>
        </w:rPr>
        <w:t>749505</w:t>
      </w:r>
    </w:p>
    <w:p>
      <w:r>
        <w:t>@kricac Res neumno vprašanje :D Hrvati so prvi, Argentinci pa pod hudim pritiskom.</w:t>
      </w:r>
    </w:p>
    <w:p>
      <w:r>
        <w:rPr>
          <w:b/>
          <w:u w:val="single"/>
        </w:rPr>
        <w:t>749506</w:t>
      </w:r>
    </w:p>
    <w:p>
      <w:r>
        <w:t>Vatikan usposablja nove eksorciste, saj “vedeževalci odpirajo vrata hudiču” https://t.co/64b5Yqy0jx</w:t>
      </w:r>
    </w:p>
    <w:p>
      <w:r>
        <w:rPr>
          <w:b/>
          <w:u w:val="single"/>
        </w:rPr>
        <w:t>749507</w:t>
      </w:r>
    </w:p>
    <w:p>
      <w:r>
        <w:t>Davkarji pri kriptofinančnikih odkrili za skoraj 32 milijonov evrov dodatnega davka https://t.co/YSXVS244rt</w:t>
      </w:r>
    </w:p>
    <w:p>
      <w:r>
        <w:rPr>
          <w:b/>
          <w:u w:val="single"/>
        </w:rPr>
        <w:t>749508</w:t>
      </w:r>
    </w:p>
    <w:p>
      <w:r>
        <w:t>@miharejc @nenadsenic Res je, tega ne ponujamo. Lahko pa se pri nas zavarujete, ko boste kaj potovali v tujino. ;)</w:t>
      </w:r>
    </w:p>
    <w:p>
      <w:r>
        <w:rPr>
          <w:b/>
          <w:u w:val="single"/>
        </w:rPr>
        <w:t>749509</w:t>
      </w:r>
    </w:p>
    <w:p>
      <w:r>
        <w:t>@nadkaku Včasih so ga uporabljali za čačkalico, oziroma za štoranje po ušesih :)</w:t>
      </w:r>
    </w:p>
    <w:p>
      <w:r>
        <w:rPr>
          <w:b/>
          <w:u w:val="single"/>
        </w:rPr>
        <w:t>749510</w:t>
      </w:r>
    </w:p>
    <w:p>
      <w:r>
        <w:t>Mah, kaj poljska govedina, bi rada videla teoroje zarote z desne, ko bi se kakšna evropska inšpekcija obregnila ob madžarsko svinjino... 😂😂😂</w:t>
      </w:r>
    </w:p>
    <w:p>
      <w:r>
        <w:rPr>
          <w:b/>
          <w:u w:val="single"/>
        </w:rPr>
        <w:t>749511</w:t>
      </w:r>
    </w:p>
    <w:p>
      <w:r>
        <w:t>@BorutPahor @BorutPahor bili ste PV v času pranja iranske milijarde. Spodobilo bi se, da greste na pogreb tega islamističnega morilca.</w:t>
      </w:r>
    </w:p>
    <w:p>
      <w:r>
        <w:rPr>
          <w:b/>
          <w:u w:val="single"/>
        </w:rPr>
        <w:t>749512</w:t>
      </w:r>
    </w:p>
    <w:p>
      <w:r>
        <w:t>@mcanzutti @CrtSeusek Ne rpetiravaj in ne paničari ter raje pojdi težit slovenskim oblastem.</w:t>
      </w:r>
    </w:p>
    <w:p>
      <w:r>
        <w:rPr>
          <w:b/>
          <w:u w:val="single"/>
        </w:rPr>
        <w:t>749513</w:t>
      </w:r>
    </w:p>
    <w:p>
      <w:r>
        <w:t xml:space="preserve">Civilizacijo lahko reši le opolnomočenje javnega dobrega, pravi Janez Markeš v kolumni @sobotna </w:t>
        <w:br/>
        <w:t>https://t.co/R3AIX5ofpZ</w:t>
      </w:r>
    </w:p>
    <w:p>
      <w:r>
        <w:rPr>
          <w:b/>
          <w:u w:val="single"/>
        </w:rPr>
        <w:t>749514</w:t>
      </w:r>
    </w:p>
    <w:p>
      <w:r>
        <w:t>Za malo mentalne telovadbe za dobro jutro🙂Stroopov test.  https://t.co/vo7xYnwJG4 @radioPrvi</w:t>
      </w:r>
    </w:p>
    <w:p>
      <w:r>
        <w:rPr>
          <w:b/>
          <w:u w:val="single"/>
        </w:rPr>
        <w:t>749515</w:t>
      </w:r>
    </w:p>
    <w:p>
      <w:r>
        <w:t>Rusi in Srbi se lahko skupaj zberejo pa nase reprezentance ne morjo premagat</w:t>
      </w:r>
    </w:p>
    <w:p>
      <w:r>
        <w:rPr>
          <w:b/>
          <w:u w:val="single"/>
        </w:rPr>
        <w:t>749516</w:t>
      </w:r>
    </w:p>
    <w:p>
      <w:r>
        <w:t>Ciglar neusmiljeno nad Mencingerja, Kučana, Drnovška in njihove rdeče direktorje. Pohvalno. https://t.co/ldb3fUww9F</w:t>
      </w:r>
    </w:p>
    <w:p>
      <w:r>
        <w:rPr>
          <w:b/>
          <w:u w:val="single"/>
        </w:rPr>
        <w:t>749517</w:t>
      </w:r>
    </w:p>
    <w:p>
      <w:r>
        <w:t>@Gaspercek @ZdruzenaDesnica Žgali ko blesavi? To znači biče glavobola, špirit pa take tekočine.</w:t>
      </w:r>
    </w:p>
    <w:p>
      <w:r>
        <w:rPr>
          <w:b/>
          <w:u w:val="single"/>
        </w:rPr>
        <w:t>749518</w:t>
      </w:r>
    </w:p>
    <w:p>
      <w:r>
        <w:t>@frelih_igor @MORiS4ever @IvanKrzisnik No, ja, ce bo tako ziva zgodovina, kot ste komunisti, ni nic narobe.</w:t>
      </w:r>
    </w:p>
    <w:p>
      <w:r>
        <w:rPr>
          <w:b/>
          <w:u w:val="single"/>
        </w:rPr>
        <w:t>749519</w:t>
      </w:r>
    </w:p>
    <w:p>
      <w:r>
        <w:t>pozna kdo kakšno fensi restavracijo, kjer so po večerji siti in zadovoljni tako mesojedci kot #vegetarijanci?</w:t>
      </w:r>
    </w:p>
    <w:p>
      <w:r>
        <w:rPr>
          <w:b/>
          <w:u w:val="single"/>
        </w:rPr>
        <w:t>749520</w:t>
      </w:r>
    </w:p>
    <w:p>
      <w:r>
        <w:t>@MarkoCirman @radioGA__GA serbus sosed! A zdej si se pa u mene ulezu! Haha! Počaščena !</w:t>
      </w:r>
    </w:p>
    <w:p>
      <w:r>
        <w:rPr>
          <w:b/>
          <w:u w:val="single"/>
        </w:rPr>
        <w:t>749521</w:t>
      </w:r>
    </w:p>
    <w:p>
      <w:r>
        <w:t>Mercedesov tekmec Tesle na dan vpoklica dizlov #video https://t.co/hqMejQDPcG https://t.co/AgnndAnEea</w:t>
      </w:r>
    </w:p>
    <w:p>
      <w:r>
        <w:rPr>
          <w:b/>
          <w:u w:val="single"/>
        </w:rPr>
        <w:t>749522</w:t>
      </w:r>
    </w:p>
    <w:p>
      <w:r>
        <w:t>Pobarvanke sm moral naprintat.</w:t>
        <w:br/>
        <w:t>Kupil sem jih na https://t.co/jIQiKuM3Tf kjer sem platinasti član. https://t.co/oi8cbXtpcK</w:t>
      </w:r>
    </w:p>
    <w:p>
      <w:r>
        <w:rPr>
          <w:b/>
          <w:u w:val="single"/>
        </w:rPr>
        <w:t>749523</w:t>
      </w:r>
    </w:p>
    <w:p>
      <w:r>
        <w:t>@Centrifuzija @Scherbaumova @MuzejNOMaribor @vecer @Agathung Pridi. Pova opico na žaru na posteljici iz mladih bananic.</w:t>
      </w:r>
    </w:p>
    <w:p>
      <w:r>
        <w:rPr>
          <w:b/>
          <w:u w:val="single"/>
        </w:rPr>
        <w:t>749524</w:t>
      </w:r>
    </w:p>
    <w:p>
      <w:r>
        <w:t>@WorldIs2Noisy @barjanski Visoka politika ne pozna heca.</w:t>
        <w:br/>
        <w:t>Čisto zares ga šakali nervirajo (taki in drugačni)</w:t>
      </w:r>
    </w:p>
    <w:p>
      <w:r>
        <w:rPr>
          <w:b/>
          <w:u w:val="single"/>
        </w:rPr>
        <w:t>749525</w:t>
      </w:r>
    </w:p>
    <w:p>
      <w:r>
        <w:t>@FrenkMate @Margu501 Res je, da jih ne poimenuje z besedo "partizani" ali "komunisti". Uporablja pa metaforo "čudovišta" oz. "pošasti".</w:t>
      </w:r>
    </w:p>
    <w:p>
      <w:r>
        <w:rPr>
          <w:b/>
          <w:u w:val="single"/>
        </w:rPr>
        <w:t>749526</w:t>
      </w:r>
    </w:p>
    <w:p>
      <w:r>
        <w:t>@JoAnnaOfArc1 @mojcav1 V zahvalo za ponižujočo plačo jim nato z veseljem vrnejo uslugo z glasom na volitvah!!👿</w:t>
      </w:r>
    </w:p>
    <w:p>
      <w:r>
        <w:rPr>
          <w:b/>
          <w:u w:val="single"/>
        </w:rPr>
        <w:t>749527</w:t>
      </w:r>
    </w:p>
    <w:p>
      <w:r>
        <w:t>@TilenW @Lara_TheCookie @__jbrc ene pač vedo, da jim po pivu prsi rastejo #šifrer😉</w:t>
      </w:r>
    </w:p>
    <w:p>
      <w:r>
        <w:rPr>
          <w:b/>
          <w:u w:val="single"/>
        </w:rPr>
        <w:t>749528</w:t>
      </w:r>
    </w:p>
    <w:p>
      <w:r>
        <w:t>@sodnik A ni upor proti okupatorju?..kaksna je pa razlika med rjavimi, belimi in rdecimi fasisti?</w:t>
      </w:r>
    </w:p>
    <w:p>
      <w:r>
        <w:rPr>
          <w:b/>
          <w:u w:val="single"/>
        </w:rPr>
        <w:t>749529</w:t>
      </w:r>
    </w:p>
    <w:p>
      <w:r>
        <w:t>@lucijausaj @cikibucka Najhujše pa je to, da te aretirajo in težko obsodijo, če tak človeški izrodek za vedno eliminiraš s sveta živih!!!😡</w:t>
      </w:r>
    </w:p>
    <w:p>
      <w:r>
        <w:rPr>
          <w:b/>
          <w:u w:val="single"/>
        </w:rPr>
        <w:t>749530</w:t>
      </w:r>
    </w:p>
    <w:p>
      <w:r>
        <w:t>Subvencije: kako bodo tehnološki parki in inkubatorji porabili 10 milijonov evrov https://t.co/4ERRFMDIeZ</w:t>
      </w:r>
    </w:p>
    <w:p>
      <w:r>
        <w:rPr>
          <w:b/>
          <w:u w:val="single"/>
        </w:rPr>
        <w:t>749531</w:t>
      </w:r>
    </w:p>
    <w:p>
      <w:r>
        <w:t>@crnkovic Marko vsak med nami ima svoje strice ( tete ) v ozadju. Tudi ti si nekomu stric iz ozadja.</w:t>
      </w:r>
    </w:p>
    <w:p>
      <w:r>
        <w:rPr>
          <w:b/>
          <w:u w:val="single"/>
        </w:rPr>
        <w:t>749532</w:t>
      </w:r>
    </w:p>
    <w:p>
      <w:r>
        <w:t>@llisjak Mogoče bo Koper za zgled sosednji Izoli. Tam premika ni opaziti. Leninova... OŠ na Ulici okt. rev. 10... https://t.co/vzbB09WJJm</w:t>
      </w:r>
    </w:p>
    <w:p>
      <w:r>
        <w:rPr>
          <w:b/>
          <w:u w:val="single"/>
        </w:rPr>
        <w:t>749533</w:t>
      </w:r>
    </w:p>
    <w:p>
      <w:r>
        <w:t>Ovečkin z zadnjim strelom premagal mejo 100 milj - https://t.co/l5hB0h03jD https://t.co/VKsF76fr0F</w:t>
      </w:r>
    </w:p>
    <w:p>
      <w:r>
        <w:rPr>
          <w:b/>
          <w:u w:val="single"/>
        </w:rPr>
        <w:t>749534</w:t>
      </w:r>
    </w:p>
    <w:p>
      <w:r>
        <w:t>@stanka_d @kizidor Vodilnrga v krdelu je treba "na gobec", pol krdelo stisne rep med noge...</w:t>
      </w:r>
    </w:p>
    <w:p>
      <w:r>
        <w:rPr>
          <w:b/>
          <w:u w:val="single"/>
        </w:rPr>
        <w:t>749535</w:t>
      </w:r>
    </w:p>
    <w:p>
      <w:r>
        <w:t>@bmz9453 Nisem vedela, da je še zmeraj zaprt. Tole je pa hud udarec za Renault/Nissan.</w:t>
      </w:r>
    </w:p>
    <w:p>
      <w:r>
        <w:rPr>
          <w:b/>
          <w:u w:val="single"/>
        </w:rPr>
        <w:t>749536</w:t>
      </w:r>
    </w:p>
    <w:p>
      <w:r>
        <w:t>@tomltoml Čučavci bodo enostavnejši. Ustrezali bodo jugonostalgikom, pa tudi mohamedancem.</w:t>
      </w:r>
    </w:p>
    <w:p>
      <w:r>
        <w:rPr>
          <w:b/>
          <w:u w:val="single"/>
        </w:rPr>
        <w:t>749537</w:t>
      </w:r>
    </w:p>
    <w:p>
      <w:r>
        <w:t>@FrenkMate @crico111 @tomltoml @MTurjan Misliš da gre njihova zapuščina z njimi v grob?</w:t>
      </w:r>
    </w:p>
    <w:p>
      <w:r>
        <w:rPr>
          <w:b/>
          <w:u w:val="single"/>
        </w:rPr>
        <w:t>749538</w:t>
      </w:r>
    </w:p>
    <w:p>
      <w:r>
        <w:t>@Libertarec Globalne firme bi sigurno vstopile z mehanizacijo, če nebi bil chad fubar.</w:t>
      </w:r>
    </w:p>
    <w:p>
      <w:r>
        <w:rPr>
          <w:b/>
          <w:u w:val="single"/>
        </w:rPr>
        <w:t>749539</w:t>
      </w:r>
    </w:p>
    <w:p>
      <w:r>
        <w:t>Pošast iz Zadra je za 16 let posiljevanja svoje najstarejše hčere doletela kazen v višini 40 let https://t.co/WjCQXRQriL</w:t>
      </w:r>
    </w:p>
    <w:p>
      <w:r>
        <w:rPr>
          <w:b/>
          <w:u w:val="single"/>
        </w:rPr>
        <w:t>749540</w:t>
      </w:r>
    </w:p>
    <w:p>
      <w:r>
        <w:t>@mimoidoci @pircj @Libertarec Študent, objavljen na Demokraciji pravi, da sem liberalec.</w:t>
      </w:r>
    </w:p>
    <w:p>
      <w:r>
        <w:rPr>
          <w:b/>
          <w:u w:val="single"/>
        </w:rPr>
        <w:t>749541</w:t>
      </w:r>
    </w:p>
    <w:p>
      <w:r>
        <w:t>@dragica12 Odkar Serpentinšek govori v parlamentu in ne na gasilski veselici; slednje niso več to... https://t.co/AFIWyugSqb</w:t>
      </w:r>
    </w:p>
    <w:p>
      <w:r>
        <w:rPr>
          <w:b/>
          <w:u w:val="single"/>
        </w:rPr>
        <w:t>749542</w:t>
      </w:r>
    </w:p>
    <w:p>
      <w:r>
        <w:t>@BracicREGOUC Partijski šefi verjetno niso sporočili Dominiki, da gre pri Šišku za akcijo, ki jo usklajujejo botri njene SD v Murglah</w:t>
      </w:r>
    </w:p>
    <w:p>
      <w:r>
        <w:rPr>
          <w:b/>
          <w:u w:val="single"/>
        </w:rPr>
        <w:t>749543</w:t>
      </w:r>
    </w:p>
    <w:p>
      <w:r>
        <w:t>@cwajer @KARANTANEC @BRajgelj Tako govori skrajna parazitska omejena levičarka!!!</w:t>
      </w:r>
    </w:p>
    <w:p>
      <w:r>
        <w:rPr>
          <w:b/>
          <w:u w:val="single"/>
        </w:rPr>
        <w:t>749544</w:t>
      </w:r>
    </w:p>
    <w:p>
      <w:r>
        <w:t>@MTurjan @scdtwister Mhm. S čim boste filali električne avtomobile? Z dinamom iz vašega pecikla?</w:t>
      </w:r>
    </w:p>
    <w:p>
      <w:r>
        <w:rPr>
          <w:b/>
          <w:u w:val="single"/>
        </w:rPr>
        <w:t>749545</w:t>
      </w:r>
    </w:p>
    <w:p>
      <w:r>
        <w:t>@MajaBentura Janez, me je sram biti Slovenec in to zaradi taksnih gnojev kot si ti, zlovenc.</w:t>
      </w:r>
    </w:p>
    <w:p>
      <w:r>
        <w:rPr>
          <w:b/>
          <w:u w:val="single"/>
        </w:rPr>
        <w:t>749546</w:t>
      </w:r>
    </w:p>
    <w:p>
      <w:r>
        <w:t>@matejzalar To je "svoboda govora" po domoljupno. Zlivanje gnojnice v neomejenih količinah. Gnojnica je nova "svoboda".</w:t>
      </w:r>
    </w:p>
    <w:p>
      <w:r>
        <w:rPr>
          <w:b/>
          <w:u w:val="single"/>
        </w:rPr>
        <w:t>749547</w:t>
      </w:r>
    </w:p>
    <w:p>
      <w:r>
        <w:t>@ErikaPlaninsec Politični mrtvec v poslednjih izdihljajih, ne ve več kako bi pritegnil pozornost #zbogomSMC</w:t>
      </w:r>
    </w:p>
    <w:p>
      <w:r>
        <w:rPr>
          <w:b/>
          <w:u w:val="single"/>
        </w:rPr>
        <w:t>749548</w:t>
      </w:r>
    </w:p>
    <w:p>
      <w:r>
        <w:t>@BozoPredalic Schengenska meja na bosanski meji koristna? A migranti so pa padalci in priletijo iz Bosne direkt do Slovenije?</w:t>
      </w:r>
    </w:p>
    <w:p>
      <w:r>
        <w:rPr>
          <w:b/>
          <w:u w:val="single"/>
        </w:rPr>
        <w:t>749549</w:t>
      </w:r>
    </w:p>
    <w:p>
      <w:r>
        <w:t>@Margu501 @BojanPozar @borutmekina @SpletnaMladina @FranciKek @ZaresGregor @gregarepovz Pa tko fajn so. Samo biomaso prodajajo.</w:t>
      </w:r>
    </w:p>
    <w:p>
      <w:r>
        <w:rPr>
          <w:b/>
          <w:u w:val="single"/>
        </w:rPr>
        <w:t>749550</w:t>
      </w:r>
    </w:p>
    <w:p>
      <w:r>
        <w:t>Otroci so za njegovim fotrom vpili: Šurc kurc! Ta ni nič boljši. https://t.co/aBOJyIxkhb</w:t>
      </w:r>
    </w:p>
    <w:p>
      <w:r>
        <w:rPr>
          <w:b/>
          <w:u w:val="single"/>
        </w:rPr>
        <w:t>749551</w:t>
      </w:r>
    </w:p>
    <w:p>
      <w:r>
        <w:t>@MikeDjomba @Opta_Zabar je ampak denar konc mesca jim ne smrdi - ergo "fajti pizda ti materna" in ker ne, bi jih mogl dragonsi</w:t>
      </w:r>
    </w:p>
    <w:p>
      <w:r>
        <w:rPr>
          <w:b/>
          <w:u w:val="single"/>
        </w:rPr>
        <w:t>749552</w:t>
      </w:r>
    </w:p>
    <w:p>
      <w:r>
        <w:t>Lahko naši še dvignejo formo? Skoki iz Innsbrucka ob dveh! https://t.co/UA4EszObFC</w:t>
      </w:r>
    </w:p>
    <w:p>
      <w:r>
        <w:rPr>
          <w:b/>
          <w:u w:val="single"/>
        </w:rPr>
        <w:t>749553</w:t>
      </w:r>
    </w:p>
    <w:p>
      <w:r>
        <w:t>Je še koga SRAM, da je Slovenec! Mene je bilo in me bo zgleda do smrti! Volili ste vodjo ZLOČINSKE ZK, največjega PUFARJA v vsej zgodovini,</w:t>
      </w:r>
    </w:p>
    <w:p>
      <w:r>
        <w:rPr>
          <w:b/>
          <w:u w:val="single"/>
        </w:rPr>
        <w:t>749554</w:t>
      </w:r>
    </w:p>
    <w:p>
      <w:r>
        <w:t>@JJansaSDS @MiroCerar Rdeči so vsi pečeni v fris, aja zanje je veseli december, ne Advent!</w:t>
      </w:r>
    </w:p>
    <w:p>
      <w:r>
        <w:rPr>
          <w:b/>
          <w:u w:val="single"/>
        </w:rPr>
        <w:t>749555</w:t>
      </w:r>
    </w:p>
    <w:p>
      <w:r>
        <w:t>Nagnali so ga na @Delo in se mora spet ukvarjat s prodajo reklam https://t.co/b6hgYOVxU8</w:t>
      </w:r>
    </w:p>
    <w:p>
      <w:r>
        <w:rPr>
          <w:b/>
          <w:u w:val="single"/>
        </w:rPr>
        <w:t>749556</w:t>
      </w:r>
    </w:p>
    <w:p>
      <w:r>
        <w:t>@BanicGregor @MitjaIrsic 5. Medsebojno zafrkavanje zaradi imen in priimkov.</w:t>
        <w:br/>
        <w:t>6. Idr.</w:t>
        <w:br/>
        <w:t>:P :P</w:t>
      </w:r>
    </w:p>
    <w:p>
      <w:r>
        <w:rPr>
          <w:b/>
          <w:u w:val="single"/>
        </w:rPr>
        <w:t>749557</w:t>
      </w:r>
    </w:p>
    <w:p>
      <w:r>
        <w:t>@magrateja @PrometejDD @t_celestina @KatarinaDbr A bi ti mal nehala womansplainat, a? Lepo poslušaj in se uči, punca.</w:t>
      </w:r>
    </w:p>
    <w:p>
      <w:r>
        <w:rPr>
          <w:b/>
          <w:u w:val="single"/>
        </w:rPr>
        <w:t>749558</w:t>
      </w:r>
    </w:p>
    <w:p>
      <w:r>
        <w:t>@petrasovdat Količina nagrabljenih materialni dobrin ni odraz pameti in dohovnega stanje. Je le zakrivanje človeške omejenosti.</w:t>
      </w:r>
    </w:p>
    <w:p>
      <w:r>
        <w:rPr>
          <w:b/>
          <w:u w:val="single"/>
        </w:rPr>
        <w:t>749559</w:t>
      </w:r>
    </w:p>
    <w:p>
      <w:r>
        <w:t>P**** hostaplerska, borci lepo se je pelat s helikopterjem, a ne, intenzivne oddelke pa zapirajo, to te nic ne moti, mater kaj je folk volu</w:t>
      </w:r>
    </w:p>
    <w:p>
      <w:r>
        <w:rPr>
          <w:b/>
          <w:u w:val="single"/>
        </w:rPr>
        <w:t>749560</w:t>
      </w:r>
    </w:p>
    <w:p>
      <w:r>
        <w:t>@jaz24_00_7 @RosvitaP @NeuroVirtu Poročati objektivno. Pa brez transparentov z grožnjo smrti.</w:t>
      </w:r>
    </w:p>
    <w:p>
      <w:r>
        <w:rPr>
          <w:b/>
          <w:u w:val="single"/>
        </w:rPr>
        <w:t>749561</w:t>
      </w:r>
    </w:p>
    <w:p>
      <w:r>
        <w:t>@MancaSenicar nč še. mama dbi šal, fotrcopate, čeprav fotru bi tut lahka kako sliko kupu al pa kej...</w:t>
      </w:r>
    </w:p>
    <w:p>
      <w:r>
        <w:rPr>
          <w:b/>
          <w:u w:val="single"/>
        </w:rPr>
        <w:t>749562</w:t>
      </w:r>
    </w:p>
    <w:p>
      <w:r>
        <w:t>@2xtangocharlie @Korljan Sem šel ponovno pogledat lastne fotke. SO Višarje, samo tisti svetilnik na vrhu je fotošopiran.</w:t>
      </w:r>
    </w:p>
    <w:p>
      <w:r>
        <w:rPr>
          <w:b/>
          <w:u w:val="single"/>
        </w:rPr>
        <w:t>749563</w:t>
      </w:r>
    </w:p>
    <w:p>
      <w:r>
        <w:t>Druzini Palcic ne pustijo zasadit par borovnic (z lastnim denarjem brez subvencij), ker bo baje metuljcek zapadel v "stres" #ekoumotvori</w:t>
      </w:r>
    </w:p>
    <w:p>
      <w:r>
        <w:rPr>
          <w:b/>
          <w:u w:val="single"/>
        </w:rPr>
        <w:t>749564</w:t>
      </w:r>
    </w:p>
    <w:p>
      <w:r>
        <w:t>Karl, v URS je svobodna gospodarska pobuda (varstvo pravic, ki jih ogrožajo akti države ali lokalnih skupnosti), ne podjetniška inciativa</w:t>
      </w:r>
    </w:p>
    <w:p>
      <w:r>
        <w:rPr>
          <w:b/>
          <w:u w:val="single"/>
        </w:rPr>
        <w:t>749565</w:t>
      </w:r>
    </w:p>
    <w:p>
      <w:r>
        <w:t>@KTHopkins Macron, kam si pripeljal Francijo, s svojo multi kulti,  da jo morajo braniti državljani !ODSTOP! Z Francozi sem v duhu!</w:t>
      </w:r>
    </w:p>
    <w:p>
      <w:r>
        <w:rPr>
          <w:b/>
          <w:u w:val="single"/>
        </w:rPr>
        <w:t>749566</w:t>
      </w:r>
    </w:p>
    <w:p>
      <w:r>
        <w:t>EU. Slovenija. Ptuj. Borba za naslov prvaka v kategoriji: slovenski politični primitivizem.</w:t>
      </w:r>
    </w:p>
    <w:p>
      <w:r>
        <w:rPr>
          <w:b/>
          <w:u w:val="single"/>
        </w:rPr>
        <w:t>749567</w:t>
      </w:r>
    </w:p>
    <w:p>
      <w:r>
        <w:t>Z demografskim skladom bo proračun manj plačeval v penzijski sklad, penzije pa enake. Tako Pikl iz DESUSa. Kaj je tu dobrega za upokojence?</w:t>
      </w:r>
    </w:p>
    <w:p>
      <w:r>
        <w:rPr>
          <w:b/>
          <w:u w:val="single"/>
        </w:rPr>
        <w:t>749568</w:t>
      </w:r>
    </w:p>
    <w:p>
      <w:r>
        <w:t>En, ki mu video ni uspel, ga je pol hotel vstran vrečt, pa mu ni ratalo ... https://t.co/Fdc7AQJBTq</w:t>
      </w:r>
    </w:p>
    <w:p>
      <w:r>
        <w:rPr>
          <w:b/>
          <w:u w:val="single"/>
        </w:rPr>
        <w:t>749569</w:t>
      </w:r>
    </w:p>
    <w:p>
      <w:r>
        <w:t>Manipuliranje z izrazom, ki ga ne razumeš in poznaš, kaže na trola. Verjetno nerazgledanega. 😉 #dinozavri #troli https://t.co/28cNXR2xq7</w:t>
      </w:r>
    </w:p>
    <w:p>
      <w:r>
        <w:rPr>
          <w:b/>
          <w:u w:val="single"/>
        </w:rPr>
        <w:t>749570</w:t>
      </w:r>
    </w:p>
    <w:p>
      <w:r>
        <w:t>@DesaLevstek V moji zlahti je splosno znano, komu se prnese zažgane piskote😁 Kaksenkrat mi jih kdo prav nalasc mal zakuri🙈😃</w:t>
      </w:r>
    </w:p>
    <w:p>
      <w:r>
        <w:rPr>
          <w:b/>
          <w:u w:val="single"/>
        </w:rPr>
        <w:t>749571</w:t>
      </w:r>
    </w:p>
    <w:p>
      <w:r>
        <w:t>@uporabnastran Ne vela se tko vazt dokler vsaj pescici twiterasov ne zrihtas kart!</w:t>
      </w:r>
    </w:p>
    <w:p>
      <w:r>
        <w:rPr>
          <w:b/>
          <w:u w:val="single"/>
        </w:rPr>
        <w:t>749572</w:t>
      </w:r>
    </w:p>
    <w:p>
      <w:r>
        <w:t>RIG 6,6m2: Prodam rig 6,6 m2 sammer, Sestavljen je iz jadro, lok in  jambor,  vse delujoče. https://t.co/qbgdNgaNfR https://t.co/0ZXKt9UBf7</w:t>
      </w:r>
    </w:p>
    <w:p>
      <w:r>
        <w:rPr>
          <w:b/>
          <w:u w:val="single"/>
        </w:rPr>
        <w:t>749573</w:t>
      </w:r>
    </w:p>
    <w:p>
      <w:r>
        <w:t>@megafotr Loool verzija 3 namest ocvirkov mečejo v regrat saljat huskey edišn</w:t>
      </w:r>
    </w:p>
    <w:p>
      <w:r>
        <w:rPr>
          <w:b/>
          <w:u w:val="single"/>
        </w:rPr>
        <w:t>749574</w:t>
      </w:r>
    </w:p>
    <w:p>
      <w:r>
        <w:t>Je težje pojesti kot tekoči #med , ker šele pri satju opaziš koliko dela je bilo vloženega. #pridnecebele https://t.co/v7og0IUy5Y</w:t>
      </w:r>
    </w:p>
    <w:p>
      <w:r>
        <w:rPr>
          <w:b/>
          <w:u w:val="single"/>
        </w:rPr>
        <w:t>749575</w:t>
      </w:r>
    </w:p>
    <w:p>
      <w:r>
        <w:t>Kak pa Atomsko Sklonište paše med intervjujem z Edo Majka. Top. Pa kak je Štuk in Maribor pohvalil! No sikiriki! @Val202</w:t>
      </w:r>
    </w:p>
    <w:p>
      <w:r>
        <w:rPr>
          <w:b/>
          <w:u w:val="single"/>
        </w:rPr>
        <w:t>749576</w:t>
      </w:r>
    </w:p>
    <w:p>
      <w:r>
        <w:t>Zaradi goljufivih manipulacij z dizelskimi motorji naj bi bili kupci ob 77 milijard €.</w:t>
        <w:br/>
        <w:t>https://t.co/3NmzVFwO0M</w:t>
      </w:r>
    </w:p>
    <w:p>
      <w:r>
        <w:rPr>
          <w:b/>
          <w:u w:val="single"/>
        </w:rPr>
        <w:t>749577</w:t>
      </w:r>
    </w:p>
    <w:p>
      <w:r>
        <w:t>@JureBrankovic Ni nujno, da je vroče. V Dantejevem peklu velja - globlje si, bolj je mraz. Na najgloblji točki je sam Lucifer vkopan v led.</w:t>
      </w:r>
    </w:p>
    <w:p>
      <w:r>
        <w:rPr>
          <w:b/>
          <w:u w:val="single"/>
        </w:rPr>
        <w:t>749578</w:t>
      </w:r>
    </w:p>
    <w:p>
      <w:r>
        <w:t>Katalonci, ob bojkotu opozicije, v parlamentu izglasovali neodvisnost. Španci že v akciji https://t.co/PHvelvhrLF</w:t>
      </w:r>
    </w:p>
    <w:p>
      <w:r>
        <w:rPr>
          <w:b/>
          <w:u w:val="single"/>
        </w:rPr>
        <w:t>749579</w:t>
      </w:r>
    </w:p>
    <w:p>
      <w:r>
        <w:t>@illegall_blonde @KatarinaJenko Juj.Mejhni so taki cukri.❤❤❤❤❤❤❤Pri teh se morm pa res hudo zadrzevat da jih ne bi pobozala.</w:t>
      </w:r>
    </w:p>
    <w:p>
      <w:r>
        <w:rPr>
          <w:b/>
          <w:u w:val="single"/>
        </w:rPr>
        <w:t>749580</w:t>
      </w:r>
    </w:p>
    <w:p>
      <w:r>
        <w:t>#COOLPIX A300 (rdeč), #Nikon, #Foto oprema | Kompaktni fotoaparati #MEGABITE - #računalniki in #računalniška #oprema https://t.co/q6Fi7JBQFS</w:t>
      </w:r>
    </w:p>
    <w:p>
      <w:r>
        <w:rPr>
          <w:b/>
          <w:u w:val="single"/>
        </w:rPr>
        <w:t>749581</w:t>
      </w:r>
    </w:p>
    <w:p>
      <w:r>
        <w:t>@rokomavh @FerdinandStrgar @NovaSlovenija Ampak vmes se bo skoraj sigurno znašla NSi....tako kot ponavadi....</w:t>
      </w:r>
    </w:p>
    <w:p>
      <w:r>
        <w:rPr>
          <w:b/>
          <w:u w:val="single"/>
        </w:rPr>
        <w:t>749582</w:t>
      </w:r>
    </w:p>
    <w:p>
      <w:r>
        <w:t>@PIA_GOR Komunisti si na kar sami izvolijo svojega predsednika. https://t.co/6rcZa4oeob</w:t>
      </w:r>
    </w:p>
    <w:p>
      <w:r>
        <w:rPr>
          <w:b/>
          <w:u w:val="single"/>
        </w:rPr>
        <w:t>749583</w:t>
      </w:r>
    </w:p>
    <w:p>
      <w:r>
        <w:t>@gfajdi @davey007 @GobaFunk @bosstjanz je telefon prevzela žena in me zmerjala. Po 15 min je klicala, če gratis karte še veljajo...2/2</w:t>
      </w:r>
    </w:p>
    <w:p>
      <w:r>
        <w:rPr>
          <w:b/>
          <w:u w:val="single"/>
        </w:rPr>
        <w:t>749584</w:t>
      </w:r>
    </w:p>
    <w:p>
      <w:r>
        <w:t>@janezgecc  Sardine, maslo, kisla smetana, poper... Tako so ga kuharce delale v OŠ Majde Vrhovnik v 80ih!</w:t>
      </w:r>
    </w:p>
    <w:p>
      <w:r>
        <w:rPr>
          <w:b/>
          <w:u w:val="single"/>
        </w:rPr>
        <w:t>749585</w:t>
      </w:r>
    </w:p>
    <w:p>
      <w:r>
        <w:t>Avstrijska policija v Gradcu preprečila teroristični napad na božični sejem, ki ga je načrtoval bosanski musliman https://t.co/tGrlfoDq1h</w:t>
      </w:r>
    </w:p>
    <w:p>
      <w:r>
        <w:rPr>
          <w:b/>
          <w:u w:val="single"/>
        </w:rPr>
        <w:t>749586</w:t>
      </w:r>
    </w:p>
    <w:p>
      <w:r>
        <w:t>Ajmo @HDDJesenice dans dokoncat finalno serijo. Pa da spet dvignemo kanto in si nasijemo se eno zvezdico. #hokej #podmezakla #jesenice</w:t>
      </w:r>
    </w:p>
    <w:p>
      <w:r>
        <w:rPr>
          <w:b/>
          <w:u w:val="single"/>
        </w:rPr>
        <w:t>749587</w:t>
      </w:r>
    </w:p>
    <w:p>
      <w:r>
        <w:t>Na železniški postaji Rimske Toplice spet iztiril vlak | Svet24 https://t.co/VL0B0KogAx https://t.co/AuAeNFMfId</w:t>
      </w:r>
    </w:p>
    <w:p>
      <w:r>
        <w:rPr>
          <w:b/>
          <w:u w:val="single"/>
        </w:rPr>
        <w:t>749588</w:t>
      </w:r>
    </w:p>
    <w:p>
      <w:r>
        <w:t>@domenknez4 @JanJezernik1 Tak kaos tekma je ratala kjer de bodo pobili na koncu</w:t>
      </w:r>
    </w:p>
    <w:p>
      <w:r>
        <w:rPr>
          <w:b/>
          <w:u w:val="single"/>
        </w:rPr>
        <w:t>749589</w:t>
      </w:r>
    </w:p>
    <w:p>
      <w:r>
        <w:t>@LahovnikMatej Me čudi, da Slovenci ne vidijo v Janši branika pred Globoko državo.</w:t>
      </w:r>
    </w:p>
    <w:p>
      <w:r>
        <w:rPr>
          <w:b/>
          <w:u w:val="single"/>
        </w:rPr>
        <w:t>749590</w:t>
      </w:r>
    </w:p>
    <w:p>
      <w:r>
        <w:t>Britanske zavarovalnice dvignejo premijo ljudem s Hotmailovim e-predalom https://t.co/2OTwDs7Zd2</w:t>
      </w:r>
    </w:p>
    <w:p>
      <w:r>
        <w:rPr>
          <w:b/>
          <w:u w:val="single"/>
        </w:rPr>
        <w:t>749591</w:t>
      </w:r>
    </w:p>
    <w:p>
      <w:r>
        <w:t>POZOR! Od danes naprej se bodo s takšnimi Škodami po avtocestah vozili naši policisti... Poglej si, kakšne so! https://t.co/TOt6elyBvw</w:t>
      </w:r>
    </w:p>
    <w:p>
      <w:r>
        <w:rPr>
          <w:b/>
          <w:u w:val="single"/>
        </w:rPr>
        <w:t>749592</w:t>
      </w:r>
    </w:p>
    <w:p>
      <w:r>
        <w:t>Globalni finančni regulator z okvirjem za nadzor kriptovalut</w:t>
        <w:br/>
        <w:t>https://t.co/TzDBKj5jhm</w:t>
      </w:r>
    </w:p>
    <w:p>
      <w:r>
        <w:rPr>
          <w:b/>
          <w:u w:val="single"/>
        </w:rPr>
        <w:t>749593</w:t>
      </w:r>
    </w:p>
    <w:p>
      <w:r>
        <w:t>Iran: vojna v zalivu bi ceno sodčka nafte dvignila nad 100$ https://t.co/jE8qieCGEb https://t.co/UwGKcjGyjF</w:t>
      </w:r>
    </w:p>
    <w:p>
      <w:r>
        <w:rPr>
          <w:b/>
          <w:u w:val="single"/>
        </w:rPr>
        <w:t>749594</w:t>
      </w:r>
    </w:p>
    <w:p>
      <w:r>
        <w:t>@GLASTrebnje @Urskitka Kakšno kavo! "Štamprle" ali tri vsakemu, pa sendvič. Da ne bodo preveč bogi.</w:t>
      </w:r>
    </w:p>
    <w:p>
      <w:r>
        <w:rPr>
          <w:b/>
          <w:u w:val="single"/>
        </w:rPr>
        <w:t>749595</w:t>
      </w:r>
    </w:p>
    <w:p>
      <w:r>
        <w:t>To je vsem znana Pepelka, a v podobi, kot jo vidijo IL DIVJI :) https://t.co/RnecZOGSUm</w:t>
      </w:r>
    </w:p>
    <w:p>
      <w:r>
        <w:rPr>
          <w:b/>
          <w:u w:val="single"/>
        </w:rPr>
        <w:t>749596</w:t>
      </w:r>
    </w:p>
    <w:p>
      <w:r>
        <w:t>@srdjl Dobrodošli! Upam, da se boste pri nas in z nami dobro počutili. Bedaki pa se najdejo vsepovsod. Srečno! ❤</w:t>
      </w:r>
    </w:p>
    <w:p>
      <w:r>
        <w:rPr>
          <w:b/>
          <w:u w:val="single"/>
        </w:rPr>
        <w:t>749597</w:t>
      </w:r>
    </w:p>
    <w:p>
      <w:r>
        <w:t>@Gen_ID_SLO Policaji v kavbojkah in supergah? Ali ni bolj točno Macronovi plačanci?</w:t>
      </w:r>
    </w:p>
    <w:p>
      <w:r>
        <w:rPr>
          <w:b/>
          <w:u w:val="single"/>
        </w:rPr>
        <w:t>749598</w:t>
      </w:r>
    </w:p>
    <w:p>
      <w:r>
        <w:t>Propad levičarskega netenja sovraštva: Od manipulacij s Strojani pa do Jakova Faka https://t.co/4W8dnwuJpb via @Nova24TV</w:t>
      </w:r>
    </w:p>
    <w:p>
      <w:r>
        <w:rPr>
          <w:b/>
          <w:u w:val="single"/>
        </w:rPr>
        <w:t>749599</w:t>
      </w:r>
    </w:p>
    <w:p>
      <w:r>
        <w:t>@CiroCara @Kersterin12 @VGrasic @DobraMrha Hehe, pravi si fašistek. Se počutiš pomembnega z lapanjem po laško. Slovensko te je sram?</w:t>
      </w:r>
    </w:p>
    <w:p>
      <w:r>
        <w:rPr>
          <w:b/>
          <w:u w:val="single"/>
        </w:rPr>
        <w:t>749600</w:t>
      </w:r>
    </w:p>
    <w:p>
      <w:r>
        <w:t>@STA_novice Edina pozitivna stvar pri Rdeči armadi je bil njen pevski zbor.🙂</w:t>
      </w:r>
    </w:p>
    <w:p>
      <w:r>
        <w:rPr>
          <w:b/>
          <w:u w:val="single"/>
        </w:rPr>
        <w:t>749601</w:t>
      </w:r>
    </w:p>
    <w:p>
      <w:r>
        <w:t>Sarec je dokazal samo, da zna zapravljat in odpuscat, pa je dosegel kar dobro podporo</w:t>
      </w:r>
    </w:p>
    <w:p>
      <w:r>
        <w:rPr>
          <w:b/>
          <w:u w:val="single"/>
        </w:rPr>
        <w:t>749602</w:t>
      </w:r>
    </w:p>
    <w:p>
      <w:r>
        <w:t>@klavdijaactual @Kracalnik 3jurje...sitnica...to je 300 ojrov na 10 let k bo zdrzal...oziroma 2.5 let cigaret</w:t>
      </w:r>
    </w:p>
    <w:p>
      <w:r>
        <w:rPr>
          <w:b/>
          <w:u w:val="single"/>
        </w:rPr>
        <w:t>749603</w:t>
      </w:r>
    </w:p>
    <w:p>
      <w:r>
        <w:t>@LukicLittle @matjazg @Val202 sprašujemo ker jih ni videti na sliki!! grožnje so prepovedane itak</w:t>
      </w:r>
    </w:p>
    <w:p>
      <w:r>
        <w:rPr>
          <w:b/>
          <w:u w:val="single"/>
        </w:rPr>
        <w:t>749604</w:t>
      </w:r>
    </w:p>
    <w:p>
      <w:r>
        <w:t>@24ur_com Njega bo pa še vedno bolil k...c takrat za vas , pametnjakoviči nesposobni..</w:t>
      </w:r>
    </w:p>
    <w:p>
      <w:r>
        <w:rPr>
          <w:b/>
          <w:u w:val="single"/>
        </w:rPr>
        <w:t>749605</w:t>
      </w:r>
    </w:p>
    <w:p>
      <w:r>
        <w:t>Pečena potrebušina v pivski marinadi https://t.co/FCnkTjIbNE https://t.co/8y5GOI7Gf9</w:t>
      </w:r>
    </w:p>
    <w:p>
      <w:r>
        <w:rPr>
          <w:b/>
          <w:u w:val="single"/>
        </w:rPr>
        <w:t>749606</w:t>
      </w:r>
    </w:p>
    <w:p>
      <w:r>
        <w:t>@Skolobrinski Kdor drugemu jamo koplje, se sam vanjo zvrne.  Pogorelčka so spet dali na čevelj.</w:t>
      </w:r>
    </w:p>
    <w:p>
      <w:r>
        <w:rPr>
          <w:b/>
          <w:u w:val="single"/>
        </w:rPr>
        <w:t>749607</w:t>
      </w:r>
    </w:p>
    <w:p>
      <w:r>
        <w:t>@badabumbadabum No če ti je takšen zakon dovolj da ploskaš nacizmu in ga opravičuješ, potem si zrel za zapor.</w:t>
      </w:r>
    </w:p>
    <w:p>
      <w:r>
        <w:rPr>
          <w:b/>
          <w:u w:val="single"/>
        </w:rPr>
        <w:t>749608</w:t>
      </w:r>
    </w:p>
    <w:p>
      <w:r>
        <w:t>@BozidarBiscan @BernardaGrobler @rtvslo In danes se ne more cel 🇸🇮 narod resiti iz obroca par idiotov...Zalostno...</w:t>
      </w:r>
    </w:p>
    <w:p>
      <w:r>
        <w:rPr>
          <w:b/>
          <w:u w:val="single"/>
        </w:rPr>
        <w:t>749609</w:t>
      </w:r>
    </w:p>
    <w:p>
      <w:r>
        <w:t>@DejanSarka Zakaj? Ker bolj kot berem navodila na novih obrazcih, bolj zgleda sp kot disregarded entitiy</w:t>
      </w:r>
    </w:p>
    <w:p>
      <w:r>
        <w:rPr>
          <w:b/>
          <w:u w:val="single"/>
        </w:rPr>
        <w:t>749610</w:t>
      </w:r>
    </w:p>
    <w:p>
      <w:r>
        <w:t>@Rok_Novak Problem je koliko bodo boomerji računali za najemnino za eno nišo v votlini #CavemenRevisited</w:t>
      </w:r>
    </w:p>
    <w:p>
      <w:r>
        <w:rPr>
          <w:b/>
          <w:u w:val="single"/>
        </w:rPr>
        <w:t>749611</w:t>
      </w:r>
    </w:p>
    <w:p>
      <w:r>
        <w:t>Bitcoin preko 10.000€....tudi če gre na 1mio€... samo da ne bodo potem ko bo balon počil špekulanti začeli ustanavljati društev....#frank</w:t>
      </w:r>
    </w:p>
    <w:p>
      <w:r>
        <w:rPr>
          <w:b/>
          <w:u w:val="single"/>
        </w:rPr>
        <w:t>749612</w:t>
      </w:r>
    </w:p>
    <w:p>
      <w:r>
        <w:t>@petrasovdat @markopahor Najboljša kriptovaluta je zlato. Vse ostalo je nateg.</w:t>
      </w:r>
    </w:p>
    <w:p>
      <w:r>
        <w:rPr>
          <w:b/>
          <w:u w:val="single"/>
        </w:rPr>
        <w:t>749613</w:t>
      </w:r>
    </w:p>
    <w:p>
      <w:r>
        <w:t>@vinkovasle1 danes je pozabil tabletice vzet .....jebeš to glavno je ,da par jurjev penzije vsak mesec kapne ......😀@StudioCity_</w:t>
      </w:r>
    </w:p>
    <w:p>
      <w:r>
        <w:rPr>
          <w:b/>
          <w:u w:val="single"/>
        </w:rPr>
        <w:t>749614</w:t>
      </w:r>
    </w:p>
    <w:p>
      <w:r>
        <w:t>Regulatorji opozarjajo: Obstaja velika možnost, da v ICO izgubite denar! https://t.co/PZBHBHJRIs</w:t>
      </w:r>
    </w:p>
    <w:p>
      <w:r>
        <w:rPr>
          <w:b/>
          <w:u w:val="single"/>
        </w:rPr>
        <w:t>749615</w:t>
      </w:r>
    </w:p>
    <w:p>
      <w:r>
        <w:t>Ob nekaterih strankarskih kandidatih, se zahvalim, da sem rodila zelo prizadetega otroka in ne koga izmed njih.</w:t>
      </w:r>
    </w:p>
    <w:p>
      <w:r>
        <w:rPr>
          <w:b/>
          <w:u w:val="single"/>
        </w:rPr>
        <w:t>749616</w:t>
      </w:r>
    </w:p>
    <w:p>
      <w:r>
        <w:t>@AllBriefs Komunističnem svetu se reče komunističen prav zaradi tega ker ni demokratičen. Joj kako je zopet Orwell imel prav #1984</w:t>
      </w:r>
    </w:p>
    <w:p>
      <w:r>
        <w:rPr>
          <w:b/>
          <w:u w:val="single"/>
        </w:rPr>
        <w:t>749617</w:t>
      </w:r>
    </w:p>
    <w:p>
      <w:r>
        <w:t>@MareAndi @AnzeLog What? Česa sem spet kriva? In vi ste pomagali Balkanskemu bojevniku! #cinizem</w:t>
      </w:r>
    </w:p>
    <w:p>
      <w:r>
        <w:rPr>
          <w:b/>
          <w:u w:val="single"/>
        </w:rPr>
        <w:t>749618</w:t>
      </w:r>
    </w:p>
    <w:p>
      <w:r>
        <w:t>če bi komunisti revolucijo delali samo ob sobotah... bi oktobrska revolucija še donc trajala..</w:t>
      </w:r>
    </w:p>
    <w:p>
      <w:r>
        <w:rPr>
          <w:b/>
          <w:u w:val="single"/>
        </w:rPr>
        <w:t>749619</w:t>
      </w:r>
    </w:p>
    <w:p>
      <w:r>
        <w:t>@fpecnik01 @drVinkoGorenak Šareni je do nedavnega svojo negativno energijo spuščal na odru, sedaj jo pa misli v parlamentu 😝</w:t>
      </w:r>
    </w:p>
    <w:p>
      <w:r>
        <w:rPr>
          <w:b/>
          <w:u w:val="single"/>
        </w:rPr>
        <w:t>749620</w:t>
      </w:r>
    </w:p>
    <w:p>
      <w:r>
        <w:t>@petrasovdat @Matino667 @JazbarMatjaz lahko zdaj ukinemo ta thread? Za jebene lučke je šlo!</w:t>
      </w:r>
    </w:p>
    <w:p>
      <w:r>
        <w:rPr>
          <w:b/>
          <w:u w:val="single"/>
        </w:rPr>
        <w:t>749621</w:t>
      </w:r>
    </w:p>
    <w:p>
      <w:r>
        <w:t>@MitjaIrsic ko sešteješ dva plus dva je jasno, desnuharji ste približno tako primitivni kot musliči😂😂😂</w:t>
      </w:r>
    </w:p>
    <w:p>
      <w:r>
        <w:rPr>
          <w:b/>
          <w:u w:val="single"/>
        </w:rPr>
        <w:t>749622</w:t>
      </w:r>
    </w:p>
    <w:p>
      <w:r>
        <w:t>Mag. Alenka Krapež: Ne zlatih maturantov, predvsem srečnih dijakov si želim http://t.co/aPWLlEBg #TFLGlasnik #cetvorka</w:t>
      </w:r>
    </w:p>
    <w:p>
      <w:r>
        <w:rPr>
          <w:b/>
          <w:u w:val="single"/>
        </w:rPr>
        <w:t>749623</w:t>
      </w:r>
    </w:p>
    <w:p>
      <w:r>
        <w:t>Tomahawk steak trilogija 2.del v Celju ,Slovenija #gostilnaStaripisker #steaklovers #dryagedbeef za gurmane https://t.co/fvjMpFgcRT</w:t>
      </w:r>
    </w:p>
    <w:p>
      <w:r>
        <w:rPr>
          <w:b/>
          <w:u w:val="single"/>
        </w:rPr>
        <w:t>749624</w:t>
      </w:r>
    </w:p>
    <w:p>
      <w:r>
        <w:t>Kdor hoče v Ljubljanici bit',</w:t>
        <w:br/>
        <w:t>se mora pol umit'</w:t>
        <w:br/>
        <w:t>in se v pižam'ci odcedit' 😊🐕</w:t>
      </w:r>
    </w:p>
    <w:p>
      <w:r>
        <w:rPr>
          <w:b/>
          <w:u w:val="single"/>
        </w:rPr>
        <w:t>749625</w:t>
      </w:r>
    </w:p>
    <w:p>
      <w:r>
        <w:t>Kriptovalute: zgodba o alternativnem sistemu, ki je prerasel pričakovanja: https://t.co/cUuDZ6CVWd</w:t>
      </w:r>
    </w:p>
    <w:p>
      <w:r>
        <w:rPr>
          <w:b/>
          <w:u w:val="single"/>
        </w:rPr>
        <w:t>749626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749627</w:t>
      </w:r>
    </w:p>
    <w:p>
      <w:r>
        <w:t>Najbolj neumni so v resnici vsi, ki sploh še vstopijo v njegovo ordinacijo! https://t.co/ShVGCKwGY6</w:t>
      </w:r>
    </w:p>
    <w:p>
      <w:r>
        <w:rPr>
          <w:b/>
          <w:u w:val="single"/>
        </w:rPr>
        <w:t>749628</w:t>
      </w:r>
    </w:p>
    <w:p>
      <w:r>
        <w:t>@BrankoGrims1 Vsem jasno, ampak nihče ne ukrepa. Na 24 kur vse tiho. Režimski mediji molčijo. Vsem jasno, nihče ne upa.</w:t>
      </w:r>
    </w:p>
    <w:p>
      <w:r>
        <w:rPr>
          <w:b/>
          <w:u w:val="single"/>
        </w:rPr>
        <w:t>749629</w:t>
      </w:r>
    </w:p>
    <w:p>
      <w:r>
        <w:t>Tole vam visi s stropa nad otroškim bazenom, spoštovani @VM_Atlantis . Prestrukturiranje v adrenalinski park? https://t.co/MyoOlM2o5U</w:t>
      </w:r>
    </w:p>
    <w:p>
      <w:r>
        <w:rPr>
          <w:b/>
          <w:u w:val="single"/>
        </w:rPr>
        <w:t>749630</w:t>
      </w:r>
    </w:p>
    <w:p>
      <w:r>
        <w:t>Prosto po Murphyju: Dež poneha takoj, ko prideš moker spet domov.... https://t.co/T6yzN0YaxJ</w:t>
      </w:r>
    </w:p>
    <w:p>
      <w:r>
        <w:rPr>
          <w:b/>
          <w:u w:val="single"/>
        </w:rPr>
        <w:t>749631</w:t>
      </w:r>
    </w:p>
    <w:p>
      <w:r>
        <w:t>@JJansaSDS @SiolNEWS @rudolfskobe A tako zgledajo sodni vročevalci? Jaz sem mislil da prodaja revijo Kralji ulice... 😂</w:t>
      </w:r>
    </w:p>
    <w:p>
      <w:r>
        <w:rPr>
          <w:b/>
          <w:u w:val="single"/>
        </w:rPr>
        <w:t>749632</w:t>
      </w:r>
    </w:p>
    <w:p>
      <w:r>
        <w:t>@MatevzNovak To niso nobene napake, ampak manipulacije! Že od nekdaj in še vedno..</w:t>
      </w:r>
    </w:p>
    <w:p>
      <w:r>
        <w:rPr>
          <w:b/>
          <w:u w:val="single"/>
        </w:rPr>
        <w:t>749633</w:t>
      </w:r>
    </w:p>
    <w:p>
      <w:r>
        <w:t>Novo v vojni za Certo Holding: stranka DBS za delnico več kot Batagelj! https://t.co/B6T9X5tsnt</w:t>
      </w:r>
    </w:p>
    <w:p>
      <w:r>
        <w:rPr>
          <w:b/>
          <w:u w:val="single"/>
        </w:rPr>
        <w:t>749634</w:t>
      </w:r>
    </w:p>
    <w:p>
      <w:r>
        <w:t>Kupil ljudi z vodo in pecivom, zdaj nam bo še to pobral. https://t.co/gKBhEWvY4l</w:t>
      </w:r>
    </w:p>
    <w:p>
      <w:r>
        <w:rPr>
          <w:b/>
          <w:u w:val="single"/>
        </w:rPr>
        <w:t>749635</w:t>
      </w:r>
    </w:p>
    <w:p>
      <w:r>
        <w:t>Metanju biserov svinjam oporekam in diskriminiram-blokiram sledilce! Lahko noč! https://t.co/E9ieJZw4gd</w:t>
      </w:r>
    </w:p>
    <w:p>
      <w:r>
        <w:rPr>
          <w:b/>
          <w:u w:val="single"/>
        </w:rPr>
        <w:t>749636</w:t>
      </w:r>
    </w:p>
    <w:p>
      <w:r>
        <w:t>@missnymphee Stare zaloge je treba ponucat. Pomladanske in zimske inventurne razprodaje in to.</w:t>
      </w:r>
    </w:p>
    <w:p>
      <w:r>
        <w:rPr>
          <w:b/>
          <w:u w:val="single"/>
        </w:rPr>
        <w:t>749637</w:t>
      </w:r>
    </w:p>
    <w:p>
      <w:r>
        <w:t>Tole mačjo družinico so danes našli zapuščeno na travniku v okolici NM. Če le lahko kdo pomaga kakorkoli... z... https://t.co/MH21vILoMX</w:t>
      </w:r>
    </w:p>
    <w:p>
      <w:r>
        <w:rPr>
          <w:b/>
          <w:u w:val="single"/>
        </w:rPr>
        <w:t>749638</w:t>
      </w:r>
    </w:p>
    <w:p>
      <w:r>
        <w:t>@TomazRus @zpsslo Jaz pa mislim, da deklaracija povprečno pozornega kupca ne sme zavajati.</w:t>
      </w:r>
    </w:p>
    <w:p>
      <w:r>
        <w:rPr>
          <w:b/>
          <w:u w:val="single"/>
        </w:rPr>
        <w:t>749639</w:t>
      </w:r>
    </w:p>
    <w:p>
      <w:r>
        <w:t>@EPameten sploh ni čudno, da se predstavlja kot butalski, in še to cefizelj, ki je najbolj butalski</w:t>
      </w:r>
    </w:p>
    <w:p>
      <w:r>
        <w:rPr>
          <w:b/>
          <w:u w:val="single"/>
        </w:rPr>
        <w:t>749640</w:t>
      </w:r>
    </w:p>
    <w:p>
      <w:r>
        <w:t>Danes popoldne pa so bile tele palačinke res slastne! Mengeška koča vabi na njih. http://t.co/4FYBIWhrFw</w:t>
      </w:r>
    </w:p>
    <w:p>
      <w:r>
        <w:rPr>
          <w:b/>
          <w:u w:val="single"/>
        </w:rPr>
        <w:t>749641</w:t>
      </w:r>
    </w:p>
    <w:p>
      <w:r>
        <w:t>Ta sploh ni tako preprosta, še posebej, če imaš malo bolj ozke hlače. https://t.co/KFTQ3ONhZz</w:t>
      </w:r>
    </w:p>
    <w:p>
      <w:r>
        <w:rPr>
          <w:b/>
          <w:u w:val="single"/>
        </w:rPr>
        <w:t>749642</w:t>
      </w:r>
    </w:p>
    <w:p>
      <w:r>
        <w:t>@DarjaTomanic Jebela, viš to! Čist preveč adrenalina za en navaden dan.</w:t>
        <w:br/>
        <w:t>Vse OK?</w:t>
      </w:r>
    </w:p>
    <w:p>
      <w:r>
        <w:rPr>
          <w:b/>
          <w:u w:val="single"/>
        </w:rPr>
        <w:t>749643</w:t>
      </w:r>
    </w:p>
    <w:p>
      <w:r>
        <w:t>Dogovor med Trumpom in Kimom deluje: Severna Koreja začela razgradnjo raketnega izstrelišča https://t.co/MFp3Cs1Cnd via @Nova24TV</w:t>
      </w:r>
    </w:p>
    <w:p>
      <w:r>
        <w:rPr>
          <w:b/>
          <w:u w:val="single"/>
        </w:rPr>
        <w:t>749644</w:t>
      </w:r>
    </w:p>
    <w:p>
      <w:r>
        <w:t>@redhotfeferon Veš čemu fse bi morali tako ukazati, ampak nas še vedno prepovedi "potegnejo vase" 😅</w:t>
      </w:r>
    </w:p>
    <w:p>
      <w:r>
        <w:rPr>
          <w:b/>
          <w:u w:val="single"/>
        </w:rPr>
        <w:t>749645</w:t>
      </w:r>
    </w:p>
    <w:p>
      <w:r>
        <w:t>@jolandabuh jp, tako kot pr nas , ni problem kaj komunisti delajo ampak je problem ko to nekdo da v javnost in jih razkrije</w:t>
      </w:r>
    </w:p>
    <w:p>
      <w:r>
        <w:rPr>
          <w:b/>
          <w:u w:val="single"/>
        </w:rPr>
        <w:t>749646</w:t>
      </w:r>
    </w:p>
    <w:p>
      <w:r>
        <w:t>Klemenčič v odmevih tarna, da se njegova KPK zaletava ob zid. Naj mu že končno kdo pokaže vrata.</w:t>
      </w:r>
    </w:p>
    <w:p>
      <w:r>
        <w:rPr>
          <w:b/>
          <w:u w:val="single"/>
        </w:rPr>
        <w:t>749647</w:t>
      </w:r>
    </w:p>
    <w:p>
      <w:r>
        <w:t>Do Vrhnike pridejo in jih nihče ne opazi???</w:t>
        <w:br/>
        <w:br/>
        <w:t>Najpomembnejše je, da smo varni!! Je tako, Poklukar? https://t.co/qf8E7xmKLe</w:t>
      </w:r>
    </w:p>
    <w:p>
      <w:r>
        <w:rPr>
          <w:b/>
          <w:u w:val="single"/>
        </w:rPr>
        <w:t>749648</w:t>
      </w:r>
    </w:p>
    <w:p>
      <w:r>
        <w:t>VV Faktor oddaja-Zmago ima prav,vendar sili v besedo drugim,pravnica naj gre v kuhnjo,Bojanovo žlabrdranje pa adijo https://t.co/tr90pAWWeC</w:t>
      </w:r>
    </w:p>
    <w:p>
      <w:r>
        <w:rPr>
          <w:b/>
          <w:u w:val="single"/>
        </w:rPr>
        <w:t>749649</w:t>
      </w:r>
    </w:p>
    <w:p>
      <w:r>
        <w:t>@There_is_no_I @YouTube @scrowder S tem, da kaže kakšno neumnost dela @YouTube</w:t>
      </w:r>
    </w:p>
    <w:p>
      <w:r>
        <w:rPr>
          <w:b/>
          <w:u w:val="single"/>
        </w:rPr>
        <w:t>749650</w:t>
      </w:r>
    </w:p>
    <w:p>
      <w:r>
        <w:t>Si predstavljaš, da ti famozni ruski hekerji trojanca v sekret uturijo? https://t.co/NppQ27XtNZ</w:t>
      </w:r>
    </w:p>
    <w:p>
      <w:r>
        <w:rPr>
          <w:b/>
          <w:u w:val="single"/>
        </w:rPr>
        <w:t>749651</w:t>
      </w:r>
    </w:p>
    <w:p>
      <w:r>
        <w:t>@jocarules @vladaRS S tem kešem, ki ga dobivajo, mentaliteto in nataliteto, smo ga Slovenci najebal.</w:t>
      </w:r>
    </w:p>
    <w:p>
      <w:r>
        <w:rPr>
          <w:b/>
          <w:u w:val="single"/>
        </w:rPr>
        <w:t>749652</w:t>
      </w:r>
    </w:p>
    <w:p>
      <w:r>
        <w:t>@darkob @SamoGlavan To bo v drugem delu trilogije: "Kako nategneš naivne davkoplačevalce in postaneš human in občudovan"!</w:t>
      </w:r>
    </w:p>
    <w:p>
      <w:r>
        <w:rPr>
          <w:b/>
          <w:u w:val="single"/>
        </w:rPr>
        <w:t>749653</w:t>
      </w:r>
    </w:p>
    <w:p>
      <w:r>
        <w:t>Arbitraža in vse ostalo ni važno VEČ,kot topel sosedov pristen dotik ! https://t.co/Qg8m4ukleB</w:t>
      </w:r>
    </w:p>
    <w:p>
      <w:r>
        <w:rPr>
          <w:b/>
          <w:u w:val="single"/>
        </w:rPr>
        <w:t>749654</w:t>
      </w:r>
    </w:p>
    <w:p>
      <w:r>
        <w:t>@mamin_lan nazadnje k so naju iz zapora resvlat si ti hotu dam namest da bi z vrtnarjem pel</w:t>
      </w:r>
    </w:p>
    <w:p>
      <w:r>
        <w:rPr>
          <w:b/>
          <w:u w:val="single"/>
        </w:rPr>
        <w:t>749655</w:t>
      </w:r>
    </w:p>
    <w:p>
      <w:r>
        <w:t>@PKocbek @SpelaRotar To mi full veliko pomeni ko mi to klasicni desnicar pove hvala!</w:t>
      </w:r>
    </w:p>
    <w:p>
      <w:r>
        <w:rPr>
          <w:b/>
          <w:u w:val="single"/>
        </w:rPr>
        <w:t>749656</w:t>
      </w:r>
    </w:p>
    <w:p>
      <w:r>
        <w:t>@leaathenatabako Jp, res je! Kakšne firme je človeški pohlep sposoben uničiti. Polzela pojem kvalitetne nogavice.👎</w:t>
      </w:r>
    </w:p>
    <w:p>
      <w:r>
        <w:rPr>
          <w:b/>
          <w:u w:val="single"/>
        </w:rPr>
        <w:t>749657</w:t>
      </w:r>
    </w:p>
    <w:p>
      <w:r>
        <w:t>IZDAJALEC ne more bit žrtev. Zaradi izdajalcev med vojno pa je bilo  ogromno žrtev, ki bi jih radi danes mnogi zanikali.!</w:t>
      </w:r>
    </w:p>
    <w:p>
      <w:r>
        <w:rPr>
          <w:b/>
          <w:u w:val="single"/>
        </w:rPr>
        <w:t>749658</w:t>
      </w:r>
    </w:p>
    <w:p>
      <w:r>
        <w:t>@Moj_ca Ta koriander je ko jeti. Baje, da obstaja, samo ga še nihče ni videl.</w:t>
      </w:r>
    </w:p>
    <w:p>
      <w:r>
        <w:rPr>
          <w:b/>
          <w:u w:val="single"/>
        </w:rPr>
        <w:t>749659</w:t>
      </w:r>
    </w:p>
    <w:p>
      <w:r>
        <w:t>@ModernaKmetica @SladkoKotLimona Ja, grdo popisane. Te v zakladih so pa take pinterest dizajn.</w:t>
      </w:r>
    </w:p>
    <w:p>
      <w:r>
        <w:rPr>
          <w:b/>
          <w:u w:val="single"/>
        </w:rPr>
        <w:t>749660</w:t>
      </w:r>
    </w:p>
    <w:p>
      <w:r>
        <w:t>jst: kaj boš? chickenburger, cheeseburger pahorsburger majo.</w:t>
        <w:br/>
        <w:t>m: kaj? a Pahorjev burger je tud že?</w:t>
        <w:br/>
        <w:t>jst: ? eh, ne. pozabu presledek... #zatipk</w:t>
      </w:r>
    </w:p>
    <w:p>
      <w:r>
        <w:rPr>
          <w:b/>
          <w:u w:val="single"/>
        </w:rPr>
        <w:t>749661</w:t>
      </w:r>
    </w:p>
    <w:p>
      <w:r>
        <w:t>@TSlokar Komunisti delajo vse, da bi nam zagrenili praznike. Orehe za potice lahko trgovine prodajajo šele od 26.12. naprej.</w:t>
      </w:r>
    </w:p>
    <w:p>
      <w:r>
        <w:rPr>
          <w:b/>
          <w:u w:val="single"/>
        </w:rPr>
        <w:t>749662</w:t>
      </w:r>
    </w:p>
    <w:p>
      <w:r>
        <w:t>@KlemenRobnik Ampak peš sploh ne bi šel, ker je predaleč :) Ne pade v kategorijo :)</w:t>
      </w:r>
    </w:p>
    <w:p>
      <w:r>
        <w:rPr>
          <w:b/>
          <w:u w:val="single"/>
        </w:rPr>
        <w:t>749663</w:t>
      </w:r>
    </w:p>
    <w:p>
      <w:r>
        <w:t>GROZLJIVO: V teh slovenskih pekarnah so žužki, iztrebki, žuželke! Hodite v katero izmed teh pekarn? https://t.co/9lqoLDBqmO</w:t>
      </w:r>
    </w:p>
    <w:p>
      <w:r>
        <w:rPr>
          <w:b/>
          <w:u w:val="single"/>
        </w:rPr>
        <w:t>749664</w:t>
      </w:r>
    </w:p>
    <w:p>
      <w:r>
        <w:t>Posojilodajalko stranke SDS zaradi pranja denarja preiskujejo organi Avstrije, Madžarske, Slovaške, Slovenije in BiH https://t.co/LwMAQ94gyy</w:t>
      </w:r>
    </w:p>
    <w:p>
      <w:r>
        <w:rPr>
          <w:b/>
          <w:u w:val="single"/>
        </w:rPr>
        <w:t>749665</w:t>
      </w:r>
    </w:p>
    <w:p>
      <w:r>
        <w:t>@nadkaku @KrMa_TZ Potem se je mogoče pred to zadnjo vojno videla tudi kupola vojaškega radarja letališča Željava. 😊</w:t>
      </w:r>
    </w:p>
    <w:p>
      <w:r>
        <w:rPr>
          <w:b/>
          <w:u w:val="single"/>
        </w:rPr>
        <w:t>749666</w:t>
      </w:r>
    </w:p>
    <w:p>
      <w:r>
        <w:t>@yrennia1 @JJansaSDS Muslimanov ocitno nihce ne kontrolira, potem bodo pa vsi preseneceni. Tko kot drugod po evropi</w:t>
      </w:r>
    </w:p>
    <w:p>
      <w:r>
        <w:rPr>
          <w:b/>
          <w:u w:val="single"/>
        </w:rPr>
        <w:t>749667</w:t>
      </w:r>
    </w:p>
    <w:p>
      <w:r>
        <w:t>Poslance Levice spoštujem. So načitani, inteligentni, poznajo najnovejše trende, imajo znanje. https://t.co/zTvXiV4nsE</w:t>
      </w:r>
    </w:p>
    <w:p>
      <w:r>
        <w:rPr>
          <w:b/>
          <w:u w:val="single"/>
        </w:rPr>
        <w:t>749668</w:t>
      </w:r>
    </w:p>
    <w:p>
      <w:r>
        <w:t xml:space="preserve">Super @ElektroLj , že eno uro brez elektrike. </w:t>
        <w:br/>
        <w:t>Očitno bo treba nabaviti oljenke in petrolejke, še najbolje pa generator.</w:t>
      </w:r>
    </w:p>
    <w:p>
      <w:r>
        <w:rPr>
          <w:b/>
          <w:u w:val="single"/>
        </w:rPr>
        <w:t>749669</w:t>
      </w:r>
    </w:p>
    <w:p>
      <w:r>
        <w:t>@pengovsky @PrometejDD @IrenaSirena @kdobisimislil To, da moraš biti povsod posttežen kot da si king, je hohštaplerski mit.</w:t>
      </w:r>
    </w:p>
    <w:p>
      <w:r>
        <w:rPr>
          <w:b/>
          <w:u w:val="single"/>
        </w:rPr>
        <w:t>749670</w:t>
      </w:r>
    </w:p>
    <w:p>
      <w:r>
        <w:t>Takole nemški CSU prijatelji SDS zagovarjajo ilegalne migracije in AfD-jevce zmerjajo z desnimi ekstremisti. Seveda z bučno podporo MSM.</w:t>
      </w:r>
    </w:p>
    <w:p>
      <w:r>
        <w:rPr>
          <w:b/>
          <w:u w:val="single"/>
        </w:rPr>
        <w:t>749671</w:t>
      </w:r>
    </w:p>
    <w:p>
      <w:r>
        <w:t>@DominikStrakl Ja kdo pa vas bo še poslušal,  pa še prečastita fajonka zraven. Zdaj že dve bluzita.</w:t>
      </w:r>
    </w:p>
    <w:p>
      <w:r>
        <w:rPr>
          <w:b/>
          <w:u w:val="single"/>
        </w:rPr>
        <w:t>749672</w:t>
      </w:r>
    </w:p>
    <w:p>
      <w:r>
        <w:t>@Karitas46622347 vabi, da pomagamo tistim, ki so prizadeti zaradi poplav https://t.co/VWglPxYfU0</w:t>
      </w:r>
    </w:p>
    <w:p>
      <w:r>
        <w:rPr>
          <w:b/>
          <w:u w:val="single"/>
        </w:rPr>
        <w:t>749673</w:t>
      </w:r>
    </w:p>
    <w:p>
      <w:r>
        <w:t>@vinkovasle1 @Margu501 Najbrž Štrajn @Mirovnilnstitut pripravlja novo  internacionalo..v zadnjo neumnost že hiti @AmnestyUN @amnesty</w:t>
      </w:r>
    </w:p>
    <w:p>
      <w:r>
        <w:rPr>
          <w:b/>
          <w:u w:val="single"/>
        </w:rPr>
        <w:t>749674</w:t>
      </w:r>
    </w:p>
    <w:p>
      <w:r>
        <w:t>Ko Bloomberg mimogrede pobarva Slovenijo v barvo katastrofe https://t.co/xthanZlmev</w:t>
      </w:r>
    </w:p>
    <w:p>
      <w:r>
        <w:rPr>
          <w:b/>
          <w:u w:val="single"/>
        </w:rPr>
        <w:t>749675</w:t>
      </w:r>
    </w:p>
    <w:p>
      <w:r>
        <w:t>Martinovanje v nedeljo v Mariboru ob 21h. Koliko "bolniških" in dopustov bo jutri? #martinovo #martinovanje #maribor https://t.co/FOJDpLBCtY</w:t>
      </w:r>
    </w:p>
    <w:p>
      <w:r>
        <w:rPr>
          <w:b/>
          <w:u w:val="single"/>
        </w:rPr>
        <w:t>749676</w:t>
      </w:r>
    </w:p>
    <w:p>
      <w:r>
        <w:t>Modrosti fantka, ki je na svet prišel s polno ritjo.</w:t>
        <w:br/>
        <w:t>https://t.co/jeOwYHWqd0</w:t>
      </w:r>
    </w:p>
    <w:p>
      <w:r>
        <w:rPr>
          <w:b/>
          <w:u w:val="single"/>
        </w:rPr>
        <w:t>749677</w:t>
      </w:r>
    </w:p>
    <w:p>
      <w:r>
        <w:t>@pengovsky @DominikaSvarc @tejcos @Plavalka @BorutPahor @_DaniloTurk je otroke pripeljal na rehabilitacijo v Soco</w:t>
      </w:r>
    </w:p>
    <w:p>
      <w:r>
        <w:rPr>
          <w:b/>
          <w:u w:val="single"/>
        </w:rPr>
        <w:t>749678</w:t>
      </w:r>
    </w:p>
    <w:p>
      <w:r>
        <w:t>Izpit za ladjo bi naredil v izpitnici, traktorsko gumo pa bo popravil s flikavko. #besedotvorje #otroci</w:t>
      </w:r>
    </w:p>
    <w:p>
      <w:r>
        <w:rPr>
          <w:b/>
          <w:u w:val="single"/>
        </w:rPr>
        <w:t>749679</w:t>
      </w:r>
    </w:p>
    <w:p>
      <w:r>
        <w:t>@nejcd @Z3MQP Narocilnico. Napotnico ti izda zdravnik, potem pa na podlagi tega dobis narocilnico - zelen recept.</w:t>
      </w:r>
    </w:p>
    <w:p>
      <w:r>
        <w:rPr>
          <w:b/>
          <w:u w:val="single"/>
        </w:rPr>
        <w:t>749680</w:t>
      </w:r>
    </w:p>
    <w:p>
      <w:r>
        <w:t>@simon_kuzma @MisaVugrinec Baje, da eni modrase ob primorski zel.progi "lovijo" in prodajajo strup za protistrup - ali nekaj takega.</w:t>
      </w:r>
    </w:p>
    <w:p>
      <w:r>
        <w:rPr>
          <w:b/>
          <w:u w:val="single"/>
        </w:rPr>
        <w:t>749681</w:t>
      </w:r>
    </w:p>
    <w:p>
      <w:r>
        <w:t>@PocivalsekZ Minister ti si en največji zblojeni gnoj. Potrebno te je dati na minimalca. https://t.co/iLHADRyZVF</w:t>
      </w:r>
    </w:p>
    <w:p>
      <w:r>
        <w:rPr>
          <w:b/>
          <w:u w:val="single"/>
        </w:rPr>
        <w:t>749682</w:t>
      </w:r>
    </w:p>
    <w:p>
      <w:r>
        <w:t>Za nadomestno vozilo so mi dali novo CX5. In zdaj se vozim kot po jajcih s pulzom 330.</w:t>
      </w:r>
    </w:p>
    <w:p>
      <w:r>
        <w:rPr>
          <w:b/>
          <w:u w:val="single"/>
        </w:rPr>
        <w:t>749683</w:t>
      </w:r>
    </w:p>
    <w:p>
      <w:r>
        <w:t>@Alex4aleksandra Srbjanska kritika. Kdo jih še ima v nemar. Morda ji bo povedala Makarevićeva kdo ji jebe mater....</w:t>
      </w:r>
    </w:p>
    <w:p>
      <w:r>
        <w:rPr>
          <w:b/>
          <w:u w:val="single"/>
        </w:rPr>
        <w:t>749684</w:t>
      </w:r>
    </w:p>
    <w:p>
      <w:r>
        <w:t>[JOB] #Zaposlitev #delo: Komercialist na terenu - m/ž https://t.co/K3KS23yGeD Regija:#spodjeposavska  v kategoriji: #komerciala #prodaja</w:t>
      </w:r>
    </w:p>
    <w:p>
      <w:r>
        <w:rPr>
          <w:b/>
          <w:u w:val="single"/>
        </w:rPr>
        <w:t>749685</w:t>
      </w:r>
    </w:p>
    <w:p>
      <w:r>
        <w:t>@Medeja_7 Mogoče bo čez 30 let drugače. Ko bodo poselili Evropo z musliji in črnci. Krasni novi svet !</w:t>
      </w:r>
    </w:p>
    <w:p>
      <w:r>
        <w:rPr>
          <w:b/>
          <w:u w:val="single"/>
        </w:rPr>
        <w:t>749686</w:t>
      </w:r>
    </w:p>
    <w:p>
      <w:r>
        <w:t>@TooBigEgo Ja, tisti prvi so očitno kot palačinke... prva ne rata nikoli... 😉</w:t>
      </w:r>
    </w:p>
    <w:p>
      <w:r>
        <w:rPr>
          <w:b/>
          <w:u w:val="single"/>
        </w:rPr>
        <w:t>749687</w:t>
      </w:r>
    </w:p>
    <w:p>
      <w:r>
        <w:t>Motorni viličar, mehansko električni mlin, premična hidravlična preša, mostna kamijonska vaga &amp;gt;&amp;gt; https://t.co/aIN5fEEwJG</w:t>
      </w:r>
    </w:p>
    <w:p>
      <w:r>
        <w:rPr>
          <w:b/>
          <w:u w:val="single"/>
        </w:rPr>
        <w:t>749688</w:t>
      </w:r>
    </w:p>
    <w:p>
      <w:r>
        <w:t>@intelenktualka In men se zdi tako pocetje neumno. Enim je pac ocitno vseen, kako pridejo do kesa. In se za ta drobiz</w:t>
      </w:r>
    </w:p>
    <w:p>
      <w:r>
        <w:rPr>
          <w:b/>
          <w:u w:val="single"/>
        </w:rPr>
        <w:t>749689</w:t>
      </w:r>
    </w:p>
    <w:p>
      <w:r>
        <w:t>@Jan_Skoberne Čak mal, sva rekla odojek na žaru, ne na biciklu! Ps: danes 1000 višincev.</w:t>
      </w:r>
    </w:p>
    <w:p>
      <w:r>
        <w:rPr>
          <w:b/>
          <w:u w:val="single"/>
        </w:rPr>
        <w:t>749690</w:t>
      </w:r>
    </w:p>
    <w:p>
      <w:r>
        <w:t>@StudioCity_ Enako kot na odboru, kjer je padla sprememba ustave - ni 2/3 večine :) #protiustavnost #57clen</w:t>
      </w:r>
    </w:p>
    <w:p>
      <w:r>
        <w:rPr>
          <w:b/>
          <w:u w:val="single"/>
        </w:rPr>
        <w:t>749691</w:t>
      </w:r>
    </w:p>
    <w:p>
      <w:r>
        <w:t>@PStendler @HojsAles Bluzis mladenič. Nekateri smo hitro spregledal. Nekateri se pa še danes delajo kot, da so slepi.</w:t>
      </w:r>
    </w:p>
    <w:p>
      <w:r>
        <w:rPr>
          <w:b/>
          <w:u w:val="single"/>
        </w:rPr>
        <w:t>749692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749693</w:t>
      </w:r>
    </w:p>
    <w:p>
      <w:r>
        <w:t>Wrong - Šarec je šolan igralec. Sploh se jim ni več dalo iskati novega bedaka ampak so enostavno najeli igralca. https://t.co/LqhZJLBzVe</w:t>
      </w:r>
    </w:p>
    <w:p>
      <w:r>
        <w:rPr>
          <w:b/>
          <w:u w:val="single"/>
        </w:rPr>
        <w:t>749694</w:t>
      </w:r>
    </w:p>
    <w:p>
      <w:r>
        <w:t>@iztokgartner Kolikor se spomnim, so pisali o spoštovanju do največje zveri pri nas in niso, kar tako počez, za takojšen odstrel 200 kosov.</w:t>
      </w:r>
    </w:p>
    <w:p>
      <w:r>
        <w:rPr>
          <w:b/>
          <w:u w:val="single"/>
        </w:rPr>
        <w:t>749695</w:t>
      </w:r>
    </w:p>
    <w:p>
      <w:r>
        <w:t>Raiven je svoje razmišljanje o Emi strnila v posebni izjavi! https://t.co/4UMdotTrFv</w:t>
      </w:r>
    </w:p>
    <w:p>
      <w:r>
        <w:rPr>
          <w:b/>
          <w:u w:val="single"/>
        </w:rPr>
        <w:t>749696</w:t>
      </w:r>
    </w:p>
    <w:p>
      <w:r>
        <w:t>Pionirji digitalne transformacije @GZS #LTFE #ICTacademy #digitaltransformation #Industry40 https://t.co/lHj3cAuGVS</w:t>
      </w:r>
    </w:p>
    <w:p>
      <w:r>
        <w:rPr>
          <w:b/>
          <w:u w:val="single"/>
        </w:rPr>
        <w:t>749697</w:t>
      </w:r>
    </w:p>
    <w:p>
      <w:r>
        <w:t>Kapitulirala sem in Junior dovolila igranje s telefonom.</w:t>
        <w:br/>
        <w:t>Zdaj mi pipkajo tudi obvestila za Snapchat. Da o novih zvokih ne govorim.</w:t>
      </w:r>
    </w:p>
    <w:p>
      <w:r>
        <w:rPr>
          <w:b/>
          <w:u w:val="single"/>
        </w:rPr>
        <w:t>749698</w:t>
      </w:r>
    </w:p>
    <w:p>
      <w:r>
        <w:t>🎙️Dejan Stanković: »Kdor si futsala še ni ogledal v živo, ne ve, kaj zamuja!« 👇👇👇 https://t.co/MNJSLC20pr</w:t>
      </w:r>
    </w:p>
    <w:p>
      <w:r>
        <w:rPr>
          <w:b/>
          <w:u w:val="single"/>
        </w:rPr>
        <w:t>749699</w:t>
      </w:r>
    </w:p>
    <w:p>
      <w:r>
        <w:t>Cirkulane: Koncert Orkestra Slovenske vojske z Omarjem Naberjem https://t.co/Nsl0lATtkb</w:t>
      </w:r>
    </w:p>
    <w:p>
      <w:r>
        <w:rPr>
          <w:b/>
          <w:u w:val="single"/>
        </w:rPr>
        <w:t>749700</w:t>
      </w:r>
    </w:p>
    <w:p>
      <w:r>
        <w:t>Usoda vlade in narodni izdajalci  https://t.co/qqHhIWOaAq via @wordpressdotcom</w:t>
      </w:r>
    </w:p>
    <w:p>
      <w:r>
        <w:rPr>
          <w:b/>
          <w:u w:val="single"/>
        </w:rPr>
        <w:t>749701</w:t>
      </w:r>
    </w:p>
    <w:p>
      <w:r>
        <w:t>@NejkoWejko Tole je tako absurdna reč, da se sprašujem, ali lahko prfoks res tako nizko pade ali je zadaj še kaj drugega.</w:t>
      </w:r>
    </w:p>
    <w:p>
      <w:r>
        <w:rPr>
          <w:b/>
          <w:u w:val="single"/>
        </w:rPr>
        <w:t>749702</w:t>
      </w:r>
    </w:p>
    <w:p>
      <w:r>
        <w:t>@miskasmetiska @timurbanya @th0r Vsak PC s tako konfiguracijo bi se stegnil zdavnaj. Tole pa laufa. Opazil sem, da nima niti Ssd. Majka!!!</w:t>
      </w:r>
    </w:p>
    <w:p>
      <w:r>
        <w:rPr>
          <w:b/>
          <w:u w:val="single"/>
        </w:rPr>
        <w:t>749703</w:t>
      </w:r>
    </w:p>
    <w:p>
      <w:r>
        <w:t>Slovenija? Tega pa res nisem pričakoval. Zdaj pa fejkat pardon navijati. #evrovizija</w:t>
      </w:r>
    </w:p>
    <w:p>
      <w:r>
        <w:rPr>
          <w:b/>
          <w:u w:val="single"/>
        </w:rPr>
        <w:t>749704</w:t>
      </w:r>
    </w:p>
    <w:p>
      <w:r>
        <w:t>SOSEDJE BODITE SI DOBRI</w:t>
        <w:br/>
        <w:t>Institucija Varuha človekovih pravic je nepotreben strošek!</w:t>
        <w:br/>
        <w:br/>
        <w:t>Prvotni namen Varuha... http://t.co/oMi3JEM2x7</w:t>
      </w:r>
    </w:p>
    <w:p>
      <w:r>
        <w:rPr>
          <w:b/>
          <w:u w:val="single"/>
        </w:rPr>
        <w:t>749705</w:t>
      </w:r>
    </w:p>
    <w:p>
      <w:r>
        <w:t>@luksuz pa ker sam makedam še valda ni dovolj, se je še narava odločila, da bo pomagala, da bo vse skupaj še težje... Gladiatorji so, res :)</w:t>
      </w:r>
    </w:p>
    <w:p>
      <w:r>
        <w:rPr>
          <w:b/>
          <w:u w:val="single"/>
        </w:rPr>
        <w:t>749706</w:t>
      </w:r>
    </w:p>
    <w:p>
      <w:r>
        <w:t>@PreglArjan @starihalj Janez je hotel nakazati, da obstajata oba, Libertardec je parodija na objave Libertarca. Precej posrečena imho.</w:t>
      </w:r>
    </w:p>
    <w:p>
      <w:r>
        <w:rPr>
          <w:b/>
          <w:u w:val="single"/>
        </w:rPr>
        <w:t>749707</w:t>
      </w:r>
    </w:p>
    <w:p>
      <w:r>
        <w:t>Bučkine palačinke z omako pistou https://t.co/dbU0v1CRaO https://t.co/ByoLoaiLaK</w:t>
      </w:r>
    </w:p>
    <w:p>
      <w:r>
        <w:rPr>
          <w:b/>
          <w:u w:val="single"/>
        </w:rPr>
        <w:t>749708</w:t>
      </w:r>
    </w:p>
    <w:p>
      <w:r>
        <w:t>ko te potisnejo do roba...V znak protesta deložirana Zlatka Olah tabori na dvorišču sodnice #video https://t.co/g1BjzcMFnR via @SiolNEWS</w:t>
      </w:r>
    </w:p>
    <w:p>
      <w:r>
        <w:rPr>
          <w:b/>
          <w:u w:val="single"/>
        </w:rPr>
        <w:t>749709</w:t>
      </w:r>
    </w:p>
    <w:p>
      <w:r>
        <w:t>@Agathung Podrt svetilnik, ki kaže pot v svetlo prihodnost naših sosedov.</w:t>
        <w:br/>
        <w:t>#DerUntergang</w:t>
        <w:br/>
        <w:t>Bong</w:t>
      </w:r>
    </w:p>
    <w:p>
      <w:r>
        <w:rPr>
          <w:b/>
          <w:u w:val="single"/>
        </w:rPr>
        <w:t>749710</w:t>
      </w:r>
    </w:p>
    <w:p>
      <w:r>
        <w:t>@peterjancic To pa ne, rdeča diktatura je ok  ker so njeni potomci se zdaj pri koritu</w:t>
      </w:r>
    </w:p>
    <w:p>
      <w:r>
        <w:rPr>
          <w:b/>
          <w:u w:val="single"/>
        </w:rPr>
        <w:t>749711</w:t>
      </w:r>
    </w:p>
    <w:p>
      <w:r>
        <w:t>@ijanko55 Delajo po domače dam,daš,nasprotno same puhlice izgovorov za državljane.</w:t>
      </w:r>
    </w:p>
    <w:p>
      <w:r>
        <w:rPr>
          <w:b/>
          <w:u w:val="single"/>
        </w:rPr>
        <w:t>749712</w:t>
      </w:r>
    </w:p>
    <w:p>
      <w:r>
        <w:t>@RomanVodeb očita Šmucovi pomankanje bontona, če ga demonstrira danes v #faktor potem ne vem kaj je storila narobe.</w:t>
      </w:r>
    </w:p>
    <w:p>
      <w:r>
        <w:rPr>
          <w:b/>
          <w:u w:val="single"/>
        </w:rPr>
        <w:t>749713</w:t>
      </w:r>
    </w:p>
    <w:p>
      <w:r>
        <w:t>@petra_jansa Resnica vedno najde pot in na tej poti ste vi veliko prispevali.</w:t>
      </w:r>
    </w:p>
    <w:p>
      <w:r>
        <w:rPr>
          <w:b/>
          <w:u w:val="single"/>
        </w:rPr>
        <w:t>749714</w:t>
      </w:r>
    </w:p>
    <w:p>
      <w:r>
        <w:t>@SrdanKuret @enxeny @NortzDr @FDVLjubljana Butalam na vašo žalost kar ratuje, 5 procentna gospodarska rast</w:t>
      </w:r>
    </w:p>
    <w:p>
      <w:r>
        <w:rPr>
          <w:b/>
          <w:u w:val="single"/>
        </w:rPr>
        <w:t>749715</w:t>
      </w:r>
    </w:p>
    <w:p>
      <w:r>
        <w:t>@LajnarEU Čudn, da ne dajo še MošaPijadejeve slike tjale zravn Brozove. Bi blo tolk dialektike v uni čumnati, da bi se stene krivile! 🤓</w:t>
      </w:r>
    </w:p>
    <w:p>
      <w:r>
        <w:rPr>
          <w:b/>
          <w:u w:val="single"/>
        </w:rPr>
        <w:t>749716</w:t>
      </w:r>
    </w:p>
    <w:p>
      <w:r>
        <w:t>Ucer sva z Oplom na zavarovalnici mela fotosuting. Pa prjau zavarovalnicar:"Zej ga je treba,k je se ceu!" 😨 #super_popotnica_res</w:t>
      </w:r>
    </w:p>
    <w:p>
      <w:r>
        <w:rPr>
          <w:b/>
          <w:u w:val="single"/>
        </w:rPr>
        <w:t>749717</w:t>
      </w:r>
    </w:p>
    <w:p>
      <w:r>
        <w:t>@SpletnaMladina Ko ti davkoplačevalci non stop nepovratno sponzorirajo bi bil pa res lahko uspešen, NLB = golazen prevarantska</w:t>
      </w:r>
    </w:p>
    <w:p>
      <w:r>
        <w:rPr>
          <w:b/>
          <w:u w:val="single"/>
        </w:rPr>
        <w:t>749718</w:t>
      </w:r>
    </w:p>
    <w:p>
      <w:r>
        <w:t>@AleksHribovsek od naših je v Versaju sodeloval prof. dr. Lambert Ehrlich. 1942 ga komunisti umorijo.</w:t>
      </w:r>
    </w:p>
    <w:p>
      <w:r>
        <w:rPr>
          <w:b/>
          <w:u w:val="single"/>
        </w:rPr>
        <w:t>749719</w:t>
      </w:r>
    </w:p>
    <w:p>
      <w:r>
        <w:t>{TRAGEDIJA!}</w:t>
        <w:br/>
        <w:br/>
        <w:t>To so obrazi žrtev najbolj smrtonosne nesreče v Evropi. Še bolj šokantna je fotografija viadukta ... https://t.co/d1BJnqPswI</w:t>
      </w:r>
    </w:p>
    <w:p>
      <w:r>
        <w:rPr>
          <w:b/>
          <w:u w:val="single"/>
        </w:rPr>
        <w:t>749720</w:t>
      </w:r>
    </w:p>
    <w:p>
      <w:r>
        <w:t>@IndijancTecumse Cilj prikazat katastrofo brez adrie. Zato taki izpadi biblični na tv. #tarča</w:t>
      </w:r>
    </w:p>
    <w:p>
      <w:r>
        <w:rPr>
          <w:b/>
          <w:u w:val="single"/>
        </w:rPr>
        <w:t>749721</w:t>
      </w:r>
    </w:p>
    <w:p>
      <w:r>
        <w:t>@opica @maykit S snarky remarks hejtom si začela ti. Ampak kakorkoli, veselo praznuj inteligenco še naprej.</w:t>
        <w:br/>
        <w:br/>
        <w:t>https://t.co/oMnW7CGfno</w:t>
      </w:r>
    </w:p>
    <w:p>
      <w:r>
        <w:rPr>
          <w:b/>
          <w:u w:val="single"/>
        </w:rPr>
        <w:t>749722</w:t>
      </w:r>
    </w:p>
    <w:p>
      <w:r>
        <w:t>@crico111 Barabe hudiceve laznive! Kdaj bo konec tega agitpropa v Sloveniji? Kaj caka EU?</w:t>
      </w:r>
    </w:p>
    <w:p>
      <w:r>
        <w:rPr>
          <w:b/>
          <w:u w:val="single"/>
        </w:rPr>
        <w:t>749723</w:t>
      </w:r>
    </w:p>
    <w:p>
      <w:r>
        <w:t>Pa ne noooooo!</w:t>
        <w:br/>
        <w:t>Kdo bo pa potem sramotil vlado, če ne  #markobandelli ?</w:t>
        <w:br/>
        <w:br/>
        <w:t>https://t.co/HzPXvKNVnh</w:t>
      </w:r>
    </w:p>
    <w:p>
      <w:r>
        <w:rPr>
          <w:b/>
          <w:u w:val="single"/>
        </w:rPr>
        <w:t>749724</w:t>
      </w:r>
    </w:p>
    <w:p>
      <w:r>
        <w:t>@RLjubljana To je naša muzika, če ne ceniš korenin, če si plankton, te valovi nosijo .....</w:t>
      </w:r>
    </w:p>
    <w:p>
      <w:r>
        <w:rPr>
          <w:b/>
          <w:u w:val="single"/>
        </w:rPr>
        <w:t>749725</w:t>
      </w:r>
    </w:p>
    <w:p>
      <w:r>
        <w:t>S FOLIJO NA STEKLENIH POVRŠINAH PRIVARČUJEMO PRI HLAJENJU IN OGREVANJU DOMA... http://t.co/2tbubduolX</w:t>
      </w:r>
    </w:p>
    <w:p>
      <w:r>
        <w:rPr>
          <w:b/>
          <w:u w:val="single"/>
        </w:rPr>
        <w:t>749726</w:t>
      </w:r>
    </w:p>
    <w:p>
      <w:r>
        <w:t>Miniaturni šopek.Za lep večer ob ugasnjeni televiziji. https://t.co/mqonLfMfYX</w:t>
      </w:r>
    </w:p>
    <w:p>
      <w:r>
        <w:rPr>
          <w:b/>
          <w:u w:val="single"/>
        </w:rPr>
        <w:t>749727</w:t>
      </w:r>
    </w:p>
    <w:p>
      <w:r>
        <w:t>@steinbuch @PlusPortal @MajdaSirca @BorutPahor Pralnica možganov temeljito opravlja svoje delo.</w:t>
      </w:r>
    </w:p>
    <w:p>
      <w:r>
        <w:rPr>
          <w:b/>
          <w:u w:val="single"/>
        </w:rPr>
        <w:t>749728</w:t>
      </w:r>
    </w:p>
    <w:p>
      <w:r>
        <w:t>A Porabje in tam živeče avtohtone Slovence si pa prepustil Madžarom? Vse ali nič! https://t.co/0HOn2Sz4o3</w:t>
      </w:r>
    </w:p>
    <w:p>
      <w:r>
        <w:rPr>
          <w:b/>
          <w:u w:val="single"/>
        </w:rPr>
        <w:t>749729</w:t>
      </w:r>
    </w:p>
    <w:p>
      <w:r>
        <w:t xml:space="preserve">@gasperkrzmanc @LovroRavbar Cimetove piškote bi itak zatajila. Vedno jih. </w:t>
        <w:br/>
        <w:br/>
        <w:t>Muziko pa samo naglas. Kaj mi pa morejo. Do 22h nič.</w:t>
      </w:r>
    </w:p>
    <w:p>
      <w:r>
        <w:rPr>
          <w:b/>
          <w:u w:val="single"/>
        </w:rPr>
        <w:t>749730</w:t>
      </w:r>
    </w:p>
    <w:p>
      <w:r>
        <w:t>@Urskitka Vse najboljše, želim ti veliko prijaznih nasmehov vodečih krdeli in visoke tringelte.</w:t>
      </w:r>
    </w:p>
    <w:p>
      <w:r>
        <w:rPr>
          <w:b/>
          <w:u w:val="single"/>
        </w:rPr>
        <w:t>749731</w:t>
      </w:r>
    </w:p>
    <w:p>
      <w:r>
        <w:t>@polikarbonat @madviper Jaz oa enega poznam, k mu je mama dvojne kopačke morala kupovat, ker je mel eno nogo večjo. A prasam, če smuča?</w:t>
      </w:r>
    </w:p>
    <w:p>
      <w:r>
        <w:rPr>
          <w:b/>
          <w:u w:val="single"/>
        </w:rPr>
        <w:t>749732</w:t>
      </w:r>
    </w:p>
    <w:p>
      <w:r>
        <w:t>@Jaka__Dolinar Malo tolerance pa že...za nekaj steklenic pa ni potrebno takoj zganjati halo...</w:t>
      </w:r>
    </w:p>
    <w:p>
      <w:r>
        <w:rPr>
          <w:b/>
          <w:u w:val="single"/>
        </w:rPr>
        <w:t>749733</w:t>
      </w:r>
    </w:p>
    <w:p>
      <w:r>
        <w:t>@CirilVelikoOko Ok Jansa je itak mimo, ampak vrh je dosegel vseeno @MiroCerar z Lidijo Glavina.</w:t>
      </w:r>
    </w:p>
    <w:p>
      <w:r>
        <w:rPr>
          <w:b/>
          <w:u w:val="single"/>
        </w:rPr>
        <w:t>749734</w:t>
      </w:r>
    </w:p>
    <w:p>
      <w:r>
        <w:t>@janja_z @iamAnej To js recem vsako zimo, ko kupim karto za potvat. Piskermarmelade.</w:t>
      </w:r>
    </w:p>
    <w:p>
      <w:r>
        <w:rPr>
          <w:b/>
          <w:u w:val="single"/>
        </w:rPr>
        <w:t>749735</w:t>
      </w:r>
    </w:p>
    <w:p>
      <w:r>
        <w:t>@Matej_Klaric @peterjancic Daj že prenehaj iskati zunanje sovražnike, indoktriniranec božji. MIHA, včasih jih je bilo več.</w:t>
      </w:r>
    </w:p>
    <w:p>
      <w:r>
        <w:rPr>
          <w:b/>
          <w:u w:val="single"/>
        </w:rPr>
        <w:t>749736</w:t>
      </w:r>
    </w:p>
    <w:p>
      <w:r>
        <w:t>@metkav1 @yrennia1 @Nebodigatreba2 @Leon48303573 @BojankaStern @carla23321696 Podnapisi pa tako kot jim paše.</w:t>
      </w:r>
    </w:p>
    <w:p>
      <w:r>
        <w:rPr>
          <w:b/>
          <w:u w:val="single"/>
        </w:rPr>
        <w:t>749737</w:t>
      </w:r>
    </w:p>
    <w:p>
      <w:r>
        <w:t>Prekleti migranti...</w:t>
        <w:br/>
        <w:t>Ups... sorry,.wrong number.</w:t>
        <w:br/>
        <w:t>Pripadniki Slovenske vojske hudo pretepli 24-letnika https://t.co/G9cjJNoPSY</w:t>
      </w:r>
    </w:p>
    <w:p>
      <w:r>
        <w:rPr>
          <w:b/>
          <w:u w:val="single"/>
        </w:rPr>
        <w:t>749738</w:t>
      </w:r>
    </w:p>
    <w:p>
      <w:r>
        <w:t>@greenwi90277467 @mojcav1 @GrSgmi @Gen_ID_SLO Skupani, ki poskrbi, da nam preprečujejo širiti resnico. https://t.co/QKtErzNDjh</w:t>
      </w:r>
    </w:p>
    <w:p>
      <w:r>
        <w:rPr>
          <w:b/>
          <w:u w:val="single"/>
        </w:rPr>
        <w:t>749739</w:t>
      </w:r>
    </w:p>
    <w:p>
      <w:r>
        <w:t>@KilgoreSH5 Ne bat, se bo Pipi kmalu priplazil nazaj, fašisti že brusijo nože, ehh🤑😎</w:t>
      </w:r>
    </w:p>
    <w:p>
      <w:r>
        <w:rPr>
          <w:b/>
          <w:u w:val="single"/>
        </w:rPr>
        <w:t>749740</w:t>
      </w:r>
    </w:p>
    <w:p>
      <w:r>
        <w:t>@JJansaSDS @RTV_Slovenija Čisto navadno in običajno komunistično klevetanje.</w:t>
      </w:r>
    </w:p>
    <w:p>
      <w:r>
        <w:rPr>
          <w:b/>
          <w:u w:val="single"/>
        </w:rPr>
        <w:t>749741</w:t>
      </w:r>
    </w:p>
    <w:p>
      <w:r>
        <w:t>@EricStojko Pare! Ko so pare v ospredju, pol ratajo take gluposti....da ne bo v kratkem še Ajax imel drese kot Zvezda :D</w:t>
      </w:r>
    </w:p>
    <w:p>
      <w:r>
        <w:rPr>
          <w:b/>
          <w:u w:val="single"/>
        </w:rPr>
        <w:t>749742</w:t>
      </w:r>
    </w:p>
    <w:p>
      <w:r>
        <w:t>Atentat je bil prej. Možna povezava bolgarske tajne službe in turških Sivih volkov. https://t.co/kw2U2cmrCp</w:t>
      </w:r>
    </w:p>
    <w:p>
      <w:r>
        <w:rPr>
          <w:b/>
          <w:u w:val="single"/>
        </w:rPr>
        <w:t>749743</w:t>
      </w:r>
    </w:p>
    <w:p>
      <w:r>
        <w:t>Vse mačke @MacjaHisa pred odhodom v nov dom cepimo proti kužnim boleznim. Preberite, zakaj je cepljenje pomembno: https://t.co/wAwWhJnu8o</w:t>
      </w:r>
    </w:p>
    <w:p>
      <w:r>
        <w:rPr>
          <w:b/>
          <w:u w:val="single"/>
        </w:rPr>
        <w:t>749744</w:t>
      </w:r>
    </w:p>
    <w:p>
      <w:r>
        <w:t>@KlemenRobnik Preverjeno. Tudi fajn za potapljanje na vdih. Lep greben in ribice. Je pa kar močan tok. https://t.co/joZgrjamms</w:t>
      </w:r>
    </w:p>
    <w:p>
      <w:r>
        <w:rPr>
          <w:b/>
          <w:u w:val="single"/>
        </w:rPr>
        <w:t>749745</w:t>
      </w:r>
    </w:p>
    <w:p>
      <w:r>
        <w:t>@MKavscek @polikarbonat Najprej je bla koka, pol pa da so zakamufliral, so pa sneg vrgl...</w:t>
      </w:r>
    </w:p>
    <w:p>
      <w:r>
        <w:rPr>
          <w:b/>
          <w:u w:val="single"/>
        </w:rPr>
        <w:t>749746</w:t>
      </w:r>
    </w:p>
    <w:p>
      <w:r>
        <w:t>@JelenaJal @Plesni1 Pri nas pa Kordiš&amp;amp;co. še kar gobezdajo brez posledic...</w:t>
      </w:r>
    </w:p>
    <w:p>
      <w:r>
        <w:rPr>
          <w:b/>
          <w:u w:val="single"/>
        </w:rPr>
        <w:t>749747</w:t>
      </w:r>
    </w:p>
    <w:p>
      <w:r>
        <w:t>@Miha_Sch @zaslovenijo2 Ja, mariborske, ptujske in ljubljanske so res ukradene. V Radencih pa ne.</w:t>
      </w:r>
    </w:p>
    <w:p>
      <w:r>
        <w:rPr>
          <w:b/>
          <w:u w:val="single"/>
        </w:rPr>
        <w:t>749748</w:t>
      </w:r>
    </w:p>
    <w:p>
      <w:r>
        <w:t>Stop migrantom! Nič pametnega nimamo od njih. Le kriminal, posilstva , stroške in spolne bolezni. https://t.co/ac3qTfcOw2</w:t>
      </w:r>
    </w:p>
    <w:p>
      <w:r>
        <w:rPr>
          <w:b/>
          <w:u w:val="single"/>
        </w:rPr>
        <w:t>749749</w:t>
      </w:r>
    </w:p>
    <w:p>
      <w:r>
        <w:t>SD samo še kakšno nepremičnino ukrade pa  ji 2/3 glasov ne uideta. V anketah, volili bomo #SDSzate https://t.co/ohHzlG3Ov4</w:t>
      </w:r>
    </w:p>
    <w:p>
      <w:r>
        <w:rPr>
          <w:b/>
          <w:u w:val="single"/>
        </w:rPr>
        <w:t>749750</w:t>
      </w:r>
    </w:p>
    <w:p>
      <w:r>
        <w:t>@AnaOstricki Ajd, lahk zrihtam. Sam pogoj je, da je nov pralni stroj že gor prinešen.</w:t>
      </w:r>
    </w:p>
    <w:p>
      <w:r>
        <w:rPr>
          <w:b/>
          <w:u w:val="single"/>
        </w:rPr>
        <w:t>749751</w:t>
      </w:r>
    </w:p>
    <w:p>
      <w:r>
        <w:t>Sindikati ne zaupajo več pogajanjem za pogajalsko mizo, vlada se ne bi pogajala "na ulici". Predlagam kompromis: https://t.co/l3NBsKhn2j</w:t>
      </w:r>
    </w:p>
    <w:p>
      <w:r>
        <w:rPr>
          <w:b/>
          <w:u w:val="single"/>
        </w:rPr>
        <w:t>749752</w:t>
      </w:r>
    </w:p>
    <w:p>
      <w:r>
        <w:t>@KanglerFranc @TinoMamic @AllBriefs Franca po tej logiki je tvoja babica kriva, da si ti en butl!</w:t>
      </w:r>
    </w:p>
    <w:p>
      <w:r>
        <w:rPr>
          <w:b/>
          <w:u w:val="single"/>
        </w:rPr>
        <w:t>749753</w:t>
      </w:r>
    </w:p>
    <w:p>
      <w:r>
        <w:t>JJ TV bo kmalu šla po gobe. Razen če na Trstenjakovo ne pade kakšen kufer iz demokratične Madžarske...wait. https://t.co/QjnO1pWZns</w:t>
      </w:r>
    </w:p>
    <w:p>
      <w:r>
        <w:rPr>
          <w:b/>
          <w:u w:val="single"/>
        </w:rPr>
        <w:t>749754</w:t>
      </w:r>
    </w:p>
    <w:p>
      <w:r>
        <w:t>Za 60.000 se na primorskem podeželju dobi hišo, ne samo stanovanje. Pa še v Ljubljani ne bo več take gužve. #nebuloze</w:t>
      </w:r>
    </w:p>
    <w:p>
      <w:r>
        <w:rPr>
          <w:b/>
          <w:u w:val="single"/>
        </w:rPr>
        <w:t>749755</w:t>
      </w:r>
    </w:p>
    <w:p>
      <w:r>
        <w:t>Urine kazalce bomo ob 3. uri prestavili za eno uro nazaj ... https://t.co/IcqUN8Ph9x</w:t>
      </w:r>
    </w:p>
    <w:p>
      <w:r>
        <w:rPr>
          <w:b/>
          <w:u w:val="single"/>
        </w:rPr>
        <w:t>749756</w:t>
      </w:r>
    </w:p>
    <w:p>
      <w:r>
        <w:t>Eva Longoria se je Victorii Beckham za nove športne pajkice zahvalila s fotografijo svoje zadnjice https://t.co/bCPzFmjZ2p</w:t>
      </w:r>
    </w:p>
    <w:p>
      <w:r>
        <w:rPr>
          <w:b/>
          <w:u w:val="single"/>
        </w:rPr>
        <w:t>749757</w:t>
      </w:r>
    </w:p>
    <w:p>
      <w:r>
        <w:t>Za verodostojnost morajo politiki skrbeti sami. Volilci ne moremo,še mediji nudijo samo kuliso. https://t.co/4dcSN4vAPF</w:t>
      </w:r>
    </w:p>
    <w:p>
      <w:r>
        <w:rPr>
          <w:b/>
          <w:u w:val="single"/>
        </w:rPr>
        <w:t>749758</w:t>
      </w:r>
    </w:p>
    <w:p>
      <w:r>
        <w:t>@KarolinaSemJaz @sarecmarjan S tem da gobezdanje Serpentimška škoduje samo tisti trenutek prisotnim, Šarčevo pa celi naciji.</w:t>
      </w:r>
    </w:p>
    <w:p>
      <w:r>
        <w:rPr>
          <w:b/>
          <w:u w:val="single"/>
        </w:rPr>
        <w:t>749759</w:t>
      </w:r>
    </w:p>
    <w:p>
      <w:r>
        <w:t>Kaj pomaga če si proti fašistom, če si pa socialist. Eno zlo zamenja drugo zlo. Bolj prikrito in bolj nevarno... https://t.co/Fg26CXK5li</w:t>
      </w:r>
    </w:p>
    <w:p>
      <w:r>
        <w:rPr>
          <w:b/>
          <w:u w:val="single"/>
        </w:rPr>
        <w:t>749760</w:t>
      </w:r>
    </w:p>
    <w:p>
      <w:r>
        <w:t>@illegall_blonde Ej, kaj če bi ti nam enkrat fotografa (instahuzbanda) pokazala 😏</w:t>
      </w:r>
    </w:p>
    <w:p>
      <w:r>
        <w:rPr>
          <w:b/>
          <w:u w:val="single"/>
        </w:rPr>
        <w:t>749761</w:t>
      </w:r>
    </w:p>
    <w:p>
      <w:r>
        <w:t>@Medeja_7 @FrancHimelrajh @scdtwister @finance_si Omreznina se podraza vsako leto, vendar o tem mediji ne porocajo</w:t>
      </w:r>
    </w:p>
    <w:p>
      <w:r>
        <w:rPr>
          <w:b/>
          <w:u w:val="single"/>
        </w:rPr>
        <w:t>749762</w:t>
      </w:r>
    </w:p>
    <w:p>
      <w:r>
        <w:t>@DobraMrha Dej se ti brigaj za Slovenijo, če se sploh misliš, če ne pa zgin iz te scene-drekač.</w:t>
      </w:r>
    </w:p>
    <w:p>
      <w:r>
        <w:rPr>
          <w:b/>
          <w:u w:val="single"/>
        </w:rPr>
        <w:t>749763</w:t>
      </w:r>
    </w:p>
    <w:p>
      <w:r>
        <w:t>O velicini dela in poslansrva partizanskih zdravnikov in bolnic na @24ur_com. Upam, da Kustrin gleda.</w:t>
      </w:r>
    </w:p>
    <w:p>
      <w:r>
        <w:rPr>
          <w:b/>
          <w:u w:val="single"/>
        </w:rPr>
        <w:t>749764</w:t>
      </w:r>
    </w:p>
    <w:p>
      <w:r>
        <w:t>Pust lačnih ust! Pridružite se nam na pustnem rajanju v Grand Casinò Lipica in se posladkajte s slastnimi pustnimi dobrotami. 🎉🥳🤡</w:t>
      </w:r>
    </w:p>
    <w:p>
      <w:r>
        <w:rPr>
          <w:b/>
          <w:u w:val="single"/>
        </w:rPr>
        <w:t>749765</w:t>
      </w:r>
    </w:p>
    <w:p>
      <w:r>
        <w:t xml:space="preserve">Včeraj v Postojni teroristični napad/ beli prah, danes v Ljubljani teroristični napad/ beli prah </w:t>
        <w:br/>
        <w:t>#terorističninapadi #beliprah</w:t>
      </w:r>
    </w:p>
    <w:p>
      <w:r>
        <w:rPr>
          <w:b/>
          <w:u w:val="single"/>
        </w:rPr>
        <w:t>749766</w:t>
      </w:r>
    </w:p>
    <w:p>
      <w:r>
        <w:t>Z enim parkiranjem si je zaslužil/a kar tri (3) heštege :</w:t>
        <w:br/>
        <w:t>#kretenparkira</w:t>
        <w:br/>
        <w:t>#zaotrokegre</w:t>
        <w:br/>
        <w:t xml:space="preserve">#registrska </w:t>
        <w:br/>
        <w:br/>
        <w:t>@had https://t.co/pYWk4hv6ZJ</w:t>
      </w:r>
    </w:p>
    <w:p>
      <w:r>
        <w:rPr>
          <w:b/>
          <w:u w:val="single"/>
        </w:rPr>
        <w:t>749767</w:t>
      </w:r>
    </w:p>
    <w:p>
      <w:r>
        <w:t>@JJansaSDS @strankaSD Tolkli so jih nacisti,tolkli so jih komunisti. Zgodovina vas je ujela.</w:t>
      </w:r>
    </w:p>
    <w:p>
      <w:r>
        <w:rPr>
          <w:b/>
          <w:u w:val="single"/>
        </w:rPr>
        <w:t>749768</w:t>
      </w:r>
    </w:p>
    <w:p>
      <w:r>
        <w:t>Levi blok za svobodno Ljubljano - tretjič. Prevaranti🤭!</w:t>
        <w:br/>
        <w:t>@policija_si</w:t>
        <w:br/>
        <w:t>https://t.co/RDbUV4RER2 https://t.co/FL15cERCoE</w:t>
      </w:r>
    </w:p>
    <w:p>
      <w:r>
        <w:rPr>
          <w:b/>
          <w:u w:val="single"/>
        </w:rPr>
        <w:t>749769</w:t>
      </w:r>
    </w:p>
    <w:p>
      <w:r>
        <w:t>Kolegi na Aktivni.si so vam pripravili kalkulator za izračun optimalne cone obremenitve med vadbo http://t.co/MJWk4eA1</w:t>
      </w:r>
    </w:p>
    <w:p>
      <w:r>
        <w:rPr>
          <w:b/>
          <w:u w:val="single"/>
        </w:rPr>
        <w:t>749770</w:t>
      </w:r>
    </w:p>
    <w:p>
      <w:r>
        <w:t>Obdukcija razkrila: Pedofilski judovski milijarder Epstein se ni obesil, ampak je bil zadavljen?! https://t.co/4K80X6huk0 via @Nova24TV</w:t>
      </w:r>
    </w:p>
    <w:p>
      <w:r>
        <w:rPr>
          <w:b/>
          <w:u w:val="single"/>
        </w:rPr>
        <w:t>749771</w:t>
      </w:r>
    </w:p>
    <w:p>
      <w:r>
        <w:t>To vprašanje moraš nasloviti na tiste, skačejo v prazen bazen. https://t.co/VQIj4xvyGN</w:t>
      </w:r>
    </w:p>
    <w:p>
      <w:r>
        <w:rPr>
          <w:b/>
          <w:u w:val="single"/>
        </w:rPr>
        <w:t>749772</w:t>
      </w:r>
    </w:p>
    <w:p>
      <w:r>
        <w:t>@upajnike Bi blo gud, če bi bli samo podnapisi njihovi, ne pa da so vsi filmi sinhronizirani v nemščino #ew</w:t>
      </w:r>
    </w:p>
    <w:p>
      <w:r>
        <w:rPr>
          <w:b/>
          <w:u w:val="single"/>
        </w:rPr>
        <w:t>749773</w:t>
      </w:r>
    </w:p>
    <w:p>
      <w:r>
        <w:t>@zostko @ekst_emigracija Ja ful. Vprašte ga, kje dela. Ker Švica ma buletpruf meje in tam ne delajo tujci sploh. 🙄</w:t>
      </w:r>
    </w:p>
    <w:p>
      <w:r>
        <w:rPr>
          <w:b/>
          <w:u w:val="single"/>
        </w:rPr>
        <w:t>749774</w:t>
      </w:r>
    </w:p>
    <w:p>
      <w:r>
        <w:t>Otroci in zasvojenost z igricami - Vse več vedno mlajših otrok že uporablja računalnik in računalniške igrice, ... https://t.co/zqjYpBE9OE</w:t>
      </w:r>
    </w:p>
    <w:p>
      <w:r>
        <w:rPr>
          <w:b/>
          <w:u w:val="single"/>
        </w:rPr>
        <w:t>749775</w:t>
      </w:r>
    </w:p>
    <w:p>
      <w:r>
        <w:t>Sumljiva smrt v Mariboru. Ženska domnevno umrla pod streli pištole. Policija dogodek še preiskuje. https://t.co/lAu9B83FDS</w:t>
      </w:r>
    </w:p>
    <w:p>
      <w:r>
        <w:rPr>
          <w:b/>
          <w:u w:val="single"/>
        </w:rPr>
        <w:t>749776</w:t>
      </w:r>
    </w:p>
    <w:p>
      <w:r>
        <w:t>@vinkovasle1 @RTV_Slovenija @TelekomSlo @TelemachSi Legalno ne. Ampak provajderji storitev bodo klecnili.</w:t>
      </w:r>
    </w:p>
    <w:p>
      <w:r>
        <w:rPr>
          <w:b/>
          <w:u w:val="single"/>
        </w:rPr>
        <w:t>749777</w:t>
      </w:r>
    </w:p>
    <w:p>
      <w:r>
        <w:t>Tole pa niso jajca kakšne talne ali baterijske reje, ampak kar »razvajena« jajca. https://t.co/r9WBrILo45</w:t>
      </w:r>
    </w:p>
    <w:p>
      <w:r>
        <w:rPr>
          <w:b/>
          <w:u w:val="single"/>
        </w:rPr>
        <w:t>749778</w:t>
      </w:r>
    </w:p>
    <w:p>
      <w:r>
        <w:t>@StezinarDrago @tomltoml Evropo uničit!</w:t>
        <w:br/>
        <w:t>Očitno bi blo treba red naredit v bajti.</w:t>
      </w:r>
    </w:p>
    <w:p>
      <w:r>
        <w:rPr>
          <w:b/>
          <w:u w:val="single"/>
        </w:rPr>
        <w:t>749779</w:t>
      </w:r>
    </w:p>
    <w:p>
      <w:r>
        <w:t>@Max970 Po njeni zmožnosti dojemanja, so v Parizu bolj varni, ker jih čuva vojska.</w:t>
      </w:r>
    </w:p>
    <w:p>
      <w:r>
        <w:rPr>
          <w:b/>
          <w:u w:val="single"/>
        </w:rPr>
        <w:t>749780</w:t>
      </w:r>
    </w:p>
    <w:p>
      <w:r>
        <w:t>@BrankoGrims1 @JJansaSDS Direktorjem v javnem sektorju bo Cerar povišal plače za + 20%," jebeš gasilce"oni so raja, direktorji pa elita ?</w:t>
      </w:r>
    </w:p>
    <w:p>
      <w:r>
        <w:rPr>
          <w:b/>
          <w:u w:val="single"/>
        </w:rPr>
        <w:t>749781</w:t>
      </w:r>
    </w:p>
    <w:p>
      <w:r>
        <w:t xml:space="preserve">@Tevilevi @SSN_pr @TVOdmevi Še sreča, da lahko gledamo #Nova24TV, kjer demokratično vabijo v goste vse drugače misleče, zlasti levičarje. </w:t>
        <w:br/>
        <w:t>😂</w:t>
      </w:r>
    </w:p>
    <w:p>
      <w:r>
        <w:rPr>
          <w:b/>
          <w:u w:val="single"/>
        </w:rPr>
        <w:t>749782</w:t>
      </w:r>
    </w:p>
    <w:p>
      <w:r>
        <w:t>Kakšna pa naj bo, če je pa v Šarčevi Stranki, Kakršn Neuporabni Šarc, takšni okoli njega !!! https://t.co/BNWn2ZerGS</w:t>
      </w:r>
    </w:p>
    <w:p>
      <w:r>
        <w:rPr>
          <w:b/>
          <w:u w:val="single"/>
        </w:rPr>
        <w:t>749783</w:t>
      </w:r>
    </w:p>
    <w:p>
      <w:r>
        <w:t>@PocivalsekZ To da je Magna #greenfield investicija lahko izjavi samo totalni idiot, kreten oz. v tem smislu</w:t>
      </w:r>
    </w:p>
    <w:p>
      <w:r>
        <w:rPr>
          <w:b/>
          <w:u w:val="single"/>
        </w:rPr>
        <w:t>749784</w:t>
      </w:r>
    </w:p>
    <w:p>
      <w:r>
        <w:t>To pomeni da v Lj ni več Slovencev al so pa riti,bolje hlapci https://t.co/aQC9ZyIIFg</w:t>
      </w:r>
    </w:p>
    <w:p>
      <w:r>
        <w:rPr>
          <w:b/>
          <w:u w:val="single"/>
        </w:rPr>
        <w:t>749785</w:t>
      </w:r>
    </w:p>
    <w:p>
      <w:r>
        <w:t>@IgorZavrsnik @vinkovasle1 Kafka. En idiot je en idiot. 10 idiotov je 10 idiotov. 1000 idiotov se imenuje stranka.</w:t>
      </w:r>
    </w:p>
    <w:p>
      <w:r>
        <w:rPr>
          <w:b/>
          <w:u w:val="single"/>
        </w:rPr>
        <w:t>749786</w:t>
      </w:r>
    </w:p>
    <w:p>
      <w:r>
        <w:t>kam gre ta svet... a ni blo doslej po kuharski doktrini, da jih je najbolj humano ubit s polaganjem v krop? https://t.co/vReXsI5NzJ</w:t>
      </w:r>
    </w:p>
    <w:p>
      <w:r>
        <w:rPr>
          <w:b/>
          <w:u w:val="single"/>
        </w:rPr>
        <w:t>749787</w:t>
      </w:r>
    </w:p>
    <w:p>
      <w:r>
        <w:t>Režimska levica ni zmožna izgraditi niti 17 km #2tir brez korupcije in cirkusa, bi pa SSN umestila v prostor hitro železnico čez vso državo.</w:t>
      </w:r>
    </w:p>
    <w:p>
      <w:r>
        <w:rPr>
          <w:b/>
          <w:u w:val="single"/>
        </w:rPr>
        <w:t>749788</w:t>
      </w:r>
    </w:p>
    <w:p>
      <w:r>
        <w:t>Crna Gora bi rada postala center z hadronsko terapijo. A kdo ve, kaj se v SLO dogaja s tem?</w:t>
      </w:r>
    </w:p>
    <w:p>
      <w:r>
        <w:rPr>
          <w:b/>
          <w:u w:val="single"/>
        </w:rPr>
        <w:t>749789</w:t>
      </w:r>
    </w:p>
    <w:p>
      <w:r>
        <w:t>80.518 retardiranih hlapcev "v imenu otrok" oddalo glas proti osnovnim človekovim pravicam po navodilu pedofilske organizacije RKC. #bolano</w:t>
      </w:r>
    </w:p>
    <w:p>
      <w:r>
        <w:rPr>
          <w:b/>
          <w:u w:val="single"/>
        </w:rPr>
        <w:t>749790</w:t>
      </w:r>
    </w:p>
    <w:p>
      <w:r>
        <w:t>@PKocbek @JanezPogorelec @47citizen @RobertHrovat Pa dajte tega bedaka na "blok". Saj to nima več nobenega smisla.</w:t>
      </w:r>
    </w:p>
    <w:p>
      <w:r>
        <w:rPr>
          <w:b/>
          <w:u w:val="single"/>
        </w:rPr>
        <w:t>749791</w:t>
      </w:r>
    </w:p>
    <w:p>
      <w:r>
        <w:t>PESTER ZAČETEK LETA: Okrepile se bodo padavine, meja sneženja se bo spuščala https://t.co/c6m0eI0C5h</w:t>
      </w:r>
    </w:p>
    <w:p>
      <w:r>
        <w:rPr>
          <w:b/>
          <w:u w:val="single"/>
        </w:rPr>
        <w:t>749792</w:t>
      </w:r>
    </w:p>
    <w:p>
      <w:r>
        <w:t>"Izbrisal bom vso tvojo zapuščino..obljubim!Zdej pa spizdi tja od koder si pršu!" https://t.co/SI3nOzMUnd</w:t>
      </w:r>
    </w:p>
    <w:p>
      <w:r>
        <w:rPr>
          <w:b/>
          <w:u w:val="single"/>
        </w:rPr>
        <w:t>749793</w:t>
      </w:r>
    </w:p>
    <w:p>
      <w:r>
        <w:t>Objavili smo nagrajene zgodbe nagradne ogre Spravi skupaj zgodbo. Vabljeni k zanimivemu branju! http://bit.ly/2cS4bz</w:t>
      </w:r>
    </w:p>
    <w:p>
      <w:r>
        <w:rPr>
          <w:b/>
          <w:u w:val="single"/>
        </w:rPr>
        <w:t>749794</w:t>
      </w:r>
    </w:p>
    <w:p>
      <w:r>
        <w:t>@LeOnaJeOna Zato pa delamo učinkovino sildenafil da majo tut ateti kej od pipija po 60</w:t>
      </w:r>
    </w:p>
    <w:p>
      <w:r>
        <w:rPr>
          <w:b/>
          <w:u w:val="single"/>
        </w:rPr>
        <w:t>749795</w:t>
      </w:r>
    </w:p>
    <w:p>
      <w:r>
        <w:t>Pomagajmo trimesečni Sofiji, ki je v torek je izgubila očka! | Nova24TV https://t.co/mEeKZfGoEc</w:t>
      </w:r>
    </w:p>
    <w:p>
      <w:r>
        <w:rPr>
          <w:b/>
          <w:u w:val="single"/>
        </w:rPr>
        <w:t>749796</w:t>
      </w:r>
    </w:p>
    <w:p>
      <w:r>
        <w:t>Triglavu so spet motorji crknili in ga na vesla vlečejo v pristan https://t.co/Kbl41AO1Ux</w:t>
      </w:r>
    </w:p>
    <w:p>
      <w:r>
        <w:rPr>
          <w:b/>
          <w:u w:val="single"/>
        </w:rPr>
        <w:t>749797</w:t>
      </w:r>
    </w:p>
    <w:p>
      <w:r>
        <w:t>Antivaxxerji. Proliferji. Dojenčki brez plenic. Norma Korošec. Ali bolje, FB sredi noči ni pametna izbira.</w:t>
      </w:r>
    </w:p>
    <w:p>
      <w:r>
        <w:rPr>
          <w:b/>
          <w:u w:val="single"/>
        </w:rPr>
        <w:t>749798</w:t>
      </w:r>
    </w:p>
    <w:p>
      <w:r>
        <w:t>@pulsar541 @_zvaniCrni @MitjaIrsic Prisesani na drzavne joške, Janša,Grims,Mahnič,veliki zagovorniki prostega trga</w:t>
      </w:r>
    </w:p>
    <w:p>
      <w:r>
        <w:rPr>
          <w:b/>
          <w:u w:val="single"/>
        </w:rPr>
        <w:t>749799</w:t>
      </w:r>
    </w:p>
    <w:p>
      <w:r>
        <w:t>@crico111 Vsakmu eno banano, pa opazovat kako se jih lotita...</w:t>
        <w:br/>
        <w:t>....Za lažjo strokovno presojam priporočam prej ogled ZOO..</w:t>
      </w:r>
    </w:p>
    <w:p>
      <w:r>
        <w:rPr>
          <w:b/>
          <w:u w:val="single"/>
        </w:rPr>
        <w:t>749800</w:t>
      </w:r>
    </w:p>
    <w:p>
      <w:r>
        <w:t>@MadmSlo @ZlebnikTomaz Proizvodnja cca 500 kg akumulatorjev seveda nima ogljicnega odtisa... eh, ja</w:t>
      </w:r>
    </w:p>
    <w:p>
      <w:r>
        <w:rPr>
          <w:b/>
          <w:u w:val="single"/>
        </w:rPr>
        <w:t>749801</w:t>
      </w:r>
    </w:p>
    <w:p>
      <w:r>
        <w:t>@EPameten Pa sej ze samo njegov fb pogledas, pa vidis, da je tip verski blaznez s katerim je vsaka komunikacija neproduktivna in nesmiselna.</w:t>
      </w:r>
    </w:p>
    <w:p>
      <w:r>
        <w:rPr>
          <w:b/>
          <w:u w:val="single"/>
        </w:rPr>
        <w:t>749802</w:t>
      </w:r>
    </w:p>
    <w:p>
      <w:r>
        <w:t>Plenkovič pravi, da blokade ni pričakoval???to reče absolutist, ki priznava samo tisto, kar bimu odgovarjalo ! malo morgen.</w:t>
      </w:r>
    </w:p>
    <w:p>
      <w:r>
        <w:rPr>
          <w:b/>
          <w:u w:val="single"/>
        </w:rPr>
        <w:t>749803</w:t>
      </w:r>
    </w:p>
    <w:p>
      <w:r>
        <w:t>Vsak ima enega idiotskega prijatelja. Če ga ti nimaš, si idiot sam. https://t.co/vJ8jHKp0Fd</w:t>
      </w:r>
    </w:p>
    <w:p>
      <w:r>
        <w:rPr>
          <w:b/>
          <w:u w:val="single"/>
        </w:rPr>
        <w:t>749804</w:t>
      </w:r>
    </w:p>
    <w:p>
      <w:r>
        <w:t>ŠE ŠOKANTNEJŠA NOVICA: #Glave še ne bojo vstale od mrtvih. @Pizama https://t.co/mwxeSAei9b</w:t>
      </w:r>
    </w:p>
    <w:p>
      <w:r>
        <w:rPr>
          <w:b/>
          <w:u w:val="single"/>
        </w:rPr>
        <w:t>749805</w:t>
      </w:r>
    </w:p>
    <w:p>
      <w:r>
        <w:t>Še dosti je takih in bi še danes..ki pravijo..EDINA IN PRAVA JE BILA KUMROVŠKA ŠOLA...</w:t>
      </w:r>
    </w:p>
    <w:p>
      <w:r>
        <w:rPr>
          <w:b/>
          <w:u w:val="single"/>
        </w:rPr>
        <w:t>749806</w:t>
      </w:r>
    </w:p>
    <w:p>
      <w:r>
        <w:t>Kljub vsej gonji proti petardam,grem jutri nabavit par ognjemetov. Ker filing je totalno drugačen, če jih pališ sam. Bmk</w:t>
      </w:r>
    </w:p>
    <w:p>
      <w:r>
        <w:rPr>
          <w:b/>
          <w:u w:val="single"/>
        </w:rPr>
        <w:t>749807</w:t>
      </w:r>
    </w:p>
    <w:p>
      <w:r>
        <w:t>Po dogodkih sodeč gredo Parni valjak na tretjo tradicionalno poslovilno turnejo.</w:t>
      </w:r>
    </w:p>
    <w:p>
      <w:r>
        <w:rPr>
          <w:b/>
          <w:u w:val="single"/>
        </w:rPr>
        <w:t>749808</w:t>
      </w:r>
    </w:p>
    <w:p>
      <w:r>
        <w:t>@PuntarSem Seveda ne. Saj nas je bilo veliko nasprotnikov komunizma. Vendar so s časom prevzeli krmilo za nazaj(tako kot Lds in Kučan)</w:t>
      </w:r>
    </w:p>
    <w:p>
      <w:r>
        <w:rPr>
          <w:b/>
          <w:u w:val="single"/>
        </w:rPr>
        <w:t>749809</w:t>
      </w:r>
    </w:p>
    <w:p>
      <w:r>
        <w:t>3W zvočni gonilnik, pasiven nizkotonec ter odličen dizajn prinašajo čist ter poln zvok, kljub izjemno majhni napravi https://t.co/yOfisvbUEp</w:t>
      </w:r>
    </w:p>
    <w:p>
      <w:r>
        <w:rPr>
          <w:b/>
          <w:u w:val="single"/>
        </w:rPr>
        <w:t>749810</w:t>
      </w:r>
    </w:p>
    <w:p>
      <w:r>
        <w:t>Je že zdavnaj blokiral mu tisti,ki ga še vidite prenesite dobronameren nasvet:</w:t>
      </w:r>
    </w:p>
    <w:p>
      <w:r>
        <w:rPr>
          <w:b/>
          <w:u w:val="single"/>
        </w:rPr>
        <w:t>749811</w:t>
      </w:r>
    </w:p>
    <w:p>
      <w:r>
        <w:t>@AurelioJuri Pizda si butl . Men bi se tud smejal če bi mi država odpisala 16mio EUROV.</w:t>
      </w:r>
    </w:p>
    <w:p>
      <w:r>
        <w:rPr>
          <w:b/>
          <w:u w:val="single"/>
        </w:rPr>
        <w:t>749812</w:t>
      </w:r>
    </w:p>
    <w:p>
      <w:r>
        <w:t>@mrevlje @MiroCerar Bratušek, Cerar, Šarec: a se ti sploh zavedajo, da so nastavljeni? Marionete? Kakšna brezmejna nečimrnost!</w:t>
      </w:r>
    </w:p>
    <w:p>
      <w:r>
        <w:rPr>
          <w:b/>
          <w:u w:val="single"/>
        </w:rPr>
        <w:t>749813</w:t>
      </w:r>
    </w:p>
    <w:p>
      <w:r>
        <w:t>@agortaa 😄😄😄 Vem ja! "Legendarni preboj", ki se je zgodil brez streljanja in brez izgub, mesec in pol pred koncem vojne!</w:t>
      </w:r>
    </w:p>
    <w:p>
      <w:r>
        <w:rPr>
          <w:b/>
          <w:u w:val="single"/>
        </w:rPr>
        <w:t>749814</w:t>
      </w:r>
    </w:p>
    <w:p>
      <w:r>
        <w:t xml:space="preserve">@RomanVodeb všeč mi je, da sploh nisi opazu ene pićke TELEbanske, </w:t>
        <w:br/>
        <w:t>namreč možganskega maloposestnika saviča...</w:t>
      </w:r>
    </w:p>
    <w:p>
      <w:r>
        <w:rPr>
          <w:b/>
          <w:u w:val="single"/>
        </w:rPr>
        <w:t>749815</w:t>
      </w:r>
    </w:p>
    <w:p>
      <w:r>
        <w:t>ko se tok močno usekneš, da se ti za par sekund HDR vklopi ... #alergije #nerd</w:t>
      </w:r>
    </w:p>
    <w:p>
      <w:r>
        <w:rPr>
          <w:b/>
          <w:u w:val="single"/>
        </w:rPr>
        <w:t>749816</w:t>
      </w:r>
    </w:p>
    <w:p>
      <w:r>
        <w:t>@Jan_Skoberne @Mladiforum @strankaSD Ste, za vsak slučaj, postrelili vse domačine, ki bi vas lahko izdali?</w:t>
      </w:r>
    </w:p>
    <w:p>
      <w:r>
        <w:rPr>
          <w:b/>
          <w:u w:val="single"/>
        </w:rPr>
        <w:t>749817</w:t>
      </w:r>
    </w:p>
    <w:p>
      <w:r>
        <w:t>Siol:S fotografijo Grete Thunberg zaposlene odvračajo od uporabe plastike   ..ja no.. jst pa z njeno sliko mularijo odvračam od hladilnika..</w:t>
      </w:r>
    </w:p>
    <w:p>
      <w:r>
        <w:rPr>
          <w:b/>
          <w:u w:val="single"/>
        </w:rPr>
        <w:t>749818</w:t>
      </w:r>
    </w:p>
    <w:p>
      <w:r>
        <w:t>@sreckouri_pupo @BozoPredalic Za tvojo ozdravitev bi zagotovo pomagala enotedenska terapija v Hudi jami, ti rdeči pitanec.</w:t>
      </w:r>
    </w:p>
    <w:p>
      <w:r>
        <w:rPr>
          <w:b/>
          <w:u w:val="single"/>
        </w:rPr>
        <w:t>749819</w:t>
      </w:r>
    </w:p>
    <w:p>
      <w:r>
        <w:t>Ni mi jasno, danes hardcore krožniki in še čas ostane, zadnič pa restan krompir ni ratal nardit ... #masterchefslo</w:t>
      </w:r>
    </w:p>
    <w:p>
      <w:r>
        <w:rPr>
          <w:b/>
          <w:u w:val="single"/>
        </w:rPr>
        <w:t>749820</w:t>
      </w:r>
    </w:p>
    <w:p>
      <w:r>
        <w:t>@otobrglez Za komp popravljat sem dejansko izobražen, pa ni zabavno :) srajce prat in peglat je pa izziv in vsak uspeh je dosežek.</w:t>
      </w:r>
    </w:p>
    <w:p>
      <w:r>
        <w:rPr>
          <w:b/>
          <w:u w:val="single"/>
        </w:rPr>
        <w:t>749821</w:t>
      </w:r>
    </w:p>
    <w:p>
      <w:r>
        <w:t>@TarcaRTVSLO Le čevlje sodi naj kopitar. Luka rabi pobarvanko in rdece barvice!</w:t>
      </w:r>
    </w:p>
    <w:p>
      <w:r>
        <w:rPr>
          <w:b/>
          <w:u w:val="single"/>
        </w:rPr>
        <w:t>749822</w:t>
      </w:r>
    </w:p>
    <w:p>
      <w:r>
        <w:t>Jamrajoči Slovenci čakajoč čarterske lete na peštanih letališčih. Mar bi ostali doma.</w:t>
      </w:r>
    </w:p>
    <w:p>
      <w:r>
        <w:rPr>
          <w:b/>
          <w:u w:val="single"/>
        </w:rPr>
        <w:t>749823</w:t>
      </w:r>
    </w:p>
    <w:p>
      <w:r>
        <w:t>Star papir in vrečke z zamaški se vztrajno nabirajo in polnijo klet :-) @petra jerin, kmalu se bova lahko dobili :-) https://t.co/pA31fQ6BD4</w:t>
      </w:r>
    </w:p>
    <w:p>
      <w:r>
        <w:rPr>
          <w:b/>
          <w:u w:val="single"/>
        </w:rPr>
        <w:t>749824</w:t>
      </w:r>
    </w:p>
    <w:p>
      <w:r>
        <w:t>Janši očita, da ne načrtuje zmanjševanja... Dobro ve kdo ga je nabil v nebesa in kdo je bil skrben vladar.</w:t>
      </w:r>
    </w:p>
    <w:p>
      <w:r>
        <w:rPr>
          <w:b/>
          <w:u w:val="single"/>
        </w:rPr>
        <w:t>749825</w:t>
      </w:r>
    </w:p>
    <w:p>
      <w:r>
        <w:t>Pressica @nkmaribor pred tekmo z @nkolimpija 🎥@markopigac https://t.co/egB7FNpI2g</w:t>
      </w:r>
    </w:p>
    <w:p>
      <w:r>
        <w:rPr>
          <w:b/>
          <w:u w:val="single"/>
        </w:rPr>
        <w:t>749826</w:t>
      </w:r>
    </w:p>
    <w:p>
      <w:r>
        <w:t>@Alex4aleksandra @vinkovasle1 @NovaSlovenija Kaj, da ima pikolo dva jajca ? Le za kaj jih rabi ?  Eden je čisto dovolj za NSi !</w:t>
      </w:r>
    </w:p>
    <w:p>
      <w:r>
        <w:rPr>
          <w:b/>
          <w:u w:val="single"/>
        </w:rPr>
        <w:t>749827</w:t>
      </w:r>
    </w:p>
    <w:p>
      <w:r>
        <w:t>"Avtonomni prostori so neločljivo povezani s političnimi gibanji avtonomije, antifašizma, antikapitalizma, boja... https://t.co/Qugd9Gj37A</w:t>
      </w:r>
    </w:p>
    <w:p>
      <w:r>
        <w:rPr>
          <w:b/>
          <w:u w:val="single"/>
        </w:rPr>
        <w:t>749828</w:t>
      </w:r>
    </w:p>
    <w:p>
      <w:r>
        <w:t>@had Res imponzantno,torej je boljši kot Šiško!!Naj se zmenita in mu posodi glasove!!</w:t>
      </w:r>
    </w:p>
    <w:p>
      <w:r>
        <w:rPr>
          <w:b/>
          <w:u w:val="single"/>
        </w:rPr>
        <w:t>749829</w:t>
      </w:r>
    </w:p>
    <w:p>
      <w:r>
        <w:t>@BojanZemljic @pongiSLO Bli* eh, sej še tipkat ne znam.. kuham župo zraven in ko bajagi multitaskam. Očitno slabo. Zelo slabo 🤦🏻‍♀️</w:t>
      </w:r>
    </w:p>
    <w:p>
      <w:r>
        <w:rPr>
          <w:b/>
          <w:u w:val="single"/>
        </w:rPr>
        <w:t>749830</w:t>
      </w:r>
    </w:p>
    <w:p>
      <w:r>
        <w:t>@osamelec @tokk93 Sam se tale se manjka v cefurski Ljubljani, konkurenca trubacem. Zupanović bi bil vesel</w:t>
      </w:r>
    </w:p>
    <w:p>
      <w:r>
        <w:rPr>
          <w:b/>
          <w:u w:val="single"/>
        </w:rPr>
        <w:t>749831</w:t>
      </w:r>
    </w:p>
    <w:p>
      <w:r>
        <w:t>@potepuski Ja, rajska plaža na Karibih! Sosednji Haiti je pa še hujša katastrofa. 🤮</w:t>
      </w:r>
    </w:p>
    <w:p>
      <w:r>
        <w:rPr>
          <w:b/>
          <w:u w:val="single"/>
        </w:rPr>
        <w:t>749832</w:t>
      </w:r>
    </w:p>
    <w:p>
      <w:r>
        <w:t xml:space="preserve">Kakšen absurd ! </w:t>
        <w:br/>
        <w:t>Globalno neenakost, proti kateri se borijo levi, ustvarjajo ‘filantropi’</w:t>
        <w:br/>
        <w:t>.. ki finansirajo izključno leve.</w:t>
      </w:r>
    </w:p>
    <w:p>
      <w:r>
        <w:rPr>
          <w:b/>
          <w:u w:val="single"/>
        </w:rPr>
        <w:t>749833</w:t>
      </w:r>
    </w:p>
    <w:p>
      <w:r>
        <w:t xml:space="preserve">fak, 2 meseca je gorel amazonski gozd v Boliviji, lubeničarji pa čisto tiho kot miške. Ker Morales.... </w:t>
        <w:br/>
        <w:t>https://t.co/Xr5efDb3TE</w:t>
      </w:r>
    </w:p>
    <w:p>
      <w:r>
        <w:rPr>
          <w:b/>
          <w:u w:val="single"/>
        </w:rPr>
        <w:t>749834</w:t>
      </w:r>
    </w:p>
    <w:p>
      <w:r>
        <w:t>@BojanPozar @ZigaTurk @ales_primc @AngelcaLikovic Mal narcasoidno mi tole deluje sory</w:t>
      </w:r>
    </w:p>
    <w:p>
      <w:r>
        <w:rPr>
          <w:b/>
          <w:u w:val="single"/>
        </w:rPr>
        <w:t>749835</w:t>
      </w:r>
    </w:p>
    <w:p>
      <w:r>
        <w:t>@Matej_Klaric Ti pa verjetno še veš takih rezanj vratov v Maroku, levi opranoglavec ?</w:t>
      </w:r>
    </w:p>
    <w:p>
      <w:r>
        <w:rPr>
          <w:b/>
          <w:u w:val="single"/>
        </w:rPr>
        <w:t>749836</w:t>
      </w:r>
    </w:p>
    <w:p>
      <w:r>
        <w:t>@petrasovdat Na današnji dan, je šef Francija Križanič (SD) predsednik države, katerega mediji lepo mirno prenašate .... #bananarepublika</w:t>
      </w:r>
    </w:p>
    <w:p>
      <w:r>
        <w:rPr>
          <w:b/>
          <w:u w:val="single"/>
        </w:rPr>
        <w:t>749837</w:t>
      </w:r>
    </w:p>
    <w:p>
      <w:r>
        <w:t>@MitjaIrsic Naj pogledajo kakšno lestvico prejemnikov neprofitnih stanovanj. Tudi tam sami nevrokirurgi, inženirji, računalničarji...</w:t>
      </w:r>
    </w:p>
    <w:p>
      <w:r>
        <w:rPr>
          <w:b/>
          <w:u w:val="single"/>
        </w:rPr>
        <w:t>749838</w:t>
      </w:r>
    </w:p>
    <w:p>
      <w:r>
        <w:t>Facebook odgovoril Bruslju: podatki 2,7 milijona Evropejcev so lahko bili neustrezno uporabljeni za Cambridge Analytico</w:t>
      </w:r>
    </w:p>
    <w:p>
      <w:r>
        <w:rPr>
          <w:b/>
          <w:u w:val="single"/>
        </w:rPr>
        <w:t>749839</w:t>
      </w:r>
    </w:p>
    <w:p>
      <w:r>
        <w:t>GOSTILNA: Tilen in Žiga drug drugemu: Ti si katastrofa! http://t.co/bneqxUjQeR</w:t>
      </w:r>
    </w:p>
    <w:p>
      <w:r>
        <w:rPr>
          <w:b/>
          <w:u w:val="single"/>
        </w:rPr>
        <w:t>749840</w:t>
      </w:r>
    </w:p>
    <w:p>
      <w:r>
        <w:t>@PrinasalkaZlata @alenkamajsep v normalni državi bi kakšen novinar že zdavnaj tistih 26 razumnikov  poimensko povprašal po zdravju</w:t>
      </w:r>
    </w:p>
    <w:p>
      <w:r>
        <w:rPr>
          <w:b/>
          <w:u w:val="single"/>
        </w:rPr>
        <w:t>749841</w:t>
      </w:r>
    </w:p>
    <w:p>
      <w:r>
        <w:t>Desetletni mulc se je sam odpravu h zobarju, na ritje zoba. Mislim, da mi starševstvo kar laufa.</w:t>
      </w:r>
    </w:p>
    <w:p>
      <w:r>
        <w:rPr>
          <w:b/>
          <w:u w:val="single"/>
        </w:rPr>
        <w:t>749842</w:t>
      </w:r>
    </w:p>
    <w:p>
      <w:r>
        <w:t>@TrbicJ #piratskiprogram je pol pravi hashtag? To se bom 3x zatipkal. Neki bolj simpel rabmo, IMHO. Pa bolj catchy.</w:t>
      </w:r>
    </w:p>
    <w:p>
      <w:r>
        <w:rPr>
          <w:b/>
          <w:u w:val="single"/>
        </w:rPr>
        <w:t>749843</w:t>
      </w:r>
    </w:p>
    <w:p>
      <w:r>
        <w:t>5 vagin. 10 jošk. 5 riti. Privošči si nas! V soboto ob 20h. rezervacije@glej.si</w:t>
        <w:br/>
        <w:t>https://t.co/ee14RfYGKd https://t.co/JovETERGI1</w:t>
      </w:r>
    </w:p>
    <w:p>
      <w:r>
        <w:rPr>
          <w:b/>
          <w:u w:val="single"/>
        </w:rPr>
        <w:t>749844</w:t>
      </w:r>
    </w:p>
    <w:p>
      <w:r>
        <w:t>@MartaRazborsek Sedaj bodo pa še malo policista povprašali, zakaj je sploh streljal, a ne?</w:t>
      </w:r>
    </w:p>
    <w:p>
      <w:r>
        <w:rPr>
          <w:b/>
          <w:u w:val="single"/>
        </w:rPr>
        <w:t>749845</w:t>
      </w:r>
    </w:p>
    <w:p>
      <w:r>
        <w:t>Zoran Jankovic že grozi zaposlenim. Ljubljana zbudi se in tega pokvarjenca brcni v rit! https://t.co/p6EwN0rA3Y</w:t>
      </w:r>
    </w:p>
    <w:p>
      <w:r>
        <w:rPr>
          <w:b/>
          <w:u w:val="single"/>
        </w:rPr>
        <w:t>749846</w:t>
      </w:r>
    </w:p>
    <w:p>
      <w:r>
        <w:t>Kaj pa če bi Butalci zaprosili za pomoč Varnostni svet združenih narodov. https://t.co/6ThajscerP</w:t>
      </w:r>
    </w:p>
    <w:p>
      <w:r>
        <w:rPr>
          <w:b/>
          <w:u w:val="single"/>
        </w:rPr>
        <w:t>749847</w:t>
      </w:r>
    </w:p>
    <w:p>
      <w:r>
        <w:t>@leaathenatabako Ja ti bi morali it v vojsko za 18 mesecev. Saj ko so taki služili vojsko ni bilo takih neumnosti</w:t>
      </w:r>
    </w:p>
    <w:p>
      <w:r>
        <w:rPr>
          <w:b/>
          <w:u w:val="single"/>
        </w:rPr>
        <w:t>749848</w:t>
      </w:r>
    </w:p>
    <w:p>
      <w:r>
        <w:t>Ko dežurni pizdun, pardon, pisun, ki se prodaja kot alternativa etabliranim, noče izreči imena "outsiderja", ki je presenetil na volitvah 😂</w:t>
      </w:r>
    </w:p>
    <w:p>
      <w:r>
        <w:rPr>
          <w:b/>
          <w:u w:val="single"/>
        </w:rPr>
        <w:t>749849</w:t>
      </w:r>
    </w:p>
    <w:p>
      <w:r>
        <w:t>@ursicdomen @petrasovdat Da j...,ah brez veze!!Z norcem se lahka pogovarjaš,z bedakom pač ne!!</w:t>
      </w:r>
    </w:p>
    <w:p>
      <w:r>
        <w:rPr>
          <w:b/>
          <w:u w:val="single"/>
        </w:rPr>
        <w:t>749850</w:t>
      </w:r>
    </w:p>
    <w:p>
      <w:r>
        <w:t>Špekulant, profiter, ki uničuje EU z migranti, kopuje trgovine TUŠ.?? ...Katastrofa se nadaljuje!? https://t.co/XgCNttAWT7</w:t>
      </w:r>
    </w:p>
    <w:p>
      <w:r>
        <w:rPr>
          <w:b/>
          <w:u w:val="single"/>
        </w:rPr>
        <w:t>749851</w:t>
      </w:r>
    </w:p>
    <w:p>
      <w:r>
        <w:t>Ustave ne velja za nekatere! Če si proti Janši lahko na veliko kradeš in goljufaš. Kučan pa molči! https://t.co/jO3JPkBisS</w:t>
      </w:r>
    </w:p>
    <w:p>
      <w:r>
        <w:rPr>
          <w:b/>
          <w:u w:val="single"/>
        </w:rPr>
        <w:t>749852</w:t>
      </w:r>
    </w:p>
    <w:p>
      <w:r>
        <w:t>Psihedelične substance odpirajo nove možnosti zdravljenja duševnih motenj https://t.co/F4oQkf2fOx</w:t>
      </w:r>
    </w:p>
    <w:p>
      <w:r>
        <w:rPr>
          <w:b/>
          <w:u w:val="single"/>
        </w:rPr>
        <w:t>749853</w:t>
      </w:r>
    </w:p>
    <w:p>
      <w:r>
        <w:t>@ustvarjalec Nč bat, ne bom.  Je nogomet, pa tudi če ga ne bi bilo, odmevov, ki jih vodi manipulatorka Peskova, nikdar ne gledam.</w:t>
      </w:r>
    </w:p>
    <w:p>
      <w:r>
        <w:rPr>
          <w:b/>
          <w:u w:val="single"/>
        </w:rPr>
        <w:t>749854</w:t>
      </w:r>
    </w:p>
    <w:p>
      <w:r>
        <w:t>@mrevlje @jelka_godec @vladaRS @MiroCerar Stari konj ob minimalcu rezgeče: Še bolj bom delal ! #in_še_vas_bom_volil</w:t>
      </w:r>
    </w:p>
    <w:p>
      <w:r>
        <w:rPr>
          <w:b/>
          <w:u w:val="single"/>
        </w:rPr>
        <w:t>749855</w:t>
      </w:r>
    </w:p>
    <w:p>
      <w:r>
        <w:t>@carcasonne1 A pobijanje morislskih nacistov in njihovih pomočnikov je kriminal?😂😂😂</w:t>
      </w:r>
    </w:p>
    <w:p>
      <w:r>
        <w:rPr>
          <w:b/>
          <w:u w:val="single"/>
        </w:rPr>
        <w:t>749856</w:t>
      </w:r>
    </w:p>
    <w:p>
      <w:r>
        <w:t>@petrasovdat Fiat je že bil katastrofa,zdej pa še Chrysler,dvojna katastrofa!!</w:t>
      </w:r>
    </w:p>
    <w:p>
      <w:r>
        <w:rPr>
          <w:b/>
          <w:u w:val="single"/>
        </w:rPr>
        <w:t>749857</w:t>
      </w:r>
    </w:p>
    <w:p>
      <w:r>
        <w:t>@MorskaKvacka Bi rekel, da vemo še za kakšnega drugega revčka v črnem Audiju, ki mora nekaj ornk kompenzirat :P</w:t>
      </w:r>
    </w:p>
    <w:p>
      <w:r>
        <w:rPr>
          <w:b/>
          <w:u w:val="single"/>
        </w:rPr>
        <w:t>749858</w:t>
      </w:r>
    </w:p>
    <w:p>
      <w:r>
        <w:t>Vsak dan  več vlomov, kraj, tatvin avtomobilov.... Osrednji mediji molčijo kot grob. Vlada Mara-keš. https://t.co/3Hlu5kgExk</w:t>
      </w:r>
    </w:p>
    <w:p>
      <w:r>
        <w:rPr>
          <w:b/>
          <w:u w:val="single"/>
        </w:rPr>
        <w:t>749859</w:t>
      </w:r>
    </w:p>
    <w:p>
      <w:r>
        <w:t>@HearMarkoRoar Navdušen. V oddaji se je en pro e-športnik znesel nad drugim in prizadeti je šel pol *shudder* na Twitter jamrat.</w:t>
      </w:r>
    </w:p>
    <w:p>
      <w:r>
        <w:rPr>
          <w:b/>
          <w:u w:val="single"/>
        </w:rPr>
        <w:t>749860</w:t>
      </w:r>
    </w:p>
    <w:p>
      <w:r>
        <w:t>ampak se ne spomnim da bi ti v jugi lahko kar država z bančnega računa snela 3K evrov in to brez sodne obravnave #24ur</w:t>
      </w:r>
    </w:p>
    <w:p>
      <w:r>
        <w:rPr>
          <w:b/>
          <w:u w:val="single"/>
        </w:rPr>
        <w:t>749861</w:t>
      </w:r>
    </w:p>
    <w:p>
      <w:r>
        <w:t>Ljudi je sram, da si ne morejo kupit telefona za jurja. Ni jih sram stati v vrsti, da lahko dajo jurja za telefon. #bizarka</w:t>
      </w:r>
    </w:p>
    <w:p>
      <w:r>
        <w:rPr>
          <w:b/>
          <w:u w:val="single"/>
        </w:rPr>
        <w:t>749862</w:t>
      </w:r>
    </w:p>
    <w:p>
      <w:r>
        <w:t>@anja8_8 @cashkee Res je, če ne bi bilo pod kontrolo, jih ne bi prestregli.😂</w:t>
      </w:r>
    </w:p>
    <w:p>
      <w:r>
        <w:rPr>
          <w:b/>
          <w:u w:val="single"/>
        </w:rPr>
        <w:t>749863</w:t>
      </w:r>
    </w:p>
    <w:p>
      <w:r>
        <w:t>'Katastrofa, da politika s tako lahkoto na tako pomembne položaje postavlja takšne ljudi' https://t.co/klEfqfFnso</w:t>
      </w:r>
    </w:p>
    <w:p>
      <w:r>
        <w:rPr>
          <w:b/>
          <w:u w:val="single"/>
        </w:rPr>
        <w:t>749864</w:t>
      </w:r>
    </w:p>
    <w:p>
      <w:r>
        <w:t>@BojanPozar @Margu501 @had Predpostavljam, da si si na primeru Magna uničil vse titule ki jih imaš.</w:t>
      </w:r>
    </w:p>
    <w:p>
      <w:r>
        <w:rPr>
          <w:b/>
          <w:u w:val="single"/>
        </w:rPr>
        <w:t>749865</w:t>
      </w:r>
    </w:p>
    <w:p>
      <w:r>
        <w:t>Kar nekaj jih je, ki so včeraj po vsem svetu ob efektu polne modre lune orgazmirali in se usmerjali, obračali,... https://t.co/Hbjb7dDZfp</w:t>
      </w:r>
    </w:p>
    <w:p>
      <w:r>
        <w:rPr>
          <w:b/>
          <w:u w:val="single"/>
        </w:rPr>
        <w:t>749866</w:t>
      </w:r>
    </w:p>
    <w:p>
      <w:r>
        <w:t>@lenci53 @JackalKlein @dragnslyr_ds @nejkom Žaba naprimer eksplodira, če ji daš cigaret v usta. Zato žabarji ne smejo kaditi.</w:t>
      </w:r>
    </w:p>
    <w:p>
      <w:r>
        <w:rPr>
          <w:b/>
          <w:u w:val="single"/>
        </w:rPr>
        <w:t>749867</w:t>
      </w:r>
    </w:p>
    <w:p>
      <w:r>
        <w:t>Tudi mi smo poskusili s tem nasvetom in pečica je dejansko sijoča kot nova :) https://t.co/wElkMlEpNA</w:t>
      </w:r>
    </w:p>
    <w:p>
      <w:r>
        <w:rPr>
          <w:b/>
          <w:u w:val="single"/>
        </w:rPr>
        <w:t>749868</w:t>
      </w:r>
    </w:p>
    <w:p>
      <w:r>
        <w:t>@tomltoml Slovenski levaki se že zbirajao v redeče katalonske brigade.Zbirno mesto dom španskih borcev.</w:t>
      </w:r>
    </w:p>
    <w:p>
      <w:r>
        <w:rPr>
          <w:b/>
          <w:u w:val="single"/>
        </w:rPr>
        <w:t>749869</w:t>
      </w:r>
    </w:p>
    <w:p>
      <w:r>
        <w:t>@MatevzNovak @ciro_ciril lova iz žilnih opornic je že skopnela ......treba novi manever pripravit za novo pljačko ......</w:t>
      </w:r>
    </w:p>
    <w:p>
      <w:r>
        <w:rPr>
          <w:b/>
          <w:u w:val="single"/>
        </w:rPr>
        <w:t>749870</w:t>
      </w:r>
    </w:p>
    <w:p>
      <w:r>
        <w:t>@jozevolf ne podcenjuj, rajš zahtevi, da srdelo od doris dragović  zašpila, pa oliverja, itak</w:t>
      </w:r>
    </w:p>
    <w:p>
      <w:r>
        <w:rPr>
          <w:b/>
          <w:u w:val="single"/>
        </w:rPr>
        <w:t>749871</w:t>
      </w:r>
    </w:p>
    <w:p>
      <w:r>
        <w:t>@JozeBiscak Polna usta so jo o svobodi in demokracij,naj pogleda malo kaj se dogaja doma!!</w:t>
      </w:r>
    </w:p>
    <w:p>
      <w:r>
        <w:rPr>
          <w:b/>
          <w:u w:val="single"/>
        </w:rPr>
        <w:t>749872</w:t>
      </w:r>
    </w:p>
    <w:p>
      <w:r>
        <w:t xml:space="preserve">Boris in vsi sodelavci na Nova24tv ISKRENE ČESTITKE! To je res izjemen dosežek! </w:t>
        <w:br/>
        <w:t>https://t.co/uzUswL0vk9</w:t>
      </w:r>
    </w:p>
    <w:p>
      <w:r>
        <w:rPr>
          <w:b/>
          <w:u w:val="single"/>
        </w:rPr>
        <w:t>749873</w:t>
      </w:r>
    </w:p>
    <w:p>
      <w:r>
        <w:t>Spet smo brez elektrike. V popolni temi v 5. nadstropje prinesel dva pekinezra. Bob 4G pa dela 💪</w:t>
      </w:r>
    </w:p>
    <w:p>
      <w:r>
        <w:rPr>
          <w:b/>
          <w:u w:val="single"/>
        </w:rPr>
        <w:t>749874</w:t>
      </w:r>
    </w:p>
    <w:p>
      <w:r>
        <w:t>[Video] Brutalna vsebina: Migrant v naši neposredni bližini posiljeval psa?! https://t.co/zFsQ4cWRLL</w:t>
      </w:r>
    </w:p>
    <w:p>
      <w:r>
        <w:rPr>
          <w:b/>
          <w:u w:val="single"/>
        </w:rPr>
        <w:t>749875</w:t>
      </w:r>
    </w:p>
    <w:p>
      <w:r>
        <w:t>Izstrelitev slovenskega nanosatelita v vesolje se zamika https://t.co/ddA1lWVjxQ #znanost</w:t>
      </w:r>
    </w:p>
    <w:p>
      <w:r>
        <w:rPr>
          <w:b/>
          <w:u w:val="single"/>
        </w:rPr>
        <w:t>749876</w:t>
      </w:r>
    </w:p>
    <w:p>
      <w:r>
        <w:t>@JJansaSDS prokleta golazen rdeča .....prav jih je označil Nostradamus-kuga 20-ega stoletja</w:t>
      </w:r>
    </w:p>
    <w:p>
      <w:r>
        <w:rPr>
          <w:b/>
          <w:u w:val="single"/>
        </w:rPr>
        <w:t>749877</w:t>
      </w:r>
    </w:p>
    <w:p>
      <w:r>
        <w:t>Tudi Slovenija skoraj na svetovnem prvenstvu v nogometu - veliko reklamnih panojev za Hisense !!!</w:t>
      </w:r>
    </w:p>
    <w:p>
      <w:r>
        <w:rPr>
          <w:b/>
          <w:u w:val="single"/>
        </w:rPr>
        <w:t>749878</w:t>
      </w:r>
    </w:p>
    <w:p>
      <w:r>
        <w:t>@AleksandraGregl @ZdruzenaDesnica @kjaklic @ales_primc @MetkaZevnik @GlasZaOtroke #volitve2018 so protiustavne</w:t>
      </w:r>
    </w:p>
    <w:p>
      <w:r>
        <w:rPr>
          <w:b/>
          <w:u w:val="single"/>
        </w:rPr>
        <w:t>749879</w:t>
      </w:r>
    </w:p>
    <w:p>
      <w:r>
        <w:t>Snežna kepa se je začela kotaliti po hribu navzdol! Greemo! https://t.co/BjH2hyEAK6</w:t>
      </w:r>
    </w:p>
    <w:p>
      <w:r>
        <w:rPr>
          <w:b/>
          <w:u w:val="single"/>
        </w:rPr>
        <w:t>749880</w:t>
      </w:r>
    </w:p>
    <w:p>
      <w:r>
        <w:t>@had Kot je reku kolega, stranišča za invalide so od nekdaj unisex, pa se do zdaj še nihče ni pritožil.</w:t>
      </w:r>
    </w:p>
    <w:p>
      <w:r>
        <w:rPr>
          <w:b/>
          <w:u w:val="single"/>
        </w:rPr>
        <w:t>749881</w:t>
      </w:r>
    </w:p>
    <w:p>
      <w:r>
        <w:t>@RadioSLOVENEC cmerar je za vsak slušaj odstopil od pogajanj ker je mislil da bo nastavil mino #štruklja če bo desna vlada #strel_v_koleno</w:t>
      </w:r>
    </w:p>
    <w:p>
      <w:r>
        <w:rPr>
          <w:b/>
          <w:u w:val="single"/>
        </w:rPr>
        <w:t>749882</w:t>
      </w:r>
    </w:p>
    <w:p>
      <w:r>
        <w:t>@Pikowaru Kaj pa mate tisega robotskega sesalca? Bi se lahko razmigala na domač način!</w:t>
      </w:r>
    </w:p>
    <w:p>
      <w:r>
        <w:rPr>
          <w:b/>
          <w:u w:val="single"/>
        </w:rPr>
        <w:t>749883</w:t>
      </w:r>
    </w:p>
    <w:p>
      <w:r>
        <w:t>Postava Slovenije: 1</w:t>
        <w:br/>
        <w:t>Oblak (GK), 2 Skubic,3Viler,5Cesar (C),7Iličić, 8 Kurtič, 11 Šporar, 14 Repas, 17 Mevlja, 18 Rotman, 21Verbič #srcebije</w:t>
      </w:r>
    </w:p>
    <w:p>
      <w:r>
        <w:rPr>
          <w:b/>
          <w:u w:val="single"/>
        </w:rPr>
        <w:t>749884</w:t>
      </w:r>
    </w:p>
    <w:p>
      <w:r>
        <w:t>Konec druge svetovne vojne pomeni, da se je pri nas šele začelo pravo streljanje, ki ni utihnilo še nekj let. https://t.co/7M6lmsfTbt</w:t>
      </w:r>
    </w:p>
    <w:p>
      <w:r>
        <w:rPr>
          <w:b/>
          <w:u w:val="single"/>
        </w:rPr>
        <w:t>749885</w:t>
      </w:r>
    </w:p>
    <w:p>
      <w:r>
        <w:t>Zato se mi počasi selimo malo dlje od pašaluka Zokan pashe. https://t.co/Uj08f3xe3p</w:t>
      </w:r>
    </w:p>
    <w:p>
      <w:r>
        <w:rPr>
          <w:b/>
          <w:u w:val="single"/>
        </w:rPr>
        <w:t>749886</w:t>
      </w:r>
    </w:p>
    <w:p>
      <w:r>
        <w:t>Gen Z-jevce označuje za »telefonske zombije« in »odvisnike od sebkov«. A vse le ni tako črno-belo...</w:t>
        <w:br/>
        <w:t>https://t.co/i92m82vwmU</w:t>
      </w:r>
    </w:p>
    <w:p>
      <w:r>
        <w:rPr>
          <w:b/>
          <w:u w:val="single"/>
        </w:rPr>
        <w:t>749887</w:t>
      </w:r>
    </w:p>
    <w:p>
      <w:r>
        <w:t>@ZigaTurk Britanski model, najstarejši parlamentarizem. Še več, v VB ministri in PM celo ostanejo poslanci in glasujejo v parlamentu.</w:t>
      </w:r>
    </w:p>
    <w:p>
      <w:r>
        <w:rPr>
          <w:b/>
          <w:u w:val="single"/>
        </w:rPr>
        <w:t>749888</w:t>
      </w:r>
    </w:p>
    <w:p>
      <w:r>
        <w:t>@intelektulukec Ooooo lupči a si prizadet ker si izpadel trot...no ja saj bo bolje....</w:t>
      </w:r>
    </w:p>
    <w:p>
      <w:r>
        <w:rPr>
          <w:b/>
          <w:u w:val="single"/>
        </w:rPr>
        <w:t>749889</w:t>
      </w:r>
    </w:p>
    <w:p>
      <w:r>
        <w:t>Katalonci bi morali, za začetek, v Kataloniji komunicirat izključno v katalonskem jeziku! Pa naj se Španci jebejo! https://t.co/tUl4X25sBp</w:t>
      </w:r>
    </w:p>
    <w:p>
      <w:r>
        <w:rPr>
          <w:b/>
          <w:u w:val="single"/>
        </w:rPr>
        <w:t>749890</w:t>
      </w:r>
    </w:p>
    <w:p>
      <w:r>
        <w:t>@WinstonMiniluv VSI smo proti terorizmu, klanju, ti pa zdj od mene zahtevaš naj ubijam! WTF</w:t>
      </w:r>
    </w:p>
    <w:p>
      <w:r>
        <w:rPr>
          <w:b/>
          <w:u w:val="single"/>
        </w:rPr>
        <w:t>749891</w:t>
      </w:r>
    </w:p>
    <w:p>
      <w:r>
        <w:t>@BojanDraksic @MuriMursic Kako, a imajo lasten električni priključek???</w:t>
        <w:br/>
        <w:t>#ovce</w:t>
      </w:r>
    </w:p>
    <w:p>
      <w:r>
        <w:rPr>
          <w:b/>
          <w:u w:val="single"/>
        </w:rPr>
        <w:t>749892</w:t>
      </w:r>
    </w:p>
    <w:p>
      <w:r>
        <w:t>Cosmopolitan že v drugo s prekrasnimi cosmo poletnimi darilci! https://t.co/GLbSaxhmt5 https://t.co/3vFZkB738n</w:t>
      </w:r>
    </w:p>
    <w:p>
      <w:r>
        <w:rPr>
          <w:b/>
          <w:u w:val="single"/>
        </w:rPr>
        <w:t>749893</w:t>
      </w:r>
    </w:p>
    <w:p>
      <w:r>
        <w:t>@kricac @jozevolf skor ne verjamem, da je to tko, kje je v ceno elektrike všet še rtv, pa taka jajca</w:t>
      </w:r>
    </w:p>
    <w:p>
      <w:r>
        <w:rPr>
          <w:b/>
          <w:u w:val="single"/>
        </w:rPr>
        <w:t>749894</w:t>
      </w:r>
    </w:p>
    <w:p>
      <w:r>
        <w:t>To je razpad sistema! V 48 urah prijeli 314 ilegalcev in 20 tihotapcev! https://t.co/jpJX76MBKt via @Nova24TV</w:t>
      </w:r>
    </w:p>
    <w:p>
      <w:r>
        <w:rPr>
          <w:b/>
          <w:u w:val="single"/>
        </w:rPr>
        <w:t>749895</w:t>
      </w:r>
    </w:p>
    <w:p>
      <w:r>
        <w:t>@EnaSabina Pri nas ociju dedek Mraz zal ne prinese taksnih daril. Zato oci mece drobiz v hranilnik in ko se nabere dovolj ...</w:t>
      </w:r>
    </w:p>
    <w:p>
      <w:r>
        <w:rPr>
          <w:b/>
          <w:u w:val="single"/>
        </w:rPr>
        <w:t>749896</w:t>
      </w:r>
    </w:p>
    <w:p>
      <w:r>
        <w:t>@MarkoPavlisic Jih imam pa organizirane v folderje glede na vir (kateri fotoaparat/telefon) in pod tem kronolosko.</w:t>
      </w:r>
    </w:p>
    <w:p>
      <w:r>
        <w:rPr>
          <w:b/>
          <w:u w:val="single"/>
        </w:rPr>
        <w:t>749897</w:t>
      </w:r>
    </w:p>
    <w:p>
      <w:r>
        <w:t>Na stadionu v Ajdovščini policija, redarji in moja malenkost..mladi fuzbalerji iz Slovenije in BiH pa v 40 km oddaljenih Vipolžah 😩❤️⚽️🤕🤕</w:t>
      </w:r>
    </w:p>
    <w:p>
      <w:r>
        <w:rPr>
          <w:b/>
          <w:u w:val="single"/>
        </w:rPr>
        <w:t>749898</w:t>
      </w:r>
    </w:p>
    <w:p>
      <w:r>
        <w:t>pridni pujski, le še posadiš, poseješ, pograbiš pa je https://t.co/NV262Nc2Lv</w:t>
      </w:r>
    </w:p>
    <w:p>
      <w:r>
        <w:rPr>
          <w:b/>
          <w:u w:val="single"/>
        </w:rPr>
        <w:t>749899</w:t>
      </w:r>
    </w:p>
    <w:p>
      <w:r>
        <w:t>@rtvslo Dodaja, da bi morali kolesarji 20km od doma kupiti vinjeto. Delajo samo guzvo po cestah😄</w:t>
      </w:r>
    </w:p>
    <w:p>
      <w:r>
        <w:rPr>
          <w:b/>
          <w:u w:val="single"/>
        </w:rPr>
        <w:t>749900</w:t>
      </w:r>
    </w:p>
    <w:p>
      <w:r>
        <w:t>Prepiri v Kmetiji prekoračili mejo moralnega https://t.co/Y8QbehHYHP Primitivna oddaja za primitiven folk. Mučenje živali. UKINIT ODDAJO!!!</w:t>
      </w:r>
    </w:p>
    <w:p>
      <w:r>
        <w:rPr>
          <w:b/>
          <w:u w:val="single"/>
        </w:rPr>
        <w:t>749901</w:t>
      </w:r>
    </w:p>
    <w:p>
      <w:r>
        <w:t>@Svarun_K komunistični politiki so sebična človeška bitja, pa saj to je vendar nemogoče</w:t>
      </w:r>
    </w:p>
    <w:p>
      <w:r>
        <w:rPr>
          <w:b/>
          <w:u w:val="single"/>
        </w:rPr>
        <w:t>749902</w:t>
      </w:r>
    </w:p>
    <w:p>
      <w:r>
        <w:t>@caplcapinski @GlobeR305 @strankalevica Uf, ne moreš verjeti, koliko jih je! V Sloveniji Butalcev res ne manjka.</w:t>
      </w:r>
    </w:p>
    <w:p>
      <w:r>
        <w:rPr>
          <w:b/>
          <w:u w:val="single"/>
        </w:rPr>
        <w:t>749903</w:t>
      </w:r>
    </w:p>
    <w:p>
      <w:r>
        <w:t>@SlovenijaVsrcu To je nastimala za v Bruselj, da le nekaj toplega dobiš v rit pa je dobro.</w:t>
      </w:r>
    </w:p>
    <w:p>
      <w:r>
        <w:rPr>
          <w:b/>
          <w:u w:val="single"/>
        </w:rPr>
        <w:t>749904</w:t>
      </w:r>
    </w:p>
    <w:p>
      <w:r>
        <w:t>@Mpravosodje Rdeča mafija si podeljuje stolčke ,kar sama kontioniteta rdeče kuge..!</w:t>
      </w:r>
    </w:p>
    <w:p>
      <w:r>
        <w:rPr>
          <w:b/>
          <w:u w:val="single"/>
        </w:rPr>
        <w:t>749905</w:t>
      </w:r>
    </w:p>
    <w:p>
      <w:r>
        <w:t>Rabim:</w:t>
        <w:br/>
        <w:t>- bazuko</w:t>
        <w:br/>
        <w:t>- flamethrower</w:t>
        <w:br/>
        <w:t>- mleko v prahu</w:t>
        <w:br/>
        <w:br/>
        <w:t>Molotovko znam pa sama nardit.</w:t>
      </w:r>
    </w:p>
    <w:p>
      <w:r>
        <w:rPr>
          <w:b/>
          <w:u w:val="single"/>
        </w:rPr>
        <w:t>749906</w:t>
      </w:r>
    </w:p>
    <w:p>
      <w:r>
        <w:t>Na slovensko-hrvaški meji si jih že. Raje jih ne postavljaj še kje drugje. https://t.co/aDWOZj38ku</w:t>
      </w:r>
    </w:p>
    <w:p>
      <w:r>
        <w:rPr>
          <w:b/>
          <w:u w:val="single"/>
        </w:rPr>
        <w:t>749907</w:t>
      </w:r>
    </w:p>
    <w:p>
      <w:r>
        <w:t>@mrevlje če ni domoljubja tud vojska ne more bit uspešna.Levica je pač za multikulti....vojska pa v bistvu izvira iz domoljubja....</w:t>
      </w:r>
    </w:p>
    <w:p>
      <w:r>
        <w:rPr>
          <w:b/>
          <w:u w:val="single"/>
        </w:rPr>
        <w:t>749908</w:t>
      </w:r>
    </w:p>
    <w:p>
      <w:r>
        <w:t>@IgorZavrsnik To zgražanje je dolgočasno. Normalno, da komunisti ne bodo sodelovali z SDS, a ste sploh bili zadnjih 20 let v Sloveniji?! :)</w:t>
      </w:r>
    </w:p>
    <w:p>
      <w:r>
        <w:rPr>
          <w:b/>
          <w:u w:val="single"/>
        </w:rPr>
        <w:t>749909</w:t>
      </w:r>
    </w:p>
    <w:p>
      <w:r>
        <w:t>@AntonPeinkiher Mednarodna ? Spet se naslajaš z obrobno zadevo, doma pa se banksterji svobodno sprehajajo ? Ti si del Globoke države.</w:t>
      </w:r>
    </w:p>
    <w:p>
      <w:r>
        <w:rPr>
          <w:b/>
          <w:u w:val="single"/>
        </w:rPr>
        <w:t>749910</w:t>
      </w:r>
    </w:p>
    <w:p>
      <w:r>
        <w:t>Naivni Zahodnjaki,NEVEDNEŽI,Zaslepljenci ne Vidijo NESPOŠTOVANA Mednarodnih Dogovorov((Okupacija Krima,Ukrajine... https://t.co/vpD0bqH0iX</w:t>
      </w:r>
    </w:p>
    <w:p>
      <w:r>
        <w:rPr>
          <w:b/>
          <w:u w:val="single"/>
        </w:rPr>
        <w:t>749911</w:t>
      </w:r>
    </w:p>
    <w:p>
      <w:r>
        <w:t>Do konca dne zbiramo odgovore na nagradno vprašanje. Napnite možgane in pošljite odgovore na programi@tms.si. https://t.co/po91pI1J7C</w:t>
      </w:r>
    </w:p>
    <w:p>
      <w:r>
        <w:rPr>
          <w:b/>
          <w:u w:val="single"/>
        </w:rPr>
        <w:t>749912</w:t>
      </w:r>
    </w:p>
    <w:p>
      <w:r>
        <w:t>@tretjeoko Pa saj to se skoz dogaja in potem rečeš z računom prosim in izpadeš kot največji idiot. 😀</w:t>
      </w:r>
    </w:p>
    <w:p>
      <w:r>
        <w:rPr>
          <w:b/>
          <w:u w:val="single"/>
        </w:rPr>
        <w:t>749913</w:t>
      </w:r>
    </w:p>
    <w:p>
      <w:r>
        <w:t>@leaathenatabako Tri šuse sem pravkar dobila. Z žganjem si mažem in pijem zraven.</w:t>
      </w:r>
    </w:p>
    <w:p>
      <w:r>
        <w:rPr>
          <w:b/>
          <w:u w:val="single"/>
        </w:rPr>
        <w:t>749914</w:t>
      </w:r>
    </w:p>
    <w:p>
      <w:r>
        <w:t>Marjana Šarca zdaj zapušča še eden najtesnejših sodelavcev iz kabineta:</w:t>
        <w:br/>
        <w:t>https://t.co/YMwSHyzHy2</w:t>
      </w:r>
    </w:p>
    <w:p>
      <w:r>
        <w:rPr>
          <w:b/>
          <w:u w:val="single"/>
        </w:rPr>
        <w:t>749915</w:t>
      </w:r>
    </w:p>
    <w:p>
      <w:r>
        <w:t>Katanec po tekmi na intervju ne more odgovorit normalno, brez da bi bil tečn kot driska.</w:t>
      </w:r>
    </w:p>
    <w:p>
      <w:r>
        <w:rPr>
          <w:b/>
          <w:u w:val="single"/>
        </w:rPr>
        <w:t>749916</w:t>
      </w:r>
    </w:p>
    <w:p>
      <w:r>
        <w:t>Trije primitivni bleferji za cuzanje davkoplačevalskega denarja. # umetnost kraje identitete https://t.co/EiOKBpQxph</w:t>
      </w:r>
    </w:p>
    <w:p>
      <w:r>
        <w:rPr>
          <w:b/>
          <w:u w:val="single"/>
        </w:rPr>
        <w:t>749917</w:t>
      </w:r>
    </w:p>
    <w:p>
      <w:r>
        <w:t>@tomltoml Ej majoneza  bolje ti je, da še naprej ližeš kosmato rit svojemu firerju.</w:t>
      </w:r>
    </w:p>
    <w:p>
      <w:r>
        <w:rPr>
          <w:b/>
          <w:u w:val="single"/>
        </w:rPr>
        <w:t>749918</w:t>
      </w:r>
    </w:p>
    <w:p>
      <w:r>
        <w:t>@NortzDr @SBobovnik @vinkovasle1 @LapSaso @freewiseguy @KogojSlavko @TVOdmevi @JJansaSDS Prvak v primitvnem tvitanju je Janša</w:t>
      </w:r>
    </w:p>
    <w:p>
      <w:r>
        <w:rPr>
          <w:b/>
          <w:u w:val="single"/>
        </w:rPr>
        <w:t>749919</w:t>
      </w:r>
    </w:p>
    <w:p>
      <w:r>
        <w:t>Demoni, sile zla in sile smrti paradirajo tudi po naših krajih - Časnik https://t.co/T6SJrVC6We</w:t>
      </w:r>
    </w:p>
    <w:p>
      <w:r>
        <w:rPr>
          <w:b/>
          <w:u w:val="single"/>
        </w:rPr>
        <w:t>749920</w:t>
      </w:r>
    </w:p>
    <w:p>
      <w:r>
        <w:t>@lucijausaj Stara finta,  ,,,zdej pa pridejo Olim. igre, pa spet Planica, fuzbal ... ... do volitev bo kruha in iger na pretek!</w:t>
      </w:r>
    </w:p>
    <w:p>
      <w:r>
        <w:rPr>
          <w:b/>
          <w:u w:val="single"/>
        </w:rPr>
        <w:t>749921</w:t>
      </w:r>
    </w:p>
    <w:p>
      <w:r>
        <w:t>Požar pri Berlinu bi lahko v zrak vrgel neeksplodirane bombe iz druge svetovne vojne https://t.co/BWYmcmbru8 https://t.co/KmnS625Xw2</w:t>
      </w:r>
    </w:p>
    <w:p>
      <w:r>
        <w:rPr>
          <w:b/>
          <w:u w:val="single"/>
        </w:rPr>
        <w:t>749922</w:t>
      </w:r>
    </w:p>
    <w:p>
      <w:r>
        <w:t>Francozinje, ki so jih naša dekleta presenetila v uvodni tekmi, so že v polfinalu.</w:t>
        <w:br/>
        <w:t>Za finale morajo premagati Švedinje.</w:t>
        <w:br/>
        <w:t>#rokomet</w:t>
      </w:r>
    </w:p>
    <w:p>
      <w:r>
        <w:rPr>
          <w:b/>
          <w:u w:val="single"/>
        </w:rPr>
        <w:t>749923</w:t>
      </w:r>
    </w:p>
    <w:p>
      <w:r>
        <w:t>severnokorejski bajsek osebno sprejel jućnokorejsko delegacijo... očitno mu res trda prede... futr nuca!</w:t>
      </w:r>
    </w:p>
    <w:p>
      <w:r>
        <w:rPr>
          <w:b/>
          <w:u w:val="single"/>
        </w:rPr>
        <w:t>749924</w:t>
      </w:r>
    </w:p>
    <w:p>
      <w:r>
        <w:t>Floskule.</w:t>
        <w:br/>
        <w:t>Če bi bila tako hudo kompetentna in vedela, kaj je nacionalni interes, bi se šla bolj varno komunikacijo. https://t.co/CfKnccoVVf</w:t>
      </w:r>
    </w:p>
    <w:p>
      <w:r>
        <w:rPr>
          <w:b/>
          <w:u w:val="single"/>
        </w:rPr>
        <w:t>749925</w:t>
      </w:r>
    </w:p>
    <w:p>
      <w:r>
        <w:t>Z Bratuškovo blokira vse tiste, za katere nima odgovora na vprašanje. Pa nič nesramnega nisem pisal. https://t.co/g0mpFAzL2J</w:t>
      </w:r>
    </w:p>
    <w:p>
      <w:r>
        <w:rPr>
          <w:b/>
          <w:u w:val="single"/>
        </w:rPr>
        <w:t>749926</w:t>
      </w:r>
    </w:p>
    <w:p>
      <w:r>
        <w:t>@MartinValic @PrinasalkaZlata Drži. Le pešci bolj občutijo kolesarskega bedaka na pločniku in kolesarji avtomobilskega na kolesarski stezi.</w:t>
      </w:r>
    </w:p>
    <w:p>
      <w:r>
        <w:rPr>
          <w:b/>
          <w:u w:val="single"/>
        </w:rPr>
        <w:t>749927</w:t>
      </w:r>
    </w:p>
    <w:p>
      <w:r>
        <w:t>skooooooor ze dala noge na mizo, pa se spomnila, da je kava izven dosega.</w:t>
        <w:br/>
        <w:t>katastrofalna napaka bi bila.</w:t>
        <w:br/>
        <w:br/>
        <w:t>#ifisitsidontgetup</w:t>
      </w:r>
    </w:p>
    <w:p>
      <w:r>
        <w:rPr>
          <w:b/>
          <w:u w:val="single"/>
        </w:rPr>
        <w:t>749928</w:t>
      </w:r>
    </w:p>
    <w:p>
      <w:r>
        <w:t>@polikarbonat u tem tisočletju fukajo sam še tiste, ki ne upajo (ene (+5 pik si pišem za politično korektnost) niti ne znajo) drkat. :D</w:t>
      </w:r>
    </w:p>
    <w:p>
      <w:r>
        <w:rPr>
          <w:b/>
          <w:u w:val="single"/>
        </w:rPr>
        <w:t>749929</w:t>
      </w:r>
    </w:p>
    <w:p>
      <w:r>
        <w:t>Mi je pa kar mal hudo, ker se z Gaviolija ne bomo več po obalni cesti domov peljali. Tisto morje mi je vedno dalo nek prvi efekt čiliranja.</w:t>
      </w:r>
    </w:p>
    <w:p>
      <w:r>
        <w:rPr>
          <w:b/>
          <w:u w:val="single"/>
        </w:rPr>
        <w:t>749930</w:t>
      </w:r>
    </w:p>
    <w:p>
      <w:r>
        <w:t>Nea se smem več tolko zajbavat iz totega tijana, me bo še kje karma dobla pa se mi bo rodil froc z imenom tijan</w:t>
      </w:r>
    </w:p>
    <w:p>
      <w:r>
        <w:rPr>
          <w:b/>
          <w:u w:val="single"/>
        </w:rPr>
        <w:t>749931</w:t>
      </w:r>
    </w:p>
    <w:p>
      <w:r>
        <w:t>Vceraj bomba v MB. Danes en bife v Lj. Kaj sledi jutri in v nedeljo? Da se ne bi kdo ukvarjal z resnimi problemi... #Butale</w:t>
      </w:r>
    </w:p>
    <w:p>
      <w:r>
        <w:rPr>
          <w:b/>
          <w:u w:val="single"/>
        </w:rPr>
        <w:t>749932</w:t>
      </w:r>
    </w:p>
    <w:p>
      <w:r>
        <w:t>Po crnem petku bi morala biti se crna sobota. Za vse, ki bodo pogledali na bancni racun. #BlackFriday</w:t>
      </w:r>
    </w:p>
    <w:p>
      <w:r>
        <w:rPr>
          <w:b/>
          <w:u w:val="single"/>
        </w:rPr>
        <w:t>749933</w:t>
      </w:r>
    </w:p>
    <w:p>
      <w:r>
        <w:t>@DanielKalan Ko bo šel Nikola u penzijo, Francozom tud stave ne bojo pomagale. Se mi zdi.</w:t>
      </w:r>
    </w:p>
    <w:p>
      <w:r>
        <w:rPr>
          <w:b/>
          <w:u w:val="single"/>
        </w:rPr>
        <w:t>749934</w:t>
      </w:r>
    </w:p>
    <w:p>
      <w:r>
        <w:t>'likvidirala jih je Ozna, ker so se odrekli revolucionarnemu komunizmu'  Zveza borcev NOB pa nič o tem!? https://t.co/7mNBgHGF2w</w:t>
      </w:r>
    </w:p>
    <w:p>
      <w:r>
        <w:rPr>
          <w:b/>
          <w:u w:val="single"/>
        </w:rPr>
        <w:t>749935</w:t>
      </w:r>
    </w:p>
    <w:p>
      <w:r>
        <w:t>@MihaRosa79 @Margu501 Njihovo mešetarenje sodi na bolhaka plačani pa so kot uspešni managerji</w:t>
      </w:r>
    </w:p>
    <w:p>
      <w:r>
        <w:rPr>
          <w:b/>
          <w:u w:val="single"/>
        </w:rPr>
        <w:t>749936</w:t>
      </w:r>
    </w:p>
    <w:p>
      <w:r>
        <w:t>V sovražnike z oblakov kozarec zase vzdignimo Ni take je mladenke naprej naj bo Slovencev dom; brate vse vse skrbi si spone ki jim še teže</w:t>
      </w:r>
    </w:p>
    <w:p>
      <w:r>
        <w:rPr>
          <w:b/>
          <w:u w:val="single"/>
        </w:rPr>
        <w:t>749937</w:t>
      </w:r>
    </w:p>
    <w:p>
      <w:r>
        <w:t>@markobandelli @SDSstranka Debeluh, pojdi nazaj za šank. Misliš, da vse znaš in vse veš, si pa v sramoto svojim občanom.</w:t>
      </w:r>
    </w:p>
    <w:p>
      <w:r>
        <w:rPr>
          <w:b/>
          <w:u w:val="single"/>
        </w:rPr>
        <w:t>749938</w:t>
      </w:r>
    </w:p>
    <w:p>
      <w:r>
        <w:t>Modiana, Ptuj: Delavka zaradi dela v neznosni vročini potrebovala zdravniško pomoč https://t.co/lEiS9knghe</w:t>
      </w:r>
    </w:p>
    <w:p>
      <w:r>
        <w:rPr>
          <w:b/>
          <w:u w:val="single"/>
        </w:rPr>
        <w:t>749939</w:t>
      </w:r>
    </w:p>
    <w:p>
      <w:r>
        <w:t>@BernardBrscic Trdo je garal za komisocialistično mafijo, nekam mora pa denar "vtaknit".</w:t>
      </w:r>
    </w:p>
    <w:p>
      <w:r>
        <w:rPr>
          <w:b/>
          <w:u w:val="single"/>
        </w:rPr>
        <w:t>749940</w:t>
      </w:r>
    </w:p>
    <w:p>
      <w:r>
        <w:t>@JureHrvatic @lucijausaj Predlagam ogled dokumnetarca na Slo2 - včeraj o zgodovini suženjstva.</w:t>
      </w:r>
    </w:p>
    <w:p>
      <w:r>
        <w:rPr>
          <w:b/>
          <w:u w:val="single"/>
        </w:rPr>
        <w:t>749941</w:t>
      </w:r>
    </w:p>
    <w:p>
      <w:r>
        <w:t>@BernardBrscic @zaslovenijo2 Še malo pa bosta lahko srala sam še po Twitterju in Fb</w:t>
      </w:r>
    </w:p>
    <w:p>
      <w:r>
        <w:rPr>
          <w:b/>
          <w:u w:val="single"/>
        </w:rPr>
        <w:t>749942</w:t>
      </w:r>
    </w:p>
    <w:p>
      <w:r>
        <w:t>@RedlionEster Na ircu nismo imeli cajta za brb, takrat je bil ternet na impulze!</w:t>
        <w:br/>
        <w:t>Razen v šoli 2 uri na teden.</w:t>
      </w:r>
    </w:p>
    <w:p>
      <w:r>
        <w:rPr>
          <w:b/>
          <w:u w:val="single"/>
        </w:rPr>
        <w:t>749943</w:t>
      </w:r>
    </w:p>
    <w:p>
      <w:r>
        <w:t>@crnkovic @BojanPozar @vecer @Twitter @steinbuch @ZigaTurk @Pertinacal Bankrotiranci zelo radi delijo! 😂</w:t>
      </w:r>
    </w:p>
    <w:p>
      <w:r>
        <w:rPr>
          <w:b/>
          <w:u w:val="single"/>
        </w:rPr>
        <w:t>749944</w:t>
      </w:r>
    </w:p>
    <w:p>
      <w:r>
        <w:t>@kosir @YanchMb @jozevolf Lastniki psov tega ne delajo! Psi to delajo in pse imamo radi. Zdej grem pa računat kolk dreka ribe nardijo.</w:t>
      </w:r>
    </w:p>
    <w:p>
      <w:r>
        <w:rPr>
          <w:b/>
          <w:u w:val="single"/>
        </w:rPr>
        <w:t>749945</w:t>
      </w:r>
    </w:p>
    <w:p>
      <w:r>
        <w:t>@maceklj @JoAnnaOfArc1 @pjur11 @motobrane So jih pesi nategnili ??! 🤔 sam vprasam ker LGBT ima svojo manifesto 😂😂😂😂😂😂</w:t>
      </w:r>
    </w:p>
    <w:p>
      <w:r>
        <w:rPr>
          <w:b/>
          <w:u w:val="single"/>
        </w:rPr>
        <w:t>749946</w:t>
      </w:r>
    </w:p>
    <w:p>
      <w:r>
        <w:t>@AljosaDragas @larisaco1 @ErikaPlaninsec @mojcav1 @KanglerFranc Rukavina pa se vedno šlepa zraven.</w:t>
      </w:r>
    </w:p>
    <w:p>
      <w:r>
        <w:rPr>
          <w:b/>
          <w:u w:val="single"/>
        </w:rPr>
        <w:t>749947</w:t>
      </w:r>
    </w:p>
    <w:p>
      <w:r>
        <w:t>-Res si prava lepotica</w:t>
        <w:br/>
        <w:t>-Nena jebi, samo nategno bi me rad</w:t>
        <w:br/>
        <w:t>-Ja pa še pametna si 🙂😀</w:t>
      </w:r>
    </w:p>
    <w:p>
      <w:r>
        <w:rPr>
          <w:b/>
          <w:u w:val="single"/>
        </w:rPr>
        <w:t>749948</w:t>
      </w:r>
    </w:p>
    <w:p>
      <w:r>
        <w:t>najprej me arabi zajebavajo,zaj sem tko nizko da me še bedasta riba podjebava</w:t>
      </w:r>
    </w:p>
    <w:p>
      <w:r>
        <w:rPr>
          <w:b/>
          <w:u w:val="single"/>
        </w:rPr>
        <w:t>749949</w:t>
      </w:r>
    </w:p>
    <w:p>
      <w:r>
        <w:t>@zanimiva Pri nas lepo zalilo,dež pred 2uri</w:t>
        <w:br/>
        <w:t>Prvi mladi krompirček smo skopali</w:t>
        <w:br/>
        <w:t>Rože so že povesile glave,prejšne dni suša</w:t>
      </w:r>
    </w:p>
    <w:p>
      <w:r>
        <w:rPr>
          <w:b/>
          <w:u w:val="single"/>
        </w:rPr>
        <w:t>749950</w:t>
      </w:r>
    </w:p>
    <w:p>
      <w:r>
        <w:t>Svet mora potrojiti napore za zmanjšanje izpustov ali pa nas čakajo katastrofalne posledice https://t.co/Y1klH7YAnY</w:t>
      </w:r>
    </w:p>
    <w:p>
      <w:r>
        <w:rPr>
          <w:b/>
          <w:u w:val="single"/>
        </w:rPr>
        <w:t>749951</w:t>
      </w:r>
    </w:p>
    <w:p>
      <w:r>
        <w:t>S tiho pomočjo Levice vladajoči omejili obresti izbrisanim na sodiščih https://t.co/AekAU7Iph1 https://t.co/qNzSRCB91Y</w:t>
      </w:r>
    </w:p>
    <w:p>
      <w:r>
        <w:rPr>
          <w:b/>
          <w:u w:val="single"/>
        </w:rPr>
        <w:t>749952</w:t>
      </w:r>
    </w:p>
    <w:p>
      <w:r>
        <w:t>Tipček cel v črnem, skinny hlače, gležnji ven. Ampak pokriti z roza rožkastimi nogavicami.</w:t>
        <w:br/>
        <w:t>#ubesedeniinstagram</w:t>
      </w:r>
    </w:p>
    <w:p>
      <w:r>
        <w:rPr>
          <w:b/>
          <w:u w:val="single"/>
        </w:rPr>
        <w:t>749953</w:t>
      </w:r>
    </w:p>
    <w:p>
      <w:r>
        <w:t>To soboto pejte ven, da boste v nedeljo trezno obkrožili 😂😂😂 https://t.co/OMNzjRIsU5</w:t>
      </w:r>
    </w:p>
    <w:p>
      <w:r>
        <w:rPr>
          <w:b/>
          <w:u w:val="single"/>
        </w:rPr>
        <w:t>749954</w:t>
      </w:r>
    </w:p>
    <w:p>
      <w:r>
        <w:t>@valic__martin Otroško kardiologijo so razsuli, pa nič. Zdaj gredo pač v drugo. Upam, da bodo odgovarjali. Na srečo je vse posneto.</w:t>
      </w:r>
    </w:p>
    <w:p>
      <w:r>
        <w:rPr>
          <w:b/>
          <w:u w:val="single"/>
        </w:rPr>
        <w:t>749955</w:t>
      </w:r>
    </w:p>
    <w:p>
      <w:r>
        <w:t>Ok, sedaj sem dobil serviran #Faint od #LinkinPark. Zgleda da so cveki zbudili pandorin #AI algoritem. Fucker robotski glup.</w:t>
      </w:r>
    </w:p>
    <w:p>
      <w:r>
        <w:rPr>
          <w:b/>
          <w:u w:val="single"/>
        </w:rPr>
        <w:t>749956</w:t>
      </w:r>
    </w:p>
    <w:p>
      <w:r>
        <w:t xml:space="preserve">@LottaS10 @Slovenskavojska Niso oni krivi. </w:t>
        <w:br/>
        <w:t>Marsikdo od njih bi bil raje do vratu v blatu na vojaških vajah in celo v Iraku.</w:t>
      </w:r>
    </w:p>
    <w:p>
      <w:r>
        <w:rPr>
          <w:b/>
          <w:u w:val="single"/>
        </w:rPr>
        <w:t>749957</w:t>
      </w:r>
    </w:p>
    <w:p>
      <w:r>
        <w:t>Markovci: Milijon in pol evrov globoka proračunska luknja https://t.co/EVhPqG9cD4</w:t>
      </w:r>
    </w:p>
    <w:p>
      <w:r>
        <w:rPr>
          <w:b/>
          <w:u w:val="single"/>
        </w:rPr>
        <w:t>749958</w:t>
      </w:r>
    </w:p>
    <w:p>
      <w:r>
        <w:t>The paella.  Se spodobi, ko je človek na Menorci ...  skuhana prvič in “ u sridu”. https://t.co/rhIUpcoCXw</w:t>
      </w:r>
    </w:p>
    <w:p>
      <w:r>
        <w:rPr>
          <w:b/>
          <w:u w:val="single"/>
        </w:rPr>
        <w:t>749959</w:t>
      </w:r>
    </w:p>
    <w:p>
      <w:r>
        <w:t>@YanchMb Sodec po gumi in feltni sem nekaj trdega zadel in je razparalo gumo</w:t>
      </w:r>
    </w:p>
    <w:p>
      <w:r>
        <w:rPr>
          <w:b/>
          <w:u w:val="single"/>
        </w:rPr>
        <w:t>749960</w:t>
      </w:r>
    </w:p>
    <w:p>
      <w:r>
        <w:t>@iztokgartner Razumem. Popoldan bo večji mir... in jutri bo že manj bolelo! Srečno!</w:t>
      </w:r>
    </w:p>
    <w:p>
      <w:r>
        <w:rPr>
          <w:b/>
          <w:u w:val="single"/>
        </w:rPr>
        <w:t>749961</w:t>
      </w:r>
    </w:p>
    <w:p>
      <w:r>
        <w:t>@petra_jansa @CvetaStepanjan ta je podpornik #opankarja....www.zoranjankovic.si/skupaj/</w:t>
      </w:r>
    </w:p>
    <w:p>
      <w:r>
        <w:rPr>
          <w:b/>
          <w:u w:val="single"/>
        </w:rPr>
        <w:t>749962</w:t>
      </w:r>
    </w:p>
    <w:p>
      <w:r>
        <w:t>@BineTraven Ah, pusti butaste avstrijce ...medtem, ko oni garajo v tunelu, se mi raje družimo na Menini, nekaj dobrega popijemo in pojemo!😊</w:t>
      </w:r>
    </w:p>
    <w:p>
      <w:r>
        <w:rPr>
          <w:b/>
          <w:u w:val="single"/>
        </w:rPr>
        <w:t>749963</w:t>
      </w:r>
    </w:p>
    <w:p>
      <w:r>
        <w:t>Tisto, ko veš, da bi moral že zdavnaj spat. Pa možgan ne sodeluje. https://t.co/sjKJerVXYe</w:t>
      </w:r>
    </w:p>
    <w:p>
      <w:r>
        <w:rPr>
          <w:b/>
          <w:u w:val="single"/>
        </w:rPr>
        <w:t>749964</w:t>
      </w:r>
    </w:p>
    <w:p>
      <w:r>
        <w:t>Koliko bom sedaj več plačeval za zdravstveno zavarovanje? A je že kdo naredil izračun? https://t.co/A6TYoXCcSL</w:t>
      </w:r>
    </w:p>
    <w:p>
      <w:r>
        <w:rPr>
          <w:b/>
          <w:u w:val="single"/>
        </w:rPr>
        <w:t>749965</w:t>
      </w:r>
    </w:p>
    <w:p>
      <w:r>
        <w:t>Neuradno: Novinarji, ki spremljajo DZ, menda že zbirajo podpise pod peticijo s pozivom Vebru, naj odtopi in vse odreši muk.</w:t>
      </w:r>
    </w:p>
    <w:p>
      <w:r>
        <w:rPr>
          <w:b/>
          <w:u w:val="single"/>
        </w:rPr>
        <w:t>749966</w:t>
      </w:r>
    </w:p>
    <w:p>
      <w:r>
        <w:t>@praprotnix @AirMiran A se jo da skenslat?</w:t>
        <w:br/>
        <w:br/>
        <w:t>No jaz sem danes šl in prijavil in N26 in Revolut.</w:t>
      </w:r>
    </w:p>
    <w:p>
      <w:r>
        <w:rPr>
          <w:b/>
          <w:u w:val="single"/>
        </w:rPr>
        <w:t>749967</w:t>
      </w:r>
    </w:p>
    <w:p>
      <w:r>
        <w:t>Če v imenu #sharia sekajo glave svojim ženskam, kaj bodo šele počeli z nami, "nevernicami"❓❓❓❓❓❓❓❓❓💩👺😱👹</w:t>
        <w:br/>
        <w:t>#StopIslam https://t.co/5eS2XJxL5x</w:t>
      </w:r>
    </w:p>
    <w:p>
      <w:r>
        <w:rPr>
          <w:b/>
          <w:u w:val="single"/>
        </w:rPr>
        <w:t>749968</w:t>
      </w:r>
    </w:p>
    <w:p>
      <w:r>
        <w:t>Soočenje na 2 programu. Kakšne klovn ima Kontič za nasprotnike. Za crknt smesn.</w:t>
        <w:br/>
        <w:t>Ne maram.tardecih ampak Kontič je car!!</w:t>
      </w:r>
    </w:p>
    <w:p>
      <w:r>
        <w:rPr>
          <w:b/>
          <w:u w:val="single"/>
        </w:rPr>
        <w:t>749969</w:t>
      </w:r>
    </w:p>
    <w:p>
      <w:r>
        <w:t>Zopet nas je slovenska oblastna politika grdo osramotila pred svetom! https://t.co/koyQQA2ulZ</w:t>
      </w:r>
    </w:p>
    <w:p>
      <w:r>
        <w:rPr>
          <w:b/>
          <w:u w:val="single"/>
        </w:rPr>
        <w:t>749970</w:t>
      </w:r>
    </w:p>
    <w:p>
      <w:r>
        <w:t>@Matej_Klaric @SiolNEWS Ta smrdljivi kriminalec, ki ima za en kombi kartoteke, je kandidiral za predsednika republike?</w:t>
      </w:r>
    </w:p>
    <w:p>
      <w:r>
        <w:rPr>
          <w:b/>
          <w:u w:val="single"/>
        </w:rPr>
        <w:t>749971</w:t>
      </w:r>
    </w:p>
    <w:p>
      <w:r>
        <w:t>@Blaz_B1 Bezjak bi moral pospraviti tisto šanso. Kurtič za en drek, tudi Jokič slabo. Verbič, Iličič in Šporar solidno.</w:t>
      </w:r>
    </w:p>
    <w:p>
      <w:r>
        <w:rPr>
          <w:b/>
          <w:u w:val="single"/>
        </w:rPr>
        <w:t>749972</w:t>
      </w:r>
    </w:p>
    <w:p>
      <w:r>
        <w:t>@SamoGlavan @meteoriterain Desnice sploh ni, še tisto kar se pokaže se razkroji samo od sebe. V desnici najprej obračunajo med sabo.</w:t>
      </w:r>
    </w:p>
    <w:p>
      <w:r>
        <w:rPr>
          <w:b/>
          <w:u w:val="single"/>
        </w:rPr>
        <w:t>749973</w:t>
      </w:r>
    </w:p>
    <w:p>
      <w:r>
        <w:t>@MetkaZevnik zganja populizem. Me zanima, ce mogoce pomaga v projektu @Botrstvo ? https://t.co/xPqaC4vHCK</w:t>
      </w:r>
    </w:p>
    <w:p>
      <w:r>
        <w:rPr>
          <w:b/>
          <w:u w:val="single"/>
        </w:rPr>
        <w:t>749974</w:t>
      </w:r>
    </w:p>
    <w:p>
      <w:r>
        <w:t>39’ Rok Grudina je streljal z glavo! Žoga mimo gola. #plts</w:t>
        <w:br/>
        <w:br/>
        <w:t>@nk_triglav 1-0 @NDGorica</w:t>
      </w:r>
    </w:p>
    <w:p>
      <w:r>
        <w:rPr>
          <w:b/>
          <w:u w:val="single"/>
        </w:rPr>
        <w:t>749975</w:t>
      </w:r>
    </w:p>
    <w:p>
      <w:r>
        <w:t>To je to, decembra se obnavlja vrocevod. #bravo #guzva https://t.co/kiVPl7NFzw</w:t>
      </w:r>
    </w:p>
    <w:p>
      <w:r>
        <w:rPr>
          <w:b/>
          <w:u w:val="single"/>
        </w:rPr>
        <w:t>749976</w:t>
      </w:r>
    </w:p>
    <w:p>
      <w:r>
        <w:t>Predpostavljam, da je SLO leva politika glavni tihotapec muslimanskih emigrantov!!! https://t.co/AZXtjuezjz</w:t>
      </w:r>
    </w:p>
    <w:p>
      <w:r>
        <w:rPr>
          <w:b/>
          <w:u w:val="single"/>
        </w:rPr>
        <w:t>749977</w:t>
      </w:r>
    </w:p>
    <w:p>
      <w:r>
        <w:t>@pengovsky Rekel je, da je Tonin konkretno vodil seje. #konkretno #korektno "paradižnikparadajz</w:t>
      </w:r>
    </w:p>
    <w:p>
      <w:r>
        <w:rPr>
          <w:b/>
          <w:u w:val="single"/>
        </w:rPr>
        <w:t>749978</w:t>
      </w:r>
    </w:p>
    <w:p>
      <w:r>
        <w:t>@mcanzutti @mimoidoci @IgorPribac @BernardBrscic @bmz9453 @ZigaTurk *svojih častilcev.  #domoljubje</w:t>
      </w:r>
    </w:p>
    <w:p>
      <w:r>
        <w:rPr>
          <w:b/>
          <w:u w:val="single"/>
        </w:rPr>
        <w:t>749979</w:t>
      </w:r>
    </w:p>
    <w:p>
      <w:r>
        <w:t>@drfilomena Meh.</w:t>
        <w:br/>
        <w:t>Jaz pa še vedno čakam kravo, ki mi bo prišla ponujat svoje najboljše dele v kakšni hipsterski ošteriji.</w:t>
      </w:r>
    </w:p>
    <w:p>
      <w:r>
        <w:rPr>
          <w:b/>
          <w:u w:val="single"/>
        </w:rPr>
        <w:t>749980</w:t>
      </w:r>
    </w:p>
    <w:p>
      <w:r>
        <w:t>Katastrofalen poraz nasprotnikov vladnega zakona o drugem tiru https://t.co/7WlQT3Crbt https://t.co/jBD6fryj4E</w:t>
      </w:r>
    </w:p>
    <w:p>
      <w:r>
        <w:rPr>
          <w:b/>
          <w:u w:val="single"/>
        </w:rPr>
        <w:t>749981</w:t>
      </w:r>
    </w:p>
    <w:p>
      <w:r>
        <w:t>Sosedu unicis avto v znak nestrinjanja s predsednikom?! Tesla. https://t.co/w8Kgb38aun</w:t>
      </w:r>
    </w:p>
    <w:p>
      <w:r>
        <w:rPr>
          <w:b/>
          <w:u w:val="single"/>
        </w:rPr>
        <w:t>749982</w:t>
      </w:r>
    </w:p>
    <w:p>
      <w:r>
        <w:t>@miharejc Ne vem, ce bi. Ker bi direktorji in razni vmesni cleni prej tricetrt pokradli. Kar se je najverjetneje zgodilo tudi v Sochi case.</w:t>
      </w:r>
    </w:p>
    <w:p>
      <w:r>
        <w:rPr>
          <w:b/>
          <w:u w:val="single"/>
        </w:rPr>
        <w:t>749983</w:t>
      </w:r>
    </w:p>
    <w:p>
      <w:r>
        <w:t>@NIP44258070 @Lumberjack1970 @LajnarEU @Dnevnik_si A ne veš da desni fundamentalisti bojkotirajo plačevanje RTV naročnine...</w:t>
      </w:r>
    </w:p>
    <w:p>
      <w:r>
        <w:rPr>
          <w:b/>
          <w:u w:val="single"/>
        </w:rPr>
        <w:t>749984</w:t>
      </w:r>
    </w:p>
    <w:p>
      <w:r>
        <w:t>Če danes poveš resnico, te globoka država in mohamdanci s skupnimi močmi zaprejo. Danes mi, jutri vi!</w:t>
        <w:br/>
        <w:t>Nedopustno https://t.co/IKHPPKuBh9</w:t>
      </w:r>
    </w:p>
    <w:p>
      <w:r>
        <w:rPr>
          <w:b/>
          <w:u w:val="single"/>
        </w:rPr>
        <w:t>749985</w:t>
      </w:r>
    </w:p>
    <w:p>
      <w:r>
        <w:t>Levaki še kar ne morejo preboleti poraza agresorja‼️ https://t.co/FkxfOPztsH</w:t>
      </w:r>
    </w:p>
    <w:p>
      <w:r>
        <w:rPr>
          <w:b/>
          <w:u w:val="single"/>
        </w:rPr>
        <w:t>749986</w:t>
      </w:r>
    </w:p>
    <w:p>
      <w:r>
        <w:t>Spet bomo dirkali s poganjalčki v Ajdovščini.</w:t>
        <w:br/>
        <w:t>https://t.co/BS6gEqyQfU https://t.co/DX1mIBZ6wm</w:t>
      </w:r>
    </w:p>
    <w:p>
      <w:r>
        <w:rPr>
          <w:b/>
          <w:u w:val="single"/>
        </w:rPr>
        <w:t>749987</w:t>
      </w:r>
    </w:p>
    <w:p>
      <w:r>
        <w:t>@AllBriefs @mzi_rs @ABratusek AB ima veliko svojih sledilcev blokiranih.</w:t>
        <w:br/>
        <w:t>Tako vsaj izvemo kaj tovarišica počne v prostem času😏</w:t>
      </w:r>
    </w:p>
    <w:p>
      <w:r>
        <w:rPr>
          <w:b/>
          <w:u w:val="single"/>
        </w:rPr>
        <w:t>749988</w:t>
      </w:r>
    </w:p>
    <w:p>
      <w:r>
        <w:t>@NovicaMihajlo Sirov, čololadni... če ni mesa, je vse isto in vse nepomembno</w:t>
      </w:r>
    </w:p>
    <w:p>
      <w:r>
        <w:rPr>
          <w:b/>
          <w:u w:val="single"/>
        </w:rPr>
        <w:t>749989</w:t>
      </w:r>
    </w:p>
    <w:p>
      <w:r>
        <w:t>@LahovnikMatej Na  Goli otok, tam bo ostal lot žrtve komunizna Pravo ni lutkovnm gldalipče.  Vse dobro.!</w:t>
      </w:r>
    </w:p>
    <w:p>
      <w:r>
        <w:rPr>
          <w:b/>
          <w:u w:val="single"/>
        </w:rPr>
        <w:t>749990</w:t>
      </w:r>
    </w:p>
    <w:p>
      <w:r>
        <w:t>@JozeBizjak @hrastelj ti funkcioniraš le, če imaš piksno v rokah !!!</w:t>
        <w:br/>
        <w:t>začni razmišljati kako se potrjuješ iz lokala v lokal ...</w:t>
      </w:r>
    </w:p>
    <w:p>
      <w:r>
        <w:rPr>
          <w:b/>
          <w:u w:val="single"/>
        </w:rPr>
        <w:t>749991</w:t>
      </w:r>
    </w:p>
    <w:p>
      <w:r>
        <w:t>@sodnik @PridnaP Ravno včeraj sem objavil tole https://t.co/i37fD1ih70</w:t>
        <w:br/>
        <w:br/>
        <w:t>259 MW solarnih elektrarn, a obnašajo se, kot 35 MW termoelektrarna.</w:t>
      </w:r>
    </w:p>
    <w:p>
      <w:r>
        <w:rPr>
          <w:b/>
          <w:u w:val="single"/>
        </w:rPr>
        <w:t>749992</w:t>
      </w:r>
    </w:p>
    <w:p>
      <w:r>
        <w:t>@ErikaPlaninsec @JozeMozina @IPirkovic Preteško je to za njen lešnik,ki ga ima v glavi namesto možganov!!</w:t>
      </w:r>
    </w:p>
    <w:p>
      <w:r>
        <w:rPr>
          <w:b/>
          <w:u w:val="single"/>
        </w:rPr>
        <w:t>749993</w:t>
      </w:r>
    </w:p>
    <w:p>
      <w:r>
        <w:t>@tomltoml Drgac pa na Jankovica malo pozabla, spolno nasilje je samo v USA#zokicarza mojco😠</w:t>
      </w:r>
    </w:p>
    <w:p>
      <w:r>
        <w:rPr>
          <w:b/>
          <w:u w:val="single"/>
        </w:rPr>
        <w:t>749994</w:t>
      </w:r>
    </w:p>
    <w:p>
      <w:r>
        <w:t>@Demokracija1 Po Vojebovo: Cista kastracija padalca.</w:t>
        <w:br/>
        <w:t>Ja pa, sej je bil ze prej pick. .</w:t>
      </w:r>
    </w:p>
    <w:p>
      <w:r>
        <w:rPr>
          <w:b/>
          <w:u w:val="single"/>
        </w:rPr>
        <w:t>749995</w:t>
      </w:r>
    </w:p>
    <w:p>
      <w:r>
        <w:t>@petrasovdat 🤣🤣🤣🤣🤣🤣🤣 ... jebeš Italjansko keramiko. Zgleda bo treba po ploščice v Severno Korejo.</w:t>
      </w:r>
    </w:p>
    <w:p>
      <w:r>
        <w:rPr>
          <w:b/>
          <w:u w:val="single"/>
        </w:rPr>
        <w:t>749996</w:t>
      </w:r>
    </w:p>
    <w:p>
      <w:r>
        <w:t>@dzey_89 @NormaMKorosec Ma, ne vem, se mi ne zdi taka, ki bi letala s cveta na cvet.</w:t>
      </w:r>
    </w:p>
    <w:p>
      <w:r>
        <w:rPr>
          <w:b/>
          <w:u w:val="single"/>
        </w:rPr>
        <w:t>749997</w:t>
      </w:r>
    </w:p>
    <w:p>
      <w:r>
        <w:t>@rokjarc @GPreac @ZanMahnic @lucijausaj O lej....tudi El Preac Turjaški me je blokiral...ne prenese resnice.</w:t>
      </w:r>
    </w:p>
    <w:p>
      <w:r>
        <w:rPr>
          <w:b/>
          <w:u w:val="single"/>
        </w:rPr>
        <w:t>749998</w:t>
      </w:r>
    </w:p>
    <w:p>
      <w:r>
        <w:t>Golobič: TEŠ 6 primarno kot alibi za krajo https://t.co/Z1NFLTjQug via @jozedamijan</w:t>
      </w:r>
    </w:p>
    <w:p>
      <w:r>
        <w:rPr>
          <w:b/>
          <w:u w:val="single"/>
        </w:rPr>
        <w:t>749999</w:t>
      </w:r>
    </w:p>
    <w:p>
      <w:r>
        <w:t>@PortalPolitikis Kaj smo se zarotil proti komurkoli ze, da nam je takega kretena poslal na pot...</w:t>
      </w:r>
    </w:p>
    <w:p>
      <w:r>
        <w:rPr>
          <w:b/>
          <w:u w:val="single"/>
        </w:rPr>
        <w:t>750000</w:t>
      </w:r>
    </w:p>
    <w:p>
      <w:r>
        <w:t>@pikapoka_jelen Gluhi so tudi takrat ko ne gre za njihov interes ! To je zame stranka izdajalcev !!!</w:t>
      </w:r>
    </w:p>
    <w:p>
      <w:r>
        <w:rPr>
          <w:b/>
          <w:u w:val="single"/>
        </w:rPr>
        <w:t>750001</w:t>
      </w:r>
    </w:p>
    <w:p>
      <w:r>
        <w:t>Študentska vest iz zasneženega kraljestva kralja Matjaža #sštudentivhribe https://t.co/NWOYaRsS3Q https://t.co/SsxHoxaXaT</w:t>
      </w:r>
    </w:p>
    <w:p>
      <w:r>
        <w:rPr>
          <w:b/>
          <w:u w:val="single"/>
        </w:rPr>
        <w:t>750002</w:t>
      </w:r>
    </w:p>
    <w:p>
      <w:r>
        <w:t>@Futrovnik @zaslovenijo2 Eh ne dobi tplk ker mora dajati od plače stranki in Janši osebno @JJansaSDS @strankaSDS</w:t>
      </w:r>
    </w:p>
    <w:p>
      <w:r>
        <w:rPr>
          <w:b/>
          <w:u w:val="single"/>
        </w:rPr>
        <w:t>750003</w:t>
      </w:r>
    </w:p>
    <w:p>
      <w:r>
        <w:t>Dragi pumperji ! Spočite si in skočite na svež zrak ! Ponovno trgamo naslednji teden ! 🔥💪🏼 https://t.co/LhIwNMMQpP</w:t>
      </w:r>
    </w:p>
    <w:p>
      <w:r>
        <w:rPr>
          <w:b/>
          <w:u w:val="single"/>
        </w:rPr>
        <w:t>750004</w:t>
      </w:r>
    </w:p>
    <w:p>
      <w:r>
        <w:t>@IsmeTsHorjuLa Drugače je Novigrad za dojenčke čist ok ampak Pineta ne Mareda....</w:t>
      </w:r>
    </w:p>
    <w:p>
      <w:r>
        <w:rPr>
          <w:b/>
          <w:u w:val="single"/>
        </w:rPr>
        <w:t>750005</w:t>
      </w:r>
    </w:p>
    <w:p>
      <w:r>
        <w:t>@KatarinaDbr @vanfranco Sej nimas Decline opcije? Imas Ignore ali Accept. Ali pusti vse skupaj pri miru ali pa uporabnika blokiraj.</w:t>
      </w:r>
    </w:p>
    <w:p>
      <w:r>
        <w:rPr>
          <w:b/>
          <w:u w:val="single"/>
        </w:rPr>
        <w:t>750006</w:t>
      </w:r>
    </w:p>
    <w:p>
      <w:r>
        <w:t>@motobrane @slo_mehicic Ne divjak, možganski kirurg ali pa vesoljski inžinir.</w:t>
      </w:r>
    </w:p>
    <w:p>
      <w:r>
        <w:rPr>
          <w:b/>
          <w:u w:val="single"/>
        </w:rPr>
        <w:t>750007</w:t>
      </w:r>
    </w:p>
    <w:p>
      <w:r>
        <w:t xml:space="preserve">@cnfrmstA Nič lažjega! </w:t>
        <w:br/>
        <w:t>Obrnil se bo proti 150 let stari Janševi glavi, vloženi v ogromen kozarec za kumare, in ga neposredno vprašal.</w:t>
      </w:r>
    </w:p>
    <w:p>
      <w:r>
        <w:rPr>
          <w:b/>
          <w:u w:val="single"/>
        </w:rPr>
        <w:t>750008</w:t>
      </w:r>
    </w:p>
    <w:p>
      <w:r>
        <w:t>@butalskipolicaj @VSO_Slovenija @alfonskracek Seveda, domoljubi smo navduseni, da komunist Jansa ne more sestaviti vlade.</w:t>
      </w:r>
    </w:p>
    <w:p>
      <w:r>
        <w:rPr>
          <w:b/>
          <w:u w:val="single"/>
        </w:rPr>
        <w:t>750009</w:t>
      </w:r>
    </w:p>
    <w:p>
      <w:r>
        <w:t>Ženska razlaga drugi: "Sm noseča v tretje, dans je 16 dan in že čutim kako brca"</w:t>
        <w:br/>
        <w:t>Možganske celice ti ziher ne brcajo, ne.</w:t>
        <w:br/>
        <w:t>😔</w:t>
      </w:r>
    </w:p>
    <w:p>
      <w:r>
        <w:rPr>
          <w:b/>
          <w:u w:val="single"/>
        </w:rPr>
        <w:t>750010</w:t>
      </w:r>
    </w:p>
    <w:p>
      <w:r>
        <w:t>Ne boste uganili, kam je skušal skriti migrante pred vstopom v Slovenijo https://t.co/znFvQIKuIM</w:t>
      </w:r>
    </w:p>
    <w:p>
      <w:r>
        <w:rPr>
          <w:b/>
          <w:u w:val="single"/>
        </w:rPr>
        <w:t>750011</w:t>
      </w:r>
    </w:p>
    <w:p>
      <w:r>
        <w:t>Kaj je narobe z Brglezom, da ima krvave??? Sta se z Gobcevo spoprijateljila!</w:t>
      </w:r>
    </w:p>
    <w:p>
      <w:r>
        <w:rPr>
          <w:b/>
          <w:u w:val="single"/>
        </w:rPr>
        <w:t>750012</w:t>
      </w:r>
    </w:p>
    <w:p>
      <w:r>
        <w:t>@MarkoFerluga ehh katera komisija, ko jo bodi pukšič pa je še naredila kaj dobreg :D sploh če je zraven še žanči :D</w:t>
      </w:r>
    </w:p>
    <w:p>
      <w:r>
        <w:rPr>
          <w:b/>
          <w:u w:val="single"/>
        </w:rPr>
        <w:t>750013</w:t>
      </w:r>
    </w:p>
    <w:p>
      <w:r>
        <w:t>Dejmo mal večkrat pohvalit, ne sam sitnarit.</w:t>
        <w:br/>
        <w:t>Bodi kot Marko. https://t.co/Ag6nkuxDYY</w:t>
      </w:r>
    </w:p>
    <w:p>
      <w:r>
        <w:rPr>
          <w:b/>
          <w:u w:val="single"/>
        </w:rPr>
        <w:t>750014</w:t>
      </w:r>
    </w:p>
    <w:p>
      <w:r>
        <w:t>Če si pri rallyu tako skakal pred voznike, si imel mogoče jajca. Pri kolesarstvu si pa samo idiot. #TDFTVS</w:t>
      </w:r>
    </w:p>
    <w:p>
      <w:r>
        <w:rPr>
          <w:b/>
          <w:u w:val="single"/>
        </w:rPr>
        <w:t>750015</w:t>
      </w:r>
    </w:p>
    <w:p>
      <w:r>
        <w:t>Dodajanje voznih pasov na avtocestah je kot delanje novih lukenj na pasu, če želite shujšati... https://t.co/TGNT6bsfuW</w:t>
      </w:r>
    </w:p>
    <w:p>
      <w:r>
        <w:rPr>
          <w:b/>
          <w:u w:val="single"/>
        </w:rPr>
        <w:t>750016</w:t>
      </w:r>
    </w:p>
    <w:p>
      <w:r>
        <w:t>Še sklepno dejanje praznovanja 150 letnice gasilstva na slovenskem je za nami.</w:t>
      </w:r>
    </w:p>
    <w:p>
      <w:r>
        <w:rPr>
          <w:b/>
          <w:u w:val="single"/>
        </w:rPr>
        <w:t>750017</w:t>
      </w:r>
    </w:p>
    <w:p>
      <w:r>
        <w:t>Itak, da sem šla umivat lase tik preden so se začele pečt perutničke, katerih vonj je zdaj po celem fletu, kdaj pa?</w:t>
      </w:r>
    </w:p>
    <w:p>
      <w:r>
        <w:rPr>
          <w:b/>
          <w:u w:val="single"/>
        </w:rPr>
        <w:t>750018</w:t>
      </w:r>
    </w:p>
    <w:p>
      <w:r>
        <w:t>@NormaMKorosec @Nusa____6 S cepivi se uničuje imunost!? Katere nore gobe ste pa vi použili? #bolano</w:t>
      </w:r>
    </w:p>
    <w:p>
      <w:r>
        <w:rPr>
          <w:b/>
          <w:u w:val="single"/>
        </w:rPr>
        <w:t>750019</w:t>
      </w:r>
    </w:p>
    <w:p>
      <w:r>
        <w:t>Dobr je. Čez polovico tedna smo. Nisem še bruhal, nisem bil še pijan, tale low-key mi paše. Samo še zdržati v tej smeri!</w:t>
      </w:r>
    </w:p>
    <w:p>
      <w:r>
        <w:rPr>
          <w:b/>
          <w:u w:val="single"/>
        </w:rPr>
        <w:t>750020</w:t>
      </w:r>
    </w:p>
    <w:p>
      <w:r>
        <w:t>@NovakBozidar @NormaMKorosec @lucijausaj res je , je pa jeba da brez delovanja v politiki ne moraš nič spremeniti...al se motim</w:t>
      </w:r>
    </w:p>
    <w:p>
      <w:r>
        <w:rPr>
          <w:b/>
          <w:u w:val="single"/>
        </w:rPr>
        <w:t>750021</w:t>
      </w:r>
    </w:p>
    <w:p>
      <w:r>
        <w:t>@peterjancic @Jan_Skoberne Se strinjam. Desnica z GOD-om na čelu sramotno zlorablja otroke za propagando</w:t>
      </w:r>
    </w:p>
    <w:p>
      <w:r>
        <w:rPr>
          <w:b/>
          <w:u w:val="single"/>
        </w:rPr>
        <w:t>750022</w:t>
      </w:r>
    </w:p>
    <w:p>
      <w:r>
        <w:t>Zakaj moramo Slovenci plačevati RTV SLO , da dela propagando za povampirjeno levico? https://t.co/1N0JSQjkNI</w:t>
      </w:r>
    </w:p>
    <w:p>
      <w:r>
        <w:rPr>
          <w:b/>
          <w:u w:val="single"/>
        </w:rPr>
        <w:t>750023</w:t>
      </w:r>
    </w:p>
    <w:p>
      <w:r>
        <w:t>@Pika_So @MetkaSmole To so Nemci in Francozi, ki se vračajo iz kurdskih zaporov. Nič skrbet so zelo prijazni.</w:t>
      </w:r>
    </w:p>
    <w:p>
      <w:r>
        <w:rPr>
          <w:b/>
          <w:u w:val="single"/>
        </w:rPr>
        <w:t>750024</w:t>
      </w:r>
    </w:p>
    <w:p>
      <w:r>
        <w:t>@evabelka Zdaj sem pred še večjo uganko - kaj je potem sploh podedoval po meni?! Jah nič, grem DNK test vseeno naročit ... :)</w:t>
      </w:r>
    </w:p>
    <w:p>
      <w:r>
        <w:rPr>
          <w:b/>
          <w:u w:val="single"/>
        </w:rPr>
        <w:t>750025</w:t>
      </w:r>
    </w:p>
    <w:p>
      <w:r>
        <w:t>a se lahko za pol ure dvigneš s kavča in greš volt....</w:t>
        <w:br/>
        <w:t xml:space="preserve">#pejtevolt </w:t>
        <w:br/>
        <w:t>#referendum</w:t>
        <w:br/>
        <w:t>#2tir</w:t>
      </w:r>
    </w:p>
    <w:p>
      <w:r>
        <w:rPr>
          <w:b/>
          <w:u w:val="single"/>
        </w:rPr>
        <w:t>750026</w:t>
      </w:r>
    </w:p>
    <w:p>
      <w:r>
        <w:t>@KatarinaJenko Ja, najbrž res, tut klobase, ki se sušijo na vrvici niso obglodane in kozarčki z gobicami so še zaprti. 🤣</w:t>
      </w:r>
    </w:p>
    <w:p>
      <w:r>
        <w:rPr>
          <w:b/>
          <w:u w:val="single"/>
        </w:rPr>
        <w:t>750027</w:t>
      </w:r>
    </w:p>
    <w:p>
      <w:r>
        <w:t>Čakamo še Adriatic. Ne bomo dolgo čakati, se ve. #Triglav #zavarovanje #jebitese</w:t>
      </w:r>
    </w:p>
    <w:p>
      <w:r>
        <w:rPr>
          <w:b/>
          <w:u w:val="single"/>
        </w:rPr>
        <w:t>750028</w:t>
      </w:r>
    </w:p>
    <w:p>
      <w:r>
        <w:t>Macronu se je zmešalo. Ustanavljal bi vojsko, ki bi EU in Francijo branila pred ZDA. https://t.co/9GUA34Fam3</w:t>
      </w:r>
    </w:p>
    <w:p>
      <w:r>
        <w:rPr>
          <w:b/>
          <w:u w:val="single"/>
        </w:rPr>
        <w:t>750029</w:t>
      </w:r>
    </w:p>
    <w:p>
      <w:r>
        <w:t>@AfneGunca16 Tega sem gledal v kino Metropol, drugače pa še nekaj časa v Cineplexx kinih.</w:t>
      </w:r>
    </w:p>
    <w:p>
      <w:r>
        <w:rPr>
          <w:b/>
          <w:u w:val="single"/>
        </w:rPr>
        <w:t>750030</w:t>
      </w:r>
    </w:p>
    <w:p>
      <w:r>
        <w:t>Izrojena Mladina stopila v bran vrhovnemu tožilcu Kozini, ki se je v parlamentu opredelil za Levico. https://t.co/p9rWXCX82x</w:t>
      </w:r>
    </w:p>
    <w:p>
      <w:r>
        <w:rPr>
          <w:b/>
          <w:u w:val="single"/>
        </w:rPr>
        <w:t>750031</w:t>
      </w:r>
    </w:p>
    <w:p>
      <w:r>
        <w:t>@lukavolk1 @surfon verjetno posušena trava, al pa silirana. Bo moral kakšen kmet pojasnit.</w:t>
      </w:r>
    </w:p>
    <w:p>
      <w:r>
        <w:rPr>
          <w:b/>
          <w:u w:val="single"/>
        </w:rPr>
        <w:t>750032</w:t>
      </w:r>
    </w:p>
    <w:p>
      <w:r>
        <w:t>@siskaberry nism se uspela izmuznt in sm odlaufala sovje. https://t.co/W9cIoTobtR</w:t>
      </w:r>
    </w:p>
    <w:p>
      <w:r>
        <w:rPr>
          <w:b/>
          <w:u w:val="single"/>
        </w:rPr>
        <w:t>750033</w:t>
      </w:r>
    </w:p>
    <w:p>
      <w:r>
        <w:t>@Matino667 @JazbarMatjaz @TeaTeaTeaTea @tejcina Zdej si mi pa lušt naredil. Bi kar not v smetano padla in un jagodni zmix polizala.</w:t>
      </w:r>
    </w:p>
    <w:p>
      <w:r>
        <w:rPr>
          <w:b/>
          <w:u w:val="single"/>
        </w:rPr>
        <w:t>750034</w:t>
      </w:r>
    </w:p>
    <w:p>
      <w:r>
        <w:t>@symru @crnkovic @ZavodZIVIM @Domovina_je "Otrok nima ustavnih pravic, če prav vem (lahko se seveda motim), mesojedci jih pa imajo."</w:t>
      </w:r>
    </w:p>
    <w:p>
      <w:r>
        <w:rPr>
          <w:b/>
          <w:u w:val="single"/>
        </w:rPr>
        <w:t>750035</w:t>
      </w:r>
    </w:p>
    <w:p>
      <w:r>
        <w:t>Zlaganje klaftr. Mau sm fous tistim, ki jim je to delo prisparano, ampak tko vsaj vem, da sm doma.</w:t>
      </w:r>
    </w:p>
    <w:p>
      <w:r>
        <w:rPr>
          <w:b/>
          <w:u w:val="single"/>
        </w:rPr>
        <w:t>750036</w:t>
      </w:r>
    </w:p>
    <w:p>
      <w:r>
        <w:t>@sladkakotmed Obleka je ostala cela ?  Ker, če bi jo strgala, bi bila katastrofa. 😂</w:t>
      </w:r>
    </w:p>
    <w:p>
      <w:r>
        <w:rPr>
          <w:b/>
          <w:u w:val="single"/>
        </w:rPr>
        <w:t>750037</w:t>
      </w:r>
    </w:p>
    <w:p>
      <w:r>
        <w:t>✅ Odstrani škrge (opcijsko) - s prstom zahaklaj in potegni ven: https://t.co/IkxGl9lcaZ</w:t>
      </w:r>
    </w:p>
    <w:p>
      <w:r>
        <w:rPr>
          <w:b/>
          <w:u w:val="single"/>
        </w:rPr>
        <w:t>750038</w:t>
      </w:r>
    </w:p>
    <w:p>
      <w:r>
        <w:t>@novax81 Mickeni psi so tako malo dela.Se posebi civave.Ne pa pozabit,da je to vseeno https://t.co/IV5CzTMfjF so res posebne.😍😍😍😍😍</w:t>
      </w:r>
    </w:p>
    <w:p>
      <w:r>
        <w:rPr>
          <w:b/>
          <w:u w:val="single"/>
        </w:rPr>
        <w:t>750039</w:t>
      </w:r>
    </w:p>
    <w:p>
      <w:r>
        <w:t>@MladenPrajdic a še nisi mel dost te nesnage v lublan? https://t.co/1yDiAlu0x0</w:t>
      </w:r>
    </w:p>
    <w:p>
      <w:r>
        <w:rPr>
          <w:b/>
          <w:u w:val="single"/>
        </w:rPr>
        <w:t>750040</w:t>
      </w:r>
    </w:p>
    <w:p>
      <w:r>
        <w:t>Menda je bilo tako katastrofalno, da so gledalci njene sodelavce spraševali, kaj je narobe. https://t.co/05LCvXFgBo</w:t>
      </w:r>
    </w:p>
    <w:p>
      <w:r>
        <w:rPr>
          <w:b/>
          <w:u w:val="single"/>
        </w:rPr>
        <w:t>750041</w:t>
      </w:r>
    </w:p>
    <w:p>
      <w:r>
        <w:t>Ob stoletnici Velike vojne: Po mulatjerah soške fronte na Krn čez Krnčico</w:t>
        <w:br/>
        <w:t>#gost #poletnitaborSDS https://t.co/yUK7ScJftM</w:t>
      </w:r>
    </w:p>
    <w:p>
      <w:r>
        <w:rPr>
          <w:b/>
          <w:u w:val="single"/>
        </w:rPr>
        <w:t>750042</w:t>
      </w:r>
    </w:p>
    <w:p>
      <w:r>
        <w:t>@xmp125a @marinmedak @ProfAljosa Res, včasih sem bil kar šokiran, kakšne "mladenke in mladeniči" hodijo v penzjon.</w:t>
      </w:r>
    </w:p>
    <w:p>
      <w:r>
        <w:rPr>
          <w:b/>
          <w:u w:val="single"/>
        </w:rPr>
        <w:t>750043</w:t>
      </w:r>
    </w:p>
    <w:p>
      <w:r>
        <w:t>@MatejTonin @NovaSlovenija Luzerji, za drobtinice ste se prodali. In se s tem še hvalite.</w:t>
      </w:r>
    </w:p>
    <w:p>
      <w:r>
        <w:rPr>
          <w:b/>
          <w:u w:val="single"/>
        </w:rPr>
        <w:t>750044</w:t>
      </w:r>
    </w:p>
    <w:p>
      <w:r>
        <w:t>Slika za v shrambo, da otroci ne bi marmelade kradli. https://t.co/7E3ZnLpHhx</w:t>
      </w:r>
    </w:p>
    <w:p>
      <w:r>
        <w:rPr>
          <w:b/>
          <w:u w:val="single"/>
        </w:rPr>
        <w:t>750045</w:t>
      </w:r>
    </w:p>
    <w:p>
      <w:r>
        <w:t>@AleksanderRant @IgorZavrsnik Sta pa prekleta neoliberalca Janša in Bajuk ukinila davek na plačilno listo.</w:t>
      </w:r>
    </w:p>
    <w:p>
      <w:r>
        <w:rPr>
          <w:b/>
          <w:u w:val="single"/>
        </w:rPr>
        <w:t>750046</w:t>
      </w:r>
    </w:p>
    <w:p>
      <w:r>
        <w:t>@pikicavelika joj prehitro stisnola, zdaj pa ze govorijo rezultate #radiobattleSI</w:t>
      </w:r>
    </w:p>
    <w:p>
      <w:r>
        <w:rPr>
          <w:b/>
          <w:u w:val="single"/>
        </w:rPr>
        <w:t>750047</w:t>
      </w:r>
    </w:p>
    <w:p>
      <w:r>
        <w:t>Pravkar igram igro Biathlon Mania. Pridruži se in me poskusi premagati! https://t.co/pENgctfwWD</w:t>
      </w:r>
    </w:p>
    <w:p>
      <w:r>
        <w:rPr>
          <w:b/>
          <w:u w:val="single"/>
        </w:rPr>
        <w:t>750048</w:t>
      </w:r>
    </w:p>
    <w:p>
      <w:r>
        <w:t>Tri ure po Jadranski magistrali z odprtimi okni, pa zgledam kot meduza. Za umret, ko me pogledaš.</w:t>
      </w:r>
    </w:p>
    <w:p>
      <w:r>
        <w:rPr>
          <w:b/>
          <w:u w:val="single"/>
        </w:rPr>
        <w:t>750049</w:t>
      </w:r>
    </w:p>
    <w:p>
      <w:r>
        <w:t>Ali vas še noben-a sosed-a ni zbudil-a ?</w:t>
        <w:br/>
        <w:br/>
        <w:t>#samprašam https://t.co/bvjx58uYM4</w:t>
      </w:r>
    </w:p>
    <w:p>
      <w:r>
        <w:rPr>
          <w:b/>
          <w:u w:val="single"/>
        </w:rPr>
        <w:t>750050</w:t>
      </w:r>
    </w:p>
    <w:p>
      <w:r>
        <w:t>Sem slišal, da se po slovenskih ''gošah'' tu in tam pojavi še ena paravojaška enota.</w:t>
        <w:br/>
        <w:t>( slike.. vir internet ) https://t.co/fIV5dKpSyf</w:t>
      </w:r>
    </w:p>
    <w:p>
      <w:r>
        <w:rPr>
          <w:b/>
          <w:u w:val="single"/>
        </w:rPr>
        <w:t>750051</w:t>
      </w:r>
    </w:p>
    <w:p>
      <w:r>
        <w:t>Bentim,pizdim iščem plažo...štuf vsega in se fliknemo na prvo-ki je še pasja povrhu...in srečam..</w:t>
        <w:br/>
        <w:t>valda domačine iz Hrvatinov🤔</w:t>
        <w:br/>
        <w:t>#malisvet</w:t>
      </w:r>
    </w:p>
    <w:p>
      <w:r>
        <w:rPr>
          <w:b/>
          <w:u w:val="single"/>
        </w:rPr>
        <w:t>750052</w:t>
      </w:r>
    </w:p>
    <w:p>
      <w:r>
        <w:t>@LahovnikMatej Fuzbal je poln migrantov, dajte še o tem malo nabijat. Aja, nihče nas ne ogroža ... celo zabavajo nas, zanimivo.</w:t>
      </w:r>
    </w:p>
    <w:p>
      <w:r>
        <w:rPr>
          <w:b/>
          <w:u w:val="single"/>
        </w:rPr>
        <w:t>750053</w:t>
      </w:r>
    </w:p>
    <w:p>
      <w:r>
        <w:t>to je tipičen nateg, ki se nam je že nekajkrat zgodil. in zavijajo z očmi, zakaj ne varčujemo. raje v rit ali štumf https://t.co/LMFjCifVH5</w:t>
      </w:r>
    </w:p>
    <w:p>
      <w:r>
        <w:rPr>
          <w:b/>
          <w:u w:val="single"/>
        </w:rPr>
        <w:t>750054</w:t>
      </w:r>
    </w:p>
    <w:p>
      <w:r>
        <w:t>Domov je bolan prišel še mož.  Podnapisi:"Zlata moja ati in mami prideta po otroka." to je tisto v lajfu, kar šteje.</w:t>
      </w:r>
    </w:p>
    <w:p>
      <w:r>
        <w:rPr>
          <w:b/>
          <w:u w:val="single"/>
        </w:rPr>
        <w:t>750055</w:t>
      </w:r>
    </w:p>
    <w:p>
      <w:r>
        <w:t>@Margu501 ene ženske ste tut čudne ej... tip ima 3 žene... zdej pa hočete da bi še šiht imel..</w:t>
      </w:r>
    </w:p>
    <w:p>
      <w:r>
        <w:rPr>
          <w:b/>
          <w:u w:val="single"/>
        </w:rPr>
        <w:t>750056</w:t>
      </w:r>
    </w:p>
    <w:p>
      <w:r>
        <w:t>@jelka_godec Zaenkrat v praksi le belokranjski del 😉 za prleško pogačo pa bi rabila krušno peč, glineno posodo in domačo skuto 😜</w:t>
      </w:r>
    </w:p>
    <w:p>
      <w:r>
        <w:rPr>
          <w:b/>
          <w:u w:val="single"/>
        </w:rPr>
        <w:t>750057</w:t>
      </w:r>
    </w:p>
    <w:p>
      <w:r>
        <w:t>Danes si vse pohvale zaslužijo vsi igralci slovenske futsal reprezentance in vsi ljudje, ki delajo za ta UEFA... https://t.co/6iij5TqkgJ</w:t>
      </w:r>
    </w:p>
    <w:p>
      <w:r>
        <w:rPr>
          <w:b/>
          <w:u w:val="single"/>
        </w:rPr>
        <w:t>750058</w:t>
      </w:r>
    </w:p>
    <w:p>
      <w:r>
        <w:t>Povem vam. Velika mera pozitivizma in rahla naivnost v politiki zmeraj prav pride. #politikasi</w:t>
      </w:r>
    </w:p>
    <w:p>
      <w:r>
        <w:rPr>
          <w:b/>
          <w:u w:val="single"/>
        </w:rPr>
        <w:t>750059</w:t>
      </w:r>
    </w:p>
    <w:p>
      <w:r>
        <w:t>@Boiiian @vinkovasle1 Sploh ne sesa. Komaj najde na tleh kakšen pokozlan pulover. Poglej ga kako umazan in smrdljiv okoli hodi.</w:t>
      </w:r>
    </w:p>
    <w:p>
      <w:r>
        <w:rPr>
          <w:b/>
          <w:u w:val="single"/>
        </w:rPr>
        <w:t>750060</w:t>
      </w:r>
    </w:p>
    <w:p>
      <w:r>
        <w:t>Če vam uspe zrukat tole mafijo, boste SLO pomagali, da končno krene v pravo smer, #klobukdol! https://t.co/0xNY7kN2Fr</w:t>
      </w:r>
    </w:p>
    <w:p>
      <w:r>
        <w:rPr>
          <w:b/>
          <w:u w:val="single"/>
        </w:rPr>
        <w:t>750061</w:t>
      </w:r>
    </w:p>
    <w:p>
      <w:r>
        <w:t>@IgorPribac @Andrej02295959 Norost se uzakonja skozi take pokvarjence, ki jim držijo štango. Naj se najprej sam avtenizira, pa da vidimo!</w:t>
      </w:r>
    </w:p>
    <w:p>
      <w:r>
        <w:rPr>
          <w:b/>
          <w:u w:val="single"/>
        </w:rPr>
        <w:t>750062</w:t>
      </w:r>
    </w:p>
    <w:p>
      <w:r>
        <w:t>Kaj bo inšpekcija storila v primeru kopanja v črno blago zavite osebe, verjetno ženskega spola?</w:t>
        <w:br/>
        <w:t>https://t.co/Qj6VQ51lY9</w:t>
      </w:r>
    </w:p>
    <w:p>
      <w:r>
        <w:rPr>
          <w:b/>
          <w:u w:val="single"/>
        </w:rPr>
        <w:t>750063</w:t>
      </w:r>
    </w:p>
    <w:p>
      <w:r>
        <w:t>@kundrava v mali kozarec daj pol kisa pol vode+pol žličke sladkorja+cca 2ml prila. Pri meni se jih je ulovilo 100+ mušic,</w:t>
      </w:r>
    </w:p>
    <w:p>
      <w:r>
        <w:rPr>
          <w:b/>
          <w:u w:val="single"/>
        </w:rPr>
        <w:t>750064</w:t>
      </w:r>
    </w:p>
    <w:p>
      <w:r>
        <w:t>Enostaven nasvet vam bo v veliko pomoč, če se soočate z bolečinami, krčnimi žilami. Preizkusite ga :) https://t.co/kPhMh2W3h9</w:t>
      </w:r>
    </w:p>
    <w:p>
      <w:r>
        <w:rPr>
          <w:b/>
          <w:u w:val="single"/>
        </w:rPr>
        <w:t>750065</w:t>
      </w:r>
    </w:p>
    <w:p>
      <w:r>
        <w:t>👠STYLE ZVEZDA</w:t>
        <w:br/>
        <w:br/>
        <w:t>Sinonim za louboutinke je prepoznaven rdeč podplat. Brilijantna ideja, ki se je oblikovalcu... https://t.co/dQ3leInhI7</w:t>
      </w:r>
    </w:p>
    <w:p>
      <w:r>
        <w:rPr>
          <w:b/>
          <w:u w:val="single"/>
        </w:rPr>
        <w:t>750066</w:t>
      </w:r>
    </w:p>
    <w:p>
      <w:r>
        <w:t>@Tevilevi @JJansaSDS Ali se lahko v neki glavi sproducira tako zblojeno misljenje?!!!</w:t>
      </w:r>
    </w:p>
    <w:p>
      <w:r>
        <w:rPr>
          <w:b/>
          <w:u w:val="single"/>
        </w:rPr>
        <w:t>750067</w:t>
      </w:r>
    </w:p>
    <w:p>
      <w:r>
        <w:t>@nadkaku Popovič je bil pa "lovilec" glasov, ki so jih razočarani "Pahorjanci" spuščali v luft. #za_zabavo</w:t>
      </w:r>
    </w:p>
    <w:p>
      <w:r>
        <w:rPr>
          <w:b/>
          <w:u w:val="single"/>
        </w:rPr>
        <w:t>750068</w:t>
      </w:r>
    </w:p>
    <w:p>
      <w:r>
        <w:t>@bojan_krajnc Uf to je fotka še preden se je poškodoval, ko je šel lulat al kaj. No, tam je pa varnostnik zihr manjkal. Al pa tud ne... 🙀</w:t>
      </w:r>
    </w:p>
    <w:p>
      <w:r>
        <w:rPr>
          <w:b/>
          <w:u w:val="single"/>
        </w:rPr>
        <w:t>750069</w:t>
      </w:r>
    </w:p>
    <w:p>
      <w:r>
        <w:t>Ubil mi je danes na masaži. Jutr bom po moje mogu na bolniško. Fak, plačaš 30min, uničuje me pa 55min #kitajc</w:t>
      </w:r>
    </w:p>
    <w:p>
      <w:r>
        <w:rPr>
          <w:b/>
          <w:u w:val="single"/>
        </w:rPr>
        <w:t>750070</w:t>
      </w:r>
    </w:p>
    <w:p>
      <w:r>
        <w:t>@RevijaReporter Hja, če vsak dan in na vsakem koraku poslušamo o "doprinosu" sužnj.... pardon, kapitalizma, niti ni tako tragično.</w:t>
      </w:r>
    </w:p>
    <w:p>
      <w:r>
        <w:rPr>
          <w:b/>
          <w:u w:val="single"/>
        </w:rPr>
        <w:t>750071</w:t>
      </w:r>
    </w:p>
    <w:p>
      <w:r>
        <w:t>@MisaVugrinec Meni so vsa dvigala strašljiva. Pa slabo mi rata od vožnje z dvigalom.</w:t>
      </w:r>
    </w:p>
    <w:p>
      <w:r>
        <w:rPr>
          <w:b/>
          <w:u w:val="single"/>
        </w:rPr>
        <w:t>750072</w:t>
      </w:r>
    </w:p>
    <w:p>
      <w:r>
        <w:t>@LahovnikMatej IZRAČUN ZA STAROSTNO POKOJNINO JE 56,63%za rajo Jankoviću pa šenkamo 16 milijonov, banda pokvarjenih, vrnite pokradeno</w:t>
      </w:r>
    </w:p>
    <w:p>
      <w:r>
        <w:rPr>
          <w:b/>
          <w:u w:val="single"/>
        </w:rPr>
        <w:t>750073</w:t>
      </w:r>
    </w:p>
    <w:p>
      <w:r>
        <w:t>@Matej_Klaric Kaj je lepšega kot kupit očiščeno banko za drobiž, potem pa si peščica deli enormne zneske...</w:t>
      </w:r>
    </w:p>
    <w:p>
      <w:r>
        <w:rPr>
          <w:b/>
          <w:u w:val="single"/>
        </w:rPr>
        <w:t>750074</w:t>
      </w:r>
    </w:p>
    <w:p>
      <w:r>
        <w:t>@JureKastelic @instagram Še bo za čakat...razen če dizajniraš ene par hudih šiltov...js vem d bi nosil surf varianto z mrežico zadaj...ti?</w:t>
      </w:r>
    </w:p>
    <w:p>
      <w:r>
        <w:rPr>
          <w:b/>
          <w:u w:val="single"/>
        </w:rPr>
        <w:t>750075</w:t>
      </w:r>
    </w:p>
    <w:p>
      <w:r>
        <w:t>Jezus je bil moški z razlogom hahaaaaaaa, to lahko reče samo zabita bionda, ki se ma za pametno</w:t>
      </w:r>
    </w:p>
    <w:p>
      <w:r>
        <w:rPr>
          <w:b/>
          <w:u w:val="single"/>
        </w:rPr>
        <w:t>750076</w:t>
      </w:r>
    </w:p>
    <w:p>
      <w:r>
        <w:t>Hrvatje se spet norca delajo iz Slovenije.. ;)</w:t>
        <w:br/>
        <w:t xml:space="preserve">#bucibuc </w:t>
        <w:br/>
        <w:t>https://t.co/VRom600GQf</w:t>
      </w:r>
    </w:p>
    <w:p>
      <w:r>
        <w:rPr>
          <w:b/>
          <w:u w:val="single"/>
        </w:rPr>
        <w:t>750077</w:t>
      </w:r>
    </w:p>
    <w:p>
      <w:r>
        <w:t>Ženska, ki ji ne slediš, napiše napačno trditev, jo popraviš, odgovori s sarkazmom in te isti hip blokira. Mah!</w:t>
      </w:r>
    </w:p>
    <w:p>
      <w:r>
        <w:rPr>
          <w:b/>
          <w:u w:val="single"/>
        </w:rPr>
        <w:t>750078</w:t>
      </w:r>
    </w:p>
    <w:p>
      <w:r>
        <w:t>Same babe: Z novim singlom napovedujejo izid 4. studijskega albuma: VRAŽJI BEND https://t.co/xLisHfqq24</w:t>
      </w:r>
    </w:p>
    <w:p>
      <w:r>
        <w:rPr>
          <w:b/>
          <w:u w:val="single"/>
        </w:rPr>
        <w:t>750079</w:t>
      </w:r>
    </w:p>
    <w:p>
      <w:r>
        <w:t>@JozeBiscak Popolno barabinstvo, malega cerarja in levičarjev!!! Samo niso še napisali naj nas pobijejo!!!</w:t>
      </w:r>
    </w:p>
    <w:p>
      <w:r>
        <w:rPr>
          <w:b/>
          <w:u w:val="single"/>
        </w:rPr>
        <w:t>750080</w:t>
      </w:r>
    </w:p>
    <w:p>
      <w:r>
        <w:t>@Bisag_In V DDR niso zaprli niti enega naci konc. taborišča. Samo naprej so jih uporabljali</w:t>
      </w:r>
    </w:p>
    <w:p>
      <w:r>
        <w:rPr>
          <w:b/>
          <w:u w:val="single"/>
        </w:rPr>
        <w:t>750081</w:t>
      </w:r>
    </w:p>
    <w:p>
      <w:r>
        <w:t>@RadioSLOVENEC Šef faxa bi moral poiskati izpirjene sodelavce,jih nagnal,potem pa še sam odstopil,v enem dnevu .</w:t>
      </w:r>
    </w:p>
    <w:p>
      <w:r>
        <w:rPr>
          <w:b/>
          <w:u w:val="single"/>
        </w:rPr>
        <w:t>750082</w:t>
      </w:r>
    </w:p>
    <w:p>
      <w:r>
        <w:t>Stop gamad! Stop črnim salonom. Stop delu na črno...   #gamad https://t.co/CuEnG4Clbc</w:t>
      </w:r>
    </w:p>
    <w:p>
      <w:r>
        <w:rPr>
          <w:b/>
          <w:u w:val="single"/>
        </w:rPr>
        <w:t>750083</w:t>
      </w:r>
    </w:p>
    <w:p>
      <w:r>
        <w:t>Tisoči Romunov znova na ulice v protest proti skorumpirani levičarski vladi</w:t>
        <w:br/>
        <w:t>https://t.co/gBQQPfxwl9 https://t.co/8szElEoq4x</w:t>
      </w:r>
    </w:p>
    <w:p>
      <w:r>
        <w:rPr>
          <w:b/>
          <w:u w:val="single"/>
        </w:rPr>
        <w:t>750084</w:t>
      </w:r>
    </w:p>
    <w:p>
      <w:r>
        <w:t>@Alex4Aleksandra @karfjolca @SOVA_0007 @Nova24TV V vladi bi bolj do izraza prišla.</w:t>
      </w:r>
    </w:p>
    <w:p>
      <w:r>
        <w:rPr>
          <w:b/>
          <w:u w:val="single"/>
        </w:rPr>
        <w:t>750085</w:t>
      </w:r>
    </w:p>
    <w:p>
      <w:r>
        <w:t>Likovičeva zmerjala Deželaka: "On je butelj, oprostite..." - Občutek.si https://t.co/VYnlxj7JJF</w:t>
      </w:r>
    </w:p>
    <w:p>
      <w:r>
        <w:rPr>
          <w:b/>
          <w:u w:val="single"/>
        </w:rPr>
        <w:t>750086</w:t>
      </w:r>
    </w:p>
    <w:p>
      <w:r>
        <w:t>@petrasovdat @petracj ko so pa se nam hoteli zgraditi smo jih pa stran odgnali :p</w:t>
      </w:r>
    </w:p>
    <w:p>
      <w:r>
        <w:rPr>
          <w:b/>
          <w:u w:val="single"/>
        </w:rPr>
        <w:t>750087</w:t>
      </w:r>
    </w:p>
    <w:p>
      <w:r>
        <w:t>Da bi lahko žabo integrirali med  slone, so ji dovolili nositi vodna očala, črne plavutke,pa sive kopalke.</w:t>
        <w:br/>
        <w:t>https://t.co/suwrcJyNKP</w:t>
      </w:r>
    </w:p>
    <w:p>
      <w:r>
        <w:rPr>
          <w:b/>
          <w:u w:val="single"/>
        </w:rPr>
        <w:t>750088</w:t>
      </w:r>
    </w:p>
    <w:p>
      <w:r>
        <w:t>@martinnahtigal No, no ... to pa ni res.</w:t>
        <w:br/>
        <w:br/>
        <w:t>Realnost je pač žal taka, da je Nova Slovenija zablodeli in gnijoč projekt.</w:t>
      </w:r>
    </w:p>
    <w:p>
      <w:r>
        <w:rPr>
          <w:b/>
          <w:u w:val="single"/>
        </w:rPr>
        <w:t>750089</w:t>
      </w:r>
    </w:p>
    <w:p>
      <w:r>
        <w:t>@alesstimec @IKEAHrvatska To si laufal, al obstaja kaka bliznica do blagajne?</w:t>
      </w:r>
    </w:p>
    <w:p>
      <w:r>
        <w:rPr>
          <w:b/>
          <w:u w:val="single"/>
        </w:rPr>
        <w:t>750090</w:t>
      </w:r>
    </w:p>
    <w:p>
      <w:r>
        <w:t>Domoljubi, pozor!</w:t>
        <w:br/>
        <w:t>Levičarji spet promovirajo evtanazijo kot cenejšo rešitev.... https://t.co/9gQonD1z3r</w:t>
      </w:r>
    </w:p>
    <w:p>
      <w:r>
        <w:rPr>
          <w:b/>
          <w:u w:val="single"/>
        </w:rPr>
        <w:t>750091</w:t>
      </w:r>
    </w:p>
    <w:p>
      <w:r>
        <w:t>In ker je begosumen (glavo spravi čez luknje), bo takole počakal da pridejo ponj. https://t.co/4XXTpEGOn0</w:t>
      </w:r>
    </w:p>
    <w:p>
      <w:r>
        <w:rPr>
          <w:b/>
          <w:u w:val="single"/>
        </w:rPr>
        <w:t>750092</w:t>
      </w:r>
    </w:p>
    <w:p>
      <w:r>
        <w:t>@petrasovdat Nikol ne bom razumel kako imate žabarji lahko konstantne težave s trolami, nikol.</w:t>
      </w:r>
    </w:p>
    <w:p>
      <w:r>
        <w:rPr>
          <w:b/>
          <w:u w:val="single"/>
        </w:rPr>
        <w:t>750093</w:t>
      </w:r>
    </w:p>
    <w:p>
      <w:r>
        <w:t>Usoda dirkališča v Sloveniji: pobudniki na vlado s peticijo https://t.co/ZYYQYpMXt4</w:t>
      </w:r>
    </w:p>
    <w:p>
      <w:r>
        <w:rPr>
          <w:b/>
          <w:u w:val="single"/>
        </w:rPr>
        <w:t>750094</w:t>
      </w:r>
    </w:p>
    <w:p>
      <w:r>
        <w:t>Pri sebi pa najbolj pogrešam sposobnost nekoga za vedno poslati tja, od koder je prišel.</w:t>
      </w:r>
    </w:p>
    <w:p>
      <w:r>
        <w:rPr>
          <w:b/>
          <w:u w:val="single"/>
        </w:rPr>
        <w:t>750095</w:t>
      </w:r>
    </w:p>
    <w:p>
      <w:r>
        <w:t>Kaos v dikaktorjevi državi? Vojska zanika vojaški udar. https://t.co/iSaN0eBiAW</w:t>
      </w:r>
    </w:p>
    <w:p>
      <w:r>
        <w:rPr>
          <w:b/>
          <w:u w:val="single"/>
        </w:rPr>
        <w:t>750096</w:t>
      </w:r>
    </w:p>
    <w:p>
      <w:r>
        <w:t>Tudi pasjega dreka ne bi zavla v ta cajtng. Nč jim ni važno, koga in kako prizadenejo s svojmi populističnimi lažmi. https://t.co/TvJLFLzUQy</w:t>
      </w:r>
    </w:p>
    <w:p>
      <w:r>
        <w:rPr>
          <w:b/>
          <w:u w:val="single"/>
        </w:rPr>
        <w:t>750097</w:t>
      </w:r>
    </w:p>
    <w:p>
      <w:r>
        <w:t>Animal angelčki so nama poslali cel kup sladkorčkov, ki jih vključujeva v najino ponudbo. Upava, da jih čimprej... https://t.co/EANjjqgIvC</w:t>
      </w:r>
    </w:p>
    <w:p>
      <w:r>
        <w:rPr>
          <w:b/>
          <w:u w:val="single"/>
        </w:rPr>
        <w:t>750098</w:t>
      </w:r>
    </w:p>
    <w:p>
      <w:r>
        <w:t>Fundacija PRIZMA danes za vas med 10:00 in 12:00 uro v parku v Slovenski Bistrici pripravlja Sproščanje skozi izzive! Mi vas že pričakujemo</w:t>
      </w:r>
    </w:p>
    <w:p>
      <w:r>
        <w:rPr>
          <w:b/>
          <w:u w:val="single"/>
        </w:rPr>
        <w:t>750099</w:t>
      </w:r>
    </w:p>
    <w:p>
      <w:r>
        <w:t>Komunistična propalica obiskuje katoličnega izdajaca katolicizma,a bosta sklenila udba-isis pakt? https://t.co/sAYeUEtSYE</w:t>
      </w:r>
    </w:p>
    <w:p>
      <w:r>
        <w:rPr>
          <w:b/>
          <w:u w:val="single"/>
        </w:rPr>
        <w:t>750100</w:t>
      </w:r>
    </w:p>
    <w:p>
      <w:r>
        <w:t>@PKocbek Pavle, daj že ta akumulator v reciklažo. Sometimes you gotta let those hard-to-reach chips go. :D https://t.co/32w9Mkc26P</w:t>
      </w:r>
    </w:p>
    <w:p>
      <w:r>
        <w:rPr>
          <w:b/>
          <w:u w:val="single"/>
        </w:rPr>
        <w:t>750101</w:t>
      </w:r>
    </w:p>
    <w:p>
      <w:r>
        <w:t>To "GAS" in z glasom po pameti v PRAVO ter PRAVIČNO DEMOKRACIJO brez social liberalcev. https://t.co/RzGtYX1oil</w:t>
      </w:r>
    </w:p>
    <w:p>
      <w:r>
        <w:rPr>
          <w:b/>
          <w:u w:val="single"/>
        </w:rPr>
        <w:t>750102</w:t>
      </w:r>
    </w:p>
    <w:p>
      <w:r>
        <w:t>@KatarinaJenko Oboje lahko božaš, za kužkom je treba pa še dreke pobirat. :)</w:t>
      </w:r>
    </w:p>
    <w:p>
      <w:r>
        <w:rPr>
          <w:b/>
          <w:u w:val="single"/>
        </w:rPr>
        <w:t>750103</w:t>
      </w:r>
    </w:p>
    <w:p>
      <w:r>
        <w:t>@HanzaVon @strankaSD @AndrejaKatic Feministk tile ne marajo. Ponavadi jim niso dovolj privlačne.</w:t>
      </w:r>
    </w:p>
    <w:p>
      <w:r>
        <w:rPr>
          <w:b/>
          <w:u w:val="single"/>
        </w:rPr>
        <w:t>750104</w:t>
      </w:r>
    </w:p>
    <w:p>
      <w:r>
        <w:t>@br00dah @tinncu Sem bla ravno na dopustu z enim takim. Sm se raj kr v temi cesala 😂</w:t>
      </w:r>
    </w:p>
    <w:p>
      <w:r>
        <w:rPr>
          <w:b/>
          <w:u w:val="single"/>
        </w:rPr>
        <w:t>750105</w:t>
      </w:r>
    </w:p>
    <w:p>
      <w:r>
        <w:t>@krtmen @alenkamajsep V stilu profesorice Kuharce se ti sedaj imenujejo posiljevalke.</w:t>
      </w:r>
    </w:p>
    <w:p>
      <w:r>
        <w:rPr>
          <w:b/>
          <w:u w:val="single"/>
        </w:rPr>
        <w:t>750106</w:t>
      </w:r>
    </w:p>
    <w:p>
      <w:r>
        <w:t>@vinkovasle1 @MitjaIrsic Opekani bramborek je popečeni krompir. Al kaj hočete od mene? 😇</w:t>
      </w:r>
    </w:p>
    <w:p>
      <w:r>
        <w:rPr>
          <w:b/>
          <w:u w:val="single"/>
        </w:rPr>
        <w:t>750107</w:t>
      </w:r>
    </w:p>
    <w:p>
      <w:r>
        <w:t>@marusaSusi Hja, ne vem, kaj čakaš. Vrži govedino v pisker pa si naredi čez tri ure budilko. ;)</w:t>
      </w:r>
    </w:p>
    <w:p>
      <w:r>
        <w:rPr>
          <w:b/>
          <w:u w:val="single"/>
        </w:rPr>
        <w:t>750108</w:t>
      </w:r>
    </w:p>
    <w:p>
      <w:r>
        <w:t>@NenadGlucks Normalno…</w:t>
        <w:br/>
        <w:t>Kdo pa so najbolj nesramni kapitalisti v tej državi?</w:t>
        <w:br/>
        <w:t>Socialno čuteči socialisti, seveda…</w:t>
      </w:r>
    </w:p>
    <w:p>
      <w:r>
        <w:rPr>
          <w:b/>
          <w:u w:val="single"/>
        </w:rPr>
        <w:t>750109</w:t>
      </w:r>
    </w:p>
    <w:p>
      <w:r>
        <w:t>Ljubljanski komad po štajersko... #avtokaraoke #predin #lublancanke #nedelja https://t.co/h8UpDEZVnP</w:t>
      </w:r>
    </w:p>
    <w:p>
      <w:r>
        <w:rPr>
          <w:b/>
          <w:u w:val="single"/>
        </w:rPr>
        <w:t>750110</w:t>
      </w:r>
    </w:p>
    <w:p>
      <w:r>
        <w:t>Na RTV Slovenija se ukvarjajo s plačami v NLB in kot lastnika navajajo SDH. #bolano</w:t>
      </w:r>
    </w:p>
    <w:p>
      <w:r>
        <w:rPr>
          <w:b/>
          <w:u w:val="single"/>
        </w:rPr>
        <w:t>750111</w:t>
      </w:r>
    </w:p>
    <w:p>
      <w:r>
        <w:t>Glifosat: v ZDA odškodnine bolnikom z rakom, pri nas z njim škropijo ceste, železnice ... https://t.co/ENHC88tDME</w:t>
      </w:r>
    </w:p>
    <w:p>
      <w:r>
        <w:rPr>
          <w:b/>
          <w:u w:val="single"/>
        </w:rPr>
        <w:t>750112</w:t>
      </w:r>
    </w:p>
    <w:p>
      <w:r>
        <w:t xml:space="preserve">A Libertarec je že komentiral prepoved maše na ustaški veselici v Plibergu? </w:t>
        <w:br/>
        <w:br/>
        <w:t>A to komunisti tudi po Avstriji lomastijo?</w:t>
      </w:r>
    </w:p>
    <w:p>
      <w:r>
        <w:rPr>
          <w:b/>
          <w:u w:val="single"/>
        </w:rPr>
        <w:t>750113</w:t>
      </w:r>
    </w:p>
    <w:p>
      <w:r>
        <w:t>SDS vrnila počrpani del kredita in prekinila pogodbo. Bravo! 571,  boste lahko še ustavili gonjo, ali  boste butnili v zid lastne neumnosti?</w:t>
      </w:r>
    </w:p>
    <w:p>
      <w:r>
        <w:rPr>
          <w:b/>
          <w:u w:val="single"/>
        </w:rPr>
        <w:t>750114</w:t>
      </w:r>
    </w:p>
    <w:p>
      <w:r>
        <w:t>@hrastelj Rastline oz. paradižnikbodo samo bolj zdravi,vi si pa iz nje kak čajček skuhajte,za zdravje.</w:t>
      </w:r>
    </w:p>
    <w:p>
      <w:r>
        <w:rPr>
          <w:b/>
          <w:u w:val="single"/>
        </w:rPr>
        <w:t>750115</w:t>
      </w:r>
    </w:p>
    <w:p>
      <w:r>
        <w:t>Niso vse komunisti krivi. Krive so nerazgledane ovce , katere volijo te nesposobne kvazi politike https://t.co/K2q0ULeZPV</w:t>
      </w:r>
    </w:p>
    <w:p>
      <w:r>
        <w:rPr>
          <w:b/>
          <w:u w:val="single"/>
        </w:rPr>
        <w:t>750116</w:t>
      </w:r>
    </w:p>
    <w:p>
      <w:r>
        <w:t>američani so nam 15 let pošiljali pšenico. da smo potem lahko s polnimi ritkami 50 let srali po njih https://t.co/ruFqu7IuqV</w:t>
      </w:r>
    </w:p>
    <w:p>
      <w:r>
        <w:rPr>
          <w:b/>
          <w:u w:val="single"/>
        </w:rPr>
        <w:t>750117</w:t>
      </w:r>
    </w:p>
    <w:p>
      <w:r>
        <w:t>@BrankoGrims1 Vi ste tako prepojeni z sovraštvom do islama, da vedno vidite krivdo. Drugače ste pa sramota slovenske politike</w:t>
      </w:r>
    </w:p>
    <w:p>
      <w:r>
        <w:rPr>
          <w:b/>
          <w:u w:val="single"/>
        </w:rPr>
        <w:t>750118</w:t>
      </w:r>
    </w:p>
    <w:p>
      <w:r>
        <w:t>"To si izmišljajo, strašijo, grozijo, nabirajo politične točke. Migrantov ni." (violeta-janipress) https://t.co/1ut1X2nDp7</w:t>
      </w:r>
    </w:p>
    <w:p>
      <w:r>
        <w:rPr>
          <w:b/>
          <w:u w:val="single"/>
        </w:rPr>
        <w:t>750119</w:t>
      </w:r>
    </w:p>
    <w:p>
      <w:r>
        <w:t>Spet tisti čas leta, ko se mi pregrevajo možgani in telo #izpitno #25stopinj</w:t>
      </w:r>
    </w:p>
    <w:p>
      <w:r>
        <w:rPr>
          <w:b/>
          <w:u w:val="single"/>
        </w:rPr>
        <w:t>750120</w:t>
      </w:r>
    </w:p>
    <w:p>
      <w:r>
        <w:t>@ElleChang2 HP dela demo center 3D tiska, Brnčičeva 13, Ljubljana Črnuče. Printerji so noter, ne vem kdaj bo odprtje.</w:t>
      </w:r>
    </w:p>
    <w:p>
      <w:r>
        <w:rPr>
          <w:b/>
          <w:u w:val="single"/>
        </w:rPr>
        <w:t>750121</w:t>
      </w:r>
    </w:p>
    <w:p>
      <w:r>
        <w:t>Maturantski ples dijakov Srednje šole za gostinstvo in turizem Radenci ⬇️💃🕺 https://t.co/maeyLvnsiK</w:t>
      </w:r>
    </w:p>
    <w:p>
      <w:r>
        <w:rPr>
          <w:b/>
          <w:u w:val="single"/>
        </w:rPr>
        <w:t>750122</w:t>
      </w:r>
    </w:p>
    <w:p>
      <w:r>
        <w:t>@SportalGoool @PrvaLigaSi Tole ni rdeči karton samo zaradi tistih novinarskih konferenc...</w:t>
      </w:r>
    </w:p>
    <w:p>
      <w:r>
        <w:rPr>
          <w:b/>
          <w:u w:val="single"/>
        </w:rPr>
        <w:t>750123</w:t>
      </w:r>
    </w:p>
    <w:p>
      <w:r>
        <w:t>Relativno spala, as in v kosu več kot 2 uri.</w:t>
        <w:br/>
        <w:t>Pa tanajbolši frend me pelje na kosilo.</w:t>
        <w:br/>
        <w:t>Pa dopust mam.</w:t>
        <w:br/>
        <w:t>Za začetek bo kar v redu.</w:t>
      </w:r>
    </w:p>
    <w:p>
      <w:r>
        <w:rPr>
          <w:b/>
          <w:u w:val="single"/>
        </w:rPr>
        <w:t>750124</w:t>
      </w:r>
    </w:p>
    <w:p>
      <w:r>
        <w:t>Zanimiva poligamična teorija po neznanem a prodornem filozofu Jerneju Celcu!</w:t>
        <w:br/>
        <w:t>#10letstandupscene</w:t>
        <w:br/>
        <w:br/>
        <w:t>@JernejCelec https://t.co/yfmc2Ll1dl</w:t>
      </w:r>
    </w:p>
    <w:p>
      <w:r>
        <w:rPr>
          <w:b/>
          <w:u w:val="single"/>
        </w:rPr>
        <w:t>750125</w:t>
      </w:r>
    </w:p>
    <w:p>
      <w:r>
        <w:t>To so kolegi od tistih, ki so dosegli zaprtje nukleark, btw. https://t.co/trmiO5v0MR</w:t>
      </w:r>
    </w:p>
    <w:p>
      <w:r>
        <w:rPr>
          <w:b/>
          <w:u w:val="single"/>
        </w:rPr>
        <w:t>750126</w:t>
      </w:r>
    </w:p>
    <w:p>
      <w:r>
        <w:t>@MKlacom ma ne...tisti, ki imajo radi Orbana in Madžare - mirno naj se preselijo na Madžarsko - še plačamo jim, sam gredo naj!!!</w:t>
      </w:r>
    </w:p>
    <w:p>
      <w:r>
        <w:rPr>
          <w:b/>
          <w:u w:val="single"/>
        </w:rPr>
        <w:t>750127</w:t>
      </w:r>
    </w:p>
    <w:p>
      <w:r>
        <w:t>Ne nas prosim že na se zgodaj futrat s temi levičarskimi pravljicami. Pliiiiz! https://t.co/lwrvlwIg2k</w:t>
      </w:r>
    </w:p>
    <w:p>
      <w:r>
        <w:rPr>
          <w:b/>
          <w:u w:val="single"/>
        </w:rPr>
        <w:t>750128</w:t>
      </w:r>
    </w:p>
    <w:p>
      <w:r>
        <w:t>@Libertarec Tudi 24ur ni nič boljši, za njih je to babje poletje :) https://t.co/IIGLl41mbU</w:t>
      </w:r>
    </w:p>
    <w:p>
      <w:r>
        <w:rPr>
          <w:b/>
          <w:u w:val="single"/>
        </w:rPr>
        <w:t>750129</w:t>
      </w:r>
    </w:p>
    <w:p>
      <w:r>
        <w:t>Pol pa pogledaš levičarske socialistične sirote, ki modrujejo o Trumpu.</w:t>
        <w:br/>
        <w:t>Recimo roza sirotića Žitnika iz @TVOdmevi https://t.co/Wb7lrqemA2</w:t>
      </w:r>
    </w:p>
    <w:p>
      <w:r>
        <w:rPr>
          <w:b/>
          <w:u w:val="single"/>
        </w:rPr>
        <w:t>750130</w:t>
      </w:r>
    </w:p>
    <w:p>
      <w:r>
        <w:t>mi smo lepi in pametni oni so grdi in neumni. razmišljanje komifašista https://t.co/rfeQ2AL9fi</w:t>
      </w:r>
    </w:p>
    <w:p>
      <w:r>
        <w:rPr>
          <w:b/>
          <w:u w:val="single"/>
        </w:rPr>
        <w:t>750131</w:t>
      </w:r>
    </w:p>
    <w:p>
      <w:r>
        <w:t>@Primorska24 zato,ker debeli rtič je od rdečega križa, rdeči križ pa od države.</w:t>
      </w:r>
    </w:p>
    <w:p>
      <w:r>
        <w:rPr>
          <w:b/>
          <w:u w:val="single"/>
        </w:rPr>
        <w:t>750132</w:t>
      </w:r>
    </w:p>
    <w:p>
      <w:r>
        <w:t>Neumnosti govori Jančič, ki nikakor ne more zlesti iz svoje desničarske kože https://t.co/6FBKWhKqvs</w:t>
      </w:r>
    </w:p>
    <w:p>
      <w:r>
        <w:rPr>
          <w:b/>
          <w:u w:val="single"/>
        </w:rPr>
        <w:t>750133</w:t>
      </w:r>
    </w:p>
    <w:p>
      <w:r>
        <w:t>@CeljskiGlasnik @TadejaII Katastrofa.</w:t>
        <w:br/>
        <w:t>In zakaj prihajajo muslimanski migranti, medtem ko izganjamo krščanske migrante?</w:t>
      </w:r>
    </w:p>
    <w:p>
      <w:r>
        <w:rPr>
          <w:b/>
          <w:u w:val="single"/>
        </w:rPr>
        <w:t>750134</w:t>
      </w:r>
    </w:p>
    <w:p>
      <w:r>
        <w:t>Diamantni piling in kako si z njim pomagati? Zagotovo boste navdušeni. https://t.co/SCa1flcoPo via @YouTube</w:t>
      </w:r>
    </w:p>
    <w:p>
      <w:r>
        <w:rPr>
          <w:b/>
          <w:u w:val="single"/>
        </w:rPr>
        <w:t>750135</w:t>
      </w:r>
    </w:p>
    <w:p>
      <w:r>
        <w:t>Brazilci so #rio2016 ...bolj za fuzbal... #riovnas ...še kar glasni ...na #tvslo2 https://t.co/INqDO9IGUQ</w:t>
      </w:r>
    </w:p>
    <w:p>
      <w:r>
        <w:rPr>
          <w:b/>
          <w:u w:val="single"/>
        </w:rPr>
        <w:t>750136</w:t>
      </w:r>
    </w:p>
    <w:p>
      <w:r>
        <w:t>@MarkoMiko1 @RTV_Slovenija @InfoTVSLO Žal je preminula. Pokopali so jo v aleji fejk terorističnih žrtev v okolici Murgel.</w:t>
      </w:r>
    </w:p>
    <w:p>
      <w:r>
        <w:rPr>
          <w:b/>
          <w:u w:val="single"/>
        </w:rPr>
        <w:t>750137</w:t>
      </w:r>
    </w:p>
    <w:p>
      <w:r>
        <w:t>@freeeky sej to sveze, kajneda? ker suh koriander in koriandrova semena imas tud v sparu.</w:t>
      </w:r>
    </w:p>
    <w:p>
      <w:r>
        <w:rPr>
          <w:b/>
          <w:u w:val="single"/>
        </w:rPr>
        <w:t>750138</w:t>
      </w:r>
    </w:p>
    <w:p>
      <w:r>
        <w:t>Danes je v Sloveniji preletel mojo glavo turški helikopter. Še dobro, da nisem #domoljub ker bi to pol na moji psihi pustilo večje posledice</w:t>
      </w:r>
    </w:p>
    <w:p>
      <w:r>
        <w:rPr>
          <w:b/>
          <w:u w:val="single"/>
        </w:rPr>
        <w:t>750139</w:t>
      </w:r>
    </w:p>
    <w:p>
      <w:r>
        <w:t>@BojanPozar @RTV_Slovenija @jure_mastnak @radioGA__GA Ti še sebi ne plačuješ,odkod bi ti imel za davke?Revše.</w:t>
      </w:r>
    </w:p>
    <w:p>
      <w:r>
        <w:rPr>
          <w:b/>
          <w:u w:val="single"/>
        </w:rPr>
        <w:t>750140</w:t>
      </w:r>
    </w:p>
    <w:p>
      <w:r>
        <w:t>@NIP44258070 @larisaco1 Sj to ni pamet. To je kurji drekec zaprt v malo glavico.</w:t>
      </w:r>
    </w:p>
    <w:p>
      <w:r>
        <w:rPr>
          <w:b/>
          <w:u w:val="single"/>
        </w:rPr>
        <w:t>750141</w:t>
      </w:r>
    </w:p>
    <w:p>
      <w:r>
        <w:t>Dandelion Children podarjajo debitantski CD in majico. Nagradno vprašanje:Kako se imenuje nov album skupine? Replyje sprejemamo do 17.2.</w:t>
      </w:r>
    </w:p>
    <w:p>
      <w:r>
        <w:rPr>
          <w:b/>
          <w:u w:val="single"/>
        </w:rPr>
        <w:t>750142</w:t>
      </w:r>
    </w:p>
    <w:p>
      <w:r>
        <w:t>"A veš tist, ko srečaš neke entitete pa bi jih takoj polila z bencinom in zažgala pa ugotoviš, da obstaja še nek drugačen pristop."</w:t>
      </w:r>
    </w:p>
    <w:p>
      <w:r>
        <w:rPr>
          <w:b/>
          <w:u w:val="single"/>
        </w:rPr>
        <w:t>750143</w:t>
      </w:r>
    </w:p>
    <w:p>
      <w:r>
        <w:t>@nadkaku @muzikofilija Punce ste tako in tako bolj pripravljene za solo, saj se vam mozgani prej razvijejo kot fantom :)</w:t>
      </w:r>
    </w:p>
    <w:p>
      <w:r>
        <w:rPr>
          <w:b/>
          <w:u w:val="single"/>
        </w:rPr>
        <w:t>750144</w:t>
      </w:r>
    </w:p>
    <w:p>
      <w:r>
        <w:t>Piščančje kračke  z medom in čilijem https://t.co/0TV4xxzWLB https://t.co/EFvswNINL8</w:t>
      </w:r>
    </w:p>
    <w:p>
      <w:r>
        <w:rPr>
          <w:b/>
          <w:u w:val="single"/>
        </w:rPr>
        <w:t>750145</w:t>
      </w:r>
    </w:p>
    <w:p>
      <w:r>
        <w:t>@majsanom v bistvu bi se moral cel svet delat kot da se ni nič zgodilo. naj vsem opalijo sankcije, idioti.</w:t>
      </w:r>
    </w:p>
    <w:p>
      <w:r>
        <w:rPr>
          <w:b/>
          <w:u w:val="single"/>
        </w:rPr>
        <w:t>750146</w:t>
      </w:r>
    </w:p>
    <w:p>
      <w:r>
        <w:t>@mzi_rs @vladaRS @ABratusek Ste se prišli mal poslikat, glavno , da so režimske kamere zraven!🤮</w:t>
      </w:r>
    </w:p>
    <w:p>
      <w:r>
        <w:rPr>
          <w:b/>
          <w:u w:val="single"/>
        </w:rPr>
        <w:t>750147</w:t>
      </w:r>
    </w:p>
    <w:p>
      <w:r>
        <w:t>@Donfarfezi Seveda je. Ampak najbolje je nas, ki jim dajemo kruh u drek dajat...</w:t>
      </w:r>
    </w:p>
    <w:p>
      <w:r>
        <w:rPr>
          <w:b/>
          <w:u w:val="single"/>
        </w:rPr>
        <w:t>750148</w:t>
      </w:r>
    </w:p>
    <w:p>
      <w:r>
        <w:t>@FerdinandPusnik Ne bo držalo,smo videli zaprisego Hitlerju, rožmana in rupnika in ostalih izdajalcev na dokumentarnem posnetku.</w:t>
      </w:r>
    </w:p>
    <w:p>
      <w:r>
        <w:rPr>
          <w:b/>
          <w:u w:val="single"/>
        </w:rPr>
        <w:t>750149</w:t>
      </w:r>
    </w:p>
    <w:p>
      <w:r>
        <w:t>@tomltoml @BozoPredalic @VSO_Slovenija @JJansaSDS @aleshojs Sem videl "junaško" postrojbo in sem cviknil. 🤣</w:t>
      </w:r>
    </w:p>
    <w:p>
      <w:r>
        <w:rPr>
          <w:b/>
          <w:u w:val="single"/>
        </w:rPr>
        <w:t>750150</w:t>
      </w:r>
    </w:p>
    <w:p>
      <w:r>
        <w:t>Minister @RomanJakic "Gasilci ste v samem vrhu poklicev, ki jim slovenski državljani in državljanke najbolj zaupamo." http://t.co/dTJq76qzuR</w:t>
      </w:r>
    </w:p>
    <w:p>
      <w:r>
        <w:rPr>
          <w:b/>
          <w:u w:val="single"/>
        </w:rPr>
        <w:t>750151</w:t>
      </w:r>
    </w:p>
    <w:p>
      <w:r>
        <w:t>V dolini nič novega. Drug drugemu jebemo mater. Tik tak tik tak ... https://t.co/RfZ4j0r9gT</w:t>
      </w:r>
    </w:p>
    <w:p>
      <w:r>
        <w:rPr>
          <w:b/>
          <w:u w:val="single"/>
        </w:rPr>
        <w:t>750152</w:t>
      </w:r>
    </w:p>
    <w:p>
      <w:r>
        <w:t>@mrevlje Damnn. Dobra ločljivost. Če gledaš da je pri elektronskem mikroskopu ločljivost 1 mikrometer</w:t>
      </w:r>
    </w:p>
    <w:p>
      <w:r>
        <w:rPr>
          <w:b/>
          <w:u w:val="single"/>
        </w:rPr>
        <w:t>750153</w:t>
      </w:r>
    </w:p>
    <w:p>
      <w:r>
        <w:t>v tvoji tako oboževani jugoslaviji se je begunce streljalo na državni meji. https://t.co/uBBYCaL2kh</w:t>
      </w:r>
    </w:p>
    <w:p>
      <w:r>
        <w:rPr>
          <w:b/>
          <w:u w:val="single"/>
        </w:rPr>
        <w:t>750154</w:t>
      </w:r>
    </w:p>
    <w:p>
      <w:r>
        <w:t>@RadoshMark @JozeBiscak @Margu501 Nad komuniste? A se je nad Janšo in Gorenaka spravil?</w:t>
      </w:r>
    </w:p>
    <w:p>
      <w:r>
        <w:rPr>
          <w:b/>
          <w:u w:val="single"/>
        </w:rPr>
        <w:t>750155</w:t>
      </w:r>
    </w:p>
    <w:p>
      <w:r>
        <w:t>Metal Klavnica v murskosoboškem MIKK-u - https://t.co/H7JwaUC0rV https://t.co/egoL8pMFi0</w:t>
      </w:r>
    </w:p>
    <w:p>
      <w:r>
        <w:rPr>
          <w:b/>
          <w:u w:val="single"/>
        </w:rPr>
        <w:t>750156</w:t>
      </w:r>
    </w:p>
    <w:p>
      <w:r>
        <w:t>@titanus64 Misliš, da ni slikan, ko so ga mrtvo pijanega rešili iz Komarče? Zaradi podhlajenosti so mu prijazno posodili tudi jakno.</w:t>
      </w:r>
    </w:p>
    <w:p>
      <w:r>
        <w:rPr>
          <w:b/>
          <w:u w:val="single"/>
        </w:rPr>
        <w:t>750157</w:t>
      </w:r>
    </w:p>
    <w:p>
      <w:r>
        <w:t>@magdamekina @Matej_Klaric Po moje so jo na nek način stisnili v kot in je obmolknila.</w:t>
      </w:r>
    </w:p>
    <w:p>
      <w:r>
        <w:rPr>
          <w:b/>
          <w:u w:val="single"/>
        </w:rPr>
        <w:t>750158</w:t>
      </w:r>
    </w:p>
    <w:p>
      <w:r>
        <w:t>Ta Anuška je naivna, ali se pa dela neumno. @vladaRS pokleknila pred neko #MagnaSteyr, pa ne bi pred skladom #KKR?! https://t.co/MgcFtMa5ux</w:t>
      </w:r>
    </w:p>
    <w:p>
      <w:r>
        <w:rPr>
          <w:b/>
          <w:u w:val="single"/>
        </w:rPr>
        <w:t>750159</w:t>
      </w:r>
    </w:p>
    <w:p>
      <w:r>
        <w:t>@miss0MFGspot Tk k jaz zrd kosa pite nebi pekla cele. Mam pa cel pleh narejene jabolcne ;)</w:t>
      </w:r>
    </w:p>
    <w:p>
      <w:r>
        <w:rPr>
          <w:b/>
          <w:u w:val="single"/>
        </w:rPr>
        <w:t>750160</w:t>
      </w:r>
    </w:p>
    <w:p>
      <w:r>
        <w:t>@Branko02424930 @motobrane Samo Hitler jih ni pobijal kot nas! Zato jih je 10 miljonv, nas pa 2 pa še ta mešano na žaru z Balkanci.</w:t>
      </w:r>
    </w:p>
    <w:p>
      <w:r>
        <w:rPr>
          <w:b/>
          <w:u w:val="single"/>
        </w:rPr>
        <w:t>750161</w:t>
      </w:r>
    </w:p>
    <w:p>
      <w:r>
        <w:t>@Demokracija1 Samo to ji gre dobro od rok, naj potem tudi pufe sama vtača, katastrofa!</w:t>
      </w:r>
    </w:p>
    <w:p>
      <w:r>
        <w:rPr>
          <w:b/>
          <w:u w:val="single"/>
        </w:rPr>
        <w:t>750162</w:t>
      </w:r>
    </w:p>
    <w:p>
      <w:r>
        <w:t>POZOR! : Če slišite #Magos - obrni se in zbeži stran kar zmorejo podplati. https://t.co/tgwDaLZzbH</w:t>
      </w:r>
    </w:p>
    <w:p>
      <w:r>
        <w:rPr>
          <w:b/>
          <w:u w:val="single"/>
        </w:rPr>
        <w:t>750163</w:t>
      </w:r>
    </w:p>
    <w:p>
      <w:r>
        <w:t>@brez_podpore @Nova24TV To je hotu Kralj povedat, pa mu ni ratal. No potem je Šarcu.</w:t>
      </w:r>
    </w:p>
    <w:p>
      <w:r>
        <w:rPr>
          <w:b/>
          <w:u w:val="single"/>
        </w:rPr>
        <w:t>750164</w:t>
      </w:r>
    </w:p>
    <w:p>
      <w:r>
        <w:t>@ZigaTurk @Svarun_K @JanezPogorelec @nntaleb Mi imami birokratski fasizem, partijci drugega niso sposobni...mentalno.</w:t>
      </w:r>
    </w:p>
    <w:p>
      <w:r>
        <w:rPr>
          <w:b/>
          <w:u w:val="single"/>
        </w:rPr>
        <w:t>750165</w:t>
      </w:r>
    </w:p>
    <w:p>
      <w:r>
        <w:t>Všeč mi je SDS-ov oglas, v katerem pravijo, da nam je nekdo ukradel pol pizze.</w:t>
        <w:br/>
        <w:br/>
        <w:t>... za svojo pa pravijo, da je pizza in pol. 😉</w:t>
      </w:r>
    </w:p>
    <w:p>
      <w:r>
        <w:rPr>
          <w:b/>
          <w:u w:val="single"/>
        </w:rPr>
        <w:t>750166</w:t>
      </w:r>
    </w:p>
    <w:p>
      <w:r>
        <w:t>Braverun. Iskreno - nič ne štekam, ampak folka je tolk, da je verjetno kul. https://t.co/2VB9SkZX9p</w:t>
      </w:r>
    </w:p>
    <w:p>
      <w:r>
        <w:rPr>
          <w:b/>
          <w:u w:val="single"/>
        </w:rPr>
        <w:t>750167</w:t>
      </w:r>
    </w:p>
    <w:p>
      <w:r>
        <w:t>@nadkaku @Skolobrinski Po tem da je na oblast prišel z nerealnimi obljubami po tem pa aktivno sodeloval za razgradnjo in uničenje države.</w:t>
      </w:r>
    </w:p>
    <w:p>
      <w:r>
        <w:rPr>
          <w:b/>
          <w:u w:val="single"/>
        </w:rPr>
        <w:t>750168</w:t>
      </w:r>
    </w:p>
    <w:p>
      <w:r>
        <w:t>Zlati tvit leta 2012 čivknil @BarackObama, sledi @justinbieber http://t.co/wXehCKaE http://t.co/OkxNqz20</w:t>
      </w:r>
    </w:p>
    <w:p>
      <w:r>
        <w:rPr>
          <w:b/>
          <w:u w:val="single"/>
        </w:rPr>
        <w:t>750169</w:t>
      </w:r>
    </w:p>
    <w:p>
      <w:r>
        <w:t>@strankaDeSUS bo formirala bojne enote na berglah. Za penzije ne bo denarja. Bo pa denar za vojsko, ker je gospodarska rast. #studio3</w:t>
      </w:r>
    </w:p>
    <w:p>
      <w:r>
        <w:rPr>
          <w:b/>
          <w:u w:val="single"/>
        </w:rPr>
        <w:t>750170</w:t>
      </w:r>
    </w:p>
    <w:p>
      <w:r>
        <w:t>@lucijausaj do ljudi, ki ne volijo in so vsigliharji. penzionerjev je tretjina slovencev. easy pickings.</w:t>
      </w:r>
    </w:p>
    <w:p>
      <w:r>
        <w:rPr>
          <w:b/>
          <w:u w:val="single"/>
        </w:rPr>
        <w:t>750171</w:t>
      </w:r>
    </w:p>
    <w:p>
      <w:r>
        <w:t>Halo, Angelca, šokantno, v Ljubljani je Otroški bazar in izvajajo teorijo spola in posvojujejo otroke vsepoprek!</w:t>
      </w:r>
    </w:p>
    <w:p>
      <w:r>
        <w:rPr>
          <w:b/>
          <w:u w:val="single"/>
        </w:rPr>
        <w:t>750172</w:t>
      </w:r>
    </w:p>
    <w:p>
      <w:r>
        <w:t>Naložbe v nakup nove mehanizacije in opreme za sečnjo in spravilo lesa iz PRP 2014-2020 za leto 2017 https://t.co/2GPZpY7ZhR</w:t>
      </w:r>
    </w:p>
    <w:p>
      <w:r>
        <w:rPr>
          <w:b/>
          <w:u w:val="single"/>
        </w:rPr>
        <w:t>750173</w:t>
      </w:r>
    </w:p>
    <w:p>
      <w:r>
        <w:t>Bravo nasa politika, ki ni sledila angleski propagandi butastega Johnsona https://t.co/kJAa1oGszi</w:t>
      </w:r>
    </w:p>
    <w:p>
      <w:r>
        <w:rPr>
          <w:b/>
          <w:u w:val="single"/>
        </w:rPr>
        <w:t>750174</w:t>
      </w:r>
    </w:p>
    <w:p>
      <w:r>
        <w:t>@DomovinskaLiga @NovaTV24  si dela medvedjo uslugo... Gre po poti ostalih režimskih medijev, škoda za tako "službo resnice"!</w:t>
      </w:r>
    </w:p>
    <w:p>
      <w:r>
        <w:rPr>
          <w:b/>
          <w:u w:val="single"/>
        </w:rPr>
        <w:t>750175</w:t>
      </w:r>
    </w:p>
    <w:p>
      <w:r>
        <w:t>@medeja @IsmeTsHorjuLa Haha, takšno *kajlo* si dobil, da jo lahko samo Medeja dvigne. : P</w:t>
      </w:r>
    </w:p>
    <w:p>
      <w:r>
        <w:rPr>
          <w:b/>
          <w:u w:val="single"/>
        </w:rPr>
        <w:t>750176</w:t>
      </w:r>
    </w:p>
    <w:p>
      <w:r>
        <w:t>Utrinki s snemanja oddaje Dobeo jutro v našem muzeju... #mnzc #dobrojutro #rtvslo @ Muzej novejše zgodovine Celje https://t.co/ZwOEx1NZIh</w:t>
      </w:r>
    </w:p>
    <w:p>
      <w:r>
        <w:rPr>
          <w:b/>
          <w:u w:val="single"/>
        </w:rPr>
        <w:t>750177</w:t>
      </w:r>
    </w:p>
    <w:p>
      <w:r>
        <w:t>Janša je zapustil dvorano DZ. Irglova se sprašuje, kam je šel šef. http://t.co/q2J4YHiCUV</w:t>
      </w:r>
    </w:p>
    <w:p>
      <w:r>
        <w:rPr>
          <w:b/>
          <w:u w:val="single"/>
        </w:rPr>
        <w:t>750178</w:t>
      </w:r>
    </w:p>
    <w:p>
      <w:r>
        <w:t>Če prav razumem si "goden" za to našo komunistično bando, da te pošljejo v EU po velik denar če si pijandura kot JUNC, če pa si zraven še JJ</w:t>
      </w:r>
    </w:p>
    <w:p>
      <w:r>
        <w:rPr>
          <w:b/>
          <w:u w:val="single"/>
        </w:rPr>
        <w:t>750179</w:t>
      </w:r>
    </w:p>
    <w:p>
      <w:r>
        <w:t>Migranti krivi, da je na Bavarskem za 90 odstotkov več posilstev https://t.co/otKChMyHyG via @Nova24TV</w:t>
      </w:r>
    </w:p>
    <w:p>
      <w:r>
        <w:rPr>
          <w:b/>
          <w:u w:val="single"/>
        </w:rPr>
        <w:t>750180</w:t>
      </w:r>
    </w:p>
    <w:p>
      <w:r>
        <w:t>@NMauhler @zajc_si Pa kaj če nam promet? Ne bi raje hidroelektrarne na Muri pa to take padajoče kot na Savi.</w:t>
        <w:br/>
        <w:t>Domačinka.</w:t>
      </w:r>
    </w:p>
    <w:p>
      <w:r>
        <w:rPr>
          <w:b/>
          <w:u w:val="single"/>
        </w:rPr>
        <w:t>750181</w:t>
      </w:r>
    </w:p>
    <w:p>
      <w:r>
        <w:t>@toplovodar @Val202 Lahko bi sprejemali še digitalne napotnice za specialiste. #tobibilžur</w:t>
      </w:r>
    </w:p>
    <w:p>
      <w:r>
        <w:rPr>
          <w:b/>
          <w:u w:val="single"/>
        </w:rPr>
        <w:t>750182</w:t>
      </w:r>
    </w:p>
    <w:p>
      <w:r>
        <w:t>@miro5ek @TVOdmevi @RomanaTomc @StrankaSMC Murglca je imela težave na sodišču ob uporabi wc! Še danes ne ve čemu služi voda za splakovanje!</w:t>
      </w:r>
    </w:p>
    <w:p>
      <w:r>
        <w:rPr>
          <w:b/>
          <w:u w:val="single"/>
        </w:rPr>
        <w:t>750183</w:t>
      </w:r>
    </w:p>
    <w:p>
      <w:r>
        <w:t>@vahlc Moja mati je bila. Jutri jo vprašam, naj pobrska po spominski škatli, če je morda shranila karto.</w:t>
      </w:r>
    </w:p>
    <w:p>
      <w:r>
        <w:rPr>
          <w:b/>
          <w:u w:val="single"/>
        </w:rPr>
        <w:t>750184</w:t>
      </w:r>
    </w:p>
    <w:p>
      <w:r>
        <w:t>Super vest zanj in pravšnja destinacija za nov začetek. https://t.co/SPFlg9Uo72</w:t>
      </w:r>
    </w:p>
    <w:p>
      <w:r>
        <w:rPr>
          <w:b/>
          <w:u w:val="single"/>
        </w:rPr>
        <w:t>750185</w:t>
      </w:r>
    </w:p>
    <w:p>
      <w:r>
        <w:t>Prepametnih se bojijo povabiti, fruteka  imajo pa za "strokovnjaka", zato pa nastopa v Bučkah https://t.co/JVx29UtHNk</w:t>
      </w:r>
    </w:p>
    <w:p>
      <w:r>
        <w:rPr>
          <w:b/>
          <w:u w:val="single"/>
        </w:rPr>
        <w:t>750186</w:t>
      </w:r>
    </w:p>
    <w:p>
      <w:r>
        <w:t>.@KKCedOL z neverjetnim strelskim večerom (trojke 6/6) po 10 minutah prepričljivo vodi. 🐯 #dejmotigri https://t.co/RfNERZYxRU</w:t>
      </w:r>
    </w:p>
    <w:p>
      <w:r>
        <w:rPr>
          <w:b/>
          <w:u w:val="single"/>
        </w:rPr>
        <w:t>750187</w:t>
      </w:r>
    </w:p>
    <w:p>
      <w:r>
        <w:t>Kaj ne poveš?!? Otroc opozicijskega voditelja hodijo v službo, aaaaaa !?! #si_me_razsvetlil https://t.co/LGpwGnaPYV</w:t>
      </w:r>
    </w:p>
    <w:p>
      <w:r>
        <w:rPr>
          <w:b/>
          <w:u w:val="single"/>
        </w:rPr>
        <w:t>750188</w:t>
      </w:r>
    </w:p>
    <w:p>
      <w:r>
        <w:t>@dragica12 Kakšni omejenci so tile pisuni ko napišejo da motiv ni znan, ma sigurno mu je blo dolgcajt pa je šel mal na bahnhof pogledat</w:t>
      </w:r>
    </w:p>
    <w:p>
      <w:r>
        <w:rPr>
          <w:b/>
          <w:u w:val="single"/>
        </w:rPr>
        <w:t>750189</w:t>
      </w:r>
    </w:p>
    <w:p>
      <w:r>
        <w:t>Vodeb potrebije druga očala, ker očitno več ne vidi dobro in se zaradi tega razmetuje s komplimenti o lepoti! https://t.co/qhx9cQGRQN</w:t>
      </w:r>
    </w:p>
    <w:p>
      <w:r>
        <w:rPr>
          <w:b/>
          <w:u w:val="single"/>
        </w:rPr>
        <w:t>750190</w:t>
      </w:r>
    </w:p>
    <w:p>
      <w:r>
        <w:t>@dixitrader @JanezPogorelec @ZoranZGaljevice @butalskipolicaj najbolje da kar ukinejo parlament .... in on naj bo diktator!!!</w:t>
      </w:r>
    </w:p>
    <w:p>
      <w:r>
        <w:rPr>
          <w:b/>
          <w:u w:val="single"/>
        </w:rPr>
        <w:t>750191</w:t>
      </w:r>
    </w:p>
    <w:p>
      <w:r>
        <w:t>@opica @multikultivator Napačna terapija, tole z nadurami. Zdravilo je dvig plač in demokracija. #Orban</w:t>
      </w:r>
    </w:p>
    <w:p>
      <w:r>
        <w:rPr>
          <w:b/>
          <w:u w:val="single"/>
        </w:rPr>
        <w:t>750192</w:t>
      </w:r>
    </w:p>
    <w:p>
      <w:r>
        <w:t>Tekst govori o vlogi nevladnih organizacij pri boju proti tihotapljenju migrantov... toda številne so del tihotapskega sistema...</w:t>
      </w:r>
    </w:p>
    <w:p>
      <w:r>
        <w:rPr>
          <w:b/>
          <w:u w:val="single"/>
        </w:rPr>
        <w:t>750193</w:t>
      </w:r>
    </w:p>
    <w:p>
      <w:r>
        <w:t>To bi. Plus parkiranje v predale, da jih Sofia - PuppyBliss - Petarda ne dosežek. https://t.co/TCjo0hWst5</w:t>
      </w:r>
    </w:p>
    <w:p>
      <w:r>
        <w:rPr>
          <w:b/>
          <w:u w:val="single"/>
        </w:rPr>
        <w:t>750194</w:t>
      </w:r>
    </w:p>
    <w:p>
      <w:r>
        <w:t>@petrasovdat @JazbarMatjaz Lahko lahko,kuro ki nosi zlata jajca ni bilo nikoli težko prodati!!</w:t>
      </w:r>
    </w:p>
    <w:p>
      <w:r>
        <w:rPr>
          <w:b/>
          <w:u w:val="single"/>
        </w:rPr>
        <w:t>750195</w:t>
      </w:r>
    </w:p>
    <w:p>
      <w:r>
        <w:t>Guidolin: Italijanski pokal izgublja svojo vrednost #fuzbal #nogomet #ligaprvakov - http://t.co/jC0YzCGh</w:t>
      </w:r>
    </w:p>
    <w:p>
      <w:r>
        <w:rPr>
          <w:b/>
          <w:u w:val="single"/>
        </w:rPr>
        <w:t>750196</w:t>
      </w:r>
    </w:p>
    <w:p>
      <w:r>
        <w:t>Legende uživanja koke, 1. del.:</w:t>
        <w:br/>
        <w:t>Dedek in babica iz Žogice marogice, legendarna bivša uživalca ("Imela sva boben in...)</w:t>
      </w:r>
    </w:p>
    <w:p>
      <w:r>
        <w:rPr>
          <w:b/>
          <w:u w:val="single"/>
        </w:rPr>
        <w:t>750197</w:t>
      </w:r>
    </w:p>
    <w:p>
      <w:r>
        <w:t>@magdamekina @rtvslo @marijanli Nemška vojska se je znesla nad civilisti in zagrešila hud vojni zločin.</w:t>
      </w:r>
    </w:p>
    <w:p>
      <w:r>
        <w:rPr>
          <w:b/>
          <w:u w:val="single"/>
        </w:rPr>
        <w:t>750198</w:t>
      </w:r>
    </w:p>
    <w:p>
      <w:r>
        <w:t>Migranti: Za prehrano in ekološka živila novih 6,8 milijona evrov! https://t.co/7Ye666loWA via @Nova24TV</w:t>
      </w:r>
    </w:p>
    <w:p>
      <w:r>
        <w:rPr>
          <w:b/>
          <w:u w:val="single"/>
        </w:rPr>
        <w:t>750199</w:t>
      </w:r>
    </w:p>
    <w:p>
      <w:r>
        <w:t>94. #tvitopis: Če bi gasilci in električarji ustvarili stranko, bi ta na volitvah "spucala parlament" http://t.co/chz0kVoiVh #ujma14</w:t>
      </w:r>
    </w:p>
    <w:p>
      <w:r>
        <w:rPr>
          <w:b/>
          <w:u w:val="single"/>
        </w:rPr>
        <w:t>750200</w:t>
      </w:r>
    </w:p>
    <w:p>
      <w:r>
        <w:t>Si že priporočil prijateljem naše storitve? Kaj še čakaš? :) Prisluži si 40 € bonusa! #T2Ambasador https://t.co/J6AEk2FZl7</w:t>
      </w:r>
    </w:p>
    <w:p>
      <w:r>
        <w:rPr>
          <w:b/>
          <w:u w:val="single"/>
        </w:rPr>
        <w:t>750201</w:t>
      </w:r>
    </w:p>
    <w:p>
      <w:r>
        <w:t>@surfon @Druga_mladost Mnja ... Krompir in paradajz sta tudi migranta, mar ne?</w:t>
      </w:r>
    </w:p>
    <w:p>
      <w:r>
        <w:rPr>
          <w:b/>
          <w:u w:val="single"/>
        </w:rPr>
        <w:t>750202</w:t>
      </w:r>
    </w:p>
    <w:p>
      <w:r>
        <w:t>Stalno poslušam, da Amerom ne lezemo dovolj v rit.Hrvatje so to delali, dokler jim Sberbank ni postavil ultimata.Smešnica se očitno nadalju😜</w:t>
      </w:r>
    </w:p>
    <w:p>
      <w:r>
        <w:rPr>
          <w:b/>
          <w:u w:val="single"/>
        </w:rPr>
        <w:t>750203</w:t>
      </w:r>
    </w:p>
    <w:p>
      <w:r>
        <w:t>@leaathenatabako To je pa jeba totalna... Saj bi ti kaj prinesel, pa je denarnica očitno preluknjana...</w:t>
      </w:r>
    </w:p>
    <w:p>
      <w:r>
        <w:rPr>
          <w:b/>
          <w:u w:val="single"/>
        </w:rPr>
        <w:t>750204</w:t>
      </w:r>
    </w:p>
    <w:p>
      <w:r>
        <w:t>@TitPetric @friedcell @KatarinaJenko To je pa tko, ko maš vsaj približno dostojen kafič daleč naokoli skoraj pred pragom stanovanja :)</w:t>
      </w:r>
    </w:p>
    <w:p>
      <w:r>
        <w:rPr>
          <w:b/>
          <w:u w:val="single"/>
        </w:rPr>
        <w:t>750205</w:t>
      </w:r>
    </w:p>
    <w:p>
      <w:r>
        <w:t>@MartinaKenda @Mauhlerca Bi ji dosti bolj pasalo, če bi se spravila krave oponašat. Pun intended. :)</w:t>
      </w:r>
    </w:p>
    <w:p>
      <w:r>
        <w:rPr>
          <w:b/>
          <w:u w:val="single"/>
        </w:rPr>
        <w:t>750206</w:t>
      </w:r>
    </w:p>
    <w:p>
      <w:r>
        <w:t>Petek #januar24 - #jutranjitek (10 km) pri -3° C. Lani tega dne ob tem času -2° C s snežno podlago na cestišču. https://t.co/NBrygEnNl1</w:t>
      </w:r>
    </w:p>
    <w:p>
      <w:r>
        <w:rPr>
          <w:b/>
          <w:u w:val="single"/>
        </w:rPr>
        <w:t>750207</w:t>
      </w:r>
    </w:p>
    <w:p>
      <w:r>
        <w:t>Strokovnjaki opozarjajo, da se levica konstantno levi, desnica pa ostaja ista. "Enako homofobni in ksenofobni smo kot leta 1991," trdijo.</w:t>
      </w:r>
    </w:p>
    <w:p>
      <w:r>
        <w:rPr>
          <w:b/>
          <w:u w:val="single"/>
        </w:rPr>
        <w:t>750208</w:t>
      </w:r>
    </w:p>
    <w:p>
      <w:r>
        <w:t>Tramte izpustil, da je bil v  New Yorku ob Pahorju, Cerarju in Fakinu še Türk https://t.co/z0Z7Yctxyi</w:t>
      </w:r>
    </w:p>
    <w:p>
      <w:r>
        <w:rPr>
          <w:b/>
          <w:u w:val="single"/>
        </w:rPr>
        <w:t>750209</w:t>
      </w:r>
    </w:p>
    <w:p>
      <w:r>
        <w:t>Gasilci pozivajo k čiščenju in vzdrževanju grelnih naprav, v mrazu poskrbite tudi za vozila in telefone ... https://t.co/Wff34b5zQp</w:t>
      </w:r>
    </w:p>
    <w:p>
      <w:r>
        <w:rPr>
          <w:b/>
          <w:u w:val="single"/>
        </w:rPr>
        <w:t>750210</w:t>
      </w:r>
    </w:p>
    <w:p>
      <w:r>
        <w:t>A se to šteje kot izkoriščanje delovne sile? Za babico sprašujem. https://t.co/JPjkw5nCud</w:t>
      </w:r>
    </w:p>
    <w:p>
      <w:r>
        <w:rPr>
          <w:b/>
          <w:u w:val="single"/>
        </w:rPr>
        <w:t>750211</w:t>
      </w:r>
    </w:p>
    <w:p>
      <w:r>
        <w:t>@prisrcna1 Od kdaj je komunistična udbo mafija ugrabila glavno mesto Slovenije.</w:t>
      </w:r>
    </w:p>
    <w:p>
      <w:r>
        <w:rPr>
          <w:b/>
          <w:u w:val="single"/>
        </w:rPr>
        <w:t>750212</w:t>
      </w:r>
    </w:p>
    <w:p>
      <w:r>
        <w:t>Mirovni institut,levicarji in ostali luzerji, ste ze obsodili krsitev clovekovih pravic v #catalonia ? vas samo begunci zanimajo !</w:t>
      </w:r>
    </w:p>
    <w:p>
      <w:r>
        <w:rPr>
          <w:b/>
          <w:u w:val="single"/>
        </w:rPr>
        <w:t>750213</w:t>
      </w:r>
    </w:p>
    <w:p>
      <w:r>
        <w:t>Intelovi procesorji ranljivi zaradi skrivnega operacijskega sistema https://t.co/bcD0ufaGGd</w:t>
      </w:r>
    </w:p>
    <w:p>
      <w:r>
        <w:rPr>
          <w:b/>
          <w:u w:val="single"/>
        </w:rPr>
        <w:t>750214</w:t>
      </w:r>
    </w:p>
    <w:p>
      <w:r>
        <w:t>Temnopolti poljski boksar Izu Ugonoh večkrat uniči levičarsko novinarko - https://t.co/ozqjP8db1G https://t.co/WVHdMpP11Q</w:t>
      </w:r>
    </w:p>
    <w:p>
      <w:r>
        <w:rPr>
          <w:b/>
          <w:u w:val="single"/>
        </w:rPr>
        <w:t>750215</w:t>
      </w:r>
    </w:p>
    <w:p>
      <w:r>
        <w:t>Iz zakladnice Paravoma. Operacija GOME. "Uničenje Mogetove komisije", po ukazu trgovca z orožjem Janeza 🏴‍☠️ kmalu na Mikstone blogu #VIP</w:t>
      </w:r>
    </w:p>
    <w:p>
      <w:r>
        <w:rPr>
          <w:b/>
          <w:u w:val="single"/>
        </w:rPr>
        <w:t>750216</w:t>
      </w:r>
    </w:p>
    <w:p>
      <w:r>
        <w:t>Lahk bi šla pomivat okna, peglat al pa zbrisat kuhinjske omarce. Ampak ne, jst rajš visim na netu pa gledam pejdže z ženskimi cunjami 🤪</w:t>
      </w:r>
    </w:p>
    <w:p>
      <w:r>
        <w:rPr>
          <w:b/>
          <w:u w:val="single"/>
        </w:rPr>
        <w:t>750217</w:t>
      </w:r>
    </w:p>
    <w:p>
      <w:r>
        <w:t>Župan Ljubljane Janković naj bi v bližnji prihodnosti središče mesta zaprl za vozila, kolesarje, pešce in živali.</w:t>
      </w:r>
    </w:p>
    <w:p>
      <w:r>
        <w:rPr>
          <w:b/>
          <w:u w:val="single"/>
        </w:rPr>
        <w:t>750218</w:t>
      </w:r>
    </w:p>
    <w:p>
      <w:r>
        <w:t>@AfneGunca16 @EnaSabina Ta zdravilna roža me je učer preveč pobožala, pol pa to zmiksj s pubrteto pa dobiš zamegljen vid. 😆😆😆</w:t>
      </w:r>
    </w:p>
    <w:p>
      <w:r>
        <w:rPr>
          <w:b/>
          <w:u w:val="single"/>
        </w:rPr>
        <w:t>750219</w:t>
      </w:r>
    </w:p>
    <w:p>
      <w:r>
        <w:t>@MatevzNovak Vem, da je še nekje jeseni 43 poročal  Armićki in razfukal ves preostali TIGR!</w:t>
      </w:r>
    </w:p>
    <w:p>
      <w:r>
        <w:rPr>
          <w:b/>
          <w:u w:val="single"/>
        </w:rPr>
        <w:t>750220</w:t>
      </w:r>
    </w:p>
    <w:p>
      <w:r>
        <w:t>@dvladar Ce bi bukve brala pa bla pametna kako je v seriji vse narobe, pol bi ji se clovk verjel :)</w:t>
      </w:r>
    </w:p>
    <w:p>
      <w:r>
        <w:rPr>
          <w:b/>
          <w:u w:val="single"/>
        </w:rPr>
        <w:t>750221</w:t>
      </w:r>
    </w:p>
    <w:p>
      <w:r>
        <w:t>Trije mladci in mladenka na avtobusnem postajališču LPP sredi Lj širijo ksenofobijo in strah. Glasno poslušajo neko orientalsko muziko. 😂</w:t>
      </w:r>
    </w:p>
    <w:p>
      <w:r>
        <w:rPr>
          <w:b/>
          <w:u w:val="single"/>
        </w:rPr>
        <w:t>750222</w:t>
      </w:r>
    </w:p>
    <w:p>
      <w:r>
        <w:t>@tejcos Guspa, omikani ljudje se o umetnosti pogovarjajo in ne za-govarjajo, kenede...</w:t>
      </w:r>
    </w:p>
    <w:p>
      <w:r>
        <w:rPr>
          <w:b/>
          <w:u w:val="single"/>
        </w:rPr>
        <w:t>750223</w:t>
      </w:r>
    </w:p>
    <w:p>
      <w:r>
        <w:t>Enourna reklama za homeopatijo. Ne, ni zasebna televizija.</w:t>
        <w:br/>
        <w:t>https://t.co/U4UYbdOTXY</w:t>
      </w:r>
    </w:p>
    <w:p>
      <w:r>
        <w:rPr>
          <w:b/>
          <w:u w:val="single"/>
        </w:rPr>
        <w:t>750224</w:t>
      </w:r>
    </w:p>
    <w:p>
      <w:r>
        <w:t>@AlzheimerUltra @MancaGRenko Meni pezde ne deluje kot porivač. Kvečjemu lizač.</w:t>
      </w:r>
    </w:p>
    <w:p>
      <w:r>
        <w:rPr>
          <w:b/>
          <w:u w:val="single"/>
        </w:rPr>
        <w:t>750225</w:t>
      </w:r>
    </w:p>
    <w:p>
      <w:r>
        <w:t>@ZrcSazu @RTV_Slovenija @radioPrvi Slovenskih žrtev iz Auschwiza in Dachava se pa nihče noče spominjati.</w:t>
      </w:r>
    </w:p>
    <w:p>
      <w:r>
        <w:rPr>
          <w:b/>
          <w:u w:val="single"/>
        </w:rPr>
        <w:t>750226</w:t>
      </w:r>
    </w:p>
    <w:p>
      <w:r>
        <w:t>@vinkovasle1 @InfoTVSLO @NadskofZore Pojdimo v nedeljo vsi k masi v Grahovo :)</w:t>
      </w:r>
    </w:p>
    <w:p>
      <w:r>
        <w:rPr>
          <w:b/>
          <w:u w:val="single"/>
        </w:rPr>
        <w:t>750227</w:t>
      </w:r>
    </w:p>
    <w:p>
      <w:r>
        <w:t>@Matej_Klaric Bolj kot nevarna logika, je vaše razmišljanje in podtikanje butasto.</w:t>
      </w:r>
    </w:p>
    <w:p>
      <w:r>
        <w:rPr>
          <w:b/>
          <w:u w:val="single"/>
        </w:rPr>
        <w:t>750228</w:t>
      </w:r>
    </w:p>
    <w:p>
      <w:r>
        <w:t>Konec je časa kislih kumaric, @rtvslo skrbi za dvigovanje sladkorja #butale https://t.co/IYDuofO6Bn</w:t>
      </w:r>
    </w:p>
    <w:p>
      <w:r>
        <w:rPr>
          <w:b/>
          <w:u w:val="single"/>
        </w:rPr>
        <w:t>750229</w:t>
      </w:r>
    </w:p>
    <w:p>
      <w:r>
        <w:t>Na Obrežju zasegli večjo količino orožja in streliva - https://t.co/tsPyBwWUX3</w:t>
      </w:r>
    </w:p>
    <w:p>
      <w:r>
        <w:rPr>
          <w:b/>
          <w:u w:val="single"/>
        </w:rPr>
        <w:t>750230</w:t>
      </w:r>
    </w:p>
    <w:p>
      <w:r>
        <w:t>Levica podpira samo tiste  ki so trepljali tiste po rami ki so  ljudi terorizirali in pob... https://t.co/jEOl9s6ury</w:t>
      </w:r>
    </w:p>
    <w:p>
      <w:r>
        <w:rPr>
          <w:b/>
          <w:u w:val="single"/>
        </w:rPr>
        <w:t>750231</w:t>
      </w:r>
    </w:p>
    <w:p>
      <w:r>
        <w:t>@bobsparrow70 @Outwelltents S spreminjanjem vremena postaja to žal vse bolj adrenalinsko početje.</w:t>
      </w:r>
    </w:p>
    <w:p>
      <w:r>
        <w:rPr>
          <w:b/>
          <w:u w:val="single"/>
        </w:rPr>
        <w:t>750232</w:t>
      </w:r>
    </w:p>
    <w:p>
      <w:r>
        <w:t>Elektrorevolucija: prihajajo osemkrat močnejše baterije, ki vzdržijo 2400 kilometrov in se zamenjajo v 90 sekundah https://t.co/DwUQicEY3i</w:t>
      </w:r>
    </w:p>
    <w:p>
      <w:r>
        <w:rPr>
          <w:b/>
          <w:u w:val="single"/>
        </w:rPr>
        <w:t>750233</w:t>
      </w:r>
    </w:p>
    <w:p>
      <w:r>
        <w:t>Zamimivo kdo govori o izvrševanju pravnomočnih odločb #scaglilapietrachiesenzapeccato</w:t>
      </w:r>
    </w:p>
    <w:p>
      <w:r>
        <w:rPr>
          <w:b/>
          <w:u w:val="single"/>
        </w:rPr>
        <w:t>750234</w:t>
      </w:r>
    </w:p>
    <w:p>
      <w:r>
        <w:t>20 manipulativnih vedenj toksičnih oseb</w:t>
        <w:br/>
        <w:br/>
        <w:t>"Toksične osebe uporabljajo vrsto taktik, s katerimi pačijo realnost in... https://t.co/SDzQHnztcY</w:t>
      </w:r>
    </w:p>
    <w:p>
      <w:r>
        <w:rPr>
          <w:b/>
          <w:u w:val="single"/>
        </w:rPr>
        <w:t>750235</w:t>
      </w:r>
    </w:p>
    <w:p>
      <w:r>
        <w:t>@v_p_d_ @DejanPogacnik zato ker je šel Natlačen k duceju ljudi niso vozili v Gonars, zaradi delovanja vosovskih revolverašev so jih pa</w:t>
      </w:r>
    </w:p>
    <w:p>
      <w:r>
        <w:rPr>
          <w:b/>
          <w:u w:val="single"/>
        </w:rPr>
        <w:t>750236</w:t>
      </w:r>
    </w:p>
    <w:p>
      <w:r>
        <w:t>S: ves kako tle nabijajo te zoge!</w:t>
        <w:br/>
        <w:t>Snemalec: ves kako se tam v fitnesu sklanjajo! Je blo kar mal tezko delat... 😄😂</w:t>
        <w:br/>
        <w:t>Na treningu Krimovk sem 😊</w:t>
      </w:r>
    </w:p>
    <w:p>
      <w:r>
        <w:rPr>
          <w:b/>
          <w:u w:val="single"/>
        </w:rPr>
        <w:t>750237</w:t>
      </w:r>
    </w:p>
    <w:p>
      <w:r>
        <w:t>@JazbarMatjaz V tolažbo je lahko pobratena Olimpija. Ali pa so morda spet posredi (Buhnedej!) stave?</w:t>
      </w:r>
    </w:p>
    <w:p>
      <w:r>
        <w:rPr>
          <w:b/>
          <w:u w:val="single"/>
        </w:rPr>
        <w:t>750238</w:t>
      </w:r>
    </w:p>
    <w:p>
      <w:r>
        <w:t>@KajzerFranc No ce so pa tolk neumni da si ne znajo znizat se pred tem jim pa ni pomoci. Zal.</w:t>
      </w:r>
    </w:p>
    <w:p>
      <w:r>
        <w:rPr>
          <w:b/>
          <w:u w:val="single"/>
        </w:rPr>
        <w:t>750239</w:t>
      </w:r>
    </w:p>
    <w:p>
      <w:r>
        <w:t>ko vsakodnevni napadi mohamedancev v Evropi sploh niso več novica...</w:t>
        <w:br/>
        <w:t>https://t.co/vPpfomT9t8</w:t>
      </w:r>
    </w:p>
    <w:p>
      <w:r>
        <w:rPr>
          <w:b/>
          <w:u w:val="single"/>
        </w:rPr>
        <w:t>750240</w:t>
      </w:r>
    </w:p>
    <w:p>
      <w:r>
        <w:t>@Margu501 @potepuski @MitjaIrsic TNP ne vzdržuje mulatier in jih pusti propadu. Nekaj jih je tudi uničil potres v Posočju.</w:t>
      </w:r>
    </w:p>
    <w:p>
      <w:r>
        <w:rPr>
          <w:b/>
          <w:u w:val="single"/>
        </w:rPr>
        <w:t>750241</w:t>
      </w:r>
    </w:p>
    <w:p>
      <w:r>
        <w:t>Nova Zelandija. Dezela, kjer je uhan v nosu se vedno ful popularen. Tudi pri babicah...</w:t>
      </w:r>
    </w:p>
    <w:p>
      <w:r>
        <w:rPr>
          <w:b/>
          <w:u w:val="single"/>
        </w:rPr>
        <w:t>750242</w:t>
      </w:r>
    </w:p>
    <w:p>
      <w:r>
        <w:t>@GPreac @vonTanzberg Kdor malo potuje vidi na lastne oči. Vse vzhodne države nosijo posledice se danes.</w:t>
      </w:r>
    </w:p>
    <w:p>
      <w:r>
        <w:rPr>
          <w:b/>
          <w:u w:val="single"/>
        </w:rPr>
        <w:t>750243</w:t>
      </w:r>
    </w:p>
    <w:p>
      <w:r>
        <w:t>Premakni se, premakni svoje meje, omisli si nov hobi in uživaj v vsakem danem trenutku!👍👌🙌 https://t.co/KQxmpiaX70</w:t>
      </w:r>
    </w:p>
    <w:p>
      <w:r>
        <w:rPr>
          <w:b/>
          <w:u w:val="single"/>
        </w:rPr>
        <w:t>750244</w:t>
      </w:r>
    </w:p>
    <w:p>
      <w:r>
        <w:t>@TomazLisec @ZidanDejan Ja sej. Vedno sem govoril, ko ugotovijo kako obdavcit kmeta prek katastra bodo to naredil.</w:t>
      </w:r>
    </w:p>
    <w:p>
      <w:r>
        <w:rPr>
          <w:b/>
          <w:u w:val="single"/>
        </w:rPr>
        <w:t>750245</w:t>
      </w:r>
    </w:p>
    <w:p>
      <w:r>
        <w:t>@multikultivator Da ti je videt celo ploščad! @kinosiska, lahko eno fotko izs pisarne? :) #sosedsosedurad</w:t>
      </w:r>
    </w:p>
    <w:p>
      <w:r>
        <w:rPr>
          <w:b/>
          <w:u w:val="single"/>
        </w:rPr>
        <w:t>750246</w:t>
      </w:r>
    </w:p>
    <w:p>
      <w:r>
        <w:t>@karmennovak Resno. Eritrejci, legalno, že mesec dni jim iščejo stanovanje....jok, brate. Rasisti af.</w:t>
      </w:r>
    </w:p>
    <w:p>
      <w:r>
        <w:rPr>
          <w:b/>
          <w:u w:val="single"/>
        </w:rPr>
        <w:t>750247</w:t>
      </w:r>
    </w:p>
    <w:p>
      <w:r>
        <w:t>Ok, za dons sem pokurla vso twiter municijo. Se beremo zvečer. #JeTrebaDelat 😛</w:t>
      </w:r>
    </w:p>
    <w:p>
      <w:r>
        <w:rPr>
          <w:b/>
          <w:u w:val="single"/>
        </w:rPr>
        <w:t>750248</w:t>
      </w:r>
    </w:p>
    <w:p>
      <w:r>
        <w:t>@lucijausaj Mater, kaka hinavščina na levi in desni. Idajalska zadrogirana elita uničuje državo na celi črti(ci)</w:t>
      </w:r>
    </w:p>
    <w:p>
      <w:r>
        <w:rPr>
          <w:b/>
          <w:u w:val="single"/>
        </w:rPr>
        <w:t>750249</w:t>
      </w:r>
    </w:p>
    <w:p>
      <w:r>
        <w:t>@AlzheimerUltra @zaslovenijo2 Krščanstvo in Islam so leglo pedofilov in teroristov.</w:t>
      </w:r>
    </w:p>
    <w:p>
      <w:r>
        <w:rPr>
          <w:b/>
          <w:u w:val="single"/>
        </w:rPr>
        <w:t>750250</w:t>
      </w:r>
    </w:p>
    <w:p>
      <w:r>
        <w:t>Gostilne z letnim vrtom bi morale posvojiti kake mačke. Bi precej manj vrabčkov fehtalo za hrano.</w:t>
      </w:r>
    </w:p>
    <w:p>
      <w:r>
        <w:rPr>
          <w:b/>
          <w:u w:val="single"/>
        </w:rPr>
        <w:t>750251</w:t>
      </w:r>
    </w:p>
    <w:p>
      <w:r>
        <w:t>Podgane zapuščajo potapljajočo se SMC – Izidor Kamal Shaker naj bi bil prvi! https://t.co/ZGDXZMi8ZO via @Nova24TV</w:t>
      </w:r>
    </w:p>
    <w:p>
      <w:r>
        <w:rPr>
          <w:b/>
          <w:u w:val="single"/>
        </w:rPr>
        <w:t>750252</w:t>
      </w:r>
    </w:p>
    <w:p>
      <w:r>
        <w:t>@Matej_Klaric Prou maš. Ni za banane ta tvoj favorit. Bi mu segnile.  Še je jih ne. Kaviar socialist.</w:t>
      </w:r>
    </w:p>
    <w:p>
      <w:r>
        <w:rPr>
          <w:b/>
          <w:u w:val="single"/>
        </w:rPr>
        <w:t>750253</w:t>
      </w:r>
    </w:p>
    <w:p>
      <w:r>
        <w:t>@IgorZavrsnik @facebook Morda kdo ve, kdo so tisti, ki lahko blokirajo na FB? Imajo imena in priimke?</w:t>
      </w:r>
    </w:p>
    <w:p>
      <w:r>
        <w:rPr>
          <w:b/>
          <w:u w:val="single"/>
        </w:rPr>
        <w:t>750254</w:t>
      </w:r>
    </w:p>
    <w:p>
      <w:r>
        <w:t>Šiška je v postroju pozdravil cvet štajerske mladine v vrhunski psihofizični formi z izklesanimi telesi. https://t.co/owqUKFz5hJ</w:t>
      </w:r>
    </w:p>
    <w:p>
      <w:r>
        <w:rPr>
          <w:b/>
          <w:u w:val="single"/>
        </w:rPr>
        <w:t>750255</w:t>
      </w:r>
    </w:p>
    <w:p>
      <w:r>
        <w:t>Pri nas se že celo popoldne po hišah potikajo SDS-ovci in delijo slovenske zastave,naše hiše se izogibajo kot hudič križa</w:t>
      </w:r>
    </w:p>
    <w:p>
      <w:r>
        <w:rPr>
          <w:b/>
          <w:u w:val="single"/>
        </w:rPr>
        <w:t>750256</w:t>
      </w:r>
    </w:p>
    <w:p>
      <w:r>
        <w:t>@list_novi Brez očal je videl vse napise, migranti so pa med trtami našli Tedi in kupili vrvi in pravšnje lepilne trakove. Amaterji.</w:t>
      </w:r>
    </w:p>
    <w:p>
      <w:r>
        <w:rPr>
          <w:b/>
          <w:u w:val="single"/>
        </w:rPr>
        <w:t>750257</w:t>
      </w:r>
    </w:p>
    <w:p>
      <w:r>
        <w:t>@silikalusi @RobertSifrer @ZigaTurk Profesionalno jo je streznil. V skladu z svojo službo. Gospa se ne obvlada. Lahko bi mu izpahnila ramo.</w:t>
      </w:r>
    </w:p>
    <w:p>
      <w:r>
        <w:rPr>
          <w:b/>
          <w:u w:val="single"/>
        </w:rPr>
        <w:t>750258</w:t>
      </w:r>
    </w:p>
    <w:p>
      <w:r>
        <w:t>@MihaelJurak @lucijausaj Si galaksijo zamenjal.Biti neumen ni greh,neumnost širiti,je pa že blizu!</w:t>
      </w:r>
    </w:p>
    <w:p>
      <w:r>
        <w:rPr>
          <w:b/>
          <w:u w:val="single"/>
        </w:rPr>
        <w:t>750259</w:t>
      </w:r>
    </w:p>
    <w:p>
      <w:r>
        <w:t>Upam, da nocojšnjemu luninemu mrku že v kratkem sledi Mesečev mrk...</w:t>
        <w:br/>
        <w:t>In nato serpentinškov...pa Dejanski mrk...pa Kahlnov...</w:t>
      </w:r>
    </w:p>
    <w:p>
      <w:r>
        <w:rPr>
          <w:b/>
          <w:u w:val="single"/>
        </w:rPr>
        <w:t>750260</w:t>
      </w:r>
    </w:p>
    <w:p>
      <w:r>
        <w:t>Šest afriških držav letos poskusno uvedlo univerzalni temeljni dohodek   ...vseh 6 držav pa živi od pomoči ki jim jo da Zahod..</w:t>
      </w:r>
    </w:p>
    <w:p>
      <w:r>
        <w:rPr>
          <w:b/>
          <w:u w:val="single"/>
        </w:rPr>
        <w:t>750261</w:t>
      </w:r>
    </w:p>
    <w:p>
      <w:r>
        <w:t>@MarkoFratnik Kako je enostavno tepsti domačine. Če je pa nasilni muslič pa v 100m loku mimo oz po novem jih celo dobijo policisti.</w:t>
      </w:r>
    </w:p>
    <w:p>
      <w:r>
        <w:rPr>
          <w:b/>
          <w:u w:val="single"/>
        </w:rPr>
        <w:t>750262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750263</w:t>
      </w:r>
    </w:p>
    <w:p>
      <w:r>
        <w:t>@alivea @jernejsavel @dubiozakolektiv @Val202 Vzoren tvit. Zgledujte se. #Čebelca</w:t>
      </w:r>
    </w:p>
    <w:p>
      <w:r>
        <w:rPr>
          <w:b/>
          <w:u w:val="single"/>
        </w:rPr>
        <w:t>750264</w:t>
      </w:r>
    </w:p>
    <w:p>
      <w:r>
        <w:t>Samo ne pozabite! Pri njih se še dodatno plačajo tuneli in to vsak dan za vsako vožnjo. Tudi to jim prinese denar! https://t.co/ahyKI4pNAc</w:t>
      </w:r>
    </w:p>
    <w:p>
      <w:r>
        <w:rPr>
          <w:b/>
          <w:u w:val="single"/>
        </w:rPr>
        <w:t>750265</w:t>
      </w:r>
    </w:p>
    <w:p>
      <w:r>
        <w:t>@polikarbonat Frizerstvo In - Anja Jug s.p Deskle - Ne bo ti žal poti do tam</w:t>
      </w:r>
    </w:p>
    <w:p>
      <w:r>
        <w:rPr>
          <w:b/>
          <w:u w:val="single"/>
        </w:rPr>
        <w:t>750266</w:t>
      </w:r>
    </w:p>
    <w:p>
      <w:r>
        <w:t>Mladenči zdaj se pije kozarec zase vzdignimo ki nam oživlja žile ker dobro v srcu mislimo brate vse kar nas je iz vas bo strah sovražnikov</w:t>
      </w:r>
    </w:p>
    <w:p>
      <w:r>
        <w:rPr>
          <w:b/>
          <w:u w:val="single"/>
        </w:rPr>
        <w:t>750267</w:t>
      </w:r>
    </w:p>
    <w:p>
      <w:r>
        <w:t>Sartoretti: Urnaut je izjemno pomemben za Modeno! https://t.co/qHKCXEzNfp #ozs</w:t>
      </w:r>
    </w:p>
    <w:p>
      <w:r>
        <w:rPr>
          <w:b/>
          <w:u w:val="single"/>
        </w:rPr>
        <w:t>750268</w:t>
      </w:r>
    </w:p>
    <w:p>
      <w:r>
        <w:t>In imamo zmagovalca - ura in 20 minut zamude. In potem sledi vprašanje: "Ali sem zamudil." #ikidyounot</w:t>
      </w:r>
    </w:p>
    <w:p>
      <w:r>
        <w:rPr>
          <w:b/>
          <w:u w:val="single"/>
        </w:rPr>
        <w:t>750269</w:t>
      </w:r>
    </w:p>
    <w:p>
      <w:r>
        <w:t>@TaTrenutek @petra_jansa tega tipa bi v politiki najlažje primerjal z ono:sve bi se jebale,al da ne uđe?</w:t>
      </w:r>
    </w:p>
    <w:p>
      <w:r>
        <w:rPr>
          <w:b/>
          <w:u w:val="single"/>
        </w:rPr>
        <w:t>750270</w:t>
      </w:r>
    </w:p>
    <w:p>
      <w:r>
        <w:t>@slovenskipanter Ampak to samo zarad murgelskega škrata, ker brez njega bi nas baje JNA porazila v pičlih treh dneh.</w:t>
      </w:r>
    </w:p>
    <w:p>
      <w:r>
        <w:rPr>
          <w:b/>
          <w:u w:val="single"/>
        </w:rPr>
        <w:t>750271</w:t>
      </w:r>
    </w:p>
    <w:p>
      <w:r>
        <w:t>@steinbuch Sori Dejan, pozabil, da je zate praktično vse, kar so objavlja na Nova24TV Resnica in prispevek za narodno pomiritev.</w:t>
      </w:r>
    </w:p>
    <w:p>
      <w:r>
        <w:rPr>
          <w:b/>
          <w:u w:val="single"/>
        </w:rPr>
        <w:t>750272</w:t>
      </w:r>
    </w:p>
    <w:p>
      <w:r>
        <w:t>To je razpad sistema! V 48 urah prijeli 314 ilegalcev in 20 tihotapcev! https://t.co/ZdbQtfJ9Um</w:t>
      </w:r>
    </w:p>
    <w:p>
      <w:r>
        <w:rPr>
          <w:b/>
          <w:u w:val="single"/>
        </w:rPr>
        <w:t>750273</w:t>
      </w:r>
    </w:p>
    <w:p>
      <w:r>
        <w:t>Antalis širi izbor FSC-certificiranega kartona https://t.co/8ldNnKBe0s https://t.co/z4kW6FMcuV</w:t>
      </w:r>
    </w:p>
    <w:p>
      <w:r>
        <w:rPr>
          <w:b/>
          <w:u w:val="single"/>
        </w:rPr>
        <w:t>750274</w:t>
      </w:r>
    </w:p>
    <w:p>
      <w:r>
        <w:t>@NusaZajc Vidiš, da ni več stolov, da bi lahko kdo prisedel... neorganizirani gostitelji... 🙈</w:t>
      </w:r>
    </w:p>
    <w:p>
      <w:r>
        <w:rPr>
          <w:b/>
          <w:u w:val="single"/>
        </w:rPr>
        <w:t>750275</w:t>
      </w:r>
    </w:p>
    <w:p>
      <w:r>
        <w:t>@blaz_zgaga @jdamijan @strankaSDS @JJansaSDS @JJansaSDS primerjaš s Hitlerjem??? Ti si bolnik</w:t>
      </w:r>
    </w:p>
    <w:p>
      <w:r>
        <w:rPr>
          <w:b/>
          <w:u w:val="single"/>
        </w:rPr>
        <w:t>750276</w:t>
      </w:r>
    </w:p>
    <w:p>
      <w:r>
        <w:t>@BojanPozar @SDS @JJansaSDS @vecer Res mi ni jasno kako Janša strelja takšne kozle.</w:t>
      </w:r>
    </w:p>
    <w:p>
      <w:r>
        <w:rPr>
          <w:b/>
          <w:u w:val="single"/>
        </w:rPr>
        <w:t>750277</w:t>
      </w:r>
    </w:p>
    <w:p>
      <w:r>
        <w:t>@z8_LJ @Sasa_AM Jst vsakic k grem mim majo prazne police, jih tok hitr izropajo :)</w:t>
      </w:r>
    </w:p>
    <w:p>
      <w:r>
        <w:rPr>
          <w:b/>
          <w:u w:val="single"/>
        </w:rPr>
        <w:t>750278</w:t>
      </w:r>
    </w:p>
    <w:p>
      <w:r>
        <w:t>Ka je tak hype okrog ene pice v LJ? Obutek mam, da smo se ravno osvobodili izpod 1000-letne dominacije repe in krompirja. #popspica</w:t>
      </w:r>
    </w:p>
    <w:p>
      <w:r>
        <w:rPr>
          <w:b/>
          <w:u w:val="single"/>
        </w:rPr>
        <w:t>750279</w:t>
      </w:r>
    </w:p>
    <w:p>
      <w:r>
        <w:t>@DKaloh @BozoPredalic Volite Tomčevo in z njo Janšo, Mahniča, Kinga Breznika, Grimsa.. #grozno</w:t>
      </w:r>
    </w:p>
    <w:p>
      <w:r>
        <w:rPr>
          <w:b/>
          <w:u w:val="single"/>
        </w:rPr>
        <w:t>750280</w:t>
      </w:r>
    </w:p>
    <w:p>
      <w:r>
        <w:t>@AltR_Paulin @vladaRS Počasi uvajajo skrite nadzorne postopke totalitarizma,...</w:t>
      </w:r>
    </w:p>
    <w:p>
      <w:r>
        <w:rPr>
          <w:b/>
          <w:u w:val="single"/>
        </w:rPr>
        <w:t>750281</w:t>
      </w:r>
    </w:p>
    <w:p>
      <w:r>
        <w:t>@prerok @LahovnikMatej @BojanPozar Glede na to, da ena od zavarovalnic prodaja baze eni od agencij in da se nič zgodilo ...</w:t>
      </w:r>
    </w:p>
    <w:p>
      <w:r>
        <w:rPr>
          <w:b/>
          <w:u w:val="single"/>
        </w:rPr>
        <w:t>750282</w:t>
      </w:r>
    </w:p>
    <w:p>
      <w:r>
        <w:t>@MiranOrnik @dreychee In v ulici smo takrat zaprli promet mopedom, ker so navadno povzročali brnenje v radiju in uničevali "download" :)</w:t>
      </w:r>
    </w:p>
    <w:p>
      <w:r>
        <w:rPr>
          <w:b/>
          <w:u w:val="single"/>
        </w:rPr>
        <w:t>750283</w:t>
      </w:r>
    </w:p>
    <w:p>
      <w:r>
        <w:t>pečene ribe ni bilo časa ujet, je pa še tale solata z jajčevci, bučkami in paradižnikom sedla zraven. https://t.co/R6jzxNTkxX</w:t>
      </w:r>
    </w:p>
    <w:p>
      <w:r>
        <w:rPr>
          <w:b/>
          <w:u w:val="single"/>
        </w:rPr>
        <w:t>750284</w:t>
      </w:r>
    </w:p>
    <w:p>
      <w:r>
        <w:t>@DarkoStrajn @JernejPikalo Še najbolje bi bilo, da bi komunisti dali svoje parklje stran od šolstva. So povzročili že mnogo preveč škode!</w:t>
      </w:r>
    </w:p>
    <w:p>
      <w:r>
        <w:rPr>
          <w:b/>
          <w:u w:val="single"/>
        </w:rPr>
        <w:t>750285</w:t>
      </w:r>
    </w:p>
    <w:p>
      <w:r>
        <w:t>Ej @JasaLorencic, ne vem od kod ti ideja, da bi legia razbila gandalfovo mostvo. Zacetek sezone je tako v riti, da adijo :)</w:t>
      </w:r>
    </w:p>
    <w:p>
      <w:r>
        <w:rPr>
          <w:b/>
          <w:u w:val="single"/>
        </w:rPr>
        <w:t>750286</w:t>
      </w:r>
    </w:p>
    <w:p>
      <w:r>
        <w:t>@MarkoBukovec Niti narezat se ti ni dalo. Ker boš po fotkanju to ven vrgo, pa meso in rezance not.</w:t>
      </w:r>
    </w:p>
    <w:p>
      <w:r>
        <w:rPr>
          <w:b/>
          <w:u w:val="single"/>
        </w:rPr>
        <w:t>750287</w:t>
      </w:r>
    </w:p>
    <w:p>
      <w:r>
        <w:t>V sedmih letih programa SVIT je bilo 21% vseh rakov debelega črevesa zdravljenih le z endoskopsko odstranitvijo.</w:t>
      </w:r>
    </w:p>
    <w:p>
      <w:r>
        <w:rPr>
          <w:b/>
          <w:u w:val="single"/>
        </w:rPr>
        <w:t>750288</w:t>
      </w:r>
    </w:p>
    <w:p>
      <w:r>
        <w:t>@ErikaPlaninsec @Fredom1161 Z  FBI ni heca Ko ti zagrabijo gredo do kraja !! Udba se lahko skrije !!</w:t>
      </w:r>
    </w:p>
    <w:p>
      <w:r>
        <w:rPr>
          <w:b/>
          <w:u w:val="single"/>
        </w:rPr>
        <w:t>750289</w:t>
      </w:r>
    </w:p>
    <w:p>
      <w:r>
        <w:t>@TopnewsSi @TopTVSlovenija OK, potem pa SI in HR razpišita mednarodno tiralico za Sekolcem.</w:t>
        <w:br/>
        <w:t>A, to pa ne bi?</w:t>
        <w:br/>
        <w:t>Sta sodelovali s kriminalcem?</w:t>
      </w:r>
    </w:p>
    <w:p>
      <w:r>
        <w:rPr>
          <w:b/>
          <w:u w:val="single"/>
        </w:rPr>
        <w:t>750290</w:t>
      </w:r>
    </w:p>
    <w:p>
      <w:r>
        <w:t>Ivan v današnjem času sigurno ne-bi odklonil kave..ker bi mu mati skuhala LOKA KAVO.. https://t.co/n03AlSDMDM</w:t>
      </w:r>
    </w:p>
    <w:p>
      <w:r>
        <w:rPr>
          <w:b/>
          <w:u w:val="single"/>
        </w:rPr>
        <w:t>750291</w:t>
      </w:r>
    </w:p>
    <w:p>
      <w:r>
        <w:t>Trolltunga, Norveška</w:t>
        <w:br/>
        <w:t>Obišči - https://t.co/wqKfslPzPI</w:t>
        <w:br/>
        <w:t>#potujmo #potujmonet #potovanje #dopust #pocitnice #svet https://t.co/xHQR91ZGKK</w:t>
      </w:r>
    </w:p>
    <w:p>
      <w:r>
        <w:rPr>
          <w:b/>
          <w:u w:val="single"/>
        </w:rPr>
        <w:t>750292</w:t>
      </w:r>
    </w:p>
    <w:p>
      <w:r>
        <w:t>@petrasovdat Upam, da MSM skoči na ta vlak. Tko ena taka akcija, da mu zrihtamo eno absurdno cifro glasov.</w:t>
      </w:r>
    </w:p>
    <w:p>
      <w:r>
        <w:rPr>
          <w:b/>
          <w:u w:val="single"/>
        </w:rPr>
        <w:t>750293</w:t>
      </w:r>
    </w:p>
    <w:p>
      <w:r>
        <w:t>@vinkovasle1 @VatovecJadran @NovaSlovenija @SDS Kučan si še ni oddahnil od obiska pri Putinu, pa je poslal svojo uš.</w:t>
      </w:r>
    </w:p>
    <w:p>
      <w:r>
        <w:rPr>
          <w:b/>
          <w:u w:val="single"/>
        </w:rPr>
        <w:t>750294</w:t>
      </w:r>
    </w:p>
    <w:p>
      <w:r>
        <w:t>@nadkaku @martina1kajzer Oh kulk lpu mate! Tud pr moj mami v Semču so mel tok!</w:t>
      </w:r>
    </w:p>
    <w:p>
      <w:r>
        <w:rPr>
          <w:b/>
          <w:u w:val="single"/>
        </w:rPr>
        <w:t>750295</w:t>
      </w:r>
    </w:p>
    <w:p>
      <w:r>
        <w:t>@MazzoVanKlein @Pertinacal @tasosedova @sivanosoroginja pa ne vem ce manj buljo ko je modrc</w:t>
      </w:r>
    </w:p>
    <w:p>
      <w:r>
        <w:rPr>
          <w:b/>
          <w:u w:val="single"/>
        </w:rPr>
        <w:t>750296</w:t>
      </w:r>
    </w:p>
    <w:p>
      <w:r>
        <w:t>@oscarstarejsi @DKopse tisto #v_oči je huje, ker papir pač vse prenese #sheet_of_shit</w:t>
        <w:br/>
        <w:t>moja prof.ZG #futa #nickname 😂</w:t>
      </w:r>
    </w:p>
    <w:p>
      <w:r>
        <w:rPr>
          <w:b/>
          <w:u w:val="single"/>
        </w:rPr>
        <w:t>750297</w:t>
      </w:r>
    </w:p>
    <w:p>
      <w:r>
        <w:t>@had Objavi poimenski seznam pedofilskega lobija, ki se bori za boljšo preskrbo z otroci! #zaotrokegre</w:t>
      </w:r>
    </w:p>
    <w:p>
      <w:r>
        <w:rPr>
          <w:b/>
          <w:u w:val="single"/>
        </w:rPr>
        <w:t>750298</w:t>
      </w:r>
    </w:p>
    <w:p>
      <w:r>
        <w:t>Nov dan, nova zapora štajerske avtoceste. Tokrat zaradi t.i. pregleda vozišča.</w:t>
      </w:r>
    </w:p>
    <w:p>
      <w:r>
        <w:rPr>
          <w:b/>
          <w:u w:val="single"/>
        </w:rPr>
        <w:t>750299</w:t>
      </w:r>
    </w:p>
    <w:p>
      <w:r>
        <w:t>@ursahrovat saj je električno kolo ane, torej rabi malo elektrike, boš šla po zraku heh...</w:t>
      </w:r>
    </w:p>
    <w:p>
      <w:r>
        <w:rPr>
          <w:b/>
          <w:u w:val="single"/>
        </w:rPr>
        <w:t>750300</w:t>
      </w:r>
    </w:p>
    <w:p>
      <w:r>
        <w:t>@metkav1 Poslusajoc Jerco, imam občutek kot da je ona osvobodila Evropo v drugi svetovni vojni. Ni kaj. Pogumna ženska.</w:t>
      </w:r>
    </w:p>
    <w:p>
      <w:r>
        <w:rPr>
          <w:b/>
          <w:u w:val="single"/>
        </w:rPr>
        <w:t>750301</w:t>
      </w:r>
    </w:p>
    <w:p>
      <w:r>
        <w:t>@ProfAljosa Če že vse kopiramo nemce bi jih tleleke tud lahko ane @NormaMKorosec</w:t>
      </w:r>
    </w:p>
    <w:p>
      <w:r>
        <w:rPr>
          <w:b/>
          <w:u w:val="single"/>
        </w:rPr>
        <w:t>750302</w:t>
      </w:r>
    </w:p>
    <w:p>
      <w:r>
        <w:t>@AlenkaJerajSDS Sami asimilirani migrantje! Bravo fantje. In da se janševističnim budalam zaleti v grlu!</w:t>
      </w:r>
    </w:p>
    <w:p>
      <w:r>
        <w:rPr>
          <w:b/>
          <w:u w:val="single"/>
        </w:rPr>
        <w:t>750303</w:t>
      </w:r>
    </w:p>
    <w:p>
      <w:r>
        <w:t>Na Kamniškem je divjalo neurje: toča, plazovi, zalite kleti in ceste https://t.co/UDdGMxBrh5 https://t.co/zypvWnsllr</w:t>
      </w:r>
    </w:p>
    <w:p>
      <w:r>
        <w:rPr>
          <w:b/>
          <w:u w:val="single"/>
        </w:rPr>
        <w:t>750304</w:t>
      </w:r>
    </w:p>
    <w:p>
      <w:r>
        <w:t>Trump medijem: Oslarije, ki se jih domislite, so naravnost neverjetne https://t.co/wgAazFVtBU https://t.co/jfC9FXZaJA</w:t>
      </w:r>
    </w:p>
    <w:p>
      <w:r>
        <w:rPr>
          <w:b/>
          <w:u w:val="single"/>
        </w:rPr>
        <w:t>750305</w:t>
      </w:r>
    </w:p>
    <w:p>
      <w:r>
        <w:t>Zaradi #radiobattleSI smo zamudili Avdica in Zdravljico na Sloveniji 1 - #zamik!</w:t>
      </w:r>
    </w:p>
    <w:p>
      <w:r>
        <w:rPr>
          <w:b/>
          <w:u w:val="single"/>
        </w:rPr>
        <w:t>750306</w:t>
      </w:r>
    </w:p>
    <w:p>
      <w:r>
        <w:t>Na Kredarici eno najobilnejših sneženj v septembru 70 cm v 24 urah. https://t.co/6pqErWfe0M</w:t>
      </w:r>
    </w:p>
    <w:p>
      <w:r>
        <w:rPr>
          <w:b/>
          <w:u w:val="single"/>
        </w:rPr>
        <w:t>750307</w:t>
      </w:r>
    </w:p>
    <w:p>
      <w:r>
        <w:t>@missnymphee Kje pa to naročaš, če lahko pofirbcam? Sem rahlo sita pic in podobne hrane, čuftov pa ne  (še) ne ;-)</w:t>
      </w:r>
    </w:p>
    <w:p>
      <w:r>
        <w:rPr>
          <w:b/>
          <w:u w:val="single"/>
        </w:rPr>
        <w:t>750308</w:t>
      </w:r>
    </w:p>
    <w:p>
      <w:r>
        <w:t>@tomltoml če čebele komunistke postanejo....bo človeštvo izumrlo..  tko da... komije stran od čebel..</w:t>
      </w:r>
    </w:p>
    <w:p>
      <w:r>
        <w:rPr>
          <w:b/>
          <w:u w:val="single"/>
        </w:rPr>
        <w:t>750309</w:t>
      </w:r>
    </w:p>
    <w:p>
      <w:r>
        <w:t>Mediji so ustvarili Jankovića in Cerarja. Mediji ustvarjajo Šarca.Pomagajo mu malce tudi pomladniki z medsebojnim obtozevanjem.19.15@TV3_SI</w:t>
      </w:r>
    </w:p>
    <w:p>
      <w:r>
        <w:rPr>
          <w:b/>
          <w:u w:val="single"/>
        </w:rPr>
        <w:t>750310</w:t>
      </w:r>
    </w:p>
    <w:p>
      <w:r>
        <w:t>Danes v akciji: Odlični ceni za pametno uro z GPS-om #Amazfit in zapestnico #Xiaomi #MiBand2, pa še #XperiaXA1. https://t.co/MrSAT8NViO</w:t>
      </w:r>
    </w:p>
    <w:p>
      <w:r>
        <w:rPr>
          <w:b/>
          <w:u w:val="single"/>
        </w:rPr>
        <w:t>750311</w:t>
      </w:r>
    </w:p>
    <w:p>
      <w:r>
        <w:t>@Kristina_Hacin @had V Sloveniji bi slo skozi  narod bi jo volil sam da jo taravi komiji pradstavijo kot novi obraz</w:t>
      </w:r>
    </w:p>
    <w:p>
      <w:r>
        <w:rPr>
          <w:b/>
          <w:u w:val="single"/>
        </w:rPr>
        <w:t>750312</w:t>
      </w:r>
    </w:p>
    <w:p>
      <w:r>
        <w:t>Zanimivo, da se policaj ni držal za pištolo. Ko so obravnavali Vardo so pa orožje celo izvlekli iz toka. https://t.co/6a54yJf4AT</w:t>
      </w:r>
    </w:p>
    <w:p>
      <w:r>
        <w:rPr>
          <w:b/>
          <w:u w:val="single"/>
        </w:rPr>
        <w:t>750313</w:t>
      </w:r>
    </w:p>
    <w:p>
      <w:r>
        <w:t xml:space="preserve">Vsi ki lahko spremljate današnje HOMOFOBIRANJE v parlamentu s strani @SDSstranka in @NovaSlovenija  moje iskreno sožalje! </w:t>
        <w:br/>
        <w:t>Na bruhat GRE!</w:t>
      </w:r>
    </w:p>
    <w:p>
      <w:r>
        <w:rPr>
          <w:b/>
          <w:u w:val="single"/>
        </w:rPr>
        <w:t>750314</w:t>
      </w:r>
    </w:p>
    <w:p>
      <w:r>
        <w:t>@MiroCerar očala si zgubu, pa ne vidiš... lej, kolk bolj luštno in pametno si izgledal z njimi 🤓🤓🤓🤓🤓 https://t.co/OrdX9D943x</w:t>
      </w:r>
    </w:p>
    <w:p>
      <w:r>
        <w:rPr>
          <w:b/>
          <w:u w:val="single"/>
        </w:rPr>
        <w:t>750315</w:t>
      </w:r>
    </w:p>
    <w:p>
      <w:r>
        <w:t>@crnkovic Že nekaj mesecev me to nervira. Twitter na ta način ustvarja fake promet. Če ugotoviš kako se jih da zablokirati, sporoči, prosim.</w:t>
      </w:r>
    </w:p>
    <w:p>
      <w:r>
        <w:rPr>
          <w:b/>
          <w:u w:val="single"/>
        </w:rPr>
        <w:t>750316</w:t>
      </w:r>
    </w:p>
    <w:p>
      <w:r>
        <w:t>@RomanLeljak Tipično za kvizlinga in pezdeta! Hitro jokat v tujino! Še prej pa vrni pokraden denar!</w:t>
      </w:r>
    </w:p>
    <w:p>
      <w:r>
        <w:rPr>
          <w:b/>
          <w:u w:val="single"/>
        </w:rPr>
        <w:t>750317</w:t>
      </w:r>
    </w:p>
    <w:p>
      <w:r>
        <w:t>@krofdrakula Moja želja je vaš ukaz, če hočete, da jih napolnim z marmelado.</w:t>
      </w:r>
    </w:p>
    <w:p>
      <w:r>
        <w:rPr>
          <w:b/>
          <w:u w:val="single"/>
        </w:rPr>
        <w:t>750318</w:t>
      </w:r>
    </w:p>
    <w:p>
      <w:r>
        <w:t>Prešernova zapuščina v slovenski kulturi je ogromna. Kartice znanja in kviz o Prešernu https://t.co/aRF0SUyRcU</w:t>
      </w:r>
    </w:p>
    <w:p>
      <w:r>
        <w:rPr>
          <w:b/>
          <w:u w:val="single"/>
        </w:rPr>
        <w:t>750319</w:t>
      </w:r>
    </w:p>
    <w:p>
      <w:r>
        <w:t>Matic Črnic iz Maribora v Aluminij #fuzbal #nogomet #ligaprvakov - http://t.co/sAYF5D4R</w:t>
      </w:r>
    </w:p>
    <w:p>
      <w:r>
        <w:rPr>
          <w:b/>
          <w:u w:val="single"/>
        </w:rPr>
        <w:t>750320</w:t>
      </w:r>
    </w:p>
    <w:p>
      <w:r>
        <w:t>@ZenskiforumSD @strankaSD @MartinaVuk @AndrejaKatic podprirate pa  jankovića .   babe hinavske, da vas ni sram !!!!!!!</w:t>
      </w:r>
    </w:p>
    <w:p>
      <w:r>
        <w:rPr>
          <w:b/>
          <w:u w:val="single"/>
        </w:rPr>
        <w:t>750321</w:t>
      </w:r>
    </w:p>
    <w:p>
      <w:r>
        <w:t>@butalskipolicaj @metkav1 Neumnost. Kriv si lahko zgolj zaradi dejanj. Pa še tu ti dostikrat pomaga kakšno sodišče.</w:t>
      </w:r>
    </w:p>
    <w:p>
      <w:r>
        <w:rPr>
          <w:b/>
          <w:u w:val="single"/>
        </w:rPr>
        <w:t>750322</w:t>
      </w:r>
    </w:p>
    <w:p>
      <w:r>
        <w:t>@roksa007 Tiste ta okrogle..jih je sodelavec lupil,roke naslednji dan kot lopar 😀</w:t>
      </w:r>
    </w:p>
    <w:p>
      <w:r>
        <w:rPr>
          <w:b/>
          <w:u w:val="single"/>
        </w:rPr>
        <w:t>750323</w:t>
      </w:r>
    </w:p>
    <w:p>
      <w:r>
        <w:t>@MiranStajerc Bojda drug teden mi gredo kablovje v vratu stelat. Upam da kej prej</w:t>
      </w:r>
    </w:p>
    <w:p>
      <w:r>
        <w:rPr>
          <w:b/>
          <w:u w:val="single"/>
        </w:rPr>
        <w:t>750324</w:t>
      </w:r>
    </w:p>
    <w:p>
      <w:r>
        <w:t xml:space="preserve">#ZdajSeVrti </w:t>
        <w:br/>
        <w:br/>
        <w:t>Bogovi imajo radi alkohol. Obisk  muzeja vuduja v Strasbourgu.</w:t>
        <w:br/>
        <w:br/>
        <w:t>https://t.co/PKmk0g8n1D https://t.co/BsA3XMzoNA</w:t>
      </w:r>
    </w:p>
    <w:p>
      <w:r>
        <w:rPr>
          <w:b/>
          <w:u w:val="single"/>
        </w:rPr>
        <w:t>750325</w:t>
      </w:r>
    </w:p>
    <w:p>
      <w:r>
        <w:t>Ob Celovški en tip na monociklu poriva kup avtomobilskih gum.</w:t>
        <w:br/>
        <w:t>(Ne, nič nisem pila)</w:t>
      </w:r>
    </w:p>
    <w:p>
      <w:r>
        <w:rPr>
          <w:b/>
          <w:u w:val="single"/>
        </w:rPr>
        <w:t>750326</w:t>
      </w:r>
    </w:p>
    <w:p>
      <w:r>
        <w:t>@had Jaz ne rabim trolov. Rabim tvoje odgovore. Bo slo? Ne bo, kajne? Se naprej bos blefiral.</w:t>
      </w:r>
    </w:p>
    <w:p>
      <w:r>
        <w:rPr>
          <w:b/>
          <w:u w:val="single"/>
        </w:rPr>
        <w:t>750327</w:t>
      </w:r>
    </w:p>
    <w:p>
      <w:r>
        <w:t>Pismu izgledamo kot rešilni čoln iza krme tega monstruma</w:t>
        <w:br/>
        <w:t>#castorootto #Dammam https://t.co/5aYLNOgHDq</w:t>
      </w:r>
    </w:p>
    <w:p>
      <w:r>
        <w:rPr>
          <w:b/>
          <w:u w:val="single"/>
        </w:rPr>
        <w:t>750328</w:t>
      </w:r>
    </w:p>
    <w:p>
      <w:r>
        <w:t>@24ur_com Ti polititki so totalni debili, samo ljudi kregajo doma so pa copatke...</w:t>
      </w:r>
    </w:p>
    <w:p>
      <w:r>
        <w:rPr>
          <w:b/>
          <w:u w:val="single"/>
        </w:rPr>
        <w:t>750329</w:t>
      </w:r>
    </w:p>
    <w:p>
      <w:r>
        <w:t>@dragica12 @peterjancic Pahor je sprevržen, ogaben komunajzer,udba dela s polno paro plačuje usluge.!</w:t>
      </w:r>
    </w:p>
    <w:p>
      <w:r>
        <w:rPr>
          <w:b/>
          <w:u w:val="single"/>
        </w:rPr>
        <w:t>750330</w:t>
      </w:r>
    </w:p>
    <w:p>
      <w:r>
        <w:t>@grunf72 Samo ritem si najdi v glavi, oni tepihar tam gori se pa naj dere...😁</w:t>
      </w:r>
    </w:p>
    <w:p>
      <w:r>
        <w:rPr>
          <w:b/>
          <w:u w:val="single"/>
        </w:rPr>
        <w:t>750331</w:t>
      </w:r>
    </w:p>
    <w:p>
      <w:r>
        <w:t>Radio Študent o filmih z Daljnega vzhoda: https://t.co/tn3jm7L4B4. @radiostudent</w:t>
      </w:r>
    </w:p>
    <w:p>
      <w:r>
        <w:rPr>
          <w:b/>
          <w:u w:val="single"/>
        </w:rPr>
        <w:t>750332</w:t>
      </w:r>
    </w:p>
    <w:p>
      <w:r>
        <w:t>@kokochannel12 @badabumbadabum Vidimo že vidimo... In kaj naj zdaj #malSemPesimističnaDanes</w:t>
      </w:r>
    </w:p>
    <w:p>
      <w:r>
        <w:rPr>
          <w:b/>
          <w:u w:val="single"/>
        </w:rPr>
        <w:t>750333</w:t>
      </w:r>
    </w:p>
    <w:p>
      <w:r>
        <w:t>@ATBeatris @freewiseguy Če bi bil švarc migrant, bi mu papež zagotovo noge umil. Evo dokaza, da je naš pv avtohton!</w:t>
      </w:r>
    </w:p>
    <w:p>
      <w:r>
        <w:rPr>
          <w:b/>
          <w:u w:val="single"/>
        </w:rPr>
        <w:t>750334</w:t>
      </w:r>
    </w:p>
    <w:p>
      <w:r>
        <w:t>AKCIJA več kot 300 motivov rezalnih šablon Xcut -30% samo še danes do 00:00! ;)</w:t>
        <w:br/>
        <w:br/>
        <w:t>Klik na... https://t.co/INwYFSqWWd</w:t>
      </w:r>
    </w:p>
    <w:p>
      <w:r>
        <w:rPr>
          <w:b/>
          <w:u w:val="single"/>
        </w:rPr>
        <w:t>750335</w:t>
      </w:r>
    </w:p>
    <w:p>
      <w:r>
        <w:t>@Primoz_Kovacic @StudioCity_ Klopotec! Zame še vedno najbolj bizaren je pa ovtar v Lenartu.</w:t>
      </w:r>
    </w:p>
    <w:p>
      <w:r>
        <w:rPr>
          <w:b/>
          <w:u w:val="single"/>
        </w:rPr>
        <w:t>750336</w:t>
      </w:r>
    </w:p>
    <w:p>
      <w:r>
        <w:t>@tasosedova Zagrnit zavese in nam poslati sliko brez perila. Lej, vprašala si. 😁  ~ljudski</w:t>
      </w:r>
    </w:p>
    <w:p>
      <w:r>
        <w:rPr>
          <w:b/>
          <w:u w:val="single"/>
        </w:rPr>
        <w:t>750337</w:t>
      </w:r>
    </w:p>
    <w:p>
      <w:r>
        <w:t>Toliko so zaslužili z oddajanjem nepremičnin v turistični najem #Furs #airbnb #oddajanje #nepremičnina https://t.co/pG7WGJC0MY</w:t>
      </w:r>
    </w:p>
    <w:p>
      <w:r>
        <w:rPr>
          <w:b/>
          <w:u w:val="single"/>
        </w:rPr>
        <w:t>750338</w:t>
      </w:r>
    </w:p>
    <w:p>
      <w:r>
        <w:t>@IphigenieNoemi @mmiha2 Jp, še mačko bi jim nazaj na Sardegno peljal, čeb kej pomagalo.</w:t>
      </w:r>
    </w:p>
    <w:p>
      <w:r>
        <w:rPr>
          <w:b/>
          <w:u w:val="single"/>
        </w:rPr>
        <w:t>750339</w:t>
      </w:r>
    </w:p>
    <w:p>
      <w:r>
        <w:t>@DMShinratensei Jaz sem šla že v posteljo in nič, tako,da sedaj pijem vroče mleko z medom, če bo kaj pomagalo.</w:t>
      </w:r>
    </w:p>
    <w:p>
      <w:r>
        <w:rPr>
          <w:b/>
          <w:u w:val="single"/>
        </w:rPr>
        <w:t>750340</w:t>
      </w:r>
    </w:p>
    <w:p>
      <w:r>
        <w:t>rupnik-je-vodil-izdajalski-boj-zoper-lastni-narod</w:t>
        <w:br/>
        <w:br/>
        <w:t>In za kar je umrl, bi moral še tisočkrat umreti...vpijejo žrtve njegovih dejanj!</w:t>
      </w:r>
    </w:p>
    <w:p>
      <w:r>
        <w:rPr>
          <w:b/>
          <w:u w:val="single"/>
        </w:rPr>
        <w:t>750341</w:t>
      </w:r>
    </w:p>
    <w:p>
      <w:r>
        <w:t>@PrstanSi Čefurstvo je stanje duha in ne narodnost. Takele klatijo Godina, Tomić, Vojnović, Kordiš, Mesec, Hanžek, Peršak ...</w:t>
      </w:r>
    </w:p>
    <w:p>
      <w:r>
        <w:rPr>
          <w:b/>
          <w:u w:val="single"/>
        </w:rPr>
        <w:t>750342</w:t>
      </w:r>
    </w:p>
    <w:p>
      <w:r>
        <w:t>@jakov_fak bo zagotovo diskvalificiran zaradi nepopolne opreme. #brzostrelka #sloskiteam #oslo2016</w:t>
      </w:r>
    </w:p>
    <w:p>
      <w:r>
        <w:rPr>
          <w:b/>
          <w:u w:val="single"/>
        </w:rPr>
        <w:t>750343</w:t>
      </w:r>
    </w:p>
    <w:p>
      <w:r>
        <w:t>@idnaAndrej @Marjan_Podobnik Ali ni škoda zgubljati besed za tega politikanta</w:t>
      </w:r>
    </w:p>
    <w:p>
      <w:r>
        <w:rPr>
          <w:b/>
          <w:u w:val="single"/>
        </w:rPr>
        <w:t>750344</w:t>
      </w:r>
    </w:p>
    <w:p>
      <w:r>
        <w:t>@TarcaRTVSLO Pohvalno, eni imajo priroritete v dodatnem dobremu izobraževanju in prihodnosti svojih otrok, drugi v "plehu". #spodbudno</w:t>
      </w:r>
    </w:p>
    <w:p>
      <w:r>
        <w:rPr>
          <w:b/>
          <w:u w:val="single"/>
        </w:rPr>
        <w:t>750345</w:t>
      </w:r>
    </w:p>
    <w:p>
      <w:r>
        <w:t>@MartinaKenda Pravilno. Dona je imela v kopalnici luč in radio naglas, malo klasike in malo #val202 ;-)</w:t>
      </w:r>
    </w:p>
    <w:p>
      <w:r>
        <w:rPr>
          <w:b/>
          <w:u w:val="single"/>
        </w:rPr>
        <w:t>750346</w:t>
      </w:r>
    </w:p>
    <w:p>
      <w:r>
        <w:t>BS-ECB incident=eskalac.boja «naših u-mafijcev« z njim sovražno ECB/EK/NATO. Arbitražna blamaža-odstopKE=nesmiseln, če rekonstr./volitve 6/6</w:t>
      </w:r>
    </w:p>
    <w:p>
      <w:r>
        <w:rPr>
          <w:b/>
          <w:u w:val="single"/>
        </w:rPr>
        <w:t>750347</w:t>
      </w:r>
    </w:p>
    <w:p>
      <w:r>
        <w:t>če že hoče kdo preganjat fake profile in anonimne pisce naj se spravi na profil zorana jankoviča - vsi vemo da ni njegov</w:t>
      </w:r>
    </w:p>
    <w:p>
      <w:r>
        <w:rPr>
          <w:b/>
          <w:u w:val="single"/>
        </w:rPr>
        <w:t>750348</w:t>
      </w:r>
    </w:p>
    <w:p>
      <w:r>
        <w:t>Kriptomilijonar odštel 4 milijone evrov za kosilo z Buffetom https://t.co/cf4uMvIduH</w:t>
      </w:r>
    </w:p>
    <w:p>
      <w:r>
        <w:rPr>
          <w:b/>
          <w:u w:val="single"/>
        </w:rPr>
        <w:t>750349</w:t>
      </w:r>
    </w:p>
    <w:p>
      <w:r>
        <w:t>Mediji pravijo, da bodo ulice in ceste kmalu zasedli učenci, dijaki in študenti.</w:t>
        <w:br/>
        <w:t>Ne, glede na stanje v #ljubljana bodo zasedli makadam.</w:t>
      </w:r>
    </w:p>
    <w:p>
      <w:r>
        <w:rPr>
          <w:b/>
          <w:u w:val="single"/>
        </w:rPr>
        <w:t>750350</w:t>
      </w:r>
    </w:p>
    <w:p>
      <w:r>
        <w:t>@JanezPogorelec res ste bedak Nikjer nisem rekel,da jaz odločam! Sama sodišca so o tem odločala,Uhernik,Nagode @NenadGlucks @RevijaReporter</w:t>
      </w:r>
    </w:p>
    <w:p>
      <w:r>
        <w:rPr>
          <w:b/>
          <w:u w:val="single"/>
        </w:rPr>
        <w:t>750351</w:t>
      </w:r>
    </w:p>
    <w:p>
      <w:r>
        <w:t>Kastelic ne bo mogel več fukfehtarit pri stevkah pa je "žalosten in ogorčen"</w:t>
        <w:br/>
        <w:t>https://t.co/7ok25NCfZu</w:t>
      </w:r>
    </w:p>
    <w:p>
      <w:r>
        <w:rPr>
          <w:b/>
          <w:u w:val="single"/>
        </w:rPr>
        <w:t>750352</w:t>
      </w:r>
    </w:p>
    <w:p>
      <w:r>
        <w:t>@StendlerBostjan Pusti Bitnje pri miru, drugače  boš take po tvojem gobcu dobu da boš zobe po štal iskal. Ne omenjaj več zmešanec.</w:t>
      </w:r>
    </w:p>
    <w:p>
      <w:r>
        <w:rPr>
          <w:b/>
          <w:u w:val="single"/>
        </w:rPr>
        <w:t>750353</w:t>
      </w:r>
    </w:p>
    <w:p>
      <w:r>
        <w:t>@NeuroVirtu Clovek je umrl...in spet PR za Sarca? A nisi ze dovolj pristranski?</w:t>
      </w:r>
    </w:p>
    <w:p>
      <w:r>
        <w:rPr>
          <w:b/>
          <w:u w:val="single"/>
        </w:rPr>
        <w:t>750354</w:t>
      </w:r>
    </w:p>
    <w:p>
      <w:r>
        <w:t>Bržan: Iz omar ne padajo le posamezni okostnjaki, to je mrtvaški ples https://t.co/FqRxR4vPtT</w:t>
      </w:r>
    </w:p>
    <w:p>
      <w:r>
        <w:rPr>
          <w:b/>
          <w:u w:val="single"/>
        </w:rPr>
        <w:t>750355</w:t>
      </w:r>
    </w:p>
    <w:p>
      <w:r>
        <w:t>@shineofgold 6:3 za rdeče. Ampak to je neuradni podatek iz glave. Nisem prepričan. Javim točni rezultat, ko ga dobim #mojaslovenija</w:t>
      </w:r>
    </w:p>
    <w:p>
      <w:r>
        <w:rPr>
          <w:b/>
          <w:u w:val="single"/>
        </w:rPr>
        <w:t>750356</w:t>
      </w:r>
    </w:p>
    <w:p>
      <w:r>
        <w:t>@GobaFunk 🤬 Glavn, da je treba en kup otrok naštepat, poj pa jokat. Sori. Sam take zadeve me pa res pogrejejo. 😡😤</w:t>
      </w:r>
    </w:p>
    <w:p>
      <w:r>
        <w:rPr>
          <w:b/>
          <w:u w:val="single"/>
        </w:rPr>
        <w:t>750357</w:t>
      </w:r>
    </w:p>
    <w:p>
      <w:r>
        <w:t>@crico111 Črnci so tko največji rasisti, še za Jezusa mislejo da je bil črn :)</w:t>
      </w:r>
    </w:p>
    <w:p>
      <w:r>
        <w:rPr>
          <w:b/>
          <w:u w:val="single"/>
        </w:rPr>
        <w:t>750358</w:t>
      </w:r>
    </w:p>
    <w:p>
      <w:r>
        <w:t>@KatarinaJenko Prazniki so krivi za to zmedo. Sploh včerajšnji zajtrk z vinom namesto jogurta 😅</w:t>
      </w:r>
    </w:p>
    <w:p>
      <w:r>
        <w:rPr>
          <w:b/>
          <w:u w:val="single"/>
        </w:rPr>
        <w:t>750359</w:t>
      </w:r>
    </w:p>
    <w:p>
      <w:r>
        <w:t>naravno pravo veli da je vsak brglezomrznež izdajalec(slovenski pregovor) https://t.co/qbHCxKpuOr</w:t>
      </w:r>
    </w:p>
    <w:p>
      <w:r>
        <w:rPr>
          <w:b/>
          <w:u w:val="single"/>
        </w:rPr>
        <w:t>750360</w:t>
      </w:r>
    </w:p>
    <w:p>
      <w:r>
        <w:t>Tudi pri nas je nekaj svetlih zgledov #oskrbimoSlovenijoštafetasemen #vrtecslovenskabistrica #vrteccven https://t.co/vR3fQWpxm7</w:t>
      </w:r>
    </w:p>
    <w:p>
      <w:r>
        <w:rPr>
          <w:b/>
          <w:u w:val="single"/>
        </w:rPr>
        <w:t>750361</w:t>
      </w:r>
    </w:p>
    <w:p>
      <w:r>
        <w:t>@jezikach Še tega ne vem, a je petercek ali sestercek. Levica na dveh stolih, naj jim kdo spodmakne enega</w:t>
      </w:r>
    </w:p>
    <w:p>
      <w:r>
        <w:rPr>
          <w:b/>
          <w:u w:val="single"/>
        </w:rPr>
        <w:t>750362</w:t>
      </w:r>
    </w:p>
    <w:p>
      <w:r>
        <w:t>@jelka_godec ARRS in njegov direktor József Gykörkös, Gantarjev in Golobičev nekdanji sekretar https://t.co/YX4O1blSM8</w:t>
      </w:r>
    </w:p>
    <w:p>
      <w:r>
        <w:rPr>
          <w:b/>
          <w:u w:val="single"/>
        </w:rPr>
        <w:t>750363</w:t>
      </w:r>
    </w:p>
    <w:p>
      <w:r>
        <w:t>To so praktikanti državne firme Slovenski državni gozdovi, ki so si jo njihovi mentorji naredili? https://t.co/kKN11MfLQm</w:t>
      </w:r>
    </w:p>
    <w:p>
      <w:r>
        <w:rPr>
          <w:b/>
          <w:u w:val="single"/>
        </w:rPr>
        <w:t>750364</w:t>
      </w:r>
    </w:p>
    <w:p>
      <w:r>
        <w:t>Marakeška deklaracija povečini zveni, kot da bi jo spisali prepredeni tihotapci ljudi in drog https://t.co/yhNjgI40tX</w:t>
      </w:r>
    </w:p>
    <w:p>
      <w:r>
        <w:rPr>
          <w:b/>
          <w:u w:val="single"/>
        </w:rPr>
        <w:t>750365</w:t>
      </w:r>
    </w:p>
    <w:p>
      <w:r>
        <w:t>Iz sramote v sramoto, kar se tiče zunanje politike. Načrtno cincanje. #Palestina</w:t>
      </w:r>
    </w:p>
    <w:p>
      <w:r>
        <w:rPr>
          <w:b/>
          <w:u w:val="single"/>
        </w:rPr>
        <w:t>750366</w:t>
      </w:r>
    </w:p>
    <w:p>
      <w:r>
        <w:t>Zjutraj zagorelo v centru Celja - https://t.co/ubz0GWJ9WB https://t.co/n9CC6gXwbg</w:t>
      </w:r>
    </w:p>
    <w:p>
      <w:r>
        <w:rPr>
          <w:b/>
          <w:u w:val="single"/>
        </w:rPr>
        <w:t>750367</w:t>
      </w:r>
    </w:p>
    <w:p>
      <w:r>
        <w:t>Migrante so prijeli v Bojancih, Miklarjih, Kvasici, Kanižarici, Radovičih, Svržakih, na območju Gorjancev ... https://t.co/P3iELiyrra</w:t>
      </w:r>
    </w:p>
    <w:p>
      <w:r>
        <w:rPr>
          <w:b/>
          <w:u w:val="single"/>
        </w:rPr>
        <w:t>750368</w:t>
      </w:r>
    </w:p>
    <w:p>
      <w:r>
        <w:t>Cirkulane: Zaprta vrata krajevnega urada – kam s podpisi volivcev?! https://t.co/TZcncJbfgJ</w:t>
      </w:r>
    </w:p>
    <w:p>
      <w:r>
        <w:rPr>
          <w:b/>
          <w:u w:val="single"/>
        </w:rPr>
        <w:t>750369</w:t>
      </w:r>
    </w:p>
    <w:p>
      <w:r>
        <w:t>Rosenbauer panther vzbuja občudovanje s svojim dizajnom in zmogljivostmi.</w:t>
        <w:br/>
        <w:t>https://t.co/vIlf2zfeQb</w:t>
      </w:r>
    </w:p>
    <w:p>
      <w:r>
        <w:rPr>
          <w:b/>
          <w:u w:val="single"/>
        </w:rPr>
        <w:t>750370</w:t>
      </w:r>
    </w:p>
    <w:p>
      <w:r>
        <w:t>Evo, kdo drug bi pograbil tako bedarijo kot vojscak Vodje. #stopSDS https://t.co/C3nKY1PfZ9</w:t>
      </w:r>
    </w:p>
    <w:p>
      <w:r>
        <w:rPr>
          <w:b/>
          <w:u w:val="single"/>
        </w:rPr>
        <w:t>750371</w:t>
      </w:r>
    </w:p>
    <w:p>
      <w:r>
        <w:t>Novo streljanje na soli v zda. Ocitno tele thoughts and prayers super pomagajo.</w:t>
      </w:r>
    </w:p>
    <w:p>
      <w:r>
        <w:rPr>
          <w:b/>
          <w:u w:val="single"/>
        </w:rPr>
        <w:t>750372</w:t>
      </w:r>
    </w:p>
    <w:p>
      <w:r>
        <w:t>@DarjaTomanic @vecer Čudno da ti ne ukradejo tega profilnega simbola, kake domače srake!?</w:t>
      </w:r>
    </w:p>
    <w:p>
      <w:r>
        <w:rPr>
          <w:b/>
          <w:u w:val="single"/>
        </w:rPr>
        <w:t>750373</w:t>
      </w:r>
    </w:p>
    <w:p>
      <w:r>
        <w:t>Folk! Jaz ne hodim na rekreacijo vase prdce vohat! Pismo se dons zjutri mi odzvanjajo v sinusih. Postelite to!</w:t>
      </w:r>
    </w:p>
    <w:p>
      <w:r>
        <w:rPr>
          <w:b/>
          <w:u w:val="single"/>
        </w:rPr>
        <w:t>750374</w:t>
      </w:r>
    </w:p>
    <w:p>
      <w:r>
        <w:t>@ZAnzelc @GPreac Ja ja....Kaj ni to praktično za nakupe na 'bazarju' (tržnici); prineseš gajbico bankovcev, odneseš vrečko solate...</w:t>
      </w:r>
    </w:p>
    <w:p>
      <w:r>
        <w:rPr>
          <w:b/>
          <w:u w:val="single"/>
        </w:rPr>
        <w:t>750375</w:t>
      </w:r>
    </w:p>
    <w:p>
      <w:r>
        <w:t>@GrSgmi naj gre tovarišica na odprto kuhinjo v luton ali malmo in bo doživela pestrost neobrezanih okusov</w:t>
      </w:r>
    </w:p>
    <w:p>
      <w:r>
        <w:rPr>
          <w:b/>
          <w:u w:val="single"/>
        </w:rPr>
        <w:t>750376</w:t>
      </w:r>
    </w:p>
    <w:p>
      <w:r>
        <w:t>Resnice se ne da zaustaviti z represijo in politično cenzuro. https://t.co/0Jqg9jkg8l</w:t>
      </w:r>
    </w:p>
    <w:p>
      <w:r>
        <w:rPr>
          <w:b/>
          <w:u w:val="single"/>
        </w:rPr>
        <w:t>750377</w:t>
      </w:r>
    </w:p>
    <w:p>
      <w:r>
        <w:t>Gasilska mladina z odličnimi uspehi na tekmovanjih - https://t.co/QCFz6II342 https://t.co/IKoznjdjSb</w:t>
      </w:r>
    </w:p>
    <w:p>
      <w:r>
        <w:rPr>
          <w:b/>
          <w:u w:val="single"/>
        </w:rPr>
        <w:t>750378</w:t>
      </w:r>
    </w:p>
    <w:p>
      <w:r>
        <w:t>Tovornjakarji v Sloveniji: neprekinjeno vozijo 24 ur in spijo v kabinah #video https://t.co/q69L0ZqqMk</w:t>
      </w:r>
    </w:p>
    <w:p>
      <w:r>
        <w:rPr>
          <w:b/>
          <w:u w:val="single"/>
        </w:rPr>
        <w:t>750379</w:t>
      </w:r>
    </w:p>
    <w:p>
      <w:r>
        <w:t>Komentarji Applovega dogodka v živo. #iPhoneX #iPhone8 #AppleWatch https://t.co/19S67Ia5fj</w:t>
      </w:r>
    </w:p>
    <w:p>
      <w:r>
        <w:rPr>
          <w:b/>
          <w:u w:val="single"/>
        </w:rPr>
        <w:t>750380</w:t>
      </w:r>
    </w:p>
    <w:p>
      <w:r>
        <w:t>Kje zivi@Cerar?V oblakih,v drugem svetu in naj se neha sklicevati na medijski linc.Butelj na kvadrat</w:t>
      </w:r>
    </w:p>
    <w:p>
      <w:r>
        <w:rPr>
          <w:b/>
          <w:u w:val="single"/>
        </w:rPr>
        <w:t>750381</w:t>
      </w:r>
    </w:p>
    <w:p>
      <w:r>
        <w:t>@KilgoreSH5 Počasi bojo ven prišle vse svinjarije kar so jih naredili ko so se še oboževali.</w:t>
      </w:r>
    </w:p>
    <w:p>
      <w:r>
        <w:rPr>
          <w:b/>
          <w:u w:val="single"/>
        </w:rPr>
        <w:t>750382</w:t>
      </w:r>
    </w:p>
    <w:p>
      <w:r>
        <w:t>3 dni s polpenzionom, masažo ter neomejenim kopanjem in savnanjem, za 2 osebi, že od 159 € namesto 318 €! https://t.co/aqAafM7yvq</w:t>
      </w:r>
    </w:p>
    <w:p>
      <w:r>
        <w:rPr>
          <w:b/>
          <w:u w:val="single"/>
        </w:rPr>
        <w:t>750383</w:t>
      </w:r>
    </w:p>
    <w:p>
      <w:r>
        <w:t>@Wanderlust_2019 @1nekorektna Zlepa ne bo šlo. Iz Dražgoš jih lahko preženejo le Nove vaške straže.</w:t>
      </w:r>
    </w:p>
    <w:p>
      <w:r>
        <w:rPr>
          <w:b/>
          <w:u w:val="single"/>
        </w:rPr>
        <w:t>750384</w:t>
      </w:r>
    </w:p>
    <w:p>
      <w:r>
        <w:t>Najboljši tobogani so na morju... in potujejo z vami ;)</w:t>
        <w:br/>
        <w:t>#svetkrizarjenj #dozivitevec</w:t>
        <w:br/>
        <w:t>https://t.co/6spYAdvCr8</w:t>
      </w:r>
    </w:p>
    <w:p>
      <w:r>
        <w:rPr>
          <w:b/>
          <w:u w:val="single"/>
        </w:rPr>
        <w:t>750385</w:t>
      </w:r>
    </w:p>
    <w:p>
      <w:r>
        <w:t>@MetkaSmole @JJansaSDS Zato se rdecezvezdaši borijo še danes, z vsemi sredstvi</w:t>
      </w:r>
    </w:p>
    <w:p>
      <w:r>
        <w:rPr>
          <w:b/>
          <w:u w:val="single"/>
        </w:rPr>
        <w:t>750386</w:t>
      </w:r>
    </w:p>
    <w:p>
      <w:r>
        <w:t>Neurje znova besnelo v Cerkljah na Gorenjskem: voda poplavila cesto in grozila številnim objektom https://t.co/t8GvmPW5OM</w:t>
      </w:r>
    </w:p>
    <w:p>
      <w:r>
        <w:rPr>
          <w:b/>
          <w:u w:val="single"/>
        </w:rPr>
        <w:t>750387</w:t>
      </w:r>
    </w:p>
    <w:p>
      <w:r>
        <w:t>@AjdaGorenc Ja tud verjetno. To je najbrž res še mal bolj smešno. :) Če je samski pa mogoče kakšen uslužen frend..</w:t>
      </w:r>
    </w:p>
    <w:p>
      <w:r>
        <w:rPr>
          <w:b/>
          <w:u w:val="single"/>
        </w:rPr>
        <w:t>750388</w:t>
      </w:r>
    </w:p>
    <w:p>
      <w:r>
        <w:t>PV @ABratusek: sodelov. SV in jesen. bolnisnice - sodelovanje, kakrsnih si v RS zelimo vec; z min. @RomanJakic http://t.co/tvWcz2ioNB</w:t>
      </w:r>
    </w:p>
    <w:p>
      <w:r>
        <w:rPr>
          <w:b/>
          <w:u w:val="single"/>
        </w:rPr>
        <w:t>750389</w:t>
      </w:r>
    </w:p>
    <w:p>
      <w:r>
        <w:t>Samo idiot ima naboj v cevi, ko čisti orožje. Da pa nekoga ubije pa zam ni nič drugega kot naklep. Abramov je namerno ustrelil ubogo dekle.</w:t>
      </w:r>
    </w:p>
    <w:p>
      <w:r>
        <w:rPr>
          <w:b/>
          <w:u w:val="single"/>
        </w:rPr>
        <w:t>750390</w:t>
      </w:r>
    </w:p>
    <w:p>
      <w:r>
        <w:t>@Rok_DS Ne, smo pa v skrbeh, da kreditira z denarjem, ki so ga v banke prinesli neoliberlci, kapitalisti in kravatarji. #sarcasm</w:t>
      </w:r>
    </w:p>
    <w:p>
      <w:r>
        <w:rPr>
          <w:b/>
          <w:u w:val="single"/>
        </w:rPr>
        <w:t>750391</w:t>
      </w:r>
    </w:p>
    <w:p>
      <w:r>
        <w:t>@majsanom Po mojih izkušnjah zares pomagajo samo železove tablete, ki jih predpiše zdravnik. Ostalo je "za zraven." Pa srečno!</w:t>
      </w:r>
    </w:p>
    <w:p>
      <w:r>
        <w:rPr>
          <w:b/>
          <w:u w:val="single"/>
        </w:rPr>
        <w:t>750392</w:t>
      </w:r>
    </w:p>
    <w:p>
      <w:r>
        <w:t>Volkulje vnašajte v ločen stolpec (+ njihovo starost, stas in oceno ljubkosti) #hvalaaaa #mrnjav https://t.co/3HdGvJpCZ7</w:t>
      </w:r>
    </w:p>
    <w:p>
      <w:r>
        <w:rPr>
          <w:b/>
          <w:u w:val="single"/>
        </w:rPr>
        <w:t>750393</w:t>
      </w:r>
    </w:p>
    <w:p>
      <w:r>
        <w:t>@AnzeLog @policija_si Papirjev kolikor hočeš! Vprašaj Pezdirca.Pa najbolj da jih kar tebi dajo! Boš naredil red.</w:t>
      </w:r>
    </w:p>
    <w:p>
      <w:r>
        <w:rPr>
          <w:b/>
          <w:u w:val="single"/>
        </w:rPr>
        <w:t>750394</w:t>
      </w:r>
    </w:p>
    <w:p>
      <w:r>
        <w:t>@GregorVirant1 Ampak vidva z @ZigaTurk ga pa še kar naprej hvalita.... #SadoMazohizemBananinegaOlupka</w:t>
      </w:r>
    </w:p>
    <w:p>
      <w:r>
        <w:rPr>
          <w:b/>
          <w:u w:val="single"/>
        </w:rPr>
        <w:t>750395</w:t>
      </w:r>
    </w:p>
    <w:p>
      <w:r>
        <w:t>@marjanpodlogar @askerc2 Kučan "skomandovão", da bodo Slovenci imeli en glas manj v parlamentu. 😩</w:t>
      </w:r>
    </w:p>
    <w:p>
      <w:r>
        <w:rPr>
          <w:b/>
          <w:u w:val="single"/>
        </w:rPr>
        <w:t>750396</w:t>
      </w:r>
    </w:p>
    <w:p>
      <w:r>
        <w:t>No, telih neumnosti pa okoli moje mize  ne bo.  Block. https://t.co/mtavggsBpy</w:t>
      </w:r>
    </w:p>
    <w:p>
      <w:r>
        <w:rPr>
          <w:b/>
          <w:u w:val="single"/>
        </w:rPr>
        <w:t>750397</w:t>
      </w:r>
    </w:p>
    <w:p>
      <w:r>
        <w:t>Pred Belo hišo se je ustrelil moški https://t.co/wXKxiKGVif https://t.co/Azrh2ZYP9v</w:t>
      </w:r>
    </w:p>
    <w:p>
      <w:r>
        <w:rPr>
          <w:b/>
          <w:u w:val="single"/>
        </w:rPr>
        <w:t>750398</w:t>
      </w:r>
    </w:p>
    <w:p>
      <w:r>
        <w:t>@xxx24241454 Tole z rumeno zvezdo se je dogajalo takrat, ko je rdeča zvezda prijateljevala s hakenkrojcom.</w:t>
      </w:r>
    </w:p>
    <w:p>
      <w:r>
        <w:rPr>
          <w:b/>
          <w:u w:val="single"/>
        </w:rPr>
        <w:t>750399</w:t>
      </w:r>
    </w:p>
    <w:p>
      <w:r>
        <w:t>@fzagorc @roma9na Pri nas imamo samo eno, pa še skozi to se nič ne vidi ker sem štajerka....mogoče jih imajo pa pravi gorenjci res...</w:t>
      </w:r>
    </w:p>
    <w:p>
      <w:r>
        <w:rPr>
          <w:b/>
          <w:u w:val="single"/>
        </w:rPr>
        <w:t>750400</w:t>
      </w:r>
    </w:p>
    <w:p>
      <w:r>
        <w:t>@CIservice @Libertarec to je vendar najboljši del tega, jesti jagodno torto medtem, ko se valijo tanki armade čez trg</w:t>
      </w:r>
    </w:p>
    <w:p>
      <w:r>
        <w:rPr>
          <w:b/>
          <w:u w:val="single"/>
        </w:rPr>
        <w:t>750401</w:t>
      </w:r>
    </w:p>
    <w:p>
      <w:r>
        <w:t>@pokahontas424 To je eno od zavarovanj za primer težje bolezni, ki omogoča večjo finančno varnost ob izpadu dohodka. Premija pa že od 2 eur.</w:t>
      </w:r>
    </w:p>
    <w:p>
      <w:r>
        <w:rPr>
          <w:b/>
          <w:u w:val="single"/>
        </w:rPr>
        <w:t>750402</w:t>
      </w:r>
    </w:p>
    <w:p>
      <w:r>
        <w:t>Levi, desni črni in rdeči in še morda kateri, vse pelje pot v slepo ulico!!</w:t>
        <w:br/>
        <w:br/>
        <w:t>Slovenski Levi, kot desni,... https://t.co/rhtFQhwjDc</w:t>
      </w:r>
    </w:p>
    <w:p>
      <w:r>
        <w:rPr>
          <w:b/>
          <w:u w:val="single"/>
        </w:rPr>
        <w:t>750403</w:t>
      </w:r>
    </w:p>
    <w:p>
      <w:r>
        <w:t>@ErikaPlaninsec Sigurno, trezni pri polni zavesti ne bi dali glasu temu burkežu.</w:t>
      </w:r>
    </w:p>
    <w:p>
      <w:r>
        <w:rPr>
          <w:b/>
          <w:u w:val="single"/>
        </w:rPr>
        <w:t>750404</w:t>
      </w:r>
    </w:p>
    <w:p>
      <w:r>
        <w:t>Gledam tvite zadnje dni...TW bi moral tako kot cigareti imeti nalepko z opozorili, da lahko resno škodi mentalnemu zdravju!😈😜</w:t>
      </w:r>
    </w:p>
    <w:p>
      <w:r>
        <w:rPr>
          <w:b/>
          <w:u w:val="single"/>
        </w:rPr>
        <w:t>750405</w:t>
      </w:r>
    </w:p>
    <w:p>
      <w:r>
        <w:t>-Kaj si po horoskopu?</w:t>
        <w:br/>
        <w:t>-Riba.</w:t>
        <w:br/>
        <w:t>-Bah, z ribami so sami problemi.</w:t>
        <w:br/>
        <w:t>-Z glupimi dedci tud.</w:t>
      </w:r>
    </w:p>
    <w:p>
      <w:r>
        <w:rPr>
          <w:b/>
          <w:u w:val="single"/>
        </w:rPr>
        <w:t>750406</w:t>
      </w:r>
    </w:p>
    <w:p>
      <w:r>
        <w:t>Tale je za enega dinozavra z @Val202, ki se je dopoldan ves pameten smešil z butastimi primerjavami. https://t.co/8JnR0J13JV</w:t>
      </w:r>
    </w:p>
    <w:p>
      <w:r>
        <w:rPr>
          <w:b/>
          <w:u w:val="single"/>
        </w:rPr>
        <w:t>750407</w:t>
      </w:r>
    </w:p>
    <w:p>
      <w:r>
        <w:t>@kundrava nisem presenečena. sosedov bokser pohamsal več orbitov (v tavelikem paklcu), ferrero rocherje (s folijo vred) itd.</w:t>
      </w:r>
    </w:p>
    <w:p>
      <w:r>
        <w:rPr>
          <w:b/>
          <w:u w:val="single"/>
        </w:rPr>
        <w:t>750408</w:t>
      </w:r>
    </w:p>
    <w:p>
      <w:r>
        <w:t>In ja ... preslikava sezone. Nam iz prve sanse valda da ne gre not. Njim? Z lahkoto. Za popizdit. #ucl #ligaprvakov #rmlive</w:t>
      </w:r>
    </w:p>
    <w:p>
      <w:r>
        <w:rPr>
          <w:b/>
          <w:u w:val="single"/>
        </w:rPr>
        <w:t>750409</w:t>
      </w:r>
    </w:p>
    <w:p>
      <w:r>
        <w:t>@LidlSLO @had To je pa dobra ideja! Dejte še kak tak jumbo v Belo krajino. Jaz bi s pistacijo. 😁</w:t>
      </w:r>
    </w:p>
    <w:p>
      <w:r>
        <w:rPr>
          <w:b/>
          <w:u w:val="single"/>
        </w:rPr>
        <w:t>750410</w:t>
      </w:r>
    </w:p>
    <w:p>
      <w:r>
        <w:t>Družba v kateri moraš vsakič, ko se hecaš, na konc povedat, da si se hecal, ni družba zate.</w:t>
        <w:br/>
        <w:t>#filozofacenje</w:t>
      </w:r>
    </w:p>
    <w:p>
      <w:r>
        <w:rPr>
          <w:b/>
          <w:u w:val="single"/>
        </w:rPr>
        <w:t>750411</w:t>
      </w:r>
    </w:p>
    <w:p>
      <w:r>
        <w:t>@FerdinandPusnik @JanezPogorelec Nikoli ne gledam Možine še manj pa puklavca. Nisem sadomazo.</w:t>
      </w:r>
    </w:p>
    <w:p>
      <w:r>
        <w:rPr>
          <w:b/>
          <w:u w:val="single"/>
        </w:rPr>
        <w:t>750412</w:t>
      </w:r>
    </w:p>
    <w:p>
      <w:r>
        <w:t>Ena lepših stvari v kolesarstvu je ekipni kronometer, ko srce cele ekipe diha v istem ritmu. #VivaLaTour #TDF2015 #TDFTVS</w:t>
      </w:r>
    </w:p>
    <w:p>
      <w:r>
        <w:rPr>
          <w:b/>
          <w:u w:val="single"/>
        </w:rPr>
        <w:t>750413</w:t>
      </w:r>
    </w:p>
    <w:p>
      <w:r>
        <w:t>#Bučke E43P03 - PREDSEDNIK PAHOR IŠČE LOKACIJO ZA NOVO REZIDENCO https://t.co/BZ9d8xX7CH</w:t>
      </w:r>
    </w:p>
    <w:p>
      <w:r>
        <w:rPr>
          <w:b/>
          <w:u w:val="single"/>
        </w:rPr>
        <w:t>750414</w:t>
      </w:r>
    </w:p>
    <w:p>
      <w:r>
        <w:t>@PridnaP @vinkovasle1 Pa še futramo ga, odkar ga je šorklja pustila na unem raufenku, LOL.</w:t>
      </w:r>
    </w:p>
    <w:p>
      <w:r>
        <w:rPr>
          <w:b/>
          <w:u w:val="single"/>
        </w:rPr>
        <w:t>750415</w:t>
      </w:r>
    </w:p>
    <w:p>
      <w:r>
        <w:t>Povsem naravni lubrikanti iz kolekcije Hot Bio že pri nas v trgovini! https://t.co/eqpUttEXZj https://t.co/oQRIv96RQX</w:t>
      </w:r>
    </w:p>
    <w:p>
      <w:r>
        <w:rPr>
          <w:b/>
          <w:u w:val="single"/>
        </w:rPr>
        <w:t>750416</w:t>
      </w:r>
    </w:p>
    <w:p>
      <w:r>
        <w:t>@Stanisl15592752 @ZigaTurk Skrivace gosarje je strah da bodo morali prilest iz hoste</w:t>
      </w:r>
    </w:p>
    <w:p>
      <w:r>
        <w:rPr>
          <w:b/>
          <w:u w:val="single"/>
        </w:rPr>
        <w:t>750417</w:t>
      </w:r>
    </w:p>
    <w:p>
      <w:r>
        <w:t>@AltR_Paulin @MartinTincek @A1Slovenija To je zaradi zašpehane tipkovnice. Gumb se zatika😂😂😂</w:t>
      </w:r>
    </w:p>
    <w:p>
      <w:r>
        <w:rPr>
          <w:b/>
          <w:u w:val="single"/>
        </w:rPr>
        <w:t>750418</w:t>
      </w:r>
    </w:p>
    <w:p>
      <w:r>
        <w:t>@SiolNEWS Švedi opustili preiskavo Assangea zaradi posilstva</w:t>
        <w:br/>
        <w:t>Sedaj jo ne potrebujejo več, saj je Assange v krempljah Mi 6.</w:t>
      </w:r>
    </w:p>
    <w:p>
      <w:r>
        <w:rPr>
          <w:b/>
          <w:u w:val="single"/>
        </w:rPr>
        <w:t>750419</w:t>
      </w:r>
    </w:p>
    <w:p>
      <w:r>
        <w:t>@Urskitka Nobenega z pentljo danes nisem videl...jp pa tud nobenih k bi gratis kondome delil...kje so ti časi..zdaj moram vse kupit :-)</w:t>
      </w:r>
    </w:p>
    <w:p>
      <w:r>
        <w:rPr>
          <w:b/>
          <w:u w:val="single"/>
        </w:rPr>
        <w:t>750420</w:t>
      </w:r>
    </w:p>
    <w:p>
      <w:r>
        <w:t>Kdor molči, devetim odgovori. Kdor kriči, glasilke izgubi. Jaz jih rabim. https://t.co/ioJBNg2esz</w:t>
      </w:r>
    </w:p>
    <w:p>
      <w:r>
        <w:rPr>
          <w:b/>
          <w:u w:val="single"/>
        </w:rPr>
        <w:t>750421</w:t>
      </w:r>
    </w:p>
    <w:p>
      <w:r>
        <w:t>Rehabilitacija "domobrancev" in "izdajalcev" je v polnem razmahu. Do kdaj še? https://t.co/cSO47O6xGl https://t.co/GlSWBlYkhu</w:t>
      </w:r>
    </w:p>
    <w:p>
      <w:r>
        <w:rPr>
          <w:b/>
          <w:u w:val="single"/>
        </w:rPr>
        <w:t>750422</w:t>
      </w:r>
    </w:p>
    <w:p>
      <w:r>
        <w:t>@omerzelandrej @strankaSDS @strankaSLS @KanglerFranc Ne komentirajte takega imbecila,  to ga še bolj podžiga. Ignorirat ga je treba.</w:t>
      </w:r>
    </w:p>
    <w:p>
      <w:r>
        <w:rPr>
          <w:b/>
          <w:u w:val="single"/>
        </w:rPr>
        <w:t>750423</w:t>
      </w:r>
    </w:p>
    <w:p>
      <w:r>
        <w:t>Vroča "aktualna" novica našega največjega javnega medijskega servisa #rtvslo: nova pica v Ljubljani! https://t.co/FvU5K9axDq</w:t>
      </w:r>
    </w:p>
    <w:p>
      <w:r>
        <w:rPr>
          <w:b/>
          <w:u w:val="single"/>
        </w:rPr>
        <w:t>750424</w:t>
      </w:r>
    </w:p>
    <w:p>
      <w:r>
        <w:t>@hrastelj @BlogSlovenija Ti pa bager za bazen plačuješ. Te brezdelneže je treba poslat s čajnimi žličkami kopat . . .</w:t>
      </w:r>
    </w:p>
    <w:p>
      <w:r>
        <w:rPr>
          <w:b/>
          <w:u w:val="single"/>
        </w:rPr>
        <w:t>750425</w:t>
      </w:r>
    </w:p>
    <w:p>
      <w:r>
        <w:t>@Fitzroy1985 Pojdi v prodajalno in si kupi novega BMWi8 in ga plačaj s svojo levičarsko inteligenco.</w:t>
      </w:r>
    </w:p>
    <w:p>
      <w:r>
        <w:rPr>
          <w:b/>
          <w:u w:val="single"/>
        </w:rPr>
        <w:t>750426</w:t>
      </w:r>
    </w:p>
    <w:p>
      <w:r>
        <w:t>Komu najpred veselo kozarec zase vzdignimo da koder sonce hodi Bog živi ves slovenski svet naj sinov kar nas je ko pred spet naša bosta last</w:t>
      </w:r>
    </w:p>
    <w:p>
      <w:r>
        <w:rPr>
          <w:b/>
          <w:u w:val="single"/>
        </w:rPr>
        <w:t>750427</w:t>
      </w:r>
    </w:p>
    <w:p>
      <w:r>
        <w:t>@ISterbenc @lucijausaj Kakšni domobranci,celo oni so imeli jajca,vi ste samo žolto rumeni butlji.</w:t>
      </w:r>
    </w:p>
    <w:p>
      <w:r>
        <w:rPr>
          <w:b/>
          <w:u w:val="single"/>
        </w:rPr>
        <w:t>750428</w:t>
      </w:r>
    </w:p>
    <w:p>
      <w:r>
        <w:t>Kaži dečko, pokaži ljudem čimprej tvoj pravi obraz in komu pripadaš.</w:t>
        <w:br/>
        <w:t>https://t.co/EHrKophzxj</w:t>
      </w:r>
    </w:p>
    <w:p>
      <w:r>
        <w:rPr>
          <w:b/>
          <w:u w:val="single"/>
        </w:rPr>
        <w:t>750429</w:t>
      </w:r>
    </w:p>
    <w:p>
      <w:r>
        <w:t>@lucijausaj .......in jim daje volilno pravico!</w:t>
        <w:br/>
        <w:br/>
        <w:t>Kaj šele bo na volitvah, ko pridejo tapodivjani iz afrike in orienta</w:t>
      </w:r>
    </w:p>
    <w:p>
      <w:r>
        <w:rPr>
          <w:b/>
          <w:u w:val="single"/>
        </w:rPr>
        <w:t>750430</w:t>
      </w:r>
    </w:p>
    <w:p>
      <w:r>
        <w:t>Zato so pretirani tradicionalisti in konservativci tako malo prepričljivi: za njihovo hvalo prejšnjih časov se skriva nebogljeni narcisizem.</w:t>
      </w:r>
    </w:p>
    <w:p>
      <w:r>
        <w:rPr>
          <w:b/>
          <w:u w:val="single"/>
        </w:rPr>
        <w:t>750431</w:t>
      </w:r>
    </w:p>
    <w:p>
      <w:r>
        <w:t>Posadka napadenega tankerja videla leteči predmet https://t.co/jYXjSEpf7h https://t.co/VTeJkFBANY</w:t>
      </w:r>
    </w:p>
    <w:p>
      <w:r>
        <w:rPr>
          <w:b/>
          <w:u w:val="single"/>
        </w:rPr>
        <w:t>750432</w:t>
      </w:r>
    </w:p>
    <w:p>
      <w:r>
        <w:t>Boga ni  je samo v praznih glavah državo so nam</w:t>
        <w:br/>
        <w:t>ukradl  domovino nam uničujejo sipci pa zakaj</w:t>
        <w:br/>
        <w:t>bi se sploh še boril.</w:t>
      </w:r>
    </w:p>
    <w:p>
      <w:r>
        <w:rPr>
          <w:b/>
          <w:u w:val="single"/>
        </w:rPr>
        <w:t>750433</w:t>
      </w:r>
    </w:p>
    <w:p>
      <w:r>
        <w:t>@jinaver Tocno na to manipulacijo sem se spomnil. 100 mio letno je bila potem ta stevilka takrat.</w:t>
      </w:r>
    </w:p>
    <w:p>
      <w:r>
        <w:rPr>
          <w:b/>
          <w:u w:val="single"/>
        </w:rPr>
        <w:t>750434</w:t>
      </w:r>
    </w:p>
    <w:p>
      <w:r>
        <w:t>Hm...special edition oktobrske pentlje? Ok, to je ravno obratno - pohvalno... #posutspepelom</w:t>
      </w:r>
    </w:p>
    <w:p>
      <w:r>
        <w:rPr>
          <w:b/>
          <w:u w:val="single"/>
        </w:rPr>
        <w:t>750435</w:t>
      </w:r>
    </w:p>
    <w:p>
      <w:r>
        <w:t>@Svindalgrl Me zanima, koliko voznikov ve, da se busa, ki mu utripajo vsi 4 žmigavci, ne sme prehiteti.</w:t>
      </w:r>
    </w:p>
    <w:p>
      <w:r>
        <w:rPr>
          <w:b/>
          <w:u w:val="single"/>
        </w:rPr>
        <w:t>750436</w:t>
      </w:r>
    </w:p>
    <w:p>
      <w:r>
        <w:t>@JozeBiscak @petra_jansa @JJansaSDS Tri koalicijske stranke so si enotne zgolj v najbolj absurdnih in obskurnih vprašanjih.</w:t>
      </w:r>
    </w:p>
    <w:p>
      <w:r>
        <w:rPr>
          <w:b/>
          <w:u w:val="single"/>
        </w:rPr>
        <w:t>750437</w:t>
      </w:r>
    </w:p>
    <w:p>
      <w:r>
        <w:t>Predpostavljam, da stranko DESUS volijo tisti ki imajo več kot 1.000 € pokojnine in idioti. https://t.co/6NCAAk3W1l</w:t>
      </w:r>
    </w:p>
    <w:p>
      <w:r>
        <w:rPr>
          <w:b/>
          <w:u w:val="single"/>
        </w:rPr>
        <w:t>750438</w:t>
      </w:r>
    </w:p>
    <w:p>
      <w:r>
        <w:t>Komunistična driska @Matej_Klaric po gozdovih še vedno išče Nemce.  Naj mu povem, da se je vojna končala leta 1945.</w:t>
      </w:r>
    </w:p>
    <w:p>
      <w:r>
        <w:rPr>
          <w:b/>
          <w:u w:val="single"/>
        </w:rPr>
        <w:t>750439</w:t>
      </w:r>
    </w:p>
    <w:p>
      <w:r>
        <w:t>Komentar na FB: pa naj še kdo reče, da SDS nima lepega podmladka. Pomladni mladiči 2 @organizacijaSDM #Stična2013 http://t.co/L0qkJDYi1L</w:t>
      </w:r>
    </w:p>
    <w:p>
      <w:r>
        <w:rPr>
          <w:b/>
          <w:u w:val="single"/>
        </w:rPr>
        <w:t>750440</w:t>
      </w:r>
    </w:p>
    <w:p>
      <w:r>
        <w:t>@mrevlje Sam sem bolj za to, da se ohrani zravo pamet in  nepoškodovane možgane.</w:t>
      </w:r>
    </w:p>
    <w:p>
      <w:r>
        <w:rPr>
          <w:b/>
          <w:u w:val="single"/>
        </w:rPr>
        <w:t>750441</w:t>
      </w:r>
    </w:p>
    <w:p>
      <w:r>
        <w:t>Blondinki vrsto nižje sta porabili dve minuti za popolni skupni selfi in 15 minut za fotošopiranje gubic pred objavo. #čakanjenarobbieja</w:t>
      </w:r>
    </w:p>
    <w:p>
      <w:r>
        <w:rPr>
          <w:b/>
          <w:u w:val="single"/>
        </w:rPr>
        <w:t>750442</w:t>
      </w:r>
    </w:p>
    <w:p>
      <w:r>
        <w:t>Špricarijada na @StukKlub  z Akustičnim orgazmom #foto #video https://t.co/7bDTnH6AHP</w:t>
      </w:r>
    </w:p>
    <w:p>
      <w:r>
        <w:rPr>
          <w:b/>
          <w:u w:val="single"/>
        </w:rPr>
        <w:t>750443</w:t>
      </w:r>
    </w:p>
    <w:p>
      <w:r>
        <w:t>@t_celestina Tudi orehovec, ampak že teden dni namočen ter vsled tega že tačrn.</w:t>
      </w:r>
    </w:p>
    <w:p>
      <w:r>
        <w:rPr>
          <w:b/>
          <w:u w:val="single"/>
        </w:rPr>
        <w:t>750444</w:t>
      </w:r>
    </w:p>
    <w:p>
      <w:r>
        <w:t>#Računalnik LENOVO H50-05, #LENOVO, #Računalniki | #MEGABITE - #računalniki in #računalniška #oprema. https://t.co/kdcCctR9sz</w:t>
      </w:r>
    </w:p>
    <w:p>
      <w:r>
        <w:rPr>
          <w:b/>
          <w:u w:val="single"/>
        </w:rPr>
        <w:t>750445</w:t>
      </w:r>
    </w:p>
    <w:p>
      <w:r>
        <w:t>@JanezPogorelec taki pravniki so opranoglave lutke pod krinko vseznalca, ki vedno poslušno skoči, ko globoka država reče hop...</w:t>
      </w:r>
    </w:p>
    <w:p>
      <w:r>
        <w:rPr>
          <w:b/>
          <w:u w:val="single"/>
        </w:rPr>
        <w:t>750446</w:t>
      </w:r>
    </w:p>
    <w:p>
      <w:r>
        <w:t>Američani so uspeli v 2018 izpust ogljika dvigniti za 3,4%. Ni slabo za eno leto.</w:t>
      </w:r>
    </w:p>
    <w:p>
      <w:r>
        <w:rPr>
          <w:b/>
          <w:u w:val="single"/>
        </w:rPr>
        <w:t>750447</w:t>
      </w:r>
    </w:p>
    <w:p>
      <w:r>
        <w:t>@peterjancic Svoboda govora ne oomeni, da neotesance in grobijane ni potrebno pribijati na križ.</w:t>
      </w:r>
    </w:p>
    <w:p>
      <w:r>
        <w:rPr>
          <w:b/>
          <w:u w:val="single"/>
        </w:rPr>
        <w:t>750448</w:t>
      </w:r>
    </w:p>
    <w:p>
      <w:r>
        <w:t>@BernardBrscic SAZU? Saj tam so pa sami komunisti. Socialistična akademija. Ha ha.</w:t>
      </w:r>
    </w:p>
    <w:p>
      <w:r>
        <w:rPr>
          <w:b/>
          <w:u w:val="single"/>
        </w:rPr>
        <w:t>750449</w:t>
      </w:r>
    </w:p>
    <w:p>
      <w:r>
        <w:t>Ujeti Črnogorec vpraša Bosanca:</w:t>
        <w:br/>
        <w:t>-Kam nas peljejo Nemci?</w:t>
        <w:br/>
        <w:t>-Ustrelili nas bodo.</w:t>
        <w:br/>
        <w:t>-Še dobro, sem se že ustrašil, da na prisilno delo.</w:t>
      </w:r>
    </w:p>
    <w:p>
      <w:r>
        <w:rPr>
          <w:b/>
          <w:u w:val="single"/>
        </w:rPr>
        <w:t>750450</w:t>
      </w:r>
    </w:p>
    <w:p>
      <w:r>
        <w:t>@IgorPribac Koliko posilstev so pa storili levajzarski vzgojitelji in trenerji v vrtcih in šolah pa ne bo nikoli prišlo na dan.</w:t>
      </w:r>
    </w:p>
    <w:p>
      <w:r>
        <w:rPr>
          <w:b/>
          <w:u w:val="single"/>
        </w:rPr>
        <w:t>750451</w:t>
      </w:r>
    </w:p>
    <w:p>
      <w:r>
        <w:t>Kašljate, vas boli grlo, ste prehlajeni? Tale okusen napitek bo takoj pripomogel, da boste spet zdravi. https://t.co/Zt2M7WE1GX</w:t>
      </w:r>
    </w:p>
    <w:p>
      <w:r>
        <w:rPr>
          <w:b/>
          <w:u w:val="single"/>
        </w:rPr>
        <w:t>750452</w:t>
      </w:r>
    </w:p>
    <w:p>
      <w:r>
        <w:t>@MazzoVanKlein @LeOnaJeOna Sm ti jz kriv da iz lublane do dolenjske hods 3 mesce 🤷🏼‍♂️</w:t>
      </w:r>
    </w:p>
    <w:p>
      <w:r>
        <w:rPr>
          <w:b/>
          <w:u w:val="single"/>
        </w:rPr>
        <w:t>750453</w:t>
      </w:r>
    </w:p>
    <w:p>
      <w:r>
        <w:t>@meteoriterain Ja. Ob posebnih priložnostih. Ali pa za boljša jajca. Magari zlata.</w:t>
      </w:r>
    </w:p>
    <w:p>
      <w:r>
        <w:rPr>
          <w:b/>
          <w:u w:val="single"/>
        </w:rPr>
        <w:t>750454</w:t>
      </w:r>
    </w:p>
    <w:p>
      <w:r>
        <w:t>@matjazgregoric Izpeljanka prihaja iz desnih krogov, mislim da so predvsem bivšega minista Lukšiča klicali kaviar komunist :)</w:t>
      </w:r>
    </w:p>
    <w:p>
      <w:r>
        <w:rPr>
          <w:b/>
          <w:u w:val="single"/>
        </w:rPr>
        <w:t>750455</w:t>
      </w:r>
    </w:p>
    <w:p>
      <w:r>
        <w:t>v eni epizodi #dispneja naj dobi toliko #morfij da se občutek pomiri.</w:t>
        <w:br/>
        <w:t>#Paliativa #DrLopuh #SolaUrgence</w:t>
      </w:r>
    </w:p>
    <w:p>
      <w:r>
        <w:rPr>
          <w:b/>
          <w:u w:val="single"/>
        </w:rPr>
        <w:t>750456</w:t>
      </w:r>
    </w:p>
    <w:p>
      <w:r>
        <w:t>Joj, kok je vroče danes. A ne bi lahko mal zahladilo pa kak dež ofrišal to sparino?</w:t>
      </w:r>
    </w:p>
    <w:p>
      <w:r>
        <w:rPr>
          <w:b/>
          <w:u w:val="single"/>
        </w:rPr>
        <w:t>750457</w:t>
      </w:r>
    </w:p>
    <w:p>
      <w:r>
        <w:t>@zostko Hladna pizza ni ravno najbolj okusna, še manj pa hladna priležnica!😎</w:t>
      </w:r>
    </w:p>
    <w:p>
      <w:r>
        <w:rPr>
          <w:b/>
          <w:u w:val="single"/>
        </w:rPr>
        <w:t>750458</w:t>
      </w:r>
    </w:p>
    <w:p>
      <w:r>
        <w:t>@xxx24241454 @t_andrej Eni pač enostavno imajo v glavi mejo. Večinoma jim rečemo omejenci. Taki se rodijo.</w:t>
      </w:r>
    </w:p>
    <w:p>
      <w:r>
        <w:rPr>
          <w:b/>
          <w:u w:val="single"/>
        </w:rPr>
        <w:t>750459</w:t>
      </w:r>
    </w:p>
    <w:p>
      <w:r>
        <w:t>Pregled dogajanja: Dve nesreči s telesnimi poškodbami, dve z materialno škodo. Prijave o uporabi pirotehnike. https://t.co/Tm7vCFE5z2</w:t>
      </w:r>
    </w:p>
    <w:p>
      <w:r>
        <w:rPr>
          <w:b/>
          <w:u w:val="single"/>
        </w:rPr>
        <w:t>750460</w:t>
      </w:r>
    </w:p>
    <w:p>
      <w:r>
        <w:t>@jelka_godec @vladaRS @MiroCerar Zakaj se sploh potem sprasuje ce zadevam ne verjamete? Pokazite da to ne drzi 😂# butale</w:t>
      </w:r>
    </w:p>
    <w:p>
      <w:r>
        <w:rPr>
          <w:b/>
          <w:u w:val="single"/>
        </w:rPr>
        <w:t>750461</w:t>
      </w:r>
    </w:p>
    <w:p>
      <w:r>
        <w:t>@tomltoml Res čudno,da pobijajo smo nedolžne,zadnji čas,da se spravijo na te bedake,bo pol mogoče pa več reda!</w:t>
      </w:r>
    </w:p>
    <w:p>
      <w:r>
        <w:rPr>
          <w:b/>
          <w:u w:val="single"/>
        </w:rPr>
        <w:t>750462</w:t>
      </w:r>
    </w:p>
    <w:p>
      <w:r>
        <w:t>@DamjanTo @DARS_SI Hja al si jo imel nalepljeno s pomočjo kreme, al si pa lepilo mal onesposobil</w:t>
      </w:r>
    </w:p>
    <w:p>
      <w:r>
        <w:rPr>
          <w:b/>
          <w:u w:val="single"/>
        </w:rPr>
        <w:t>750463</w:t>
      </w:r>
    </w:p>
    <w:p>
      <w:r>
        <w:t>@AntonPeinkiher @sara_arko @dandanko Am, ta je imel štiri. S kremplji. Med crklanjem me je po nesreči, kaj šele, če bi se tepla 😂.</w:t>
      </w:r>
    </w:p>
    <w:p>
      <w:r>
        <w:rPr>
          <w:b/>
          <w:u w:val="single"/>
        </w:rPr>
        <w:t>750464</w:t>
      </w:r>
    </w:p>
    <w:p>
      <w:r>
        <w:t>@sarecmarjan @TarcaRTVSLO Migranti ogrožajo živali, človeka pa ne ??? https://t.co/htaePmVQxK</w:t>
      </w:r>
    </w:p>
    <w:p>
      <w:r>
        <w:rPr>
          <w:b/>
          <w:u w:val="single"/>
        </w:rPr>
        <w:t>750465</w:t>
      </w:r>
    </w:p>
    <w:p>
      <w:r>
        <w:t>Bo okoljevarstveno soglasje za pričetek gradnje Magnine lakirnice v občini Hoče-Slivnica jutri veljavno? https://t.co/r2JCryNzme</w:t>
      </w:r>
    </w:p>
    <w:p>
      <w:r>
        <w:rPr>
          <w:b/>
          <w:u w:val="single"/>
        </w:rPr>
        <w:t>750466</w:t>
      </w:r>
    </w:p>
    <w:p>
      <w:r>
        <w:t>@vanfranco Tak, zdaj pa Šiško še samo v Mariboru v Rotovški kleti spusti dva šusa v luft pa reče, da nas je prišel rešit direktno iz Linza.</w:t>
      </w:r>
    </w:p>
    <w:p>
      <w:r>
        <w:rPr>
          <w:b/>
          <w:u w:val="single"/>
        </w:rPr>
        <w:t>750467</w:t>
      </w:r>
    </w:p>
    <w:p>
      <w:r>
        <w:t>Ognjemet enkrat letno je najhujši sovražnik vaših pljuč. TEŠ6 in ostalo pa vas pomlajuje. #daseve #debilizmi #prazniki</w:t>
      </w:r>
    </w:p>
    <w:p>
      <w:r>
        <w:rPr>
          <w:b/>
          <w:u w:val="single"/>
        </w:rPr>
        <w:t>750468</w:t>
      </w:r>
    </w:p>
    <w:p>
      <w:r>
        <w:t>@StendlerBostjan Saj jih tudi ti ne molzeš,vse kar molzeš je tvoj pedofilski tič.</w:t>
      </w:r>
    </w:p>
    <w:p>
      <w:r>
        <w:rPr>
          <w:b/>
          <w:u w:val="single"/>
        </w:rPr>
        <w:t>750469</w:t>
      </w:r>
    </w:p>
    <w:p>
      <w:r>
        <w:t>#Računalnik LENOVO Erazer X315, #LENOVO, Namizni računalniki #MEGABITE - #računalniki in #računalniška #oprema. https://t.co/nZt0bmEYtl</w:t>
      </w:r>
    </w:p>
    <w:p>
      <w:r>
        <w:rPr>
          <w:b/>
          <w:u w:val="single"/>
        </w:rPr>
        <w:t>750470</w:t>
      </w:r>
    </w:p>
    <w:p>
      <w:r>
        <w:t>@leaathenatabako Tavisok škorne, u rešilni te pa naložjo urgent. Da štikli, pa to,</w:t>
        <w:br/>
        <w:t>Pa ofrajhani štumfi....pesek, voda🙈🙈🙈🙈</w:t>
      </w:r>
    </w:p>
    <w:p>
      <w:r>
        <w:rPr>
          <w:b/>
          <w:u w:val="single"/>
        </w:rPr>
        <w:t>750471</w:t>
      </w:r>
    </w:p>
    <w:p>
      <w:r>
        <w:t>@urosg77 Jaz bilk uživam v peštanju lačnih komarjev. Ni me še pičil pa manj je za pucat...</w:t>
      </w:r>
    </w:p>
    <w:p>
      <w:r>
        <w:rPr>
          <w:b/>
          <w:u w:val="single"/>
        </w:rPr>
        <w:t>750472</w:t>
      </w:r>
    </w:p>
    <w:p>
      <w:r>
        <w:t>Gogijeve solze nov dokaz Draženove večnosti #video https://t.co/B9tylbkOCN via @SiolNEWS</w:t>
      </w:r>
    </w:p>
    <w:p>
      <w:r>
        <w:rPr>
          <w:b/>
          <w:u w:val="single"/>
        </w:rPr>
        <w:t>750473</w:t>
      </w:r>
    </w:p>
    <w:p>
      <w:r>
        <w:t>@JozeJerovsek Verjetno jo je dal v pranje...glede na to da je že od ponedeljka na okopih v parlamentu....</w:t>
      </w:r>
    </w:p>
    <w:p>
      <w:r>
        <w:rPr>
          <w:b/>
          <w:u w:val="single"/>
        </w:rPr>
        <w:t>750474</w:t>
      </w:r>
    </w:p>
    <w:p>
      <w:r>
        <w:t>@miselni @BrankoGrims1 varovanje meje je dolžnost vojske in policije vsekakor pa ne civilistov in prav tako uporaba orožja</w:t>
      </w:r>
    </w:p>
    <w:p>
      <w:r>
        <w:rPr>
          <w:b/>
          <w:u w:val="single"/>
        </w:rPr>
        <w:t>750475</w:t>
      </w:r>
    </w:p>
    <w:p>
      <w:r>
        <w:t>@maglorfin @SparSlovenija Počakaj, da te obišče dimnikar in ti sprinta celi časopis.</w:t>
      </w:r>
    </w:p>
    <w:p>
      <w:r>
        <w:rPr>
          <w:b/>
          <w:u w:val="single"/>
        </w:rPr>
        <w:t>750476</w:t>
      </w:r>
    </w:p>
    <w:p>
      <w:r>
        <w:t>@Libertarec Obračajte kakor želite, če prisežeš okupatorju, si oborožen z okupatorjevim orožjem, si del okupatorske vojske in izdajalec.</w:t>
      </w:r>
    </w:p>
    <w:p>
      <w:r>
        <w:rPr>
          <w:b/>
          <w:u w:val="single"/>
        </w:rPr>
        <w:t>750477</w:t>
      </w:r>
    </w:p>
    <w:p>
      <w:r>
        <w:t>@Vrtowc @100jann Ničeasar nisem pomešal. To je isti mehurček, v katerem ljudje nabijajo, da je bil energiewende nekakšna katastrofa.</w:t>
      </w:r>
    </w:p>
    <w:p>
      <w:r>
        <w:rPr>
          <w:b/>
          <w:u w:val="single"/>
        </w:rPr>
        <w:t>750478</w:t>
      </w:r>
    </w:p>
    <w:p>
      <w:r>
        <w:t>@Nova24TV Rdečih lopovov nikoli niti ne lovijo, kaj šele da bi odgovarjali pred roko pravice</w:t>
      </w:r>
    </w:p>
    <w:p>
      <w:r>
        <w:rPr>
          <w:b/>
          <w:u w:val="single"/>
        </w:rPr>
        <w:t>750479</w:t>
      </w:r>
    </w:p>
    <w:p>
      <w:r>
        <w:t>@AljosaNovakovic ceprov to da igrajo .ulci ni slabo - mene so danes razocarali Battle,Kastrati in Tratnik - pod vsakim nivojem</w:t>
      </w:r>
    </w:p>
    <w:p>
      <w:r>
        <w:rPr>
          <w:b/>
          <w:u w:val="single"/>
        </w:rPr>
        <w:t>750480</w:t>
      </w:r>
    </w:p>
    <w:p>
      <w:r>
        <w:t>Pejt v fitnes, pa tam kvihte prwmetavi in pusti folk pri miru. #jesuistiffany</w:t>
      </w:r>
    </w:p>
    <w:p>
      <w:r>
        <w:rPr>
          <w:b/>
          <w:u w:val="single"/>
        </w:rPr>
        <w:t>750481</w:t>
      </w:r>
    </w:p>
    <w:p>
      <w:r>
        <w:t>#novitednik je tokrat obiskal vrtec na Rečici ob Savinji! Reportaža v časopisu!</w:t>
      </w:r>
    </w:p>
    <w:p>
      <w:r>
        <w:rPr>
          <w:b/>
          <w:u w:val="single"/>
        </w:rPr>
        <w:t>750482</w:t>
      </w:r>
    </w:p>
    <w:p>
      <w:r>
        <w:t>@strankalevica Strokovnjaki za varnostna in logistična vprašanja. Pravzaprav ugotavljam, da ste taužentkinstlerji...</w:t>
      </w:r>
    </w:p>
    <w:p>
      <w:r>
        <w:rPr>
          <w:b/>
          <w:u w:val="single"/>
        </w:rPr>
        <w:t>750483</w:t>
      </w:r>
    </w:p>
    <w:p>
      <w:r>
        <w:t>@PeterHabjan Nekoč sem prišel do spoznanja, da tisti vrtni ogenj odganja komarje, če ga postaviš nekaj metrov stran od sebe.</w:t>
      </w:r>
    </w:p>
    <w:p>
      <w:r>
        <w:rPr>
          <w:b/>
          <w:u w:val="single"/>
        </w:rPr>
        <w:t>750484</w:t>
      </w:r>
    </w:p>
    <w:p>
      <w:r>
        <w:t>Je sindrom seks lutk pokazatelj, kaj si moški v resnici želijo? https://t.co/lI6MbNpU1c</w:t>
      </w:r>
    </w:p>
    <w:p>
      <w:r>
        <w:rPr>
          <w:b/>
          <w:u w:val="single"/>
        </w:rPr>
        <w:t>750485</w:t>
      </w:r>
    </w:p>
    <w:p>
      <w:r>
        <w:t>Bliža se Velika noč. Privošči si ta aranžma in nama z donacijo pomagaj pri nakupu živolovke! https://t.co/Z8NLwfo7XC</w:t>
      </w:r>
    </w:p>
    <w:p>
      <w:r>
        <w:rPr>
          <w:b/>
          <w:u w:val="single"/>
        </w:rPr>
        <w:t>750486</w:t>
      </w:r>
    </w:p>
    <w:p>
      <w:r>
        <w:t>@ATBeatris @KLaznik @Margu501 S patološkimi osebami se naši državni organi začnejo ukvarjati šele, ko je prepozno.</w:t>
      </w:r>
    </w:p>
    <w:p>
      <w:r>
        <w:rPr>
          <w:b/>
          <w:u w:val="single"/>
        </w:rPr>
        <w:t>750487</w:t>
      </w:r>
    </w:p>
    <w:p>
      <w:r>
        <w:t>V Beltincih vinjen voznik verbalno in fizično nad policiste, V Lendavi zbit pešec - https://t.co/H7JwaUC0rV https://t.co/QLR2X4a30Z</w:t>
      </w:r>
    </w:p>
    <w:p>
      <w:r>
        <w:rPr>
          <w:b/>
          <w:u w:val="single"/>
        </w:rPr>
        <w:t>750488</w:t>
      </w:r>
    </w:p>
    <w:p>
      <w:r>
        <w:t>Na TW me blokirajo, v nabiralnik pa to. Kaj, madžarski milijoni in donacije vernikov niso dovolj? https://t.co/x9eeGXyHcl</w:t>
      </w:r>
    </w:p>
    <w:p>
      <w:r>
        <w:rPr>
          <w:b/>
          <w:u w:val="single"/>
        </w:rPr>
        <w:t>750489</w:t>
      </w:r>
    </w:p>
    <w:p>
      <w:r>
        <w:t>@SlovenijaVsrcu Bom sina vprašala (popravljam)....neki se računalniku telefona Mede.</w:t>
      </w:r>
    </w:p>
    <w:p>
      <w:r>
        <w:rPr>
          <w:b/>
          <w:u w:val="single"/>
        </w:rPr>
        <w:t>750490</w:t>
      </w:r>
    </w:p>
    <w:p>
      <w:r>
        <w:t>@MatevzNovak Agendi sta le dve: komunistična in protikomunistična. Medijski apartheid je totalen.</w:t>
      </w:r>
    </w:p>
    <w:p>
      <w:r>
        <w:rPr>
          <w:b/>
          <w:u w:val="single"/>
        </w:rPr>
        <w:t>750491</w:t>
      </w:r>
    </w:p>
    <w:p>
      <w:r>
        <w:t>@GorPri1 @SpletnaMladina Na ulici pri Mehletu, karton pri Slonu, kakšen kiosk, saj so jih preganjali tisti z rdečo zvezdo takrat 😂</w:t>
      </w:r>
    </w:p>
    <w:p>
      <w:r>
        <w:rPr>
          <w:b/>
          <w:u w:val="single"/>
        </w:rPr>
        <w:t>750492</w:t>
      </w:r>
    </w:p>
    <w:p>
      <w:r>
        <w:t xml:space="preserve">Po treh letih so našli tista dva , katera sta hotela </w:t>
        <w:br/>
        <w:t>pri Arji vasi Jelinčiča s ceste zrinit...</w:t>
        <w:br/>
        <w:t>Ta dva lumpa sta Jeruzalemčan in Haložan...</w:t>
      </w:r>
    </w:p>
    <w:p>
      <w:r>
        <w:rPr>
          <w:b/>
          <w:u w:val="single"/>
        </w:rPr>
        <w:t>750493</w:t>
      </w:r>
    </w:p>
    <w:p>
      <w:r>
        <w:t>Ekipa pripravljena. Popoldan se vidimo še na mariborskem letališču in na Ptuju. http://t.co/B7E32MPbrU</w:t>
      </w:r>
    </w:p>
    <w:p>
      <w:r>
        <w:rPr>
          <w:b/>
          <w:u w:val="single"/>
        </w:rPr>
        <w:t>750494</w:t>
      </w:r>
    </w:p>
    <w:p>
      <w:r>
        <w:t>Petek.</w:t>
        <w:br/>
        <w:t>5.50 budika.</w:t>
        <w:br/>
        <w:t xml:space="preserve">7.45 radiološki konzilij v temnici in tujem jeziku. </w:t>
        <w:br/>
        <w:t>Pol se pa pjt pa ostan buden.</w:t>
      </w:r>
    </w:p>
    <w:p>
      <w:r>
        <w:rPr>
          <w:b/>
          <w:u w:val="single"/>
        </w:rPr>
        <w:t>750495</w:t>
      </w:r>
    </w:p>
    <w:p>
      <w:r>
        <w:t>@KarmelinaHu @TheCmok Men je se zmer fascinantno kolk enga pametnga folka slovenija uspe sproducirst iz tolk male nacije</w:t>
      </w:r>
    </w:p>
    <w:p>
      <w:r>
        <w:rPr>
          <w:b/>
          <w:u w:val="single"/>
        </w:rPr>
        <w:t>750496</w:t>
      </w:r>
    </w:p>
    <w:p>
      <w:r>
        <w:t>Jupiiii, spet imam nekaj lepega za vas!!! Tale univerzalni šalček zavzame miniiii prostora, ampak pride vedno... https://t.co/bw2ENU85qH</w:t>
      </w:r>
    </w:p>
    <w:p>
      <w:r>
        <w:rPr>
          <w:b/>
          <w:u w:val="single"/>
        </w:rPr>
        <w:t>750497</w:t>
      </w:r>
    </w:p>
    <w:p>
      <w:r>
        <w:t>Sorry...ampak poden od podna! Me prav zanima...kaj bodo naredili zavarovalnicarji takrat, ko bodo rabili... https://t.co/WRjpbx8PRQ</w:t>
      </w:r>
    </w:p>
    <w:p>
      <w:r>
        <w:rPr>
          <w:b/>
          <w:u w:val="single"/>
        </w:rPr>
        <w:t>750498</w:t>
      </w:r>
    </w:p>
    <w:p>
      <w:r>
        <w:t>lahi so nekoč ogradili samo Ljubljano pred komunisti, sedaj bodo pa celo mejo s Slovenijo https://t.co/mnYJG0XhNz</w:t>
      </w:r>
    </w:p>
    <w:p>
      <w:r>
        <w:rPr>
          <w:b/>
          <w:u w:val="single"/>
        </w:rPr>
        <w:t>750499</w:t>
      </w:r>
    </w:p>
    <w:p>
      <w:r>
        <w:t>@SimonRozic @Jaka__Dolinar No, ja, mene ne moti, če ostane tu. Moti me pa, da imajo taki, kot ona, v parlamentu največ povdati.</w:t>
      </w:r>
    </w:p>
    <w:p>
      <w:r>
        <w:rPr>
          <w:b/>
          <w:u w:val="single"/>
        </w:rPr>
        <w:t>750500</w:t>
      </w:r>
    </w:p>
    <w:p>
      <w:r>
        <w:t>Zahvaljujem se @slozeleznice, da sem se z redno linijo NG-Bled vrnil v čas Marije Terezije.#VidnoŠokiran</w:t>
      </w:r>
    </w:p>
    <w:p>
      <w:r>
        <w:rPr>
          <w:b/>
          <w:u w:val="single"/>
        </w:rPr>
        <w:t>750501</w:t>
      </w:r>
    </w:p>
    <w:p>
      <w:r>
        <w:t>@Daj_Manj ... rdeča srajca na rdečem stolu v rdeči oddaji @RTV_Slovenija ali #tvhanzi @LajnarEU ?</w:t>
      </w:r>
    </w:p>
    <w:p>
      <w:r>
        <w:rPr>
          <w:b/>
          <w:u w:val="single"/>
        </w:rPr>
        <w:t>750502</w:t>
      </w:r>
    </w:p>
    <w:p>
      <w:r>
        <w:t>Zeleni dirkač se jutri poslavlja. Hvala, da si 12 let vozil mojo rit, Karlos! https://t.co/U8LfJKpebc</w:t>
      </w:r>
    </w:p>
    <w:p>
      <w:r>
        <w:rPr>
          <w:b/>
          <w:u w:val="single"/>
        </w:rPr>
        <w:t>750503</w:t>
      </w:r>
    </w:p>
    <w:p>
      <w:r>
        <w:t>Pazite na stare starše, ker zastopniki @tedvanet hodijo od vrat do vrat in starejšim ljudem, ki ne vejo, kaj naročajo, vsiljujejo pakete.</w:t>
      </w:r>
    </w:p>
    <w:p>
      <w:r>
        <w:rPr>
          <w:b/>
          <w:u w:val="single"/>
        </w:rPr>
        <w:t>750504</w:t>
      </w:r>
    </w:p>
    <w:p>
      <w:r>
        <w:t>@MetkaSmole Želel sem povedati, da prekarstvo ni takšen bav-bav, kot ga želijo naši socialisti predstaviti.</w:t>
      </w:r>
    </w:p>
    <w:p>
      <w:r>
        <w:rPr>
          <w:b/>
          <w:u w:val="single"/>
        </w:rPr>
        <w:t>750505</w:t>
      </w:r>
    </w:p>
    <w:p>
      <w:r>
        <w:t>@Nika_Per Rešitev je preprosta. V kuhinji se najde pismo od miške, kjer miška napiše, da se ji je ful mudil in da pride jutri.</w:t>
      </w:r>
    </w:p>
    <w:p>
      <w:r>
        <w:rPr>
          <w:b/>
          <w:u w:val="single"/>
        </w:rPr>
        <w:t>750506</w:t>
      </w:r>
    </w:p>
    <w:p>
      <w:r>
        <w:t>@jaz24_00_7 Brez skrbi. Vojska prihaja, radikalna lebica jih bo uvozila v tisocih. Sluzbena stanovanja ze cakajo in vse ostale beneficije.</w:t>
      </w:r>
    </w:p>
    <w:p>
      <w:r>
        <w:rPr>
          <w:b/>
          <w:u w:val="single"/>
        </w:rPr>
        <w:t>750507</w:t>
      </w:r>
    </w:p>
    <w:p>
      <w:r>
        <w:t>Potem pa naj bo Winslow prvi play. 😂 No, bo pa vsaj Gogi lahko pokasiral nagrado za najboljšega 6. igralca. 😅 https://t.co/NnaW07SZGU</w:t>
      </w:r>
    </w:p>
    <w:p>
      <w:r>
        <w:rPr>
          <w:b/>
          <w:u w:val="single"/>
        </w:rPr>
        <w:t>750508</w:t>
      </w:r>
    </w:p>
    <w:p>
      <w:r>
        <w:t>To jutranje zbujanje je kt kondicija za šport. Jebeš ježa, da dosežeš neki podobnega normalnemu stanju, pol ti pa 3 dnevi pavze vse uničjo.😣</w:t>
      </w:r>
    </w:p>
    <w:p>
      <w:r>
        <w:rPr>
          <w:b/>
          <w:u w:val="single"/>
        </w:rPr>
        <w:t>750509</w:t>
      </w:r>
    </w:p>
    <w:p>
      <w:r>
        <w:t>10 m od plaže, peščena in delno betornirana, z naravno senco, skoraj privatna, klima, internet, rošitlj,... https://t.co/HzoauPl55F</w:t>
      </w:r>
    </w:p>
    <w:p>
      <w:r>
        <w:rPr>
          <w:b/>
          <w:u w:val="single"/>
        </w:rPr>
        <w:t>750510</w:t>
      </w:r>
    </w:p>
    <w:p>
      <w:r>
        <w:t>@KilgoreSH5 Ko da v tej državi obstajajo samo podjetniki in Boscaroli in vsa država sloni samo na njih.</w:t>
      </w:r>
    </w:p>
    <w:p>
      <w:r>
        <w:rPr>
          <w:b/>
          <w:u w:val="single"/>
        </w:rPr>
        <w:t>750511</w:t>
      </w:r>
    </w:p>
    <w:p>
      <w:r>
        <w:t>@Matino667 @KatarinaJenko ja, to je več al manj to. še dve klopci in pa en pitnik manjkata.</w:t>
      </w:r>
    </w:p>
    <w:p>
      <w:r>
        <w:rPr>
          <w:b/>
          <w:u w:val="single"/>
        </w:rPr>
        <w:t>750512</w:t>
      </w:r>
    </w:p>
    <w:p>
      <w:r>
        <w:t>Ta vikend se ura premakne. Otrokom lahko recete, da bojo imel eno uro vec pouka.</w:t>
      </w:r>
    </w:p>
    <w:p>
      <w:r>
        <w:rPr>
          <w:b/>
          <w:u w:val="single"/>
        </w:rPr>
        <w:t>750513</w:t>
      </w:r>
    </w:p>
    <w:p>
      <w:r>
        <w:t>@viktor_viktorh @fpecnik01 A zdaj ne bodo več jamrali,da so jih premalo pobili?</w:t>
      </w:r>
    </w:p>
    <w:p>
      <w:r>
        <w:rPr>
          <w:b/>
          <w:u w:val="single"/>
        </w:rPr>
        <w:t>750514</w:t>
      </w:r>
    </w:p>
    <w:p>
      <w:r>
        <w:t>@PridnaP Strinjam se, da se Žižek s temi babami ne znajde. Kar se bab tiče, je isti patron kot Trump.</w:t>
      </w:r>
    </w:p>
    <w:p>
      <w:r>
        <w:rPr>
          <w:b/>
          <w:u w:val="single"/>
        </w:rPr>
        <w:t>750515</w:t>
      </w:r>
    </w:p>
    <w:p>
      <w:r>
        <w:t>@JanezPogorelec @NovakBozidar @sarecmarjan @JJansaSDS Bolj realna kot z SMC, DeSUS ali ZL</w:t>
      </w:r>
    </w:p>
    <w:p>
      <w:r>
        <w:rPr>
          <w:b/>
          <w:u w:val="single"/>
        </w:rPr>
        <w:t>750516</w:t>
      </w:r>
    </w:p>
    <w:p>
      <w:r>
        <w:t>Nocoj vas vabimo v celjski Golovec, kjer bomo ob 19. uri gostili @HiberniaBball. To bo naša druga evropska tekma v @FIBAEuropeCup. #Tajfun</w:t>
      </w:r>
    </w:p>
    <w:p>
      <w:r>
        <w:rPr>
          <w:b/>
          <w:u w:val="single"/>
        </w:rPr>
        <w:t>750517</w:t>
      </w:r>
    </w:p>
    <w:p>
      <w:r>
        <w:t>@dmnfrs @rokschuster odpftina-oko na premcu za štrik dat skozi in ladjo povezat z vagoni v pan.kanalu</w:t>
      </w:r>
    </w:p>
    <w:p>
      <w:r>
        <w:rPr>
          <w:b/>
          <w:u w:val="single"/>
        </w:rPr>
        <w:t>750518</w:t>
      </w:r>
    </w:p>
    <w:p>
      <w:r>
        <w:t>@alojztetickovi3 @IgorZavrsnik @Margu501 @Nova24TV Komunistični hlapci izponjujejo vsa navodila samo, da ostanejo na oblasti.</w:t>
      </w:r>
    </w:p>
    <w:p>
      <w:r>
        <w:rPr>
          <w:b/>
          <w:u w:val="single"/>
        </w:rPr>
        <w:t>750519</w:t>
      </w:r>
    </w:p>
    <w:p>
      <w:r>
        <w:t>Vabljeni na delavnico: Uvid v kuhinjo divjih rastlin - Rožma cvetlični prigrizki vabi na delavnico: UVID V KUHI... https://t.co/OfisTTtov7</w:t>
      </w:r>
    </w:p>
    <w:p>
      <w:r>
        <w:rPr>
          <w:b/>
          <w:u w:val="single"/>
        </w:rPr>
        <w:t>750520</w:t>
      </w:r>
    </w:p>
    <w:p>
      <w:r>
        <w:t>@Pelikanftic @JJansaSDS @SpletnaMladina Haaa...z repovžem si jaz riti brisala bi ne...😂</w:t>
      </w:r>
    </w:p>
    <w:p>
      <w:r>
        <w:rPr>
          <w:b/>
          <w:u w:val="single"/>
        </w:rPr>
        <w:t>750521</w:t>
      </w:r>
    </w:p>
    <w:p>
      <w:r>
        <w:t>@sgsonjasg @kaoJanezJansa @zaslovenijo2 @miran_lipovec @drfilomena @CaCapuder V Avstriji pa poslali v arest?!</w:t>
      </w:r>
    </w:p>
    <w:p>
      <w:r>
        <w:rPr>
          <w:b/>
          <w:u w:val="single"/>
        </w:rPr>
        <w:t>750522</w:t>
      </w:r>
    </w:p>
    <w:p>
      <w:r>
        <w:t>@rgrilec moraš biti tudi bumbar, da greš takole stegnit nogo pod Ronaldota. v 16m. z aviona se je videlo, kam to pelje. :)</w:t>
      </w:r>
    </w:p>
    <w:p>
      <w:r>
        <w:rPr>
          <w:b/>
          <w:u w:val="single"/>
        </w:rPr>
        <w:t>750523</w:t>
      </w:r>
    </w:p>
    <w:p>
      <w:r>
        <w:t>@petracj @petrasovdat Ne. Ti so Grdi, umazani, zli kapitalisti...</w:t>
        <w:br/>
        <w:br/>
        <w:t>...socialno službo dobijo samo "borci za zastavo"</w:t>
      </w:r>
    </w:p>
    <w:p>
      <w:r>
        <w:rPr>
          <w:b/>
          <w:u w:val="single"/>
        </w:rPr>
        <w:t>750524</w:t>
      </w:r>
    </w:p>
    <w:p>
      <w:r>
        <w:t>@Bigfudge316 @anzet Ni res. Je pa res, da vsaka električna ščetka ni dobra. Sonicare je top, tiste z okroglo vrtljivo glavo pa ne.</w:t>
      </w:r>
    </w:p>
    <w:p>
      <w:r>
        <w:rPr>
          <w:b/>
          <w:u w:val="single"/>
        </w:rPr>
        <w:t>750525</w:t>
      </w:r>
    </w:p>
    <w:p>
      <w:r>
        <w:t>Un kreten, k je 5 minut nazaj na koncu Celovške iz avta vrgel smeti na cesto ... https://t.co/ALKuMCDiqI</w:t>
      </w:r>
    </w:p>
    <w:p>
      <w:r>
        <w:rPr>
          <w:b/>
          <w:u w:val="single"/>
        </w:rPr>
        <w:t>750526</w:t>
      </w:r>
    </w:p>
    <w:p>
      <w:r>
        <w:t>@marijajuh Domobranci niste vplačevali. Najprej ste požigali in streljali sedaj bi pa radi pokojnino</w:t>
      </w:r>
    </w:p>
    <w:p>
      <w:r>
        <w:rPr>
          <w:b/>
          <w:u w:val="single"/>
        </w:rPr>
        <w:t>750527</w:t>
      </w:r>
    </w:p>
    <w:p>
      <w:r>
        <w:t>@KatarinaDbr @petrasovdat Defensive? Sploh ne. Kaviar levičarji šampanijo in kaviarijo na tvoj, naš in proračunski račun...</w:t>
      </w:r>
    </w:p>
    <w:p>
      <w:r>
        <w:rPr>
          <w:b/>
          <w:u w:val="single"/>
        </w:rPr>
        <w:t>750528</w:t>
      </w:r>
    </w:p>
    <w:p>
      <w:r>
        <w:t>Paket, ki ima 46 kg, so mi hoteli predati po principu "živjo tuki mam paket kje odložim", do naslova je pa 200m peš. Hvala, TNT.</w:t>
      </w:r>
    </w:p>
    <w:p>
      <w:r>
        <w:rPr>
          <w:b/>
          <w:u w:val="single"/>
        </w:rPr>
        <w:t>750529</w:t>
      </w:r>
    </w:p>
    <w:p>
      <w:r>
        <w:t>@toplovodar @Val202 Reklame za partnerje so bolj prepričljive kakor reklame za banke ali telefonijo.</w:t>
        <w:br/>
        <w:br/>
        <w:t>No, telefoni so kar tam tam. #nebuloze</w:t>
      </w:r>
    </w:p>
    <w:p>
      <w:r>
        <w:rPr>
          <w:b/>
          <w:u w:val="single"/>
        </w:rPr>
        <w:t>750530</w:t>
      </w:r>
    </w:p>
    <w:p>
      <w:r>
        <w:t>Mi to vemo, a taglavni žele prav to. Absolutno oblast s pomočjo malo razvitejših primatov. https://t.co/e7luNIbkYu</w:t>
      </w:r>
    </w:p>
    <w:p>
      <w:r>
        <w:rPr>
          <w:b/>
          <w:u w:val="single"/>
        </w:rPr>
        <w:t>750531</w:t>
      </w:r>
    </w:p>
    <w:p>
      <w:r>
        <w:t>Za tega butlna upam, da ga je @policija_si med 6 urnim pridržanjem, vsaj 3 ure tepla!  https://t.co/5jNiO64aWE</w:t>
      </w:r>
    </w:p>
    <w:p>
      <w:r>
        <w:rPr>
          <w:b/>
          <w:u w:val="single"/>
        </w:rPr>
        <w:t>750532</w:t>
      </w:r>
    </w:p>
    <w:p>
      <w:r>
        <w:t>[VIDEO] Dokazi, da je bila migrantska kriza, ki pretresa Evropo, umetno sprožena | Nova24TV https://t.co/6c6Y6is7Tr</w:t>
      </w:r>
    </w:p>
    <w:p>
      <w:r>
        <w:rPr>
          <w:b/>
          <w:u w:val="single"/>
        </w:rPr>
        <w:t>750533</w:t>
      </w:r>
    </w:p>
    <w:p>
      <w:r>
        <w:t>Še za fuzbalerje je pranje denarja in korupcija kriminal, za naše oblastnike pa le svinjarija #NLBIranGate</w:t>
      </w:r>
    </w:p>
    <w:p>
      <w:r>
        <w:rPr>
          <w:b/>
          <w:u w:val="single"/>
        </w:rPr>
        <w:t>750534</w:t>
      </w:r>
    </w:p>
    <w:p>
      <w:r>
        <w:t>@butalskipolicaj @anarhistM @EPameten rdeče fašiste ste izmislili "tazabiti"</w:t>
      </w:r>
    </w:p>
    <w:p>
      <w:r>
        <w:rPr>
          <w:b/>
          <w:u w:val="single"/>
        </w:rPr>
        <w:t>750535</w:t>
      </w:r>
    </w:p>
    <w:p>
      <w:r>
        <w:t>Ha, ha.....na zadnjih volitvah popusila na EU volitvah in eto ti ga na....  pa gre v butale za ministrico..... https://t.co/V0Xi3UaCK7</w:t>
      </w:r>
    </w:p>
    <w:p>
      <w:r>
        <w:rPr>
          <w:b/>
          <w:u w:val="single"/>
        </w:rPr>
        <w:t>750536</w:t>
      </w:r>
    </w:p>
    <w:p>
      <w:r>
        <w:t>Pod belokranjskimi tlemi še ogromno rjavega premoga https://t.co/cf4sbzHxzj https://t.co/01gheOoJZd</w:t>
      </w:r>
    </w:p>
    <w:p>
      <w:r>
        <w:rPr>
          <w:b/>
          <w:u w:val="single"/>
        </w:rPr>
        <w:t>750537</w:t>
      </w:r>
    </w:p>
    <w:p>
      <w:r>
        <w:t>@TelekomSlo @hrvatskitelekom Naslednje leto samo 1GB? Tmobile predplacniska kartica in #internet dan, za 10 kun, 15Gb za 24ur</w:t>
      </w:r>
    </w:p>
    <w:p>
      <w:r>
        <w:rPr>
          <w:b/>
          <w:u w:val="single"/>
        </w:rPr>
        <w:t>750538</w:t>
      </w:r>
    </w:p>
    <w:p>
      <w:r>
        <w:t>@KodFlakera @ostrasanja Tebi se je ketna zrahljala ali je lastnik pozabil telefon v štali?</w:t>
      </w:r>
    </w:p>
    <w:p>
      <w:r>
        <w:rPr>
          <w:b/>
          <w:u w:val="single"/>
        </w:rPr>
        <w:t>750539</w:t>
      </w:r>
    </w:p>
    <w:p>
      <w:r>
        <w:t>@PerunKladvoroki A bi lahko kdo, prosim, izračunal, koliko toplogredne škode naredi nacionalka!</w:t>
      </w:r>
    </w:p>
    <w:p>
      <w:r>
        <w:rPr>
          <w:b/>
          <w:u w:val="single"/>
        </w:rPr>
        <w:t>750540</w:t>
      </w:r>
    </w:p>
    <w:p>
      <w:r>
        <w:t>@KilgoreSH5 @JozeBiscak Včasih so nizozemski leseni čolni pluli do Afrike kot za hec.  Očitno sodobne ladje ne najdejo nazaj. Tovor je isti.</w:t>
      </w:r>
    </w:p>
    <w:p>
      <w:r>
        <w:rPr>
          <w:b/>
          <w:u w:val="single"/>
        </w:rPr>
        <w:t>750541</w:t>
      </w:r>
    </w:p>
    <w:p>
      <w:r>
        <w:t>@stanka_d Temu se je čisto odpeljalo. Ali, koliko ti morajo plačati, da takšnje klamfe serješ in se sramotiš...</w:t>
      </w:r>
    </w:p>
    <w:p>
      <w:r>
        <w:rPr>
          <w:b/>
          <w:u w:val="single"/>
        </w:rPr>
        <w:t>750542</w:t>
      </w:r>
    </w:p>
    <w:p>
      <w:r>
        <w:t>@dratpirsna Bolj pomembno je to, da ona tablond lahko po globljih lužah rine kot Čičo.</w:t>
      </w:r>
    </w:p>
    <w:p>
      <w:r>
        <w:rPr>
          <w:b/>
          <w:u w:val="single"/>
        </w:rPr>
        <w:t>750543</w:t>
      </w:r>
    </w:p>
    <w:p>
      <w:r>
        <w:t>Eni pa tak presenečeni nad poročanjem medijev kot da še #fakenews ni priletel v njihovo orbito...</w:t>
      </w:r>
    </w:p>
    <w:p>
      <w:r>
        <w:rPr>
          <w:b/>
          <w:u w:val="single"/>
        </w:rPr>
        <w:t>750544</w:t>
      </w:r>
    </w:p>
    <w:p>
      <w:r>
        <w:t>Mah kurac. Brez zamere #srcebije ampak rabimo enega resnega dohtarja, ker tole je en tak resen srčni zastoj.</w:t>
      </w:r>
    </w:p>
    <w:p>
      <w:r>
        <w:rPr>
          <w:b/>
          <w:u w:val="single"/>
        </w:rPr>
        <w:t>750545</w:t>
      </w:r>
    </w:p>
    <w:p>
      <w:r>
        <w:t>@cesenj Manipulacija, zaradi ene prodane duš ne moremo biti vsi isti. V stranki z 180 000 ljudi se vedno najde kakšen izdajalec.</w:t>
      </w:r>
    </w:p>
    <w:p>
      <w:r>
        <w:rPr>
          <w:b/>
          <w:u w:val="single"/>
        </w:rPr>
        <w:t>750546</w:t>
      </w:r>
    </w:p>
    <w:p>
      <w:r>
        <w:t>@pikapoka_jelen Kučan , Zemljarič , Gorenc , Ribičič , Ertl , .... barabe ali očetje Slovenskega zla</w:t>
      </w:r>
    </w:p>
    <w:p>
      <w:r>
        <w:rPr>
          <w:b/>
          <w:u w:val="single"/>
        </w:rPr>
        <w:t>750547</w:t>
      </w:r>
    </w:p>
    <w:p>
      <w:r>
        <w:t>2/Krivci so tisti »naši«, ki so banke pripeljali do bankrota. Pomoč drž. spravlja v neenakopraven položaj ostale, ki se morajo reševati sami</w:t>
      </w:r>
    </w:p>
    <w:p>
      <w:r>
        <w:rPr>
          <w:b/>
          <w:u w:val="single"/>
        </w:rPr>
        <w:t>750548</w:t>
      </w:r>
    </w:p>
    <w:p>
      <w:r>
        <w:t>Prvi polet /posnetek z dronom. Se še učimo. 😅😁 #izola #drone https://t.co/eaWEUeNB8G</w:t>
      </w:r>
    </w:p>
    <w:p>
      <w:r>
        <w:rPr>
          <w:b/>
          <w:u w:val="single"/>
        </w:rPr>
        <w:t>750549</w:t>
      </w:r>
    </w:p>
    <w:p>
      <w:r>
        <w:t>https://t.co/wTGYoSZtbX</w:t>
        <w:br/>
        <w:br/>
        <w:t>Takšni srčki so.. Samo bedaki govorijo da so nevarni..</w:t>
      </w:r>
    </w:p>
    <w:p>
      <w:r>
        <w:rPr>
          <w:b/>
          <w:u w:val="single"/>
        </w:rPr>
        <w:t>750550</w:t>
      </w:r>
    </w:p>
    <w:p>
      <w:r>
        <w:t>Gledalcu po koncu filma tako ostane grenak priokus v ustih. Marjani se menjajo, podoba ostaja.</w:t>
      </w:r>
    </w:p>
    <w:p>
      <w:r>
        <w:rPr>
          <w:b/>
          <w:u w:val="single"/>
        </w:rPr>
        <w:t>750551</w:t>
      </w:r>
    </w:p>
    <w:p>
      <w:r>
        <w:t>@Libertarec A obstaja vsaj teoreticna moznost, da se kadarkoli znebimo 90% te parazitske golazni.</w:t>
      </w:r>
    </w:p>
    <w:p>
      <w:r>
        <w:rPr>
          <w:b/>
          <w:u w:val="single"/>
        </w:rPr>
        <w:t>750552</w:t>
      </w:r>
    </w:p>
    <w:p>
      <w:r>
        <w:t>Pobuda za slovensko-japonski center za napredne tehnologije v energetiki http://t.co/xb4ioQob via @finance_si</w:t>
      </w:r>
    </w:p>
    <w:p>
      <w:r>
        <w:rPr>
          <w:b/>
          <w:u w:val="single"/>
        </w:rPr>
        <w:t>750553</w:t>
      </w:r>
    </w:p>
    <w:p>
      <w:r>
        <w:t>Vse krasn, sam, proti koncu masaže sem začela razmišljat, kok mal sekund rabi mala Tajka, da me s temi rokami zaduši, zlomi, odtrga glavo.</w:t>
      </w:r>
    </w:p>
    <w:p>
      <w:r>
        <w:rPr>
          <w:b/>
          <w:u w:val="single"/>
        </w:rPr>
        <w:t>750554</w:t>
      </w:r>
    </w:p>
    <w:p>
      <w:r>
        <w:t>Psihopat na novinarski konferenci pojasnjuje, kaj bo njegova vlada pocela v prihodnje. Me zanima, ce bodo dovoljena vprasanja novinarjev.</w:t>
      </w:r>
    </w:p>
    <w:p>
      <w:r>
        <w:rPr>
          <w:b/>
          <w:u w:val="single"/>
        </w:rPr>
        <w:t>750555</w:t>
      </w:r>
    </w:p>
    <w:p>
      <w:r>
        <w:t>Nacionalkini politkomisarji ponovno cenzurirali oglas za Reporter</w:t>
        <w:br/>
        <w:t>https://t.co/s4OWdTUaIp</w:t>
      </w:r>
    </w:p>
    <w:p>
      <w:r>
        <w:rPr>
          <w:b/>
          <w:u w:val="single"/>
        </w:rPr>
        <w:t>750556</w:t>
      </w:r>
    </w:p>
    <w:p>
      <w:r>
        <w:t>@ankutin @Whatmeworry5 Zato gre vsaka v svojo kanto.Posledično se ne bomo kopali v smeteh kot ponekod, ind. dobi surovine,mi pa nižje cene.</w:t>
      </w:r>
    </w:p>
    <w:p>
      <w:r>
        <w:rPr>
          <w:b/>
          <w:u w:val="single"/>
        </w:rPr>
        <w:t>750557</w:t>
      </w:r>
    </w:p>
    <w:p>
      <w:r>
        <w:t>Ogromno voznikov se med pešačenjem ne znajo držati desne strani pločnika. Desno pravilo jim postane tuje.</w:t>
      </w:r>
    </w:p>
    <w:p>
      <w:r>
        <w:rPr>
          <w:b/>
          <w:u w:val="single"/>
        </w:rPr>
        <w:t>750558</w:t>
      </w:r>
    </w:p>
    <w:p>
      <w:r>
        <w:t>@EPameten @Max970 @zaslovenijo2 Tipično, za vse so drugi krivi, leta 1999 pa Amerika zaustavila kaos na Balkanu, z bombami.</w:t>
      </w:r>
    </w:p>
    <w:p>
      <w:r>
        <w:rPr>
          <w:b/>
          <w:u w:val="single"/>
        </w:rPr>
        <w:t>750559</w:t>
      </w:r>
    </w:p>
    <w:p>
      <w:r>
        <w:t>@SiolNEWS A mora PM izvajati pritiske, če hoče, da nekaj neredijo njegove oprode? A ni dovolj, da le lepo pove kaj morajo narediti!</w:t>
      </w:r>
    </w:p>
    <w:p>
      <w:r>
        <w:rPr>
          <w:b/>
          <w:u w:val="single"/>
        </w:rPr>
        <w:t>750560</w:t>
      </w:r>
    </w:p>
    <w:p>
      <w:r>
        <w:t>@AlexNotfake Meni so včeraj pozno pop, ko sem prišla domov, izginili vsi!!! tviti razen rt radia Ognjišče. Po kakšni uri so "prišli" nazaj🤔</w:t>
      </w:r>
    </w:p>
    <w:p>
      <w:r>
        <w:rPr>
          <w:b/>
          <w:u w:val="single"/>
        </w:rPr>
        <w:t>750561</w:t>
      </w:r>
    </w:p>
    <w:p>
      <w:r>
        <w:t>@Andershow8 @rgrilec Daleč najboljša opcija je NO, potem DAL, potem CHI, potem KC. Dobre opcije obstajajo.</w:t>
      </w:r>
    </w:p>
    <w:p>
      <w:r>
        <w:rPr>
          <w:b/>
          <w:u w:val="single"/>
        </w:rPr>
        <w:t>750562</w:t>
      </w:r>
    </w:p>
    <w:p>
      <w:r>
        <w:t>@russhie @freeeky A si ga blokirala pod prvo? Vse ima blokirane, sam se pa sprehaja po profili in svinja</w:t>
      </w:r>
    </w:p>
    <w:p>
      <w:r>
        <w:rPr>
          <w:b/>
          <w:u w:val="single"/>
        </w:rPr>
        <w:t>750563</w:t>
      </w:r>
    </w:p>
    <w:p>
      <w:r>
        <w:t>@potepuski rdeče jopice zrihtala muršićka. na naročilnico. pisarniški materijal</w:t>
      </w:r>
    </w:p>
    <w:p>
      <w:r>
        <w:rPr>
          <w:b/>
          <w:u w:val="single"/>
        </w:rPr>
        <w:t>750564</w:t>
      </w:r>
    </w:p>
    <w:p>
      <w:r>
        <w:t>#moški: A to veš, da je Putin povabil Trumpa na parado?</w:t>
        <w:br/>
        <w:t>Jaz brez razmišljanja: A na parado ponosa? 🙃</w:t>
        <w:br/>
        <w:t>#ženske https://t.co/06K6dQCVUp</w:t>
      </w:r>
    </w:p>
    <w:p>
      <w:r>
        <w:rPr>
          <w:b/>
          <w:u w:val="single"/>
        </w:rPr>
        <w:t>750565</w:t>
      </w:r>
    </w:p>
    <w:p>
      <w:r>
        <w:t>Evo tukaj imate @MatejKmatej42  NOVA POLITIKA ,NOV OBRAZ,NOVI RED..zraven pa še kup primitivizma !?</w:t>
      </w:r>
    </w:p>
    <w:p>
      <w:r>
        <w:rPr>
          <w:b/>
          <w:u w:val="single"/>
        </w:rPr>
        <w:t>750566</w:t>
      </w:r>
    </w:p>
    <w:p>
      <w:r>
        <w:t>@BozidarBiscan @Pertinacal @Libertarec Čudno, k levi vedno in vse znajo  inteligenca hmmm desničarji so pa zarukani slovenceljni</w:t>
      </w:r>
    </w:p>
    <w:p>
      <w:r>
        <w:rPr>
          <w:b/>
          <w:u w:val="single"/>
        </w:rPr>
        <w:t>750567</w:t>
      </w:r>
    </w:p>
    <w:p>
      <w:r>
        <w:t>@lucijausaj In tudi odšel. Kot Požar na DZ volitvah. Razen če bo imel tako medijsko podporo kot Kardeljev vnuk.</w:t>
      </w:r>
    </w:p>
    <w:p>
      <w:r>
        <w:rPr>
          <w:b/>
          <w:u w:val="single"/>
        </w:rPr>
        <w:t>750568</w:t>
      </w:r>
    </w:p>
    <w:p>
      <w:r>
        <w:t>@LibusaStepancic @LahovnikMatej @AllBriefs U ti mast si v enem stavku lepo vse skupaj povezal!</w:t>
      </w:r>
    </w:p>
    <w:p>
      <w:r>
        <w:rPr>
          <w:b/>
          <w:u w:val="single"/>
        </w:rPr>
        <w:t>750569</w:t>
      </w:r>
    </w:p>
    <w:p>
      <w:r>
        <w:t>ALAH AKBAR je zavpil pobožni musliman in se razstrelil https://t.co/JmBR6i2Bg0</w:t>
      </w:r>
    </w:p>
    <w:p>
      <w:r>
        <w:rPr>
          <w:b/>
          <w:u w:val="single"/>
        </w:rPr>
        <w:t>750570</w:t>
      </w:r>
    </w:p>
    <w:p>
      <w:r>
        <w:t>Raul: Baleova cena je naravnost smešna #fuzbal #nogomet #ligaprvakov - http://t.co/EOEwpWIIdW</w:t>
      </w:r>
    </w:p>
    <w:p>
      <w:r>
        <w:rPr>
          <w:b/>
          <w:u w:val="single"/>
        </w:rPr>
        <w:t>750571</w:t>
      </w:r>
    </w:p>
    <w:p>
      <w:r>
        <w:t>@JJansaSDS Clovek bi se nakraje zjokaj... sami absurdi, ki so za levicarje normala...</w:t>
      </w:r>
    </w:p>
    <w:p>
      <w:r>
        <w:rPr>
          <w:b/>
          <w:u w:val="single"/>
        </w:rPr>
        <w:t>750572</w:t>
      </w:r>
    </w:p>
    <w:p>
      <w:r>
        <w:t>V Teksasu naj bi ubili moškega, ki je državo teroriziral z bombami https://t.co/ftHxal90wm https://t.co/7xJ0NozKV3</w:t>
      </w:r>
    </w:p>
    <w:p>
      <w:r>
        <w:rPr>
          <w:b/>
          <w:u w:val="single"/>
        </w:rPr>
        <w:t>750573</w:t>
      </w:r>
    </w:p>
    <w:p>
      <w:r>
        <w:t>@petrasovdat @Bodem43 Če z Božotom skup stopma, bi morti za eno fkup spravla, saj veš, gnara ni glih za fkraj metat. 🤗🤔</w:t>
      </w:r>
    </w:p>
    <w:p>
      <w:r>
        <w:rPr>
          <w:b/>
          <w:u w:val="single"/>
        </w:rPr>
        <w:t>750574</w:t>
      </w:r>
    </w:p>
    <w:p>
      <w:r>
        <w:t>Kdaj boste pogruntali, da je bedak z doktoratom? Za našo državo razen velike škode ni naredil še ničesar. https://t.co/mgcyLJQxeh</w:t>
      </w:r>
    </w:p>
    <w:p>
      <w:r>
        <w:rPr>
          <w:b/>
          <w:u w:val="single"/>
        </w:rPr>
        <w:t>750575</w:t>
      </w:r>
    </w:p>
    <w:p>
      <w:r>
        <w:t>@NeuroVirtu @JakaVran Tole je fantastičen marketing...upam da jih nagradijo.</w:t>
      </w:r>
    </w:p>
    <w:p>
      <w:r>
        <w:rPr>
          <w:b/>
          <w:u w:val="single"/>
        </w:rPr>
        <w:t>750576</w:t>
      </w:r>
    </w:p>
    <w:p>
      <w:r>
        <w:t>..sem že prek Trojan.grem glasovat ❌in napolnit baterije...v pon. pa nazaj proti primorski ker me vežejo fajn vibracije...čutim da ni daleč😉</w:t>
      </w:r>
    </w:p>
    <w:p>
      <w:r>
        <w:rPr>
          <w:b/>
          <w:u w:val="single"/>
        </w:rPr>
        <w:t>750577</w:t>
      </w:r>
    </w:p>
    <w:p>
      <w:r>
        <w:t>Zopern tale Golobič! Ni čudno, da so ga tako rekoč nasilno odstranli iz slovenske politike!</w:t>
      </w:r>
    </w:p>
    <w:p>
      <w:r>
        <w:rPr>
          <w:b/>
          <w:u w:val="single"/>
        </w:rPr>
        <w:t>750578</w:t>
      </w:r>
    </w:p>
    <w:p>
      <w:r>
        <w:t>Boscarol naredil križ nad Slovenijo: Noče se v gozdu skrivati pred nekom s "titovko na glavi in nabito puško" https://t.co/r3QaRPRoEz</w:t>
      </w:r>
    </w:p>
    <w:p>
      <w:r>
        <w:rPr>
          <w:b/>
          <w:u w:val="single"/>
        </w:rPr>
        <w:t>750579</w:t>
      </w:r>
    </w:p>
    <w:p>
      <w:r>
        <w:t>@PStendler @butalskipolicaj @R10Vojko In ti si v debato vnesel trumpa in orobana ne jaz!!!!!</w:t>
      </w:r>
    </w:p>
    <w:p>
      <w:r>
        <w:rPr>
          <w:b/>
          <w:u w:val="single"/>
        </w:rPr>
        <w:t>750580</w:t>
      </w:r>
    </w:p>
    <w:p>
      <w:r>
        <w:t>Preizkusite TESTNI ultrazvočni sistem z eHD tehnologijo!! http://t.co/uKuRY6OrIs</w:t>
      </w:r>
    </w:p>
    <w:p>
      <w:r>
        <w:rPr>
          <w:b/>
          <w:u w:val="single"/>
        </w:rPr>
        <w:t>750581</w:t>
      </w:r>
    </w:p>
    <w:p>
      <w:r>
        <w:t>@PetraCernetic @JJansaSDS Eden najslabših predsednikov vlad in velik nategun.</w:t>
      </w:r>
    </w:p>
    <w:p>
      <w:r>
        <w:rPr>
          <w:b/>
          <w:u w:val="single"/>
        </w:rPr>
        <w:t>750582</w:t>
      </w:r>
    </w:p>
    <w:p>
      <w:r>
        <w:t>Poglej ti to...Ko te blokirajo tovrstni patroni, potem veš, da si na pravi poti...Cc</w:t>
        <w:br/>
        <w:t>#nobenmenimarad 😂😜😂 https://t.co/MxmGSYDvMW</w:t>
      </w:r>
    </w:p>
    <w:p>
      <w:r>
        <w:rPr>
          <w:b/>
          <w:u w:val="single"/>
        </w:rPr>
        <w:t>750583</w:t>
      </w:r>
    </w:p>
    <w:p>
      <w:r>
        <w:t>A temu se reče malomarnost!? Zdravnik reprezentance je bil najbrž malomaren, Jeglič pa prej butast in pokvarjen? 🤔🏒 https://t.co/TgccMS6rJE</w:t>
      </w:r>
    </w:p>
    <w:p>
      <w:r>
        <w:rPr>
          <w:b/>
          <w:u w:val="single"/>
        </w:rPr>
        <w:t>750584</w:t>
      </w:r>
    </w:p>
    <w:p>
      <w:r>
        <w:t>@tyschew @VodaBlatoKri ljudje so pretežno butli. ampak ljudem je vseeno treba pustit bit butli, ne pa jih silit v reči.</w:t>
      </w:r>
    </w:p>
    <w:p>
      <w:r>
        <w:rPr>
          <w:b/>
          <w:u w:val="single"/>
        </w:rPr>
        <w:t>750585</w:t>
      </w:r>
    </w:p>
    <w:p>
      <w:r>
        <w:t>Fašitični zločini niso bili nič manjši od nacističnih kar se zasedenih ozemelj tiče.</w:t>
        <w:br/>
        <w:t>https://t.co/bukRYQcTw3</w:t>
      </w:r>
    </w:p>
    <w:p>
      <w:r>
        <w:rPr>
          <w:b/>
          <w:u w:val="single"/>
        </w:rPr>
        <w:t>750586</w:t>
      </w:r>
    </w:p>
    <w:p>
      <w:r>
        <w:t>@RenskeSvetlin @katoliskacerkev Pod reflektorji je zelo vroče...sicer pa kako pa je redovnica oblečena v plavalnem bazenu?</w:t>
      </w:r>
    </w:p>
    <w:p>
      <w:r>
        <w:rPr>
          <w:b/>
          <w:u w:val="single"/>
        </w:rPr>
        <w:t>750587</w:t>
      </w:r>
    </w:p>
    <w:p>
      <w:r>
        <w:t>@Kersterin12 @RLjubljana Pa žri bladi hamburger, faking pico al pa jeben čips, odjebi svetga Martina, pa nej vin nardijo 29. novembra!  😂😂😂</w:t>
      </w:r>
    </w:p>
    <w:p>
      <w:r>
        <w:rPr>
          <w:b/>
          <w:u w:val="single"/>
        </w:rPr>
        <w:t>750588</w:t>
      </w:r>
    </w:p>
    <w:p>
      <w:r>
        <w:t>@slavkoarh8 @ales_primc @JJansaSDS Janša blokira ljudi ki ne mislijo kot on. Ostali ste navadne ovce</w:t>
      </w:r>
    </w:p>
    <w:p>
      <w:r>
        <w:rPr>
          <w:b/>
          <w:u w:val="single"/>
        </w:rPr>
        <w:t>750589</w:t>
      </w:r>
    </w:p>
    <w:p>
      <w:r>
        <w:t>@YanchMb @oggctopus @megafotr @Centrifuzija @RevolutApp @ZavSava Ja, ce lahko dobim enako zavarovanje brez soudelezbe.</w:t>
      </w:r>
    </w:p>
    <w:p>
      <w:r>
        <w:rPr>
          <w:b/>
          <w:u w:val="single"/>
        </w:rPr>
        <w:t>750590</w:t>
      </w:r>
    </w:p>
    <w:p>
      <w:r>
        <w:t>@crnkovic @DKosir7 Tudi “finančnega strokovnjaka“ Bajuka so pripeljali iz tujine, pa je naredil samo sranje.</w:t>
      </w:r>
    </w:p>
    <w:p>
      <w:r>
        <w:rPr>
          <w:b/>
          <w:u w:val="single"/>
        </w:rPr>
        <w:t>750591</w:t>
      </w:r>
    </w:p>
    <w:p>
      <w:r>
        <w:t>@pandicamuss @sarecmarjan Sploh ne vem zakaj je on v studiu? Ni še v parlamentu?Po kakšnem ključu? Prosim za pojasnilo #tarča</w:t>
      </w:r>
    </w:p>
    <w:p>
      <w:r>
        <w:rPr>
          <w:b/>
          <w:u w:val="single"/>
        </w:rPr>
        <w:t>750592</w:t>
      </w:r>
    </w:p>
    <w:p>
      <w:r>
        <w:t>@TatjanaPirc Ne, ker za njiju še niso slišali. Kdo sta onadva, neka azilanta?</w:t>
      </w:r>
    </w:p>
    <w:p>
      <w:r>
        <w:rPr>
          <w:b/>
          <w:u w:val="single"/>
        </w:rPr>
        <w:t>750593</w:t>
      </w:r>
    </w:p>
    <w:p>
      <w:r>
        <w:t>Rojeni pred vključno 1968 bodo cepali kot muhe. #anticepilci https://t.co/AaxRioYUeR</w:t>
      </w:r>
    </w:p>
    <w:p>
      <w:r>
        <w:rPr>
          <w:b/>
          <w:u w:val="single"/>
        </w:rPr>
        <w:t>750594</w:t>
      </w:r>
    </w:p>
    <w:p>
      <w:r>
        <w:t>Revija @Demokracija1, ki je že pri Vašem prodajalcu, je bila na meji ob #Kolpa. Oglejte si NAPOVEDNIK reportaže. https://t.co/1wmAYRG28V</w:t>
      </w:r>
    </w:p>
    <w:p>
      <w:r>
        <w:rPr>
          <w:b/>
          <w:u w:val="single"/>
        </w:rPr>
        <w:t>750595</w:t>
      </w:r>
    </w:p>
    <w:p>
      <w:r>
        <w:t>Se je zagovoril?! Židan le priznal: "Smo uporniki in borci za LASTNE pravice" | Nova24TV https://t.co/lhXpL9r3Bs</w:t>
      </w:r>
    </w:p>
    <w:p>
      <w:r>
        <w:rPr>
          <w:b/>
          <w:u w:val="single"/>
        </w:rPr>
        <w:t>750596</w:t>
      </w:r>
    </w:p>
    <w:p>
      <w:r>
        <w:t>Fuzbal spremljam bolj poševno, ampak tole pa štekam :) https://t.co/UUWmJYfIB9</w:t>
      </w:r>
    </w:p>
    <w:p>
      <w:r>
        <w:rPr>
          <w:b/>
          <w:u w:val="single"/>
        </w:rPr>
        <w:t>750597</w:t>
      </w:r>
    </w:p>
    <w:p>
      <w:r>
        <w:t>@Svindalgrl Ja! Imava že plan okol metaldaysov. Pol se pa lahko ujamemo na pivu. :D</w:t>
      </w:r>
    </w:p>
    <w:p>
      <w:r>
        <w:rPr>
          <w:b/>
          <w:u w:val="single"/>
        </w:rPr>
        <w:t>750598</w:t>
      </w:r>
    </w:p>
    <w:p>
      <w:r>
        <w:t>@slovenskipanter @cesenj To je pa Rusija ne neka banana republika trda roka kjer vojak postane vojak moški pa moški ....</w:t>
      </w:r>
    </w:p>
    <w:p>
      <w:r>
        <w:rPr>
          <w:b/>
          <w:u w:val="single"/>
        </w:rPr>
        <w:t>750599</w:t>
      </w:r>
    </w:p>
    <w:p>
      <w:r>
        <w:t>@YanchMb 😅😅😅.meni se pa pir prikazuje vsak dan.</w:t>
        <w:br/>
        <w:t xml:space="preserve">#jebemusunce </w:t>
        <w:br/>
        <w:t>Če pa še zrolam enga pol pa JohnnieWalker skače po oblakih😊</w:t>
      </w:r>
    </w:p>
    <w:p>
      <w:r>
        <w:rPr>
          <w:b/>
          <w:u w:val="single"/>
        </w:rPr>
        <w:t>750600</w:t>
      </w:r>
    </w:p>
    <w:p>
      <w:r>
        <w:t>@petrasovdat @Diagonalec @petracj Sej mogoče (verjetno) bojo pa še na preostali del klopi dal remlne.</w:t>
      </w:r>
    </w:p>
    <w:p>
      <w:r>
        <w:rPr>
          <w:b/>
          <w:u w:val="single"/>
        </w:rPr>
        <w:t>750601</w:t>
      </w:r>
    </w:p>
    <w:p>
      <w:r>
        <w:t>@motobrane @AlexNotfake Ampak res. Kaj je doslej sploh naredil, razen da bedarije tvita?</w:t>
      </w:r>
    </w:p>
    <w:p>
      <w:r>
        <w:rPr>
          <w:b/>
          <w:u w:val="single"/>
        </w:rPr>
        <w:t>750602</w:t>
      </w:r>
    </w:p>
    <w:p>
      <w:r>
        <w:t>Ni narave, ki bi prenesla 100 milijonov Slovencev, ko bi se odpravili gobarit.  https://t.co/KjRFHYn1bt</w:t>
      </w:r>
    </w:p>
    <w:p>
      <w:r>
        <w:rPr>
          <w:b/>
          <w:u w:val="single"/>
        </w:rPr>
        <w:t>750603</w:t>
      </w:r>
    </w:p>
    <w:p>
      <w:r>
        <w:t>@MetkaSmole @greenwi90277467 @Jo_AnnaOfArt ...točno toti...ona se pa šlepa po Sloveniji in meša drek...</w:t>
      </w:r>
    </w:p>
    <w:p>
      <w:r>
        <w:rPr>
          <w:b/>
          <w:u w:val="single"/>
        </w:rPr>
        <w:t>750604</w:t>
      </w:r>
    </w:p>
    <w:p>
      <w:r>
        <w:t>Maxijeva štručka je 🔝 za raznorazne sendviče s toplimi nadevi a'la Po Boy, Phily cheese steak. Al pa sam za pohanca notr ruknt.</w:t>
      </w:r>
    </w:p>
    <w:p>
      <w:r>
        <w:rPr>
          <w:b/>
          <w:u w:val="single"/>
        </w:rPr>
        <w:t>750605</w:t>
      </w:r>
    </w:p>
    <w:p>
      <w:r>
        <w:t>@sZlatko @TelekomSlo @RTV_Slovenija @FIFAWorldCup Tudi @A1Slovenija poskrbi za svoje uporabnike! #sad #fujjihbodi</w:t>
      </w:r>
    </w:p>
    <w:p>
      <w:r>
        <w:rPr>
          <w:b/>
          <w:u w:val="single"/>
        </w:rPr>
        <w:t>750606</w:t>
      </w:r>
    </w:p>
    <w:p>
      <w:r>
        <w:t>Kot veste, sem v avgustu pripravil osnutek interpelacije proti ministrici za okolje in prostor. Pred tem sem jo tudi pozval k odstopu.</w:t>
      </w:r>
    </w:p>
    <w:p>
      <w:r>
        <w:rPr>
          <w:b/>
          <w:u w:val="single"/>
        </w:rPr>
        <w:t>750607</w:t>
      </w:r>
    </w:p>
    <w:p>
      <w:r>
        <w:t>Tako pa sem zablokiral prošnje za prijateljstvo,če bo kdo taprav bo že pisal na ZS</w:t>
      </w:r>
    </w:p>
    <w:p>
      <w:r>
        <w:rPr>
          <w:b/>
          <w:u w:val="single"/>
        </w:rPr>
        <w:t>750608</w:t>
      </w:r>
    </w:p>
    <w:p>
      <w:r>
        <w:t>Ko že vsevprek delamo izpeljave: "boj proti terorizmu" - ksenofobija &amp;amp; rasizem do muslimanov - nasilje nad Katalonci. #CatalanReferendum</w:t>
      </w:r>
    </w:p>
    <w:p>
      <w:r>
        <w:rPr>
          <w:b/>
          <w:u w:val="single"/>
        </w:rPr>
        <w:t>750609</w:t>
      </w:r>
    </w:p>
    <w:p>
      <w:r>
        <w:t>@jocohud @MihaRekar @Apparatus_si Al pa lepila...ena disijo in so (bojda) okusna, nekatera sploh ne lepijo ornk :) #stvar</w:t>
      </w:r>
    </w:p>
    <w:p>
      <w:r>
        <w:rPr>
          <w:b/>
          <w:u w:val="single"/>
        </w:rPr>
        <w:t>750610</w:t>
      </w:r>
    </w:p>
    <w:p>
      <w:r>
        <w:t>Nujna postojanka v Celju - svetovno znani Stari pisker! #najboljši #burgerji #teren https://t.co/WWYi6KsR0T</w:t>
      </w:r>
    </w:p>
    <w:p>
      <w:r>
        <w:rPr>
          <w:b/>
          <w:u w:val="single"/>
        </w:rPr>
        <w:t>750611</w:t>
      </w:r>
    </w:p>
    <w:p>
      <w:r>
        <w:t>@SanjaModric @stevilkeMMC @uros_m To nisem zihr, mi pa zdaj uvodna glasba igra v glavi 😂😂😂</w:t>
      </w:r>
    </w:p>
    <w:p>
      <w:r>
        <w:rPr>
          <w:b/>
          <w:u w:val="single"/>
        </w:rPr>
        <w:t>750612</w:t>
      </w:r>
    </w:p>
    <w:p>
      <w:r>
        <w:t>@ProfAljosa Pa saj ideja v osnovi ni tko slaba, samo dol do Pule naj črto za skupno ribolovno morje potegnejo, pa majo moj glas</w:t>
      </w:r>
    </w:p>
    <w:p>
      <w:r>
        <w:rPr>
          <w:b/>
          <w:u w:val="single"/>
        </w:rPr>
        <w:t>750613</w:t>
      </w:r>
    </w:p>
    <w:p>
      <w:r>
        <w:t>@lucijausaj Kučan...ziher...kdo pa drug...komunajzarji...ziher...kdo pa drug...</w:t>
      </w:r>
    </w:p>
    <w:p>
      <w:r>
        <w:rPr>
          <w:b/>
          <w:u w:val="single"/>
        </w:rPr>
        <w:t>750614</w:t>
      </w:r>
    </w:p>
    <w:p>
      <w:r>
        <w:t>18-letnik že na prostosti, poskusa uboja ga ne sumijo več https://t.co/0cYLlVtadY</w:t>
      </w:r>
    </w:p>
    <w:p>
      <w:r>
        <w:rPr>
          <w:b/>
          <w:u w:val="single"/>
        </w:rPr>
        <w:t>750615</w:t>
      </w:r>
    </w:p>
    <w:p>
      <w:r>
        <w:t>Kaj pa "notranje" zadeve Sirije, Afganistana, Sev.Koreje, Jemna, Iraka, Palestine, Kurdov ... ... ?: https://t.co/AwyEfiixUf</w:t>
      </w:r>
    </w:p>
    <w:p>
      <w:r>
        <w:rPr>
          <w:b/>
          <w:u w:val="single"/>
        </w:rPr>
        <w:t>750616</w:t>
      </w:r>
    </w:p>
    <w:p>
      <w:r>
        <w:t>Jankoviću se je zmešalo.</w:t>
        <w:br/>
        <w:t>Ali bo še dolgo trajalo , da ga nesemo ven iz MOL-a in ga vržemo čez mejo https://t.co/4KiYbuRs9c</w:t>
      </w:r>
    </w:p>
    <w:p>
      <w:r>
        <w:rPr>
          <w:b/>
          <w:u w:val="single"/>
        </w:rPr>
        <w:t>750617</w:t>
      </w:r>
    </w:p>
    <w:p>
      <w:r>
        <w:t>@JsSmRenton Prekrasn. Bi lahko zraven postavili dispenzer alkohola "Naklancu"?</w:t>
      </w:r>
    </w:p>
    <w:p>
      <w:r>
        <w:rPr>
          <w:b/>
          <w:u w:val="single"/>
        </w:rPr>
        <w:t>750618</w:t>
      </w:r>
    </w:p>
    <w:p>
      <w:r>
        <w:t>@bobsparrow70 @had No, pa smo zopet pri SDS, JJ. Takoj za tem sledijo partizanci in domobranci. To je slovenska "širina".</w:t>
      </w:r>
    </w:p>
    <w:p>
      <w:r>
        <w:rPr>
          <w:b/>
          <w:u w:val="single"/>
        </w:rPr>
        <w:t>750619</w:t>
      </w:r>
    </w:p>
    <w:p>
      <w:r>
        <w:t>@vmatijevec @jinaver @dialogos_si In blokiraš tiste, ki ti jih ves čas nosijo pred vrata.</w:t>
      </w:r>
    </w:p>
    <w:p>
      <w:r>
        <w:rPr>
          <w:b/>
          <w:u w:val="single"/>
        </w:rPr>
        <w:t>750620</w:t>
      </w:r>
    </w:p>
    <w:p>
      <w:r>
        <w:t>Popravljam: ne v strelskih pohodih, v incidentih z orožjem! https://t.co/LeXNP1VCVQ</w:t>
      </w:r>
    </w:p>
    <w:p>
      <w:r>
        <w:rPr>
          <w:b/>
          <w:u w:val="single"/>
        </w:rPr>
        <w:t>750621</w:t>
      </w:r>
    </w:p>
    <w:p>
      <w:r>
        <w:t>@DesaLevstek @leaathenatabako To pa ne, ti boljše delaš. In pri sladicah si carica, tu sem vajena čist.</w:t>
      </w:r>
    </w:p>
    <w:p>
      <w:r>
        <w:rPr>
          <w:b/>
          <w:u w:val="single"/>
        </w:rPr>
        <w:t>750622</w:t>
      </w:r>
    </w:p>
    <w:p>
      <w:r>
        <w:t>On:Kaj naj naredim z joto. Jaz: pomešaj in zapri.On: pomeša, pokrije z ekonom pokrovko in da na 9.</w:t>
      </w:r>
    </w:p>
    <w:p>
      <w:r>
        <w:rPr>
          <w:b/>
          <w:u w:val="single"/>
        </w:rPr>
        <w:t>750623</w:t>
      </w:r>
    </w:p>
    <w:p>
      <w:r>
        <w:t>@ZigaTurk @AntonTomazic Problem nastane, ko si sovraštvo poda roko z neumnostjo! Mladina je tipičen produkt tega!</w:t>
      </w:r>
    </w:p>
    <w:p>
      <w:r>
        <w:rPr>
          <w:b/>
          <w:u w:val="single"/>
        </w:rPr>
        <w:t>750624</w:t>
      </w:r>
    </w:p>
    <w:p>
      <w:r>
        <w:t>@aleshojs Kateri idiot pa še danes ne govori vsaj enega tujega jezika? Še prostitutke se ga naučijo.</w:t>
      </w:r>
    </w:p>
    <w:p>
      <w:r>
        <w:rPr>
          <w:b/>
          <w:u w:val="single"/>
        </w:rPr>
        <w:t>750625</w:t>
      </w:r>
    </w:p>
    <w:p>
      <w:r>
        <w:t>Zdej pej res bolš d mjutam literally useh, ker če se bo pa zdej kdo pizdu čez CH za brezveze bo šele pogrutov ku zgleda kdr rejs popizdim. 😂</w:t>
      </w:r>
    </w:p>
    <w:p>
      <w:r>
        <w:rPr>
          <w:b/>
          <w:u w:val="single"/>
        </w:rPr>
        <w:t>750626</w:t>
      </w:r>
    </w:p>
    <w:p>
      <w:r>
        <w:t>Atrakcija vsakega nordijskega SP so Norvežani. Tile so prišli s časovnim strojem iz leta 1934. Dišijo jim klobase. https://t.co/evDowOJD2g</w:t>
      </w:r>
    </w:p>
    <w:p>
      <w:r>
        <w:rPr>
          <w:b/>
          <w:u w:val="single"/>
        </w:rPr>
        <w:t>750627</w:t>
      </w:r>
    </w:p>
    <w:p>
      <w:r>
        <w:t>Kopalnica. Slabih 48 let je trajalo, da je dobila še pralni stroj. https://t.co/fmYybfCcKu</w:t>
      </w:r>
    </w:p>
    <w:p>
      <w:r>
        <w:rPr>
          <w:b/>
          <w:u w:val="single"/>
        </w:rPr>
        <w:t>750628</w:t>
      </w:r>
    </w:p>
    <w:p>
      <w:r>
        <w:t>@_bosonoga A lahko nehate s soncem, sončne špegle sem v Polhovem Gradcu pozabla.</w:t>
      </w:r>
    </w:p>
    <w:p>
      <w:r>
        <w:rPr>
          <w:b/>
          <w:u w:val="single"/>
        </w:rPr>
        <w:t>750629</w:t>
      </w:r>
    </w:p>
    <w:p>
      <w:r>
        <w:t>@toplovodar @Val202 Zagovarjam princip vodenja z zgledom. In drugič, vse je odvisno od kulture podjetja. #nebuloze</w:t>
      </w:r>
    </w:p>
    <w:p>
      <w:r>
        <w:rPr>
          <w:b/>
          <w:u w:val="single"/>
        </w:rPr>
        <w:t>750630</w:t>
      </w:r>
    </w:p>
    <w:p>
      <w:r>
        <w:t>Veliki trgovci ob nedeljah zapirajo trgovine, kaj bo odprto in kaj ne? → https://t.co/NN35HSuiXl https://t.co/z7xyMKbtmI</w:t>
      </w:r>
    </w:p>
    <w:p>
      <w:r>
        <w:rPr>
          <w:b/>
          <w:u w:val="single"/>
        </w:rPr>
        <w:t>750631</w:t>
      </w:r>
    </w:p>
    <w:p>
      <w:r>
        <w:t>@ciro_ciril @Fitzroy1985 Mimogrede, v Telekomu so v vseh teh letih precej odpuščali.</w:t>
      </w:r>
    </w:p>
    <w:p>
      <w:r>
        <w:rPr>
          <w:b/>
          <w:u w:val="single"/>
        </w:rPr>
        <w:t>750632</w:t>
      </w:r>
    </w:p>
    <w:p>
      <w:r>
        <w:t>@STA_Sport resno ste tako neresni, da v naslovu navedete clikcbait napoved, niti črke pa o tem v članku? 😳😔 #fail https://t.co/ym1lnFeGi7</w:t>
      </w:r>
    </w:p>
    <w:p>
      <w:r>
        <w:rPr>
          <w:b/>
          <w:u w:val="single"/>
        </w:rPr>
        <w:t>750633</w:t>
      </w:r>
    </w:p>
    <w:p>
      <w:r>
        <w:t>@AnaZagozen @ZNovice @Euro_Justice Očitno bodo komunisti zavzeli vse pozicije.</w:t>
      </w:r>
    </w:p>
    <w:p>
      <w:r>
        <w:rPr>
          <w:b/>
          <w:u w:val="single"/>
        </w:rPr>
        <w:t>750634</w:t>
      </w:r>
    </w:p>
    <w:p>
      <w:r>
        <w:t>Žalostna je predstava raznih enfants terribles, ki padejo v mrtvico in potrtost, brž ko jim zmanjka resonančni prostor poslušalstva.</w:t>
      </w:r>
    </w:p>
    <w:p>
      <w:r>
        <w:rPr>
          <w:b/>
          <w:u w:val="single"/>
        </w:rPr>
        <w:t>750635</w:t>
      </w:r>
    </w:p>
    <w:p>
      <w:r>
        <w:t>Do sedaj smo poznali, roza za punčke in modra za fantke.</w:t>
        <w:br/>
        <w:t>Po teoriji spolov ima vsak spol svoj odtenek, zmedeni pa mavrico.</w:t>
      </w:r>
    </w:p>
    <w:p>
      <w:r>
        <w:rPr>
          <w:b/>
          <w:u w:val="single"/>
        </w:rPr>
        <w:t>750636</w:t>
      </w:r>
    </w:p>
    <w:p>
      <w:r>
        <w:t>@mmiha2 Sheer terror. Vidim prizore, kako se bom brutalno zarezal v dlesni, izpulil zobe ipd.</w:t>
      </w:r>
    </w:p>
    <w:p>
      <w:r>
        <w:rPr>
          <w:b/>
          <w:u w:val="single"/>
        </w:rPr>
        <w:t>750637</w:t>
      </w:r>
    </w:p>
    <w:p>
      <w:r>
        <w:t>@jozevolf @Bodem43 pri nas se vse pokuha, potem pa prelije z ocvirki v masti.</w:t>
      </w:r>
    </w:p>
    <w:p>
      <w:r>
        <w:rPr>
          <w:b/>
          <w:u w:val="single"/>
        </w:rPr>
        <w:t>750638</w:t>
      </w:r>
    </w:p>
    <w:p>
      <w:r>
        <w:t>hecno je samo, da jo ščitijo tisti, ki jih MKC najbolj tlači, bravo dohtarija https://t.co/Zw9AZvYcwb</w:t>
      </w:r>
    </w:p>
    <w:p>
      <w:r>
        <w:rPr>
          <w:b/>
          <w:u w:val="single"/>
        </w:rPr>
        <w:t>750639</w:t>
      </w:r>
    </w:p>
    <w:p>
      <w:r>
        <w:t xml:space="preserve">Poročanje @TVOdmevi včeraj je bilo skrajno nedržavotvorno. Kdo sedaj živi v preteklosti? </w:t>
        <w:br/>
        <w:t>#golobič #iznaftalina</w:t>
      </w:r>
    </w:p>
    <w:p>
      <w:r>
        <w:rPr>
          <w:b/>
          <w:u w:val="single"/>
        </w:rPr>
        <w:t>750640</w:t>
      </w:r>
    </w:p>
    <w:p>
      <w:r>
        <w:t>BANDA POKVARJENA IN SKORUMPIRANA.........NA DELU SO HUDIČEVE SILE!.... https://t.co/EngFBkuVbJ</w:t>
      </w:r>
    </w:p>
    <w:p>
      <w:r>
        <w:rPr>
          <w:b/>
          <w:u w:val="single"/>
        </w:rPr>
        <w:t>750641</w:t>
      </w:r>
    </w:p>
    <w:p>
      <w:r>
        <w:t>Komunisti se že dolgo norčujejo iz bogatih kapitalistov, torej so komunisti bogati. https://t.co/nTjdXVLbb6</w:t>
      </w:r>
    </w:p>
    <w:p>
      <w:r>
        <w:rPr>
          <w:b/>
          <w:u w:val="single"/>
        </w:rPr>
        <w:t>750642</w:t>
      </w:r>
    </w:p>
    <w:p>
      <w:r>
        <w:t>V Mariboru otvoritev evropskega prvenstva v streljanju. Slavnostna govornica ministrica za obrambo @AndrejaKatic . http://t.co/iMRlBtBeWM</w:t>
      </w:r>
    </w:p>
    <w:p>
      <w:r>
        <w:rPr>
          <w:b/>
          <w:u w:val="single"/>
        </w:rPr>
        <w:t>750643</w:t>
      </w:r>
    </w:p>
    <w:p>
      <w:r>
        <w:t>VIDEO: Grozljivo! S kuhinjskim nožem napadla otroke v vrtcu, 14 malčkov ranjenih https://t.co/hHc0snvQal</w:t>
      </w:r>
    </w:p>
    <w:p>
      <w:r>
        <w:rPr>
          <w:b/>
          <w:u w:val="single"/>
        </w:rPr>
        <w:t>750644</w:t>
      </w:r>
    </w:p>
    <w:p>
      <w:r>
        <w:t>@ZalaZZA Jp. Ujeti postajamo v fakin hladno arabsko vojno. Naj se šejki tam v kakšni oazi spopadejo mano a mano, pa naj streamajo v svet.</w:t>
      </w:r>
    </w:p>
    <w:p>
      <w:r>
        <w:rPr>
          <w:b/>
          <w:u w:val="single"/>
        </w:rPr>
        <w:t>750645</w:t>
      </w:r>
    </w:p>
    <w:p>
      <w:r>
        <w:t>EKSKLUZIVNO: Peter Prevc je osvojil medaljo! To ste najprej slišali od nas, najbolj odzivne ekipe v državi! #slochi</w:t>
      </w:r>
    </w:p>
    <w:p>
      <w:r>
        <w:rPr>
          <w:b/>
          <w:u w:val="single"/>
        </w:rPr>
        <w:t>750646</w:t>
      </w:r>
    </w:p>
    <w:p>
      <w:r>
        <w:t>@ZigaTurk Meni je še bolj absurdno, da bi na SP prisegel nekdo, ki ni veren ali je druge vere.</w:t>
      </w:r>
    </w:p>
    <w:p>
      <w:r>
        <w:rPr>
          <w:b/>
          <w:u w:val="single"/>
        </w:rPr>
        <w:t>750647</w:t>
      </w:r>
    </w:p>
    <w:p>
      <w:r>
        <w:t xml:space="preserve">Prodam delujoč monitor LG z vsemi kabli 1x priklopni električni kabel </w:t>
        <w:br/>
        <w:t xml:space="preserve">1x HDMI kabel </w:t>
        <w:br/>
        <w:t>1x VGA kabel</w:t>
        <w:br/>
        <w:t>Za resne možna dostava.</w:t>
      </w:r>
    </w:p>
    <w:p>
      <w:r>
        <w:rPr>
          <w:b/>
          <w:u w:val="single"/>
        </w:rPr>
        <w:t>750648</w:t>
      </w:r>
    </w:p>
    <w:p>
      <w:r>
        <w:t>PIC z usmerjanjem migrantov na meji po oceni tožilstva ni zagrešil kaznivega dejanja.</w:t>
        <w:br/>
        <w:t>Tudi banksterji ga niso. https://t.co/kYLUslr8T5</w:t>
      </w:r>
    </w:p>
    <w:p>
      <w:r>
        <w:rPr>
          <w:b/>
          <w:u w:val="single"/>
        </w:rPr>
        <w:t>750649</w:t>
      </w:r>
    </w:p>
    <w:p>
      <w:r>
        <w:t>PONEDELJEK   28. AVGUST</w:t>
        <w:br/>
        <w:br/>
        <w:t xml:space="preserve">Luna prehaja iz škorpijona v strelca   </w:t>
        <w:br/>
        <w:t>Čustveno bomo občutljivi. Čutili bomo tisto... https://t.co/RLqxBA3J0t</w:t>
      </w:r>
    </w:p>
    <w:p>
      <w:r>
        <w:rPr>
          <w:b/>
          <w:u w:val="single"/>
        </w:rPr>
        <w:t>750650</w:t>
      </w:r>
    </w:p>
    <w:p>
      <w:r>
        <w:t xml:space="preserve">Petkovi večeri so rezervirani za plesne ritme. </w:t>
        <w:br/>
        <w:t>Ob 22.30 jih v @RH202si prinaša @timurbanya 📻 🚀 🎧 https://t.co/wfSMADCG0v</w:t>
      </w:r>
    </w:p>
    <w:p>
      <w:r>
        <w:rPr>
          <w:b/>
          <w:u w:val="single"/>
        </w:rPr>
        <w:t>750651</w:t>
      </w:r>
    </w:p>
    <w:p>
      <w:r>
        <w:t>Gasilci čakajo Grimsa, da jim pove, da jim bo ukinil financiranje https://t.co/uWpdmNkbv7</w:t>
      </w:r>
    </w:p>
    <w:p>
      <w:r>
        <w:rPr>
          <w:b/>
          <w:u w:val="single"/>
        </w:rPr>
        <w:t>750652</w:t>
      </w:r>
    </w:p>
    <w:p>
      <w:r>
        <w:t>@iztokgartner Vpraš Trumpa. Prav, da ti Bog sam slab hand deli, sicer pa da je isto k 300 let nazaj.</w:t>
      </w:r>
    </w:p>
    <w:p>
      <w:r>
        <w:rPr>
          <w:b/>
          <w:u w:val="single"/>
        </w:rPr>
        <w:t>750653</w:t>
      </w:r>
    </w:p>
    <w:p>
      <w:r>
        <w:t>Orbanov kabinet ob prazniku objavil zemljevid velike Madžarske https://t.co/Zd21uzXQ0v</w:t>
      </w:r>
    </w:p>
    <w:p>
      <w:r>
        <w:rPr>
          <w:b/>
          <w:u w:val="single"/>
        </w:rPr>
        <w:t>750654</w:t>
      </w:r>
    </w:p>
    <w:p>
      <w:r>
        <w:t>@SpelaRotar @packica @JozeBiscak Škandalozno, potuhnjeno, odbijajoče za nas in našo kulturo, vero.</w:t>
      </w:r>
    </w:p>
    <w:p>
      <w:r>
        <w:rPr>
          <w:b/>
          <w:u w:val="single"/>
        </w:rPr>
        <w:t>750655</w:t>
      </w:r>
    </w:p>
    <w:p>
      <w:r>
        <w:t>@stanka_d Ti si tudi medplanetaren butelj... fak, ma me res zanima, kako si lahko tolk ruknjen...</w:t>
      </w:r>
    </w:p>
    <w:p>
      <w:r>
        <w:rPr>
          <w:b/>
          <w:u w:val="single"/>
        </w:rPr>
        <w:t>750656</w:t>
      </w:r>
    </w:p>
    <w:p>
      <w:r>
        <w:t>@Pertinacal @StrankaSMC @sarecmarjan @DamirCrncec @strankaSD babovje:((( in potem smo vse iste:(((  za kuzlat</w:t>
      </w:r>
    </w:p>
    <w:p>
      <w:r>
        <w:rPr>
          <w:b/>
          <w:u w:val="single"/>
        </w:rPr>
        <w:t>750657</w:t>
      </w:r>
    </w:p>
    <w:p>
      <w:r>
        <w:t>Pahor je prelakiran komunist, obkrožen z volilnim štabom starih boljševikov. In naj bi bil manjše zlo? I don't think so. #NiIzbire</w:t>
      </w:r>
    </w:p>
    <w:p>
      <w:r>
        <w:rPr>
          <w:b/>
          <w:u w:val="single"/>
        </w:rPr>
        <w:t>750658</w:t>
      </w:r>
    </w:p>
    <w:p>
      <w:r>
        <w:t>Pravkar igram igro Biathlon Mania. Pridruži se in me poskusi premagati! http://t.co/PKMK0QNIiZ</w:t>
      </w:r>
    </w:p>
    <w:p>
      <w:r>
        <w:rPr>
          <w:b/>
          <w:u w:val="single"/>
        </w:rPr>
        <w:t>750659</w:t>
      </w:r>
    </w:p>
    <w:p>
      <w:r>
        <w:t>@nad_bogom @BRajgelj @juremes Če se niso sposobni organizirat ;P #punintended</w:t>
      </w:r>
    </w:p>
    <w:p>
      <w:r>
        <w:rPr>
          <w:b/>
          <w:u w:val="single"/>
        </w:rPr>
        <w:t>750660</w:t>
      </w:r>
    </w:p>
    <w:p>
      <w:r>
        <w:t>@_GIIG_ @AlzheimerUltra Marsch u....PM....J..VAM.</w:t>
        <w:br/>
        <w:t>PSM... vse vas izdajalce na Frankolovo !</w:t>
      </w:r>
    </w:p>
    <w:p>
      <w:r>
        <w:rPr>
          <w:b/>
          <w:u w:val="single"/>
        </w:rPr>
        <w:t>750661</w:t>
      </w:r>
    </w:p>
    <w:p>
      <w:r>
        <w:t>@krasevec10 Psi niso odšli ali ušli s pašnika.</w:t>
        <w:br/>
        <w:t>Kaj si zapel s temi tornjaki.</w:t>
        <w:br/>
        <w:t>Pes je pes in ovčar ni vsak pes.</w:t>
      </w:r>
    </w:p>
    <w:p>
      <w:r>
        <w:rPr>
          <w:b/>
          <w:u w:val="single"/>
        </w:rPr>
        <w:t>750662</w:t>
      </w:r>
    </w:p>
    <w:p>
      <w:r>
        <w:t>@luksuz @JJoliJoli @Ziebane @naerwenya Luškano retardiran si. Samo še veš ne, koliko.</w:t>
      </w:r>
    </w:p>
    <w:p>
      <w:r>
        <w:rPr>
          <w:b/>
          <w:u w:val="single"/>
        </w:rPr>
        <w:t>750663</w:t>
      </w:r>
    </w:p>
    <w:p>
      <w:r>
        <w:t>@strankaSD @ZidanDejan @tfajon @MatjaNemec @DominikaSvarc @NevaGrasic @Mladiforum @ZenskiforumSD @strankaSD priviligiranih socialistov.</w:t>
      </w:r>
    </w:p>
    <w:p>
      <w:r>
        <w:rPr>
          <w:b/>
          <w:u w:val="single"/>
        </w:rPr>
        <w:t>750664</w:t>
      </w:r>
    </w:p>
    <w:p>
      <w:r>
        <w:t>@petrasovdat Prav zaradi takšnih situacij bo rokomet na žalost za vedno tretjerazredni šport. #ehfiskillingit</w:t>
      </w:r>
    </w:p>
    <w:p>
      <w:r>
        <w:rPr>
          <w:b/>
          <w:u w:val="single"/>
        </w:rPr>
        <w:t>750665</w:t>
      </w:r>
    </w:p>
    <w:p>
      <w:r>
        <w:t>S čim se ukvarjajo ti ljudje, med tem ko se mi utapljamo v navideznih davkih in izvršbah ponorelih oderuhov!   https://t.co/XANrw4CI2D</w:t>
      </w:r>
    </w:p>
    <w:p>
      <w:r>
        <w:rPr>
          <w:b/>
          <w:u w:val="single"/>
        </w:rPr>
        <w:t>750666</w:t>
      </w:r>
    </w:p>
    <w:p>
      <w:r>
        <w:t>@vinkovasle1 @scdtwister @TVOdmevi Tko butasta, da se še kamni iz nje norce delajo.</w:t>
      </w:r>
    </w:p>
    <w:p>
      <w:r>
        <w:rPr>
          <w:b/>
          <w:u w:val="single"/>
        </w:rPr>
        <w:t>750667</w:t>
      </w:r>
    </w:p>
    <w:p>
      <w:r>
        <w:t>@NovaSlovenija @LjudmilaNovak Ljudmila je kot mlinski kamen okrog vašega vratu. Pazite, da ne potonete skupaj z njo. Pomnimo...</w:t>
      </w:r>
    </w:p>
    <w:p>
      <w:r>
        <w:rPr>
          <w:b/>
          <w:u w:val="single"/>
        </w:rPr>
        <w:t>750668</w:t>
      </w:r>
    </w:p>
    <w:p>
      <w:r>
        <w:t>ko imaš glavo v pesku in še vedno nastavljaš rit. in se pišeš jožepdamjan https://t.co/LeNFoIEyqn</w:t>
      </w:r>
    </w:p>
    <w:p>
      <w:r>
        <w:rPr>
          <w:b/>
          <w:u w:val="single"/>
        </w:rPr>
        <w:t>750669</w:t>
      </w:r>
    </w:p>
    <w:p>
      <w:r>
        <w:t>Globoka država naj kar skriva, ampak se sama zmeraj bolj pogreza GLOBOKO v greznico ! https://t.co/VIrBRCFOoP</w:t>
      </w:r>
    </w:p>
    <w:p>
      <w:r>
        <w:rPr>
          <w:b/>
          <w:u w:val="single"/>
        </w:rPr>
        <w:t>750670</w:t>
      </w:r>
    </w:p>
    <w:p>
      <w:r>
        <w:t>@iztokgartner Za ponoč buča 🙋‍♀️</w:t>
        <w:br/>
        <w:t>Vem, skoz vozički gor in dol. En tablet, drug, en vzorec krvi, test pihanja, pritisk 3 x dnevno...</w:t>
      </w:r>
    </w:p>
    <w:p>
      <w:r>
        <w:rPr>
          <w:b/>
          <w:u w:val="single"/>
        </w:rPr>
        <w:t>750671</w:t>
      </w:r>
    </w:p>
    <w:p>
      <w:r>
        <w:t>@RLjubljana @Moj_ca mhm. generacija naših fotrov je znana po enakopravni porazdelitvi gospodinjskih opravil.</w:t>
      </w:r>
    </w:p>
    <w:p>
      <w:r>
        <w:rPr>
          <w:b/>
          <w:u w:val="single"/>
        </w:rPr>
        <w:t>750672</w:t>
      </w:r>
    </w:p>
    <w:p>
      <w:r>
        <w:t>@Daj_Manj Političarke nimajo okusa. One so zadovoljne z fejki guess, CK in MK. 😅🤣</w:t>
      </w:r>
    </w:p>
    <w:p>
      <w:r>
        <w:rPr>
          <w:b/>
          <w:u w:val="single"/>
        </w:rPr>
        <w:t>750673</w:t>
      </w:r>
    </w:p>
    <w:p>
      <w:r>
        <w:t>@had @MatijaStepisnik @Croatia_hr @AmadriaPark Internetno stean imajo pa zal kar konfuzno</w:t>
      </w:r>
    </w:p>
    <w:p>
      <w:r>
        <w:rPr>
          <w:b/>
          <w:u w:val="single"/>
        </w:rPr>
        <w:t>750674</w:t>
      </w:r>
    </w:p>
    <w:p>
      <w:r>
        <w:t>Ali je kaznivo če si v svojem domu rasist, ker v svoj dom ne sprejmeš vsakega, ki potrka na vrata?</w:t>
      </w:r>
    </w:p>
    <w:p>
      <w:r>
        <w:rPr>
          <w:b/>
          <w:u w:val="single"/>
        </w:rPr>
        <w:t>750675</w:t>
      </w:r>
    </w:p>
    <w:p>
      <w:r>
        <w:t>Paketi s sestavinami so na voljo na Črnem Trgu ta konec tedna! Obilo zabave vam želimo! https://t.co/g2LOO40070 https://t.co/GOCxdlCtq2</w:t>
      </w:r>
    </w:p>
    <w:p>
      <w:r>
        <w:rPr>
          <w:b/>
          <w:u w:val="single"/>
        </w:rPr>
        <w:t>750676</w:t>
      </w:r>
    </w:p>
    <w:p>
      <w:r>
        <w:t>POPOLNEGA NI, A TO JE NAJBOLJŠI PRIBLIŽEK! 💖 DRAGA PUNCA, ČUVAJ GA! 💏  https://t.co/Dc6ul0LF3u</w:t>
      </w:r>
    </w:p>
    <w:p>
      <w:r>
        <w:rPr>
          <w:b/>
          <w:u w:val="single"/>
        </w:rPr>
        <w:t>750677</w:t>
      </w:r>
    </w:p>
    <w:p>
      <w:r>
        <w:t>@Stanisl15592752 @hrastelj ti si bil tudi jugo miličnik, dobro veš da se lahko prekršek tudi izmisliš😉</w:t>
      </w:r>
    </w:p>
    <w:p>
      <w:r>
        <w:rPr>
          <w:b/>
          <w:u w:val="single"/>
        </w:rPr>
        <w:t>750678</w:t>
      </w:r>
    </w:p>
    <w:p>
      <w:r>
        <w:t>Klani, manipulirane množice, avtokrati in diktatorji, fake news, histerija.. https://t.co/LznODwdRcH</w:t>
      </w:r>
    </w:p>
    <w:p>
      <w:r>
        <w:rPr>
          <w:b/>
          <w:u w:val="single"/>
        </w:rPr>
        <w:t>750679</w:t>
      </w:r>
    </w:p>
    <w:p>
      <w:r>
        <w:t>@Moj_ca Če je jogurt napihnjen, embalaža, je pokvarjen, pri kefirju je pa obratno. Aktivne kulture.</w:t>
      </w:r>
    </w:p>
    <w:p>
      <w:r>
        <w:rPr>
          <w:b/>
          <w:u w:val="single"/>
        </w:rPr>
        <w:t>750680</w:t>
      </w:r>
    </w:p>
    <w:p>
      <w:r>
        <w:t>@maceklj @JJansaSDS Nosil bom rdečo zvezdo !! Na čeladi, z rokami pa v znak predaje !!</w:t>
      </w:r>
    </w:p>
    <w:p>
      <w:r>
        <w:rPr>
          <w:b/>
          <w:u w:val="single"/>
        </w:rPr>
        <w:t>750681</w:t>
      </w:r>
    </w:p>
    <w:p>
      <w:r>
        <w:t>Vem da sem star kernsem samo hvaležen, da je otrok premajhen za najhujše vlakce smrti...:) #mirabilandia #terror</w:t>
      </w:r>
    </w:p>
    <w:p>
      <w:r>
        <w:rPr>
          <w:b/>
          <w:u w:val="single"/>
        </w:rPr>
        <w:t>750682</w:t>
      </w:r>
    </w:p>
    <w:p>
      <w:r>
        <w:t>@Delo @svetkapitala Kitajska prihaja! To samo še Slovenci ne vemo, ker preveč gledamo v " maligno" Rusijo.</w:t>
      </w:r>
    </w:p>
    <w:p>
      <w:r>
        <w:rPr>
          <w:b/>
          <w:u w:val="single"/>
        </w:rPr>
        <w:t>750683</w:t>
      </w:r>
    </w:p>
    <w:p>
      <w:r>
        <w:t>@agortaa Ja tovariš Turnšek imele so žensko orožje, kar tri. Lepoto, dobroto in pamet!</w:t>
      </w:r>
    </w:p>
    <w:p>
      <w:r>
        <w:rPr>
          <w:b/>
          <w:u w:val="single"/>
        </w:rPr>
        <w:t>750684</w:t>
      </w:r>
    </w:p>
    <w:p>
      <w:r>
        <w:t>@lukavalas A se Kučan v Janšo spušča, ali le Janša venomer Kučana na plano vleče?</w:t>
      </w:r>
    </w:p>
    <w:p>
      <w:r>
        <w:rPr>
          <w:b/>
          <w:u w:val="single"/>
        </w:rPr>
        <w:t>750685</w:t>
      </w:r>
    </w:p>
    <w:p>
      <w:r>
        <w:t>@BojanPozar @Fitzroy1985 vse je karma, tudi to, če za božič uničiš nekomu lajf, se enkrat vrne. Brez skrbi</w:t>
      </w:r>
    </w:p>
    <w:p>
      <w:r>
        <w:rPr>
          <w:b/>
          <w:u w:val="single"/>
        </w:rPr>
        <w:t>750686</w:t>
      </w:r>
    </w:p>
    <w:p>
      <w:r>
        <w:t>Mali @nkolimpija spet svinja. Draga moja frendica, daj ga spravi ze v red. #derbi</w:t>
      </w:r>
    </w:p>
    <w:p>
      <w:r>
        <w:rPr>
          <w:b/>
          <w:u w:val="single"/>
        </w:rPr>
        <w:t>750687</w:t>
      </w:r>
    </w:p>
    <w:p>
      <w:r>
        <w:t>Nor birokratski zaplet, ki zavira razmah fotovoltaik https://t.co/tDhCFoI5Ki</w:t>
      </w:r>
    </w:p>
    <w:p>
      <w:r>
        <w:rPr>
          <w:b/>
          <w:u w:val="single"/>
        </w:rPr>
        <w:t>750688</w:t>
      </w:r>
    </w:p>
    <w:p>
      <w:r>
        <w:t>@povse9 Ta blefer bi se penzičem že zdavnaj lahko pridružil. Vsaj v politični penzion.</w:t>
      </w:r>
    </w:p>
    <w:p>
      <w:r>
        <w:rPr>
          <w:b/>
          <w:u w:val="single"/>
        </w:rPr>
        <w:t>750689</w:t>
      </w:r>
    </w:p>
    <w:p>
      <w:r>
        <w:t>ICYMI: #Metamorfoza 072: Opice s surlami, kemično bojevanje in sposobnost štetja https://t.co/qgjqyy13Xt</w:t>
      </w:r>
    </w:p>
    <w:p>
      <w:r>
        <w:rPr>
          <w:b/>
          <w:u w:val="single"/>
        </w:rPr>
        <w:t>750690</w:t>
      </w:r>
    </w:p>
    <w:p>
      <w:r>
        <w:t>Italijanska policija: Nekateri tihotapci migrantov nagnjeni k džihadizmu https://t.co/j1g9hPiyqf via @SiolNEWS</w:t>
      </w:r>
    </w:p>
    <w:p>
      <w:r>
        <w:rPr>
          <w:b/>
          <w:u w:val="single"/>
        </w:rPr>
        <w:t>750691</w:t>
      </w:r>
    </w:p>
    <w:p>
      <w:r>
        <w:t>Po glavi mi doni Bela snežinka in glej ga zlomka pogledam ven, in jih vidim 🙂#ljubljana #sneži</w:t>
      </w:r>
    </w:p>
    <w:p>
      <w:r>
        <w:rPr>
          <w:b/>
          <w:u w:val="single"/>
        </w:rPr>
        <w:t>750692</w:t>
      </w:r>
    </w:p>
    <w:p>
      <w:r>
        <w:t>JAVNI RAZPIS ZA DODELITEV NEPROFITNIH STANOVANJ V NAJEM - 11.5.2016 - Občina Postojna https://t.co/2XxaYcXneG</w:t>
      </w:r>
    </w:p>
    <w:p>
      <w:r>
        <w:rPr>
          <w:b/>
          <w:u w:val="single"/>
        </w:rPr>
        <w:t>750693</w:t>
      </w:r>
    </w:p>
    <w:p>
      <w:r>
        <w:t>Odpreš Slo3 trenutno pa   @DarkoStrajn ,pa znova navijaško strahovi proti utvari ekstremizma @steinbuch pa temu drži "štango"</w:t>
      </w:r>
    </w:p>
    <w:p>
      <w:r>
        <w:rPr>
          <w:b/>
          <w:u w:val="single"/>
        </w:rPr>
        <w:t>750694</w:t>
      </w:r>
    </w:p>
    <w:p>
      <w:r>
        <w:t>Eni torej dobesedno plavajo v dreku in za to še plačajo. https://t.co/2lKFKiE34e</w:t>
      </w:r>
    </w:p>
    <w:p>
      <w:r>
        <w:rPr>
          <w:b/>
          <w:u w:val="single"/>
        </w:rPr>
        <w:t>750695</w:t>
      </w:r>
    </w:p>
    <w:p>
      <w:r>
        <w:t>@vinkovasle1 To, da je strgan grb in je iz Slovenske nastala neka druga zastava je tudi simbolično.</w:t>
      </w:r>
    </w:p>
    <w:p>
      <w:r>
        <w:rPr>
          <w:b/>
          <w:u w:val="single"/>
        </w:rPr>
        <w:t>750696</w:t>
      </w:r>
    </w:p>
    <w:p>
      <w:r>
        <w:t>@cikibucka @BozidarBiscan Na Titovem trgu bo postrojavanje in odhod na Graško Goro,goro jurišev</w:t>
      </w:r>
    </w:p>
    <w:p>
      <w:r>
        <w:rPr>
          <w:b/>
          <w:u w:val="single"/>
        </w:rPr>
        <w:t>750697</w:t>
      </w:r>
    </w:p>
    <w:p>
      <w:r>
        <w:t>@potepuski Potem si lahko prestavljaš kak občutek je s 17-timi meti poplesavat</w:t>
      </w:r>
    </w:p>
    <w:p>
      <w:r>
        <w:rPr>
          <w:b/>
          <w:u w:val="single"/>
        </w:rPr>
        <w:t>750698</w:t>
      </w:r>
    </w:p>
    <w:p>
      <w:r>
        <w:t>Ni fora v podpori osamosvojitve. Vsekakor pa podpiram "samoodločbo" kataloncev, pa kakršnakoli že bo. https://t.co/C8KYoHu70S</w:t>
      </w:r>
    </w:p>
    <w:p>
      <w:r>
        <w:rPr>
          <w:b/>
          <w:u w:val="single"/>
        </w:rPr>
        <w:t>750699</w:t>
      </w:r>
    </w:p>
    <w:p>
      <w:r>
        <w:t>Ko se @Deutschlandpolitik kača plazi, ne zna pa več pičiti. Gnila sluz sedanjosti</w:t>
      </w:r>
    </w:p>
    <w:p>
      <w:r>
        <w:rPr>
          <w:b/>
          <w:u w:val="single"/>
        </w:rPr>
        <w:t>750700</w:t>
      </w:r>
    </w:p>
    <w:p>
      <w:r>
        <w:t>Upam da nihče ne vleče nekih zaključkov iz tehle jebad!! VSI NA VOLITVE! Pika...😍💀 https://t.co/onaF00eM3G</w:t>
      </w:r>
    </w:p>
    <w:p>
      <w:r>
        <w:rPr>
          <w:b/>
          <w:u w:val="single"/>
        </w:rPr>
        <w:t>750701</w:t>
      </w:r>
    </w:p>
    <w:p>
      <w:r>
        <w:t>@AlanOrlic To definitivno dvigne terapevtski efekt gobarjenja kako stopnjo višje :)</w:t>
      </w:r>
    </w:p>
    <w:p>
      <w:r>
        <w:rPr>
          <w:b/>
          <w:u w:val="single"/>
        </w:rPr>
        <w:t>750702</w:t>
      </w:r>
    </w:p>
    <w:p>
      <w:r>
        <w:t>@JozeBiscak @Demokracija1 Demokracija me bo čakala v nabiralniku!  Po napovedniku sodeč bo vrelo vroča! Nič kislih kumaric.😀</w:t>
      </w:r>
    </w:p>
    <w:p>
      <w:r>
        <w:rPr>
          <w:b/>
          <w:u w:val="single"/>
        </w:rPr>
        <w:t>750703</w:t>
      </w:r>
    </w:p>
    <w:p>
      <w:r>
        <w:t>@Istefan1975 @boriscipot1 Po sliki sodeč se jih še veliko redi na naš račun, čeprav so redki od njih videli okupatorja!</w:t>
      </w:r>
    </w:p>
    <w:p>
      <w:r>
        <w:rPr>
          <w:b/>
          <w:u w:val="single"/>
        </w:rPr>
        <w:t>750704</w:t>
      </w:r>
    </w:p>
    <w:p>
      <w:r>
        <w:t>@Maxatnes Sej veš da te zato zmerjajo z fašistom!</w:t>
        <w:br/>
        <w:t>Mussolini je probal pa je obtičal na veji.</w:t>
      </w:r>
    </w:p>
    <w:p>
      <w:r>
        <w:rPr>
          <w:b/>
          <w:u w:val="single"/>
        </w:rPr>
        <w:t>750705</w:t>
      </w:r>
    </w:p>
    <w:p>
      <w:r>
        <w:t>@MorskaKvacka Jaoooo. Kar dret sem se zacela kot nora. In sem si sla na zivce, ampak mi je pritisk na 10000 dvignil.</w:t>
      </w:r>
    </w:p>
    <w:p>
      <w:r>
        <w:rPr>
          <w:b/>
          <w:u w:val="single"/>
        </w:rPr>
        <w:t>750706</w:t>
      </w:r>
    </w:p>
    <w:p>
      <w:r>
        <w:t>@MarjanaIus @risinja @SpelaRotar @MinZdravje hvalabogu, vsi tudi ne mislijo tako</w:t>
      </w:r>
    </w:p>
    <w:p>
      <w:r>
        <w:rPr>
          <w:b/>
          <w:u w:val="single"/>
        </w:rPr>
        <w:t>750707</w:t>
      </w:r>
    </w:p>
    <w:p>
      <w:r>
        <w:t>Od prihodnjega tedna bodo za nekatere dvigi gotovine in nakupi v tujih valutah s karticami do 1,5 odstotka dražji.</w:t>
        <w:br/>
        <w:t>https://t.co/7cTpKY0Sl9</w:t>
      </w:r>
    </w:p>
    <w:p>
      <w:r>
        <w:rPr>
          <w:b/>
          <w:u w:val="single"/>
        </w:rPr>
        <w:t>750708</w:t>
      </w:r>
    </w:p>
    <w:p>
      <w:r>
        <w:t xml:space="preserve">@wildduckMb @Fitzroy1985 @BozoPredalic @sarecmarjan @ViktorOrban @strankaSDS @JJansaSDS Orban je fašist. </w:t>
        <w:br/>
        <w:t>(ostalo so vaše domneve)</w:t>
      </w:r>
    </w:p>
    <w:p>
      <w:r>
        <w:rPr>
          <w:b/>
          <w:u w:val="single"/>
        </w:rPr>
        <w:t>750709</w:t>
      </w:r>
    </w:p>
    <w:p>
      <w:r>
        <w:t>@NatasaMernik Ja odvisni. Če je otrok rinil psu prst v rilec je to se kar pametna izjava.  #wtf</w:t>
      </w:r>
    </w:p>
    <w:p>
      <w:r>
        <w:rPr>
          <w:b/>
          <w:u w:val="single"/>
        </w:rPr>
        <w:t>750710</w:t>
      </w:r>
    </w:p>
    <w:p>
      <w:r>
        <w:t>Pa kaj jih nabijate? A se zavedate, kako težko mladi brez zvez danes pridejo do službe? https://t.co/AVDi1RxrSy</w:t>
      </w:r>
    </w:p>
    <w:p>
      <w:r>
        <w:rPr>
          <w:b/>
          <w:u w:val="single"/>
        </w:rPr>
        <w:t>750711</w:t>
      </w:r>
    </w:p>
    <w:p>
      <w:r>
        <w:t>Še danes požvižgavamo melodijo iz uvodne špice.</w:t>
        <w:br/>
        <w:br/>
        <w:t>DANES ŽE 38 LET OD PREMIERE NEPOZABNE ŠPANSKE SERIJE MODRO POLETJE! https://t.co/7QAm6hkQRZ</w:t>
      </w:r>
    </w:p>
    <w:p>
      <w:r>
        <w:rPr>
          <w:b/>
          <w:u w:val="single"/>
        </w:rPr>
        <w:t>750712</w:t>
      </w:r>
    </w:p>
    <w:p>
      <w:r>
        <w:t>@borismeglic Zato pa je bolj pošteno vlado trolat z vprašanji koliko je zmanjšala zadolženost, kot pa zakaj ne zmanjša DDV.</w:t>
      </w:r>
    </w:p>
    <w:p>
      <w:r>
        <w:rPr>
          <w:b/>
          <w:u w:val="single"/>
        </w:rPr>
        <w:t>750713</w:t>
      </w:r>
    </w:p>
    <w:p>
      <w:r>
        <w:t>@davidkovic grem ob treh dvignt, pa bom dubu račun .. sam to je več kot tretjina vrednosti paketa. a ni to mal too much?</w:t>
      </w:r>
    </w:p>
    <w:p>
      <w:r>
        <w:rPr>
          <w:b/>
          <w:u w:val="single"/>
        </w:rPr>
        <w:t>750714</w:t>
      </w:r>
    </w:p>
    <w:p>
      <w:r>
        <w:t>@MilanZver podn od človeka. Kako te ni sram!!! V EU parlamentu predstavljaš SLO kot celotno državo ne pa SDS sekte! Kaj ti ni jasn,?</w:t>
      </w:r>
    </w:p>
    <w:p>
      <w:r>
        <w:rPr>
          <w:b/>
          <w:u w:val="single"/>
        </w:rPr>
        <w:t>750715</w:t>
      </w:r>
    </w:p>
    <w:p>
      <w:r>
        <w:t>@DejanPogacnik Baška grapa je bila vsaj toliko domobranska kot partizanska ali pa še bolj</w:t>
        <w:br/>
        <w:t>https://t.co/Bd3uIqPSQi</w:t>
      </w:r>
    </w:p>
    <w:p>
      <w:r>
        <w:rPr>
          <w:b/>
          <w:u w:val="single"/>
        </w:rPr>
        <w:t>750716</w:t>
      </w:r>
    </w:p>
    <w:p>
      <w:r>
        <w:t>@tiskraba Ja vrjamem ja. M800 je cist hud, ni pa poceni. Ti pa priporocam agp pro iz kranja. Tam imajo vse in fant zna svetovat.</w:t>
      </w:r>
    </w:p>
    <w:p>
      <w:r>
        <w:rPr>
          <w:b/>
          <w:u w:val="single"/>
        </w:rPr>
        <w:t>750717</w:t>
      </w:r>
    </w:p>
    <w:p>
      <w:r>
        <w:t>@SBobovnik Seveda oklevajo, ker se vsem jebe za to mejo in slo-cro spore. Mi si pa nekaj domišljamo haha!</w:t>
      </w:r>
    </w:p>
    <w:p>
      <w:r>
        <w:rPr>
          <w:b/>
          <w:u w:val="single"/>
        </w:rPr>
        <w:t>750718</w:t>
      </w:r>
    </w:p>
    <w:p>
      <w:r>
        <w:t>@24ur_com Če ne bi severni korejci imeli atomske bombe bi jih ameri takoj zbombardirali, tako pa imajo rešpekt pred njimi...</w:t>
      </w:r>
    </w:p>
    <w:p>
      <w:r>
        <w:rPr>
          <w:b/>
          <w:u w:val="single"/>
        </w:rPr>
        <w:t>750719</w:t>
      </w:r>
    </w:p>
    <w:p>
      <w:r>
        <w:t>@hrastelj Nisem rekel raspada ampak se tvorijo toksini iz plasticne folije pa prehajajo mehcalci,ki so hormonski motilci</w:t>
      </w:r>
    </w:p>
    <w:p>
      <w:r>
        <w:rPr>
          <w:b/>
          <w:u w:val="single"/>
        </w:rPr>
        <w:t>750720</w:t>
      </w:r>
    </w:p>
    <w:p>
      <w:r>
        <w:t>Če tega ne naredijo ministri za infrastrukturo, je akcija "sitularjev" nadvse dobrodošla ... https://t.co/PD3VddnPQ8</w:t>
      </w:r>
    </w:p>
    <w:p>
      <w:r>
        <w:rPr>
          <w:b/>
          <w:u w:val="single"/>
        </w:rPr>
        <w:t>750721</w:t>
      </w:r>
    </w:p>
    <w:p>
      <w:r>
        <w:t>Jasno, ker desnica širi bedne ponaredke, ki jim ta isti desničarji slepo verjamejo. https://t.co/DRWjOKrQpr</w:t>
      </w:r>
    </w:p>
    <w:p>
      <w:r>
        <w:rPr>
          <w:b/>
          <w:u w:val="single"/>
        </w:rPr>
        <w:t>750722</w:t>
      </w:r>
    </w:p>
    <w:p>
      <w:r>
        <w:t>@MuriMursic najcenejši bo delal za favorita, razlika bo šla pa v humanitarne namene</w:t>
      </w:r>
    </w:p>
    <w:p>
      <w:r>
        <w:rPr>
          <w:b/>
          <w:u w:val="single"/>
        </w:rPr>
        <w:t>750723</w:t>
      </w:r>
    </w:p>
    <w:p>
      <w:r>
        <w:t>Merklova po umoru politika pozvala k ukrepom brez tabujev proti neonacistom</w:t>
        <w:br/>
        <w:t>https://t.co/oEPC0U6Wba https://t.co/5VYqD1Uv4U</w:t>
      </w:r>
    </w:p>
    <w:p>
      <w:r>
        <w:rPr>
          <w:b/>
          <w:u w:val="single"/>
        </w:rPr>
        <w:t>750724</w:t>
      </w:r>
    </w:p>
    <w:p>
      <w:r>
        <w:t>@andrazk jaz se iz otroštva spomnim škatlice za termometre z vgrajeno centrifugo.</w:t>
      </w:r>
    </w:p>
    <w:p>
      <w:r>
        <w:rPr>
          <w:b/>
          <w:u w:val="single"/>
        </w:rPr>
        <w:t>750725</w:t>
      </w:r>
    </w:p>
    <w:p>
      <w:r>
        <w:t>Mali rakavi bolniki imajo v revnih državah le 30 odstotkov možnosti za preživetje https://t.co/WtLP3YIZRr https://t.co/6GQ4j6oamC</w:t>
      </w:r>
    </w:p>
    <w:p>
      <w:r>
        <w:rPr>
          <w:b/>
          <w:u w:val="single"/>
        </w:rPr>
        <w:t>750726</w:t>
      </w:r>
    </w:p>
    <w:p>
      <w:r>
        <w:t>@BojanPozar @Medeja_7 @Nova24TV @sarecmarjan @Fitzroy1985 In taka "pička" naj bi vodila Slovenijo ?</w:t>
        <w:br/>
        <w:t>NE HVALA</w:t>
      </w:r>
    </w:p>
    <w:p>
      <w:r>
        <w:rPr>
          <w:b/>
          <w:u w:val="single"/>
        </w:rPr>
        <w:t>750727</w:t>
      </w:r>
    </w:p>
    <w:p>
      <w:r>
        <w:t>Mladi kmetje, če ne veste kako spravit punce delat... kupte jim škornje za 150eur pol pa grejo 😂 https://t.co/RMXUvBjvKg</w:t>
      </w:r>
    </w:p>
    <w:p>
      <w:r>
        <w:rPr>
          <w:b/>
          <w:u w:val="single"/>
        </w:rPr>
        <w:t>750728</w:t>
      </w:r>
    </w:p>
    <w:p>
      <w:r>
        <w:t>[JOB] #Zaposlitev #delo: Komercialist nabave - m/ž https://t.co/fNf1ZC6GcH Regija:#spodjeposavska  v kategoriji: #komerciala #prodaja</w:t>
      </w:r>
    </w:p>
    <w:p>
      <w:r>
        <w:rPr>
          <w:b/>
          <w:u w:val="single"/>
        </w:rPr>
        <w:t>750729</w:t>
      </w:r>
    </w:p>
    <w:p>
      <w:r>
        <w:t>So pa pogumni novinarji #tarca, da vrtajo v študentske organizacije. Kot vidimo, bi jih znal kak "študent" kar "na gobec".</w:t>
      </w:r>
    </w:p>
    <w:p>
      <w:r>
        <w:rPr>
          <w:b/>
          <w:u w:val="single"/>
        </w:rPr>
        <w:t>750730</w:t>
      </w:r>
    </w:p>
    <w:p>
      <w:r>
        <w:t>@mattramos Strokovnjaki tudi niso verjeli, da bo uspelo Rogliču. In čudijo se Evenepoelu. Kolesarstvo še vedno prevzemajo neke čudne dogme.</w:t>
      </w:r>
    </w:p>
    <w:p>
      <w:r>
        <w:rPr>
          <w:b/>
          <w:u w:val="single"/>
        </w:rPr>
        <w:t>750731</w:t>
      </w:r>
    </w:p>
    <w:p>
      <w:r>
        <w:t>@JJansaSDS Domači izdajalci imenovani partizani so med in po WW2 pobili več Slovencev kot kdorkoli drug.</w:t>
      </w:r>
    </w:p>
    <w:p>
      <w:r>
        <w:rPr>
          <w:b/>
          <w:u w:val="single"/>
        </w:rPr>
        <w:t>750732</w:t>
      </w:r>
    </w:p>
    <w:p>
      <w:r>
        <w:t>Tine Urnaut: Da so nas vsi prepoznali za ekipo leta, je nekaj enkratnega. https://t.co/0vRm8XrHOE #ozs #odbojka #sportnikleta #garnbret</w:t>
      </w:r>
    </w:p>
    <w:p>
      <w:r>
        <w:rPr>
          <w:b/>
          <w:u w:val="single"/>
        </w:rPr>
        <w:t>750733</w:t>
      </w:r>
    </w:p>
    <w:p>
      <w:r>
        <w:t>@had Saj, povabljeni "strokovnjaki" pritičejo kompetencam preCednika. Otroški vrtec. Antivakserji manjkajo.</w:t>
      </w:r>
    </w:p>
    <w:p>
      <w:r>
        <w:rPr>
          <w:b/>
          <w:u w:val="single"/>
        </w:rPr>
        <w:t>750734</w:t>
      </w:r>
    </w:p>
    <w:p>
      <w:r>
        <w:t>@Bodem43 Ajde, ta vikend je še prilika, bo spet prodajala svoje melone, pardon, mandarine.</w:t>
        <w:br/>
        <w:br/>
        <w:t>https://t.co/03ZeDqJtMy</w:t>
      </w:r>
    </w:p>
    <w:p>
      <w:r>
        <w:rPr>
          <w:b/>
          <w:u w:val="single"/>
        </w:rPr>
        <w:t>750735</w:t>
      </w:r>
    </w:p>
    <w:p>
      <w:r>
        <w:t>@cashkee @surfon @jolandabuh Pa saj si prišel iz pičke po tem, ko si jo polizal.</w:t>
      </w:r>
    </w:p>
    <w:p>
      <w:r>
        <w:rPr>
          <w:b/>
          <w:u w:val="single"/>
        </w:rPr>
        <w:t>750736</w:t>
      </w:r>
    </w:p>
    <w:p>
      <w:r>
        <w:t>STRANKA BEDAKOV @Solidarnost_si, KI JO PODPIRA FAKE NEWS @Delo VLAGA OBTOŽNICE. KAJ NEBI MORAL BIT NJIHOV LJUBEC ŽE ZDAVNAJ V ZAPORU?</w:t>
      </w:r>
    </w:p>
    <w:p>
      <w:r>
        <w:rPr>
          <w:b/>
          <w:u w:val="single"/>
        </w:rPr>
        <w:t>750737</w:t>
      </w:r>
    </w:p>
    <w:p>
      <w:r>
        <w:t>Sindikati pišejo vladi: Še je čas, da sklenemo dogovor https://t.co/1hcNLduO7S</w:t>
      </w:r>
    </w:p>
    <w:p>
      <w:r>
        <w:rPr>
          <w:b/>
          <w:u w:val="single"/>
        </w:rPr>
        <w:t>750738</w:t>
      </w:r>
    </w:p>
    <w:p>
      <w:r>
        <w:t>uuf tole bi moral biti rdeč karton za oblaka ampak sodnik se je odločil za rumenga 🙈</w:t>
      </w:r>
    </w:p>
    <w:p>
      <w:r>
        <w:rPr>
          <w:b/>
          <w:u w:val="single"/>
        </w:rPr>
        <w:t>750739</w:t>
      </w:r>
    </w:p>
    <w:p>
      <w:r>
        <w:t>Tožilstvo ne bo preganjalo dveh škofjeloških policistov iz zadeve Koprivnikar ... https://t.co/iOSkz0s3Rc</w:t>
      </w:r>
    </w:p>
    <w:p>
      <w:r>
        <w:rPr>
          <w:b/>
          <w:u w:val="single"/>
        </w:rPr>
        <w:t>750740</w:t>
      </w:r>
    </w:p>
    <w:p>
      <w:r>
        <w:t>"Božično streljanje"</w:t>
        <w:br/>
        <w:t>Pa ne, da je imel petarde?</w:t>
        <w:br/>
        <w:t>#leporečje https://t.co/t048axRUGL</w:t>
      </w:r>
    </w:p>
    <w:p>
      <w:r>
        <w:rPr>
          <w:b/>
          <w:u w:val="single"/>
        </w:rPr>
        <w:t>750741</w:t>
      </w:r>
    </w:p>
    <w:p>
      <w:r>
        <w:t>Corey, aparatčiki tega ne podpirajo. To so oni ustvarili. To je  projekt, ki traja že od 2014 dalje! https://t.co/rjbXBm4nLD</w:t>
      </w:r>
    </w:p>
    <w:p>
      <w:r>
        <w:rPr>
          <w:b/>
          <w:u w:val="single"/>
        </w:rPr>
        <w:t>750742</w:t>
      </w:r>
    </w:p>
    <w:p>
      <w:r>
        <w:t>JLAkič že spet namiguje na #čistke. Ne vem, kako drugače si lahko razlagamo, da bodo vladi koristile partizanske izkušnje... #teror</w:t>
      </w:r>
    </w:p>
    <w:p>
      <w:r>
        <w:rPr>
          <w:b/>
          <w:u w:val="single"/>
        </w:rPr>
        <w:t>750743</w:t>
      </w:r>
    </w:p>
    <w:p>
      <w:r>
        <w:t>Po napornem snemanju se pizza še kako prilže 󾌰 ... hvalaGostilna &amp;amp; picerija MOONN za odlične pizze in postrežbo 󾍇 https://t.co/rBYOfUGeVj</w:t>
      </w:r>
    </w:p>
    <w:p>
      <w:r>
        <w:rPr>
          <w:b/>
          <w:u w:val="single"/>
        </w:rPr>
        <w:t>750744</w:t>
      </w:r>
    </w:p>
    <w:p>
      <w:r>
        <w:t>@SpletnaMladina Ne nabijat nekaj v trikrasne!Narod vprašte ki to financira pa vam bo vse jasno!</w:t>
      </w:r>
    </w:p>
    <w:p>
      <w:r>
        <w:rPr>
          <w:b/>
          <w:u w:val="single"/>
        </w:rPr>
        <w:t>750745</w:t>
      </w:r>
    </w:p>
    <w:p>
      <w:r>
        <w:t>@leaathenatabako Ena manka, sm takoj ugotovila, drgac pa dobra macka brez ene pikice</w:t>
      </w:r>
    </w:p>
    <w:p>
      <w:r>
        <w:rPr>
          <w:b/>
          <w:u w:val="single"/>
        </w:rPr>
        <w:t>750746</w:t>
      </w:r>
    </w:p>
    <w:p>
      <w:r>
        <w:t>@D_Jasmina To sem mu povedal že pred leti. Vse, kar je zmogel v odgovor, je bil blok. LOL</w:t>
      </w:r>
    </w:p>
    <w:p>
      <w:r>
        <w:rPr>
          <w:b/>
          <w:u w:val="single"/>
        </w:rPr>
        <w:t>750747</w:t>
      </w:r>
    </w:p>
    <w:p>
      <w:r>
        <w:t>@framedic @DobraMrha @KristjaniZOD En drek se pogaja. To je bilo zavajanje, ne pogajanje.</w:t>
      </w:r>
    </w:p>
    <w:p>
      <w:r>
        <w:rPr>
          <w:b/>
          <w:u w:val="single"/>
        </w:rPr>
        <w:t>750748</w:t>
      </w:r>
    </w:p>
    <w:p>
      <w:r>
        <w:t>Naslonjači, Počivalniki enosedi, tabureji in fotelji za vaš dom - Naslonjači počivalniki so posvečeni... https://t.co/DjnOEmK8Jz</w:t>
      </w:r>
    </w:p>
    <w:p>
      <w:r>
        <w:rPr>
          <w:b/>
          <w:u w:val="single"/>
        </w:rPr>
        <w:t>750749</w:t>
      </w:r>
    </w:p>
    <w:p>
      <w:r>
        <w:t>Nova knjiga prve pomoci rdecega kriza za bodoce voznike motornih vozil 👍👏👏👏 https://t.co/nCV6VDQgm8</w:t>
      </w:r>
    </w:p>
    <w:p>
      <w:r>
        <w:rPr>
          <w:b/>
          <w:u w:val="single"/>
        </w:rPr>
        <w:t>750750</w:t>
      </w:r>
    </w:p>
    <w:p>
      <w:r>
        <w:t>@crico111 @mojcaskrinjar Nič novega ,preproste punce od TVS do Nove. Nič krive,le naivne .</w:t>
      </w:r>
    </w:p>
    <w:p>
      <w:r>
        <w:rPr>
          <w:b/>
          <w:u w:val="single"/>
        </w:rPr>
        <w:t>750751</w:t>
      </w:r>
    </w:p>
    <w:p>
      <w:r>
        <w:t>Ko se Guaido pelje, poglejte malo skozi okno, kakšni avtomobili tam stojijo.</w:t>
      </w:r>
    </w:p>
    <w:p>
      <w:r>
        <w:rPr>
          <w:b/>
          <w:u w:val="single"/>
        </w:rPr>
        <w:t>750752</w:t>
      </w:r>
    </w:p>
    <w:p>
      <w:r>
        <w:t>@mrevlje @ZigaTurk Ne pisali ste nerealne cifre. Če bi bila Adria brez pufov bi se tepli kupci za njo.</w:t>
      </w:r>
    </w:p>
    <w:p>
      <w:r>
        <w:rPr>
          <w:b/>
          <w:u w:val="single"/>
        </w:rPr>
        <w:t>750753</w:t>
      </w:r>
    </w:p>
    <w:p>
      <w:r>
        <w:t>@JsSmRenton Ne ne, na Nova24TV bo novica: "Za otroke se je šlo, Stanko pa zdaj na tanko piska!" #sampravm</w:t>
      </w:r>
    </w:p>
    <w:p>
      <w:r>
        <w:rPr>
          <w:b/>
          <w:u w:val="single"/>
        </w:rPr>
        <w:t>750754</w:t>
      </w:r>
    </w:p>
    <w:p>
      <w:r>
        <w:t>@gfajdi @lukavalas @DC43 @pengovsky Predvsem ne ponavljaji njegovih grdobij in neumnosti 24/7?</w:t>
      </w:r>
    </w:p>
    <w:p>
      <w:r>
        <w:rPr>
          <w:b/>
          <w:u w:val="single"/>
        </w:rPr>
        <w:t>750755</w:t>
      </w:r>
    </w:p>
    <w:p>
      <w:r>
        <w:t>@MitjaIrsic Vitanje. Tam domuje nategunski KSEVT, center vesoljskih tehnologij, mojster za crpanje proracuna. Zlizan z vlado.</w:t>
      </w:r>
    </w:p>
    <w:p>
      <w:r>
        <w:rPr>
          <w:b/>
          <w:u w:val="single"/>
        </w:rPr>
        <w:t>750756</w:t>
      </w:r>
    </w:p>
    <w:p>
      <w:r>
        <w:t>Apokaliptic lepše kot gledat Orbanove kužke a ne</w:t>
        <w:br/>
        <w:t>bojo delale manj škode kot izdajalcki https://t.co/GnJkjJC24t</w:t>
      </w:r>
    </w:p>
    <w:p>
      <w:r>
        <w:rPr>
          <w:b/>
          <w:u w:val="single"/>
        </w:rPr>
        <w:t>750757</w:t>
      </w:r>
    </w:p>
    <w:p>
      <w:r>
        <w:t>@lukavalas Prijavimo take in podobne glupe twitte in hkrati še račun. Več nas je, prej bomo na cilju!</w:t>
      </w:r>
    </w:p>
    <w:p>
      <w:r>
        <w:rPr>
          <w:b/>
          <w:u w:val="single"/>
        </w:rPr>
        <w:t>750758</w:t>
      </w:r>
    </w:p>
    <w:p>
      <w:r>
        <w:t>@JPolajnar @KatarinaJenko Lepo da priznate, v katero kategorijo spadate. Odlično so vas strenirale kot copato.</w:t>
      </w:r>
    </w:p>
    <w:p>
      <w:r>
        <w:rPr>
          <w:b/>
          <w:u w:val="single"/>
        </w:rPr>
        <w:t>750759</w:t>
      </w:r>
    </w:p>
    <w:p>
      <w:r>
        <w:t>Krepi možgane, ščiti pred sladkorno, ureja prebavo in še in še :) https://t.co/FdGCjVKLuh</w:t>
      </w:r>
    </w:p>
    <w:p>
      <w:r>
        <w:rPr>
          <w:b/>
          <w:u w:val="single"/>
        </w:rPr>
        <w:t>750760</w:t>
      </w:r>
    </w:p>
    <w:p>
      <w:r>
        <w:t>@AnaOstricki Čas za sarmo je takrat, ko ti pisker sarme zdrži cel teden na okenski polici (ker je prevelik za v hladilnik).</w:t>
      </w:r>
    </w:p>
    <w:p>
      <w:r>
        <w:rPr>
          <w:b/>
          <w:u w:val="single"/>
        </w:rPr>
        <w:t>750761</w:t>
      </w:r>
    </w:p>
    <w:p>
      <w:r>
        <w:t>@PreglArjan Saj to je tisto, kar ovorimo ekonomski liberalci - Akrapoviča se stiska, kulturniki in ostala drhal pa podn iz mahagonija.</w:t>
      </w:r>
    </w:p>
    <w:p>
      <w:r>
        <w:rPr>
          <w:b/>
          <w:u w:val="single"/>
        </w:rPr>
        <w:t>750762</w:t>
      </w:r>
    </w:p>
    <w:p>
      <w:r>
        <w:t>@serlah2017 @VehovarAljaz @NovaSlovenija @strankaSDS Ja saj zato ne razumeš kaksne neumnosti kvasiš.</w:t>
      </w:r>
    </w:p>
    <w:p>
      <w:r>
        <w:rPr>
          <w:b/>
          <w:u w:val="single"/>
        </w:rPr>
        <w:t>750763</w:t>
      </w:r>
    </w:p>
    <w:p>
      <w:r>
        <w:t>@stanka_d prasci lažnivi SDSjevski, pa še upajo priti v DZ, a jih ne bi za začetek izžvižgali, ko stopijo v dvorano...</w:t>
      </w:r>
    </w:p>
    <w:p>
      <w:r>
        <w:rPr>
          <w:b/>
          <w:u w:val="single"/>
        </w:rPr>
        <w:t>750764</w:t>
      </w:r>
    </w:p>
    <w:p>
      <w:r>
        <w:t>Gori hotel Union.</w:t>
        <w:br/>
        <w:t>Ljudje na Miklosicevi gledajo, kot da prvič vidijo ogenj.</w:t>
        <w:br/>
        <w:t>In so v napoto gasilcem.</w:t>
        <w:br/>
        <w:t>Res, bravo!</w:t>
      </w:r>
    </w:p>
    <w:p>
      <w:r>
        <w:rPr>
          <w:b/>
          <w:u w:val="single"/>
        </w:rPr>
        <w:t>750765</w:t>
      </w:r>
    </w:p>
    <w:p>
      <w:r>
        <w:t>Regeneracija po teku z #vegan piškotki (made by @TheSushku) #junij02 https://t.co/ZiH0Mjotpv</w:t>
      </w:r>
    </w:p>
    <w:p>
      <w:r>
        <w:rPr>
          <w:b/>
          <w:u w:val="single"/>
        </w:rPr>
        <w:t>750766</w:t>
      </w:r>
    </w:p>
    <w:p>
      <w:r>
        <w:t>@RobertHrovat Malo me pa le skrbi, da si bodo hoteli oblast vzeti na silo. Levicarji so nevarni #pika</w:t>
      </w:r>
    </w:p>
    <w:p>
      <w:r>
        <w:rPr>
          <w:b/>
          <w:u w:val="single"/>
        </w:rPr>
        <w:t>750767</w:t>
      </w:r>
    </w:p>
    <w:p>
      <w:r>
        <w:t>Porcelanite Dos zelo kvalitetna in vzdržljiva keramika za visokofrekventne prostore 🔝🔝 https://t.co/Bk2a5nLdT4</w:t>
      </w:r>
    </w:p>
    <w:p>
      <w:r>
        <w:rPr>
          <w:b/>
          <w:u w:val="single"/>
        </w:rPr>
        <w:t>750768</w:t>
      </w:r>
    </w:p>
    <w:p>
      <w:r>
        <w:t>@LajnarEU @ZmagoPlemeniti Vem. Kam smo prišli, da verjamem bolj @ZmagoPlemeniti kot pa medijem. #jeba</w:t>
      </w:r>
    </w:p>
    <w:p>
      <w:r>
        <w:rPr>
          <w:b/>
          <w:u w:val="single"/>
        </w:rPr>
        <w:t>750769</w:t>
      </w:r>
    </w:p>
    <w:p>
      <w:r>
        <w:t>Majaron, žajbelj, ognjič... Lepo so to uredili otroci podružnične OŠ Osilnica. https://t.co/E8RTmUb8zz</w:t>
      </w:r>
    </w:p>
    <w:p>
      <w:r>
        <w:rPr>
          <w:b/>
          <w:u w:val="single"/>
        </w:rPr>
        <w:t>750770</w:t>
      </w:r>
    </w:p>
    <w:p>
      <w:r>
        <w:t>Sporna pokojnina: zakaj jo prejemajo sodelavci nacistov? https://t.co/IJBnhtnpl3</w:t>
      </w:r>
    </w:p>
    <w:p>
      <w:r>
        <w:rPr>
          <w:b/>
          <w:u w:val="single"/>
        </w:rPr>
        <w:t>750771</w:t>
      </w:r>
    </w:p>
    <w:p>
      <w:r>
        <w:t>@MarkoFratnik Ravno dovolj velika masa mora biti pri skledi, da se ljudstvo ne upre. Ostalim lahko potem mirno poonegaviš mater.</w:t>
      </w:r>
    </w:p>
    <w:p>
      <w:r>
        <w:rPr>
          <w:b/>
          <w:u w:val="single"/>
        </w:rPr>
        <w:t>750772</w:t>
      </w:r>
    </w:p>
    <w:p>
      <w:r>
        <w:t>Hrvaška, zadnja evropska trdnjava primitivizma in fašizma!</w:t>
        <w:br/>
        <w:t>https://t.co/ufSCWnKAfI</w:t>
      </w:r>
    </w:p>
    <w:p>
      <w:r>
        <w:rPr>
          <w:b/>
          <w:u w:val="single"/>
        </w:rPr>
        <w:t>750773</w:t>
      </w:r>
    </w:p>
    <w:p>
      <w:r>
        <w:t>Depresija po res dobrem žuru je resna zadeva. Pa še ponedeljek. Pa še dež. https://t.co/PQc5TQYNMe</w:t>
      </w:r>
    </w:p>
    <w:p>
      <w:r>
        <w:rPr>
          <w:b/>
          <w:u w:val="single"/>
        </w:rPr>
        <w:t>750774</w:t>
      </w:r>
    </w:p>
    <w:p>
      <w:r>
        <w:t>@LazarjevPolzek To ni opravicilo. Vsaj ne da vsak dan pijes vino in sampanc in koktejle.</w:t>
      </w:r>
    </w:p>
    <w:p>
      <w:r>
        <w:rPr>
          <w:b/>
          <w:u w:val="single"/>
        </w:rPr>
        <w:t>750775</w:t>
      </w:r>
    </w:p>
    <w:p>
      <w:r>
        <w:t>"Na voljo vam je 24h pomoč bla, bla, bla" potem pa kličeš klicni center od T-2 @tedvanet in ti pove, da storitev na voljo. Wtf?</w:t>
      </w:r>
    </w:p>
    <w:p>
      <w:r>
        <w:rPr>
          <w:b/>
          <w:u w:val="single"/>
        </w:rPr>
        <w:t>750776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750777</w:t>
      </w:r>
    </w:p>
    <w:p>
      <w:r>
        <w:t>PM delci na silvestrovo, vrednost PM delcev padla preko noči, kar lahko pripišemo zaključku kurjenja za ta dan.</w:t>
      </w:r>
    </w:p>
    <w:p>
      <w:r>
        <w:rPr>
          <w:b/>
          <w:u w:val="single"/>
        </w:rPr>
        <w:t>750778</w:t>
      </w:r>
    </w:p>
    <w:p>
      <w:r>
        <w:t>Minuli vikend poskus vloma v frankolovsko župnišče. No, če drugi ne, vsaj lopovi berejo farna oznanila, da vejo, kdaj ni župnika doma :(</w:t>
      </w:r>
    </w:p>
    <w:p>
      <w:r>
        <w:rPr>
          <w:b/>
          <w:u w:val="single"/>
        </w:rPr>
        <w:t>750779</w:t>
      </w:r>
    </w:p>
    <w:p>
      <w:r>
        <w:t>@tradicijaslo @Alex4aleksandra Če moram to plačevati ( skozi proračun) je to zame posilstvo. Tega nikoli ne bi plačal nit centa</w:t>
      </w:r>
    </w:p>
    <w:p>
      <w:r>
        <w:rPr>
          <w:b/>
          <w:u w:val="single"/>
        </w:rPr>
        <w:t>750780</w:t>
      </w:r>
    </w:p>
    <w:p>
      <w:r>
        <w:t>Minsk... Beloruse še vedno močno boli poraz v kvalifikacijah na Danskem... Vizo vseeno dobila. #rdecezvezdenavsakemvogalu</w:t>
      </w:r>
    </w:p>
    <w:p>
      <w:r>
        <w:rPr>
          <w:b/>
          <w:u w:val="single"/>
        </w:rPr>
        <w:t>750781</w:t>
      </w:r>
    </w:p>
    <w:p>
      <w:r>
        <w:t>IRSKA: V Belfast je prispela ekipa slovenskih strokovnjakovza Kapucarje, ki bodo policiji pomagali iz mesta pregnati konunistične skrajneže.</w:t>
      </w:r>
    </w:p>
    <w:p>
      <w:r>
        <w:rPr>
          <w:b/>
          <w:u w:val="single"/>
        </w:rPr>
        <w:t>750782</w:t>
      </w:r>
    </w:p>
    <w:p>
      <w:r>
        <w:t>@dusankocevar1 1 mesec zastonj elektrike do 40 eur, preden povabite vse sosede, sorodnike in prijatelje s cirkularkami 😂</w:t>
      </w:r>
    </w:p>
    <w:p>
      <w:r>
        <w:rPr>
          <w:b/>
          <w:u w:val="single"/>
        </w:rPr>
        <w:t>750783</w:t>
      </w:r>
    </w:p>
    <w:p>
      <w:r>
        <w:t>@VanessaCokl V slovanskem okolju, s slovansko duso je slovanska ekipa Hrvaske premagala Anglijo!!! Bravooo ⚽️❗️</w:t>
      </w:r>
    </w:p>
    <w:p>
      <w:r>
        <w:rPr>
          <w:b/>
          <w:u w:val="single"/>
        </w:rPr>
        <w:t>750784</w:t>
      </w:r>
    </w:p>
    <w:p>
      <w:r>
        <w:t xml:space="preserve">@NikaKunaver Abr logiš... v zaporu ni mogel voziti, zatorej ni mogel (več) ogrožati... free him! 🗯📣 </w:t>
        <w:br/>
        <w:br/>
        <w:t>*do prve pizdarije</w:t>
      </w:r>
    </w:p>
    <w:p>
      <w:r>
        <w:rPr>
          <w:b/>
          <w:u w:val="single"/>
        </w:rPr>
        <w:t>750785</w:t>
      </w:r>
    </w:p>
    <w:p>
      <w:r>
        <w:t>Papirnate brisačke in papirnat prtiček so organski odpadki ali gre va zabojnik za papir? @Snaga_reuse</w:t>
      </w:r>
    </w:p>
    <w:p>
      <w:r>
        <w:rPr>
          <w:b/>
          <w:u w:val="single"/>
        </w:rPr>
        <w:t>750786</w:t>
      </w:r>
    </w:p>
    <w:p>
      <w:r>
        <w:t>@FrenkMate @Pertinacal @tomazlovse Kamenjanje vseh, ne le žensk, ki ne marajo grobjanov.</w:t>
      </w:r>
    </w:p>
    <w:p>
      <w:r>
        <w:rPr>
          <w:b/>
          <w:u w:val="single"/>
        </w:rPr>
        <w:t>750787</w:t>
      </w:r>
    </w:p>
    <w:p>
      <w:r>
        <w:t>@MarkoGruden V HH so imeli Wasserlichtkonzerte. To bi super nadomeščalo ognjemete, po moje.</w:t>
      </w:r>
    </w:p>
    <w:p>
      <w:r>
        <w:rPr>
          <w:b/>
          <w:u w:val="single"/>
        </w:rPr>
        <w:t>750788</w:t>
      </w:r>
    </w:p>
    <w:p>
      <w:r>
        <w:t>Je ze vstala in me prisla pozdravit in sla nazaj spat https://t.co/MhhHAWFD0a</w:t>
      </w:r>
    </w:p>
    <w:p>
      <w:r>
        <w:rPr>
          <w:b/>
          <w:u w:val="single"/>
        </w:rPr>
        <w:t>750789</w:t>
      </w:r>
    </w:p>
    <w:p>
      <w:r>
        <w:t>@spagetyuse Film o tem filmu bi bil verodostojen prikaz, kako deluje Neokomunizem v naši ubogi deželi.</w:t>
      </w:r>
    </w:p>
    <w:p>
      <w:r>
        <w:rPr>
          <w:b/>
          <w:u w:val="single"/>
        </w:rPr>
        <w:t>750790</w:t>
      </w:r>
    </w:p>
    <w:p>
      <w:r>
        <w:t>@lowk3y pošlji jim mail z referenčno št. pošiljke in vprašaj, kdaj bo. Jaz sem nazadnje isto čakal, po poslanem mailu pa je zadeva zlaufala.</w:t>
      </w:r>
    </w:p>
    <w:p>
      <w:r>
        <w:rPr>
          <w:b/>
          <w:u w:val="single"/>
        </w:rPr>
        <w:t>750791</w:t>
      </w:r>
    </w:p>
    <w:p>
      <w:r>
        <w:t>@DarjaTomanic Seveda..kar je normalno.ti dam primer..pejt v irak in si malo znana novinarka pa reci tam da so oni zaplankane živali..</w:t>
      </w:r>
    </w:p>
    <w:p>
      <w:r>
        <w:rPr>
          <w:b/>
          <w:u w:val="single"/>
        </w:rPr>
        <w:t>750792</w:t>
      </w:r>
    </w:p>
    <w:p>
      <w:r>
        <w:t>Vceraj sem mela paz lasuljo. Danes me vsi prepricujejo naj se res tako ostrizem. Hjaa👩</w:t>
      </w:r>
    </w:p>
    <w:p>
      <w:r>
        <w:rPr>
          <w:b/>
          <w:u w:val="single"/>
        </w:rPr>
        <w:t>750793</w:t>
      </w:r>
    </w:p>
    <w:p>
      <w:r>
        <w:t>Mlinci z ocvirki....za večerjo...zakaj pa ne!:) #Gurmanistika https://t.co/9nRoEc9iB0</w:t>
      </w:r>
    </w:p>
    <w:p>
      <w:r>
        <w:rPr>
          <w:b/>
          <w:u w:val="single"/>
        </w:rPr>
        <w:t>750794</w:t>
      </w:r>
    </w:p>
    <w:p>
      <w:r>
        <w:t>@Tevilevi @JozeLeskovec @BernardBrscic @sarecmarjan Bolnik,prosim pusti me pri miru in se pojdi igrat v svoj pekovnik.</w:t>
      </w:r>
    </w:p>
    <w:p>
      <w:r>
        <w:rPr>
          <w:b/>
          <w:u w:val="single"/>
        </w:rPr>
        <w:t>750795</w:t>
      </w:r>
    </w:p>
    <w:p>
      <w:r>
        <w:t>Ker več pijem čaj kot kavo, bom še na to temo ubesedil kako rimo pravo.</w:t>
        <w:br/>
        <w:t>#kafetarime #čajniobročki beri #čajnikolutiči</w:t>
      </w:r>
    </w:p>
    <w:p>
      <w:r>
        <w:rPr>
          <w:b/>
          <w:u w:val="single"/>
        </w:rPr>
        <w:t>750796</w:t>
      </w:r>
    </w:p>
    <w:p>
      <w:r>
        <w:t>@peterstrovs Tudi jaz poznam ene take "cigane". Ne mores verjet,da lahko nekdo tako brezcutno, debilno in celo sebi v skodo ravna z okoljem.</w:t>
      </w:r>
    </w:p>
    <w:p>
      <w:r>
        <w:rPr>
          <w:b/>
          <w:u w:val="single"/>
        </w:rPr>
        <w:t>750797</w:t>
      </w:r>
    </w:p>
    <w:p>
      <w:r>
        <w:t xml:space="preserve">LoL. </w:t>
        <w:br/>
        <w:t>Sej bi kakšno prfuknjeno rekel. A že izdelek sam po sebi zmaga. https://t.co/ZSetu3G6q4</w:t>
      </w:r>
    </w:p>
    <w:p>
      <w:r>
        <w:rPr>
          <w:b/>
          <w:u w:val="single"/>
        </w:rPr>
        <w:t>750798</w:t>
      </w:r>
    </w:p>
    <w:p>
      <w:r>
        <w:t>@Ljubljanskigrad danes vas pa pohvalim. Obe okenci sta delali in punci sta bili zelo hitri. Pohvalno!</w:t>
      </w:r>
    </w:p>
    <w:p>
      <w:r>
        <w:rPr>
          <w:b/>
          <w:u w:val="single"/>
        </w:rPr>
        <w:t>750799</w:t>
      </w:r>
    </w:p>
    <w:p>
      <w:r>
        <w:t>@nejkom @badabumbadabum @Orleanska1 Men sedejo stari Irski plesi in škotske dude. Na moderno musko se ne spoznam. Starina pač!</w:t>
      </w:r>
    </w:p>
    <w:p>
      <w:r>
        <w:rPr>
          <w:b/>
          <w:u w:val="single"/>
        </w:rPr>
        <w:t>750800</w:t>
      </w:r>
    </w:p>
    <w:p>
      <w:r>
        <w:t>@ErikaPlaninsec Nehala sem pred dvajsetimi leti. Žal mi je, da si vsak dan nisem shranila za škatlico cigaret. #bogata</w:t>
      </w:r>
    </w:p>
    <w:p>
      <w:r>
        <w:rPr>
          <w:b/>
          <w:u w:val="single"/>
        </w:rPr>
        <w:t>750801</w:t>
      </w:r>
    </w:p>
    <w:p>
      <w:r>
        <w:t>@viktor_viktorh @cikibucka še vedno čakamo da se hudobni dojenčki opravičijo za izdajo šercerjevega bataljona https://t.co/VE8Q8rmFPc</w:t>
      </w:r>
    </w:p>
    <w:p>
      <w:r>
        <w:rPr>
          <w:b/>
          <w:u w:val="single"/>
        </w:rPr>
        <w:t>750802</w:t>
      </w:r>
    </w:p>
    <w:p>
      <w:r>
        <w:t>@vinkovasle1 @NovaSlovenija Kriv je Zbor za republiko, ker so dali isti termin kot Forum 21. Pa grejo fantki tja.</w:t>
      </w:r>
    </w:p>
    <w:p>
      <w:r>
        <w:rPr>
          <w:b/>
          <w:u w:val="single"/>
        </w:rPr>
        <w:t>750803</w:t>
      </w:r>
    </w:p>
    <w:p>
      <w:r>
        <w:t>@MStrtak To so tisti tujci, ki za vas in nas opravljajo dela, ki jih Slovenci nočejo.</w:t>
      </w:r>
    </w:p>
    <w:p>
      <w:r>
        <w:rPr>
          <w:b/>
          <w:u w:val="single"/>
        </w:rPr>
        <w:t>750804</w:t>
      </w:r>
    </w:p>
    <w:p>
      <w:r>
        <w:t>Do prvega junija bodo pametovali, razglašali neumne in "pametne" ideje. #politikanti</w:t>
      </w:r>
    </w:p>
    <w:p>
      <w:r>
        <w:rPr>
          <w:b/>
          <w:u w:val="single"/>
        </w:rPr>
        <w:t>750805</w:t>
      </w:r>
    </w:p>
    <w:p>
      <w:r>
        <w:t>@RomanVodeb Bravo Roman, tako se dela. Občasno je treba te obscene masturbatorne plutofile po glavi.</w:t>
      </w:r>
    </w:p>
    <w:p>
      <w:r>
        <w:rPr>
          <w:b/>
          <w:u w:val="single"/>
        </w:rPr>
        <w:t>750806</w:t>
      </w:r>
    </w:p>
    <w:p>
      <w:r>
        <w:t>@Urharec zaradi zimskih razmer zapuščam spodnjo kmetijo in se vrnem čez dva dni</w:t>
      </w:r>
    </w:p>
    <w:p>
      <w:r>
        <w:rPr>
          <w:b/>
          <w:u w:val="single"/>
        </w:rPr>
        <w:t>750807</w:t>
      </w:r>
    </w:p>
    <w:p>
      <w:r>
        <w:t>@Margu501 @ajitamxy @crico111 @ATBeatris  Nenavadno ,da se tudi med člani PD najdejo takšni ekstremni levičarji ki RS dajejo v kalup YUTITO!</w:t>
      </w:r>
    </w:p>
    <w:p>
      <w:r>
        <w:rPr>
          <w:b/>
          <w:u w:val="single"/>
        </w:rPr>
        <w:t>750808</w:t>
      </w:r>
    </w:p>
    <w:p>
      <w:r>
        <w:t>Desnemu populizmu po Evropi in v soseščini se lahko zoperstavimo samo z močno, liberalno svobodomiselnostjo. #boljezavse</w:t>
      </w:r>
    </w:p>
    <w:p>
      <w:r>
        <w:rPr>
          <w:b/>
          <w:u w:val="single"/>
        </w:rPr>
        <w:t>750809</w:t>
      </w:r>
    </w:p>
    <w:p>
      <w:r>
        <w:t>S čistilcem zraka nad cvetni prah https://t.co/EGMOAoJs1y https://t.co/WzMlRfrtuf</w:t>
      </w:r>
    </w:p>
    <w:p>
      <w:r>
        <w:rPr>
          <w:b/>
          <w:u w:val="single"/>
        </w:rPr>
        <w:t>750810</w:t>
      </w:r>
    </w:p>
    <w:p>
      <w:r>
        <w:t>Svinjarija,da se spravljajo na upokojence z odvzemom stanovanja,.Bolano samo v banana republiki https://t.co/PiIepyIDk9</w:t>
      </w:r>
    </w:p>
    <w:p>
      <w:r>
        <w:rPr>
          <w:b/>
          <w:u w:val="single"/>
        </w:rPr>
        <w:t>750811</w:t>
      </w:r>
    </w:p>
    <w:p>
      <w:r>
        <w:t>@LajnarEU Kaj ne bi vsak posameznik bil toliko pameten, pa vedel, kaj je prav ??? Aja, eno morajo vedno nalašč pod**bavat.</w:t>
      </w:r>
    </w:p>
    <w:p>
      <w:r>
        <w:rPr>
          <w:b/>
          <w:u w:val="single"/>
        </w:rPr>
        <w:t>750812</w:t>
      </w:r>
    </w:p>
    <w:p>
      <w:r>
        <w:t>En brstični ohrovt na posteljici iz cvetače pa dva deci kombuče, prosim. https://t.co/jfHjwbemLG</w:t>
      </w:r>
    </w:p>
    <w:p>
      <w:r>
        <w:rPr>
          <w:b/>
          <w:u w:val="single"/>
        </w:rPr>
        <w:t>750813</w:t>
      </w:r>
    </w:p>
    <w:p>
      <w:r>
        <w:t>MePZ Obala Koper in njen novi umetniški vodja Andrej Makor vabita na avdicije nove pevce, predvsem base in tenorje!</w:t>
      </w:r>
    </w:p>
    <w:p>
      <w:r>
        <w:rPr>
          <w:b/>
          <w:u w:val="single"/>
        </w:rPr>
        <w:t>750814</w:t>
      </w:r>
    </w:p>
    <w:p>
      <w:r>
        <w:t>Visoke obresti niso vsled be sprejetega fiskalnega pravila, temvec zaradi ne zaupanja v aktualno vlado. To je vsa resnica.</w:t>
      </w:r>
    </w:p>
    <w:p>
      <w:r>
        <w:rPr>
          <w:b/>
          <w:u w:val="single"/>
        </w:rPr>
        <w:t>750815</w:t>
      </w:r>
    </w:p>
    <w:p>
      <w:r>
        <w:t>@strubeljg @Nova24TV Kemisi in podobni bodo pa dalje goreli in onesneževali.</w:t>
      </w:r>
    </w:p>
    <w:p>
      <w:r>
        <w:rPr>
          <w:b/>
          <w:u w:val="single"/>
        </w:rPr>
        <w:t>750816</w:t>
      </w:r>
    </w:p>
    <w:p>
      <w:r>
        <w:t>"To je vse samo zato, ker nam je nekoč dlaka odpadla." (Polihistor, o mrazu)</w:t>
      </w:r>
    </w:p>
    <w:p>
      <w:r>
        <w:rPr>
          <w:b/>
          <w:u w:val="single"/>
        </w:rPr>
        <w:t>750817</w:t>
      </w:r>
    </w:p>
    <w:p>
      <w:r>
        <w:t>@zasledovalec70 Jutrček in en lep dan želim nazaj! Kje je posneta ta prekrasna jesenska fotka?</w:t>
      </w:r>
    </w:p>
    <w:p>
      <w:r>
        <w:rPr>
          <w:b/>
          <w:u w:val="single"/>
        </w:rPr>
        <w:t>750818</w:t>
      </w:r>
    </w:p>
    <w:p>
      <w:r>
        <w:t>Bersani: "Le duševno bolan človek bi si želel vladati Italiji." Berlusconi pravi, da bo komentiral, ko konča seanso pri psihiatru.</w:t>
      </w:r>
    </w:p>
    <w:p>
      <w:r>
        <w:rPr>
          <w:b/>
          <w:u w:val="single"/>
        </w:rPr>
        <w:t>750819</w:t>
      </w:r>
    </w:p>
    <w:p>
      <w:r>
        <w:t>@DiMatkovic Porniči za ženske so katastrofa, se vidi, da jih delajo tipi.</w:t>
        <w:br/>
        <w:t>#facepalm</w:t>
      </w:r>
    </w:p>
    <w:p>
      <w:r>
        <w:rPr>
          <w:b/>
          <w:u w:val="single"/>
        </w:rPr>
        <w:t>750820</w:t>
      </w:r>
    </w:p>
    <w:p>
      <w:r>
        <w:t>@SmiljanPurger Ja, pogruntal. Ampak zato ti še ni treba konkurence šimfat, še posebej, če ni kaj dosti kriva.</w:t>
      </w:r>
    </w:p>
    <w:p>
      <w:r>
        <w:rPr>
          <w:b/>
          <w:u w:val="single"/>
        </w:rPr>
        <w:t>750821</w:t>
      </w:r>
    </w:p>
    <w:p>
      <w:r>
        <w:t>#24ur niti z eno besedo ne omeni, da so vpleteni "islamski" napadalci, kot vecina ostalih medijev. Pri nas je to tabu!</w:t>
      </w:r>
    </w:p>
    <w:p>
      <w:r>
        <w:rPr>
          <w:b/>
          <w:u w:val="single"/>
        </w:rPr>
        <w:t>750822</w:t>
      </w:r>
    </w:p>
    <w:p>
      <w:r>
        <w:t>Ta teden v ND:  Smrt prašičev v imenu resnice - Tožilstvo očita zdravniku Ivanu Radanu umor štirih njegovih bolnikov iz morilske sle</w:t>
      </w:r>
    </w:p>
    <w:p>
      <w:r>
        <w:rPr>
          <w:b/>
          <w:u w:val="single"/>
        </w:rPr>
        <w:t>750823</w:t>
      </w:r>
    </w:p>
    <w:p>
      <w:r>
        <w:t>@tekvsakdan @NatasaMulec @praprotnix Jaz sem pač bila mokra. Pa še dinamo na kolesu v dežju slabo dela. Tako da sem morala malo bolj paziti.</w:t>
      </w:r>
    </w:p>
    <w:p>
      <w:r>
        <w:rPr>
          <w:b/>
          <w:u w:val="single"/>
        </w:rPr>
        <w:t>750824</w:t>
      </w:r>
    </w:p>
    <w:p>
      <w:r>
        <w:t>@petrasovdat Stokanje lastnikov stanovanj tam čez hrup spominja na japije, ki kupijo flat v stari LJ, ker je fensi, pol pa jokajo čez hrup.</w:t>
      </w:r>
    </w:p>
    <w:p>
      <w:r>
        <w:rPr>
          <w:b/>
          <w:u w:val="single"/>
        </w:rPr>
        <w:t>750825</w:t>
      </w:r>
    </w:p>
    <w:p>
      <w:r>
        <w:t>@ZigaTurk Ummanotera je lepo tiho pri namernih požigih zbirnih centrov za odpadke, pri Magni... Pač državni uradniki - plačuje jih proračun!</w:t>
      </w:r>
    </w:p>
    <w:p>
      <w:r>
        <w:rPr>
          <w:b/>
          <w:u w:val="single"/>
        </w:rPr>
        <w:t>750826</w:t>
      </w:r>
    </w:p>
    <w:p>
      <w:r>
        <w:t>Nedopustno! Voznik šolskega avtobusa pod vplivom alkohola https://t.co/L4IwFNx1f1</w:t>
      </w:r>
    </w:p>
    <w:p>
      <w:r>
        <w:rPr>
          <w:b/>
          <w:u w:val="single"/>
        </w:rPr>
        <w:t>750827</w:t>
      </w:r>
    </w:p>
    <w:p>
      <w:r>
        <w:t>@Nova24TV Kaj so bili v mošeji zbrani Izraelski verniki, ali pa se islamisti tako sovražijo med seboj?</w:t>
      </w:r>
    </w:p>
    <w:p>
      <w:r>
        <w:rPr>
          <w:b/>
          <w:u w:val="single"/>
        </w:rPr>
        <w:t>750828</w:t>
      </w:r>
    </w:p>
    <w:p>
      <w:r>
        <w:t>@KARANTANEC @JakaDolinar2 Ne, ni popolna; manjka še 'una k' piše pravljice za otroke'...</w:t>
        <w:br/>
        <w:t>enhribčekpa cekurcanotpanamalanaenamerkucapress</w:t>
      </w:r>
    </w:p>
    <w:p>
      <w:r>
        <w:rPr>
          <w:b/>
          <w:u w:val="single"/>
        </w:rPr>
        <w:t>750829</w:t>
      </w:r>
    </w:p>
    <w:p>
      <w:r>
        <w:t>Upam da varuh človekovih pravic razume, da je neumnost tudi človekova pravica in jih bo hladno pustil pred vrati.</w:t>
      </w:r>
    </w:p>
    <w:p>
      <w:r>
        <w:rPr>
          <w:b/>
          <w:u w:val="single"/>
        </w:rPr>
        <w:t>750830</w:t>
      </w:r>
    </w:p>
    <w:p>
      <w:r>
        <w:t>Borštnikov festival tudi v @GT22_Maribor ! #slovenija #mariboristhefuture #gt22 #festival #gledališče #sng https://t.co/reHnAywNv5</w:t>
      </w:r>
    </w:p>
    <w:p>
      <w:r>
        <w:rPr>
          <w:b/>
          <w:u w:val="single"/>
        </w:rPr>
        <w:t>750831</w:t>
      </w:r>
    </w:p>
    <w:p>
      <w:r>
        <w:t>@SZgonik @JaniModern Katastrofa, kateri idiot daje prednost kolesarjem? Še posebej v dežju....</w:t>
      </w:r>
    </w:p>
    <w:p>
      <w:r>
        <w:rPr>
          <w:b/>
          <w:u w:val="single"/>
        </w:rPr>
        <w:t>750832</w:t>
      </w:r>
    </w:p>
    <w:p>
      <w:r>
        <w:t>@Urskitka @marinmedak @BlazMocnik če mi spedenajo bus povezavo okrog vstopnih točk TNPja, dam tud 20 evrov za vstopnino</w:t>
      </w:r>
    </w:p>
    <w:p>
      <w:r>
        <w:rPr>
          <w:b/>
          <w:u w:val="single"/>
        </w:rPr>
        <w:t>750833</w:t>
      </w:r>
    </w:p>
    <w:p>
      <w:r>
        <w:t>@Libertarec Glede na to, da ra država izhaja iz NOB, si se že kar sam izključil iz nje. Godspeed!</w:t>
      </w:r>
    </w:p>
    <w:p>
      <w:r>
        <w:rPr>
          <w:b/>
          <w:u w:val="single"/>
        </w:rPr>
        <w:t>750834</w:t>
      </w:r>
    </w:p>
    <w:p>
      <w:r>
        <w:t>Talentov v belem ni več. @leaathenatabako gre lahko spat, če je peljala #kuža na sprehod.</w:t>
      </w:r>
    </w:p>
    <w:p>
      <w:r>
        <w:rPr>
          <w:b/>
          <w:u w:val="single"/>
        </w:rPr>
        <w:t>750835</w:t>
      </w:r>
    </w:p>
    <w:p>
      <w:r>
        <w:t>Šarčev novi adut ni samo pijan povozil pešca, do grla je v težavah, poglejte, kaj mu je naredila NLB https://t.co/fzpiqNmBVy</w:t>
      </w:r>
    </w:p>
    <w:p>
      <w:r>
        <w:rPr>
          <w:b/>
          <w:u w:val="single"/>
        </w:rPr>
        <w:t>750836</w:t>
      </w:r>
    </w:p>
    <w:p>
      <w:r>
        <w:t>@KilgoreSH5 @tomltoml Kaj je obljubljanje višjih peziij drugega kot komu pogruntavščina.</w:t>
      </w:r>
    </w:p>
    <w:p>
      <w:r>
        <w:rPr>
          <w:b/>
          <w:u w:val="single"/>
        </w:rPr>
        <w:t>750837</w:t>
      </w:r>
    </w:p>
    <w:p>
      <w:r>
        <w:t>@SiolNEWS DEBILA ali AVTORJA  tega članka bi bilo treba ARETIRAT in OBTOŽIT  IZDAJE . Jebo vam pas mater levičarsko.</w:t>
      </w:r>
    </w:p>
    <w:p>
      <w:r>
        <w:rPr>
          <w:b/>
          <w:u w:val="single"/>
        </w:rPr>
        <w:t>750838</w:t>
      </w:r>
    </w:p>
    <w:p>
      <w:r>
        <w:t>@Tjasek7 Sam žago, vrtalko, mal lesa, pa zlat sprej uporabljam. U, pa svinčnik. :D</w:t>
      </w:r>
    </w:p>
    <w:p>
      <w:r>
        <w:rPr>
          <w:b/>
          <w:u w:val="single"/>
        </w:rPr>
        <w:t>750839</w:t>
      </w:r>
    </w:p>
    <w:p>
      <w:r>
        <w:t>@BojanPozar @Faktor_com @TV3_SI @Pertinacal @IvanSimi3 @RomanVodeb Modrec Vodeb, bodoči predsednik Levice! 🤣</w:t>
      </w:r>
    </w:p>
    <w:p>
      <w:r>
        <w:rPr>
          <w:b/>
          <w:u w:val="single"/>
        </w:rPr>
        <w:t>750840</w:t>
      </w:r>
    </w:p>
    <w:p>
      <w:r>
        <w:t>"končno je tud en mali človek prišel do milijona"</w:t>
        <w:br/>
        <w:t>Supr,a bi bili isto tako veseli če bi "mali človk" oropu vašo bajto?Dvojna merila! #sintal</w:t>
      </w:r>
    </w:p>
    <w:p>
      <w:r>
        <w:rPr>
          <w:b/>
          <w:u w:val="single"/>
        </w:rPr>
        <w:t>750841</w:t>
      </w:r>
    </w:p>
    <w:p>
      <w:r>
        <w:t>@tyschew Vse je zgledalo kot "ejaculatio praecox" zdaj pa eno samo jamranje da bo boljše. 😊</w:t>
      </w:r>
    </w:p>
    <w:p>
      <w:r>
        <w:rPr>
          <w:b/>
          <w:u w:val="single"/>
        </w:rPr>
        <w:t>750842</w:t>
      </w:r>
    </w:p>
    <w:p>
      <w:r>
        <w:t>V trgovini: Pred mano dva najstnika, čez njiju se naprej k možu vrine starejša debela neolikana gospa in enemu zabrusi "pazi!" Brez prosim.</w:t>
      </w:r>
    </w:p>
    <w:p>
      <w:r>
        <w:rPr>
          <w:b/>
          <w:u w:val="single"/>
        </w:rPr>
        <w:t>750843</w:t>
      </w:r>
    </w:p>
    <w:p>
      <w:r>
        <w:t>JAVNI POZIV ŽUPANOM IN OBČINSKIM SVETNIKOM OBČIN NOVO MESTO, BREŽICE, SEVNICA, KOSTANJEVICA NA KRKI IN... https://t.co/Mog4O8wedt</w:t>
      </w:r>
    </w:p>
    <w:p>
      <w:r>
        <w:rPr>
          <w:b/>
          <w:u w:val="single"/>
        </w:rPr>
        <w:t>750844</w:t>
      </w:r>
    </w:p>
    <w:p>
      <w:r>
        <w:t>Kaj to dela @Libertarec v parlamentu? Reklamo za BIG MACa? A denar ki ga je neupravičeno vlekel od države kot pravi RAČ. SOD. je že vrnil!?</w:t>
      </w:r>
    </w:p>
    <w:p>
      <w:r>
        <w:rPr>
          <w:b/>
          <w:u w:val="single"/>
        </w:rPr>
        <w:t>750845</w:t>
      </w:r>
    </w:p>
    <w:p>
      <w:r>
        <w:t>@MSrebre @Svarun_K @LuckaGodec @policija_si pa naj ovadijo še te, ki čečkajo po fasadah</w:t>
      </w:r>
    </w:p>
    <w:p>
      <w:r>
        <w:rPr>
          <w:b/>
          <w:u w:val="single"/>
        </w:rPr>
        <w:t>750846</w:t>
      </w:r>
    </w:p>
    <w:p>
      <w:r>
        <w:t>Unicredit v Sloveniji v četrtletju več kot podvojil dobiček https://t.co/ueOid8B5Sz</w:t>
      </w:r>
    </w:p>
    <w:p>
      <w:r>
        <w:rPr>
          <w:b/>
          <w:u w:val="single"/>
        </w:rPr>
        <w:t>750847</w:t>
      </w:r>
    </w:p>
    <w:p>
      <w:r>
        <w:t>@_Goldrake_ @RevijaReporter Ti pojdi pa Lj.županu pomagat rdeče zvezde https://t.co/qn2e8PR6ZY je zate bolj sprejemljivo kot kaže.</w:t>
      </w:r>
    </w:p>
    <w:p>
      <w:r>
        <w:rPr>
          <w:b/>
          <w:u w:val="single"/>
        </w:rPr>
        <w:t>750848</w:t>
      </w:r>
    </w:p>
    <w:p>
      <w:r>
        <w:t>@rokjarc Zgleda, da niste čisto pri pravi:politika je delo v prid državljanom ne pa obramba pred razjarjenimi babami.</w:t>
      </w:r>
    </w:p>
    <w:p>
      <w:r>
        <w:rPr>
          <w:b/>
          <w:u w:val="single"/>
        </w:rPr>
        <w:t>750849</w:t>
      </w:r>
    </w:p>
    <w:p>
      <w:r>
        <w:t>@MatevzNovak @wildduckMb @JozeBiscak Saj. S tem bi dobili večinski sistem, kjer bi imeli v parlamentu tri, maks. štiri stranke.</w:t>
      </w:r>
    </w:p>
    <w:p>
      <w:r>
        <w:rPr>
          <w:b/>
          <w:u w:val="single"/>
        </w:rPr>
        <w:t>750850</w:t>
      </w:r>
    </w:p>
    <w:p>
      <w:r>
        <w:t>@Matino667 @KatarinaDbr @majsanom Čist vredi sosed je bil. Pol je pa zastavo menjal za sekiro in začel mahat.</w:t>
      </w:r>
    </w:p>
    <w:p>
      <w:r>
        <w:rPr>
          <w:b/>
          <w:u w:val="single"/>
        </w:rPr>
        <w:t>750851</w:t>
      </w:r>
    </w:p>
    <w:p>
      <w:r>
        <w:t>@annianni246 Ja velika svinjarija, za katero so odgovorni levičarji alias komunisti.</w:t>
      </w:r>
    </w:p>
    <w:p>
      <w:r>
        <w:rPr>
          <w:b/>
          <w:u w:val="single"/>
        </w:rPr>
        <w:t>750852</w:t>
      </w:r>
    </w:p>
    <w:p>
      <w:r>
        <w:t>Avto parkiran na mestu za invalide. Vprašam varnostnika, če lahko kaj naredi. Pravi" ne morem nič". Beda</w:t>
      </w:r>
    </w:p>
    <w:p>
      <w:r>
        <w:rPr>
          <w:b/>
          <w:u w:val="single"/>
        </w:rPr>
        <w:t>750853</w:t>
      </w:r>
    </w:p>
    <w:p>
      <w:r>
        <w:t>@matmohoric solo na Dirki po Flandriji, še dobrih 70km do cilja. Držimo pesti! #RVV19</w:t>
      </w:r>
    </w:p>
    <w:p>
      <w:r>
        <w:rPr>
          <w:b/>
          <w:u w:val="single"/>
        </w:rPr>
        <w:t>750854</w:t>
      </w:r>
    </w:p>
    <w:p>
      <w:r>
        <w:t>Dajmo si nalit čistega vina. Za 5 jurjev bruto boljših ljudi ne bomo uspeli dobit. #vladapadla</w:t>
      </w:r>
    </w:p>
    <w:p>
      <w:r>
        <w:rPr>
          <w:b/>
          <w:u w:val="single"/>
        </w:rPr>
        <w:t>750855</w:t>
      </w:r>
    </w:p>
    <w:p>
      <w:r>
        <w:t>@ZigaTurk Seveda!Ta vlada bo kot volovska vprega,njim je vrojeno,da vsak vleče na svojo stran(po štajersko se *šprajcajo*).</w:t>
      </w:r>
    </w:p>
    <w:p>
      <w:r>
        <w:rPr>
          <w:b/>
          <w:u w:val="single"/>
        </w:rPr>
        <w:t>750856</w:t>
      </w:r>
    </w:p>
    <w:p>
      <w:r>
        <w:t>@PrinasalkaZlata Milni mehurček je počil, ne obstaja več zame, od kar se je norčeval iz povojnih pobojev.</w:t>
      </w:r>
    </w:p>
    <w:p>
      <w:r>
        <w:rPr>
          <w:b/>
          <w:u w:val="single"/>
        </w:rPr>
        <w:t>750857</w:t>
      </w:r>
    </w:p>
    <w:p>
      <w:r>
        <w:t>@BojanPozar Bojim se, da je Zobčev poziv glas vpijočega v puščavi. Dokler ne bo nekih resnejših strukturnih sprememb v sodstvu.</w:t>
      </w:r>
    </w:p>
    <w:p>
      <w:r>
        <w:rPr>
          <w:b/>
          <w:u w:val="single"/>
        </w:rPr>
        <w:t>750858</w:t>
      </w:r>
    </w:p>
    <w:p>
      <w:r>
        <w:t>Na RTV verjetno menijo,da so se predsedniki izvenparlamentarnih strank prijavili za vzdrževalce v parlamentu?</w:t>
      </w:r>
    </w:p>
    <w:p>
      <w:r>
        <w:rPr>
          <w:b/>
          <w:u w:val="single"/>
        </w:rPr>
        <w:t>750859</w:t>
      </w:r>
    </w:p>
    <w:p>
      <w:r>
        <w:t>@barjanski Se zmeraj boljs to kot pa poslusat in gledat credo iz parlamenta, al pa Slaka na TV</w:t>
      </w:r>
    </w:p>
    <w:p>
      <w:r>
        <w:rPr>
          <w:b/>
          <w:u w:val="single"/>
        </w:rPr>
        <w:t>750860</w:t>
      </w:r>
    </w:p>
    <w:p>
      <w:r>
        <w:t>@ziviinzivi Ljudstvo ne more nič ker so komunisti že davno nazaj ugrabili državo</w:t>
      </w:r>
    </w:p>
    <w:p>
      <w:r>
        <w:rPr>
          <w:b/>
          <w:u w:val="single"/>
        </w:rPr>
        <w:t>750861</w:t>
      </w:r>
    </w:p>
    <w:p>
      <w:r>
        <w:t>Pa jaz res ne vem, kdo določa styling stervades Austrian Airlines. Cele v rdečem. Še štumfi. Vedno znova me strese, ko jih vidim.</w:t>
      </w:r>
    </w:p>
    <w:p>
      <w:r>
        <w:rPr>
          <w:b/>
          <w:u w:val="single"/>
        </w:rPr>
        <w:t>750862</w:t>
      </w:r>
    </w:p>
    <w:p>
      <w:r>
        <w:t>@MetkaSmole @TopTSlo @El_Messija @strankalevica #Princteme pa castni doktor njihove univerze. 😂😂</w:t>
      </w:r>
    </w:p>
    <w:p>
      <w:r>
        <w:rPr>
          <w:b/>
          <w:u w:val="single"/>
        </w:rPr>
        <w:t>750863</w:t>
      </w:r>
    </w:p>
    <w:p>
      <w:r>
        <w:t>Predsednica vlade sklicala nujno sejo glede alarmantno pogostih smsov s strani predsednika države, v katerih pošilja 'selfie' fotografije.</w:t>
      </w:r>
    </w:p>
    <w:p>
      <w:r>
        <w:rPr>
          <w:b/>
          <w:u w:val="single"/>
        </w:rPr>
        <w:t>750864</w:t>
      </w:r>
    </w:p>
    <w:p>
      <w:r>
        <w:t>@KeyserSozeSi @jozevolf A ne opažaš koliko enega sevniškega salamina nareže pa poli salame, če sardin niti ne omenjam ...</w:t>
      </w:r>
    </w:p>
    <w:p>
      <w:r>
        <w:rPr>
          <w:b/>
          <w:u w:val="single"/>
        </w:rPr>
        <w:t>750865</w:t>
      </w:r>
    </w:p>
    <w:p>
      <w:r>
        <w:t>@lenci53 To je na koncu postrgala ena kolegica. Počistila bolje kot pomivalni stroj!</w:t>
      </w:r>
    </w:p>
    <w:p>
      <w:r>
        <w:rPr>
          <w:b/>
          <w:u w:val="single"/>
        </w:rPr>
        <w:t>750866</w:t>
      </w:r>
    </w:p>
    <w:p>
      <w:r>
        <w:t>@MlRezek @NavadniNimda @darkob Debil do debila na desni! To vi nalašč neke naključne teme v debato pokate al ste sam nenormalno retardirani?</w:t>
      </w:r>
    </w:p>
    <w:p>
      <w:r>
        <w:rPr>
          <w:b/>
          <w:u w:val="single"/>
        </w:rPr>
        <w:t>750867</w:t>
      </w:r>
    </w:p>
    <w:p>
      <w:r>
        <w:t>Nova Mandaričeva formula:</w:t>
        <w:br/>
        <w:t>3 letna pogodba=</w:t>
        <w:br/>
        <w:t>3 mesece dela</w:t>
        <w:br/>
        <w:t>#spetmenjava, #olimpija, #barisicout, #mandaricevaformula</w:t>
      </w:r>
    </w:p>
    <w:p>
      <w:r>
        <w:rPr>
          <w:b/>
          <w:u w:val="single"/>
        </w:rPr>
        <w:t>750868</w:t>
      </w:r>
    </w:p>
    <w:p>
      <w:r>
        <w:t>@petrasovdat Dej reč da Slovenci niso taki idioti, da se gredo gemblat z izposojenim denarjem?</w:t>
      </w:r>
    </w:p>
    <w:p>
      <w:r>
        <w:rPr>
          <w:b/>
          <w:u w:val="single"/>
        </w:rPr>
        <w:t>750869</w:t>
      </w:r>
    </w:p>
    <w:p>
      <w:r>
        <w:t>@peterjancic @OtmarK Sicer pa sem že parkrat opazil, da ima @peterjancic problene pri analizah.</w:t>
      </w:r>
    </w:p>
    <w:p>
      <w:r>
        <w:rPr>
          <w:b/>
          <w:u w:val="single"/>
        </w:rPr>
        <w:t>750870</w:t>
      </w:r>
    </w:p>
    <w:p>
      <w:r>
        <w:t>Tole pa je adrenalinsko.</w:t>
        <w:br/>
        <w:t>Gluhi strežejo v planinskih kočah https://t.co/ZZUjwAq7Vi</w:t>
      </w:r>
    </w:p>
    <w:p>
      <w:r>
        <w:rPr>
          <w:b/>
          <w:u w:val="single"/>
        </w:rPr>
        <w:t>750871</w:t>
      </w:r>
    </w:p>
    <w:p>
      <w:r>
        <w:t>@powersmoothie Al še uradniki sploh kaj znajo drugega  kot papirje prelagati</w:t>
      </w:r>
    </w:p>
    <w:p>
      <w:r>
        <w:rPr>
          <w:b/>
          <w:u w:val="single"/>
        </w:rPr>
        <w:t>750872</w:t>
      </w:r>
    </w:p>
    <w:p>
      <w:r>
        <w:t>@GalKusar @irinkapan Ne morejo vam poslati nobenega vira,ker ga nimajo. Lahko vam pa pošljejo cele vagone predsodkov.</w:t>
      </w:r>
    </w:p>
    <w:p>
      <w:r>
        <w:rPr>
          <w:b/>
          <w:u w:val="single"/>
        </w:rPr>
        <w:t>750873</w:t>
      </w:r>
    </w:p>
    <w:p>
      <w:r>
        <w:t>"Sardine so ribe, ki se rade gnetejo v skupini." #odmevi #morskafavna @TVOdmevi</w:t>
      </w:r>
    </w:p>
    <w:p>
      <w:r>
        <w:rPr>
          <w:b/>
          <w:u w:val="single"/>
        </w:rPr>
        <w:t>750874</w:t>
      </w:r>
    </w:p>
    <w:p>
      <w:r>
        <w:t>@AurelioJuri Za komunista velja, da se spreobrne, ko se v jamo zvrne. Izjeme potrjujejo to pravilo.</w:t>
      </w:r>
    </w:p>
    <w:p>
      <w:r>
        <w:rPr>
          <w:b/>
          <w:u w:val="single"/>
        </w:rPr>
        <w:t>750875</w:t>
      </w:r>
    </w:p>
    <w:p>
      <w:r>
        <w:t xml:space="preserve">@DrMatoR Babe idi na Tinder jagat. Pa še kam ... </w:t>
        <w:br/>
        <w:br/>
        <w:t>Kaj pa US Army od tebe hoče?</w:t>
      </w:r>
    </w:p>
    <w:p>
      <w:r>
        <w:rPr>
          <w:b/>
          <w:u w:val="single"/>
        </w:rPr>
        <w:t>750876</w:t>
      </w:r>
    </w:p>
    <w:p>
      <w:r>
        <w:t>@MiranMiran68 @Margu501 Kdo bi bil pa potem "sovražnik, ki ga je treba uničiti"?</w:t>
      </w:r>
    </w:p>
    <w:p>
      <w:r>
        <w:rPr>
          <w:b/>
          <w:u w:val="single"/>
        </w:rPr>
        <w:t>750877</w:t>
      </w:r>
    </w:p>
    <w:p>
      <w:r>
        <w:t>Kako digitalizacija kadrovske funkcije tlakuje pot do agilnega podjetja https://t.co/MHEEGCnjtu</w:t>
      </w:r>
    </w:p>
    <w:p>
      <w:r>
        <w:rPr>
          <w:b/>
          <w:u w:val="single"/>
        </w:rPr>
        <w:t>750878</w:t>
      </w:r>
    </w:p>
    <w:p>
      <w:r>
        <w:t>@karmenca1 jst tudi😆...bo potrebno malce ožovit rabutanje za dodat marmeljat</w:t>
      </w:r>
    </w:p>
    <w:p>
      <w:r>
        <w:rPr>
          <w:b/>
          <w:u w:val="single"/>
        </w:rPr>
        <w:t>750879</w:t>
      </w:r>
    </w:p>
    <w:p>
      <w:r>
        <w:t>V Sloveniji imamo samo dva prava postroja. Tistega iz zavednih domoljupcev in tistega iz zavedenih.</w:t>
      </w:r>
    </w:p>
    <w:p>
      <w:r>
        <w:rPr>
          <w:b/>
          <w:u w:val="single"/>
        </w:rPr>
        <w:t>750880</w:t>
      </w:r>
    </w:p>
    <w:p>
      <w:r>
        <w:t>@TinaLamovsek Vprašajte stranko Levica, oni majo sigurno kaj.</w:t>
        <w:br/>
        <w:t>Ta grdi kapitalizem.</w:t>
      </w:r>
    </w:p>
    <w:p>
      <w:r>
        <w:rPr>
          <w:b/>
          <w:u w:val="single"/>
        </w:rPr>
        <w:t>750881</w:t>
      </w:r>
    </w:p>
    <w:p>
      <w:r>
        <w:t>Odločno nasprotujemo uničevanju kmetijskih  zemljišč in zahtevamno da navladne organizacija takoj dobijo status strank v postopkih #nktrs.</w:t>
      </w:r>
    </w:p>
    <w:p>
      <w:r>
        <w:rPr>
          <w:b/>
          <w:u w:val="single"/>
        </w:rPr>
        <w:t>750882</w:t>
      </w:r>
    </w:p>
    <w:p>
      <w:r>
        <w:t>Mediji na Madžarskem so pristranski pravijo na @Radio1SLO , pri nas pa vlada #F571 falanga?</w:t>
      </w:r>
    </w:p>
    <w:p>
      <w:r>
        <w:rPr>
          <w:b/>
          <w:u w:val="single"/>
        </w:rPr>
        <w:t>750883</w:t>
      </w:r>
    </w:p>
    <w:p>
      <w:r>
        <w:t>študenti FF: EDINO DO NESTRPNOSTI NE SMEMO BITI STRPNI. neonacisti so spet tepli študente, pred tem so uporabili solzivec.</w:t>
      </w:r>
    </w:p>
    <w:p>
      <w:r>
        <w:rPr>
          <w:b/>
          <w:u w:val="single"/>
        </w:rPr>
        <w:t>750884</w:t>
      </w:r>
    </w:p>
    <w:p>
      <w:r>
        <w:t>Grabitalizem - slovenska različica kapitalizma oz kako zafurati državo v 20-ih letih #NeologizemDneva</w:t>
      </w:r>
    </w:p>
    <w:p>
      <w:r>
        <w:rPr>
          <w:b/>
          <w:u w:val="single"/>
        </w:rPr>
        <w:t>750885</w:t>
      </w:r>
    </w:p>
    <w:p>
      <w:r>
        <w:t>@RevijaReporter Bravo kreteni SDV, čas je da iztopite iz nekdanjega režima, tudi smo že v novem tisočletju - pa ne okrok govort.</w:t>
      </w:r>
    </w:p>
    <w:p>
      <w:r>
        <w:rPr>
          <w:b/>
          <w:u w:val="single"/>
        </w:rPr>
        <w:t>750886</w:t>
      </w:r>
    </w:p>
    <w:p>
      <w:r>
        <w:t>@drfilomena Ta sploh ni IoT! :D Zrihtal bom, k bo dez nehal padat. Do takrat je pa hardware hack in place. :)))</w:t>
      </w:r>
    </w:p>
    <w:p>
      <w:r>
        <w:rPr>
          <w:b/>
          <w:u w:val="single"/>
        </w:rPr>
        <w:t>750887</w:t>
      </w:r>
    </w:p>
    <w:p>
      <w:r>
        <w:t>Klasika notranjega dizajna: brezčasna lepota in eleganca lesenih talnih oblog https://t.co/CGSbrKYoLb</w:t>
      </w:r>
    </w:p>
    <w:p>
      <w:r>
        <w:rPr>
          <w:b/>
          <w:u w:val="single"/>
        </w:rPr>
        <w:t>750888</w:t>
      </w:r>
    </w:p>
    <w:p>
      <w:r>
        <w:t>@NeuroVirtu Na severni meji ne potrebujemo diplomatov ali vojakov, temveč dr. specialiste za konstipacijo. Ker smo v dreku.</w:t>
      </w:r>
    </w:p>
    <w:p>
      <w:r>
        <w:rPr>
          <w:b/>
          <w:u w:val="single"/>
        </w:rPr>
        <w:t>750889</w:t>
      </w:r>
    </w:p>
    <w:p>
      <w:r>
        <w:t>-Ej, v Stegne boš mogo it vzdignit en paket.</w:t>
        <w:br/>
        <w:t>-Vrž me levom, pošl me na kongres Združene levice, dej radio Veseljak na glas, sam v Stegne ne!</w:t>
      </w:r>
    </w:p>
    <w:p>
      <w:r>
        <w:rPr>
          <w:b/>
          <w:u w:val="single"/>
        </w:rPr>
        <w:t>750890</w:t>
      </w:r>
    </w:p>
    <w:p>
      <w:r>
        <w:t>Zanimivo zapažanje: več, ko imajo buzeranti družbeno priznanih pravic in prviliegijev, manj je duhovnih poklicev. Verjetno samo naključje</w:t>
      </w:r>
    </w:p>
    <w:p>
      <w:r>
        <w:rPr>
          <w:b/>
          <w:u w:val="single"/>
        </w:rPr>
        <w:t>750891</w:t>
      </w:r>
    </w:p>
    <w:p>
      <w:r>
        <w:t>Ha! Erjavec je neenoten. Njegovi atomi brizgajo na vse strani. Umag, pazi se. Uragan. https://t.co/HCfSkfFb5Z</w:t>
      </w:r>
    </w:p>
    <w:p>
      <w:r>
        <w:rPr>
          <w:b/>
          <w:u w:val="single"/>
        </w:rPr>
        <w:t>750892</w:t>
      </w:r>
    </w:p>
    <w:p>
      <w:r>
        <w:t>@ArtGotar Furlani imajo pregovor: Če se spustiš v  debato z bedakom moraš na njegov nivo.</w:t>
      </w:r>
    </w:p>
    <w:p>
      <w:r>
        <w:rPr>
          <w:b/>
          <w:u w:val="single"/>
        </w:rPr>
        <w:t>750893</w:t>
      </w:r>
    </w:p>
    <w:p>
      <w:r>
        <w:t>@Tevilevi @Jan_Skoberne @AndrejaKatic Verjamem temu kar vidim😉Sem star čez 30 pa se tega nisem nikoli še, partizane in nemce namreč😉</w:t>
      </w:r>
    </w:p>
    <w:p>
      <w:r>
        <w:rPr>
          <w:b/>
          <w:u w:val="single"/>
        </w:rPr>
        <w:t>750894</w:t>
      </w:r>
    </w:p>
    <w:p>
      <w:r>
        <w:t>@NovakBozidar @BorutPahor Si hotel reči: Pohar je bil na Pahorju? #absurdistan</w:t>
      </w:r>
    </w:p>
    <w:p>
      <w:r>
        <w:rPr>
          <w:b/>
          <w:u w:val="single"/>
        </w:rPr>
        <w:t>750895</w:t>
      </w:r>
    </w:p>
    <w:p>
      <w:r>
        <w:t>VIDEO: Posnetek iz operacijske dvorane zgrozil svetovno javnost #zdravnik #operacija https://t.co/kQLVinf7r2</w:t>
      </w:r>
    </w:p>
    <w:p>
      <w:r>
        <w:rPr>
          <w:b/>
          <w:u w:val="single"/>
        </w:rPr>
        <w:t>750896</w:t>
      </w:r>
    </w:p>
    <w:p>
      <w:r>
        <w:t>Z @alesf sva si ob kitari eno terco zapela in dobila od sosedov pir v zahvalo. To so ta #ofšor jutra.</w:t>
      </w:r>
    </w:p>
    <w:p>
      <w:r>
        <w:rPr>
          <w:b/>
          <w:u w:val="single"/>
        </w:rPr>
        <w:t>750897</w:t>
      </w:r>
    </w:p>
    <w:p>
      <w:r>
        <w:t>@Dr_Eclectic Imen stricev še ni, so pa vsi naši politiki ene tete iz ospredja..podn</w:t>
      </w:r>
    </w:p>
    <w:p>
      <w:r>
        <w:rPr>
          <w:b/>
          <w:u w:val="single"/>
        </w:rPr>
        <w:t>750898</w:t>
      </w:r>
    </w:p>
    <w:p>
      <w:r>
        <w:t>Delavci so si segli v roke in se v solzah poslovili, 94-letna zgodba Mure je končana https://t.co/0PWHvooLOh</w:t>
      </w:r>
    </w:p>
    <w:p>
      <w:r>
        <w:rPr>
          <w:b/>
          <w:u w:val="single"/>
        </w:rPr>
        <w:t>750899</w:t>
      </w:r>
    </w:p>
    <w:p>
      <w:r>
        <w:t>@MartinValic @leaathenatabako @NusaZajc Trenuttno Valičev rabi masažo, ker pri vsakem odgovoru na TW zatuli....ga je nekaj zagrabilo...</w:t>
      </w:r>
    </w:p>
    <w:p>
      <w:r>
        <w:rPr>
          <w:b/>
          <w:u w:val="single"/>
        </w:rPr>
        <w:t>750900</w:t>
      </w:r>
    </w:p>
    <w:p>
      <w:r>
        <w:t>Ta teden v ND:  Sredi morja si le ena majhna pikica - Jasna Tuta, popotnica in jadralka, o svojem življenju na drugem koncu sveta</w:t>
      </w:r>
    </w:p>
    <w:p>
      <w:r>
        <w:rPr>
          <w:b/>
          <w:u w:val="single"/>
        </w:rPr>
        <w:t>750901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750902</w:t>
      </w:r>
    </w:p>
    <w:p>
      <w:r>
        <w:t>Spomenka z 'Ustavite Resnico' tokrat ni uspela. Ji ne verjame nihče več. Bo treba na resni pogovor v Murgle ali pa na Magistrat 🤣</w:t>
      </w:r>
    </w:p>
    <w:p>
      <w:r>
        <w:rPr>
          <w:b/>
          <w:u w:val="single"/>
        </w:rPr>
        <w:t>750903</w:t>
      </w:r>
    </w:p>
    <w:p>
      <w:r>
        <w:t>Dunning Krugerjev efekt bi pri nas lahko preimenovali v Štefančič juniorjevo bolezen ali sindrom Alenke Bratušek.</w:t>
      </w:r>
    </w:p>
    <w:p>
      <w:r>
        <w:rPr>
          <w:b/>
          <w:u w:val="single"/>
        </w:rPr>
        <w:t>750904</w:t>
      </w:r>
    </w:p>
    <w:p>
      <w:r>
        <w:t>@AlzheimerUltra @Leon48303573 Drobiž za Merklovo in druge ljubitelje migrantov, saj jim dajejo tuj denar, ne iz svojih žepov Monopoly!</w:t>
      </w:r>
    </w:p>
    <w:p>
      <w:r>
        <w:rPr>
          <w:b/>
          <w:u w:val="single"/>
        </w:rPr>
        <w:t>750905</w:t>
      </w:r>
    </w:p>
    <w:p>
      <w:r>
        <w:t>@freeeky To nosijo moj sin najstnik in njegovi frendi, torej je menda moderno. Beli štumfi in papuče. #fuckimold</w:t>
      </w:r>
    </w:p>
    <w:p>
      <w:r>
        <w:rPr>
          <w:b/>
          <w:u w:val="single"/>
        </w:rPr>
        <w:t>750906</w:t>
      </w:r>
    </w:p>
    <w:p>
      <w:r>
        <w:t>@ZigaTurk @metaprepadnik Minimalna plača se lahko dvigne tudi tako, da je država manj požrešna.</w:t>
      </w:r>
    </w:p>
    <w:p>
      <w:r>
        <w:rPr>
          <w:b/>
          <w:u w:val="single"/>
        </w:rPr>
        <w:t>750907</w:t>
      </w:r>
    </w:p>
    <w:p>
      <w:r>
        <w:t>In, ste že preizkusili nove Zemljevide z nadgrajeno resničnostjo?</w:t>
        <w:br/>
        <w:t>https://t.co/YOOXT4sVjM</w:t>
      </w:r>
    </w:p>
    <w:p>
      <w:r>
        <w:rPr>
          <w:b/>
          <w:u w:val="single"/>
        </w:rPr>
        <w:t>750908</w:t>
      </w:r>
    </w:p>
    <w:p>
      <w:r>
        <w:t>@ManfredWeber @EPP Sram te je lahko za to kar se bori Orban so prave Evropske  vrednosti. Razbili ste EPP levičarji odpirajo šampanjce.</w:t>
      </w:r>
    </w:p>
    <w:p>
      <w:r>
        <w:rPr>
          <w:b/>
          <w:u w:val="single"/>
        </w:rPr>
        <w:t>750909</w:t>
      </w:r>
    </w:p>
    <w:p>
      <w:r>
        <w:t>@JankoVeberTw Ne vem zakaj slovenska politika in pravna stroka  dopuščata invalidno protikorupcijsko zakonodajo.</w:t>
      </w:r>
    </w:p>
    <w:p>
      <w:r>
        <w:rPr>
          <w:b/>
          <w:u w:val="single"/>
        </w:rPr>
        <w:t>750910</w:t>
      </w:r>
    </w:p>
    <w:p>
      <w:r>
        <w:t>Btw, men se tut zdi, da je Slovenijo treba rešit. Pred temi tipi, ki so danes sejali strah in nebuloze na Prešercu.</w:t>
      </w:r>
    </w:p>
    <w:p>
      <w:r>
        <w:rPr>
          <w:b/>
          <w:u w:val="single"/>
        </w:rPr>
        <w:t>750911</w:t>
      </w:r>
    </w:p>
    <w:p>
      <w:r>
        <w:t>@MatevzNovak @Zdenc @DKopse @AlexNotfake Ma jebe se meni za une. Za naše mi ni vseeno.</w:t>
      </w:r>
    </w:p>
    <w:p>
      <w:r>
        <w:rPr>
          <w:b/>
          <w:u w:val="single"/>
        </w:rPr>
        <w:t>750912</w:t>
      </w:r>
    </w:p>
    <w:p>
      <w:r>
        <w:t>Mater, po letu dni gledam 24ur. No, pa mislim, da ga na leto dni spet ne bom. Kake nebuloze okoli letalskih prevozov v Istanbul.</w:t>
      </w:r>
    </w:p>
    <w:p>
      <w:r>
        <w:rPr>
          <w:b/>
          <w:u w:val="single"/>
        </w:rPr>
        <w:t>750913</w:t>
      </w:r>
    </w:p>
    <w:p>
      <w:r>
        <w:t xml:space="preserve">NOVO LIPOSOMSKI KURKUMIN, 250 ml </w:t>
        <w:br/>
        <w:br/>
        <w:t>Cureit® je inovativna formulacija, vsebuje kurkumin s povečano biološko... https://t.co/0vUZXvOISC</w:t>
      </w:r>
    </w:p>
    <w:p>
      <w:r>
        <w:rPr>
          <w:b/>
          <w:u w:val="single"/>
        </w:rPr>
        <w:t>750914</w:t>
      </w:r>
    </w:p>
    <w:p>
      <w:r>
        <w:t>Club steak na vročem kamnu v #gostilnaStaripisker  Slovenija #dryaged 70 dni  #steakhouse  #steak  #hotstone https://t.co/AiIOX4yK4T</w:t>
      </w:r>
    </w:p>
    <w:p>
      <w:r>
        <w:rPr>
          <w:b/>
          <w:u w:val="single"/>
        </w:rPr>
        <w:t>750915</w:t>
      </w:r>
    </w:p>
    <w:p>
      <w:r>
        <w:t>@AllBriefs Evropa je za  njih obljubljena dežela. Nobeden ne želi, da se mu dogodi izgon iz raja.</w:t>
      </w:r>
    </w:p>
    <w:p>
      <w:r>
        <w:rPr>
          <w:b/>
          <w:u w:val="single"/>
        </w:rPr>
        <w:t>750916</w:t>
      </w:r>
    </w:p>
    <w:p>
      <w:r>
        <w:t>Terezi Vuk se pa meša od besa! Perko se pa potem še name sklicuje. https://t.co/T7WWKfYqX3</w:t>
      </w:r>
    </w:p>
    <w:p>
      <w:r>
        <w:rPr>
          <w:b/>
          <w:u w:val="single"/>
        </w:rPr>
        <w:t>750917</w:t>
      </w:r>
    </w:p>
    <w:p>
      <w:r>
        <w:t>@RevijaReporter Bush je trdil da ma Irak jedsko bombo, Pahor pa trdi da ima Šiško orožje..</w:t>
      </w:r>
    </w:p>
    <w:p>
      <w:r>
        <w:rPr>
          <w:b/>
          <w:u w:val="single"/>
        </w:rPr>
        <w:t>750918</w:t>
      </w:r>
    </w:p>
    <w:p>
      <w:r>
        <w:t>@gromska_strela v pravih filmih fant/moz pece piskotke, vrtnar/vodovodar/dostavljalec pic pa plese s tabo v spalnici</w:t>
      </w:r>
    </w:p>
    <w:p>
      <w:r>
        <w:rPr>
          <w:b/>
          <w:u w:val="single"/>
        </w:rPr>
        <w:t>750919</w:t>
      </w:r>
    </w:p>
    <w:p>
      <w:r>
        <w:t>@indijanec @Svarun_K @Jelena_Ascic Od penzije, ki pripada vsakemu, po 65. letu.</w:t>
      </w:r>
    </w:p>
    <w:p>
      <w:r>
        <w:rPr>
          <w:b/>
          <w:u w:val="single"/>
        </w:rPr>
        <w:t>750920</w:t>
      </w:r>
    </w:p>
    <w:p>
      <w:r>
        <w:t xml:space="preserve">V Tržiču se prav tako dogajajo sodniške in upravne farse!na pomoč krajanom priskočil @BrankoGrims1 </w:t>
        <w:br/>
        <w:t>https://t.co/OLkOONU3Ak</w:t>
      </w:r>
    </w:p>
    <w:p>
      <w:r>
        <w:rPr>
          <w:b/>
          <w:u w:val="single"/>
        </w:rPr>
        <w:t>750921</w:t>
      </w:r>
    </w:p>
    <w:p>
      <w:r>
        <w:t>@Rok_Novak En mojih pradedov si je poleg kmetije umislil še manjši električni mlin.</w:t>
      </w:r>
    </w:p>
    <w:p>
      <w:r>
        <w:rPr>
          <w:b/>
          <w:u w:val="single"/>
        </w:rPr>
        <w:t>750922</w:t>
      </w:r>
    </w:p>
    <w:p>
      <w:r>
        <w:t>@2pir_a Zdaj se bo šopiril, kako ga bodo krivca cvrli na el. stolu. A kaj ko se bo kmalu pojavil nov psihopat.</w:t>
      </w:r>
    </w:p>
    <w:p>
      <w:r>
        <w:rPr>
          <w:b/>
          <w:u w:val="single"/>
        </w:rPr>
        <w:t>750923</w:t>
      </w:r>
    </w:p>
    <w:p>
      <w:r>
        <w:t>@Pika_So Ok. Z njimi postrezi na občnem zboru LGBT 😜 V naši oštariji prisegamo na nojeva in bivolja 😂</w:t>
      </w:r>
    </w:p>
    <w:p>
      <w:r>
        <w:rPr>
          <w:b/>
          <w:u w:val="single"/>
        </w:rPr>
        <w:t>750924</w:t>
      </w:r>
    </w:p>
    <w:p>
      <w:r>
        <w:t>Tlele pa dela FBI na Facebooku,samo vohunijo teli Ameri za nami in naša UDBA.</w:t>
      </w:r>
    </w:p>
    <w:p>
      <w:r>
        <w:rPr>
          <w:b/>
          <w:u w:val="single"/>
        </w:rPr>
        <w:t>750925</w:t>
      </w:r>
    </w:p>
    <w:p>
      <w:r>
        <w:t>@ErikaPlaninsec @GPreac Kdor ne pozna in upošteva 5.000 let stare Jantarske poti Slovenov, ta pač ne razume Evrope danes.</w:t>
      </w:r>
    </w:p>
    <w:p>
      <w:r>
        <w:rPr>
          <w:b/>
          <w:u w:val="single"/>
        </w:rPr>
        <w:t>750926</w:t>
      </w:r>
    </w:p>
    <w:p>
      <w:r>
        <w:t>@ZidanDejan @StudioCity_ @rtvslo Goli otok in Sv. Grgur, ki sta oddaljena zgolj slab streljaj proč, pa namenoma spregledal???</w:t>
      </w:r>
    </w:p>
    <w:p>
      <w:r>
        <w:rPr>
          <w:b/>
          <w:u w:val="single"/>
        </w:rPr>
        <w:t>750927</w:t>
      </w:r>
    </w:p>
    <w:p>
      <w:r>
        <w:t>Princ Charles o katastrofi koralnih grebenov po svetu https://t.co/8twpbHs9Um https://t.co/8UdKD5E02H</w:t>
      </w:r>
    </w:p>
    <w:p>
      <w:r>
        <w:rPr>
          <w:b/>
          <w:u w:val="single"/>
        </w:rPr>
        <w:t>750928</w:t>
      </w:r>
    </w:p>
    <w:p>
      <w:r>
        <w:t>@PStendler Tooo! Študirajo naj tisti z dost dnarja. Mi rabmo butast folk, da nas bo volil! #kršanarji</w:t>
      </w:r>
    </w:p>
    <w:p>
      <w:r>
        <w:rPr>
          <w:b/>
          <w:u w:val="single"/>
        </w:rPr>
        <w:t>750929</w:t>
      </w:r>
    </w:p>
    <w:p>
      <w:r>
        <w:t>Je pa precej fascinanten tale rahel bariton po popitih šenepreveč alkoholih. Pa tudi znanje neznanih jezikov teče tekoče. #gluglu</w:t>
      </w:r>
    </w:p>
    <w:p>
      <w:r>
        <w:rPr>
          <w:b/>
          <w:u w:val="single"/>
        </w:rPr>
        <w:t>750930</w:t>
      </w:r>
    </w:p>
    <w:p>
      <w:r>
        <w:t>@spletnapolicija @Miha_Sch @cesenj @osolnik70 @lucijausaj Na mesijo intelektuanosti social demokratov Židana ne pozabit.</w:t>
      </w:r>
    </w:p>
    <w:p>
      <w:r>
        <w:rPr>
          <w:b/>
          <w:u w:val="single"/>
        </w:rPr>
        <w:t>750931</w:t>
      </w:r>
    </w:p>
    <w:p>
      <w:r>
        <w:t>@ZanMahnic Še vedno mešaš drek. Tam iz poljanske doline so znani, da niso pristni Slovenci.</w:t>
      </w:r>
    </w:p>
    <w:p>
      <w:r>
        <w:rPr>
          <w:b/>
          <w:u w:val="single"/>
        </w:rPr>
        <w:t>750932</w:t>
      </w:r>
    </w:p>
    <w:p>
      <w:r>
        <w:t xml:space="preserve">na popu gledam nek scifi. </w:t>
        <w:br/>
        <w:t>bejba gre v bauhaus in tm ji ena od zaposlenih celo pomaga pri nakupu.</w:t>
      </w:r>
    </w:p>
    <w:p>
      <w:r>
        <w:rPr>
          <w:b/>
          <w:u w:val="single"/>
        </w:rPr>
        <w:t>750933</w:t>
      </w:r>
    </w:p>
    <w:p>
      <w:r>
        <w:t>@Gen_ID_SLO Eno vprašanje. A če je človek bolan ga je treba ustrelit? Samo tolk, da vem za drugič.</w:t>
      </w:r>
    </w:p>
    <w:p>
      <w:r>
        <w:rPr>
          <w:b/>
          <w:u w:val="single"/>
        </w:rPr>
        <w:t>750934</w:t>
      </w:r>
    </w:p>
    <w:p>
      <w:r>
        <w:t>@vinkovasle1 @Medeja_7 Da bo lahko v drugem vstala iz pepela. Kot feniks. Pardon, feniksinja.</w:t>
      </w:r>
    </w:p>
    <w:p>
      <w:r>
        <w:rPr>
          <w:b/>
          <w:u w:val="single"/>
        </w:rPr>
        <w:t>750935</w:t>
      </w:r>
    </w:p>
    <w:p>
      <w:r>
        <w:t>Tale film ... Kavboji in Alieni? Super stvar. Ne obremenjuje možganov in zabavno. :D</w:t>
      </w:r>
    </w:p>
    <w:p>
      <w:r>
        <w:rPr>
          <w:b/>
          <w:u w:val="single"/>
        </w:rPr>
        <w:t>750936</w:t>
      </w:r>
    </w:p>
    <w:p>
      <w:r>
        <w:t>@KeyserSozeSi Sem slišala, da je tako kot, da si v bordelu: Not je fajn, ko pa greš ven, ti zna pa bit mal nerodno 😉😁</w:t>
      </w:r>
    </w:p>
    <w:p>
      <w:r>
        <w:rPr>
          <w:b/>
          <w:u w:val="single"/>
        </w:rPr>
        <w:t>750937</w:t>
      </w:r>
    </w:p>
    <w:p>
      <w:r>
        <w:t>(VIDEO) Po koncu tekme policija streljala na nogometaše https://t.co/t0fjGwwmWa</w:t>
      </w:r>
    </w:p>
    <w:p>
      <w:r>
        <w:rPr>
          <w:b/>
          <w:u w:val="single"/>
        </w:rPr>
        <w:t>750938</w:t>
      </w:r>
    </w:p>
    <w:p>
      <w:r>
        <w:t>@davorvrban @Tevilevi @LahovnikMatej Frutek me je pravkar blokiral 😜. Budala, saj ti nič nočem. Ustaši ti bodo jebali znanje, prevarant 🇭🇷</w:t>
      </w:r>
    </w:p>
    <w:p>
      <w:r>
        <w:rPr>
          <w:b/>
          <w:u w:val="single"/>
        </w:rPr>
        <w:t>750939</w:t>
      </w:r>
    </w:p>
    <w:p>
      <w:r>
        <w:t>@crnkovic @BojanPozar Nikjer ne piše, da je bilo lani toliko posilstev. 7% je kumulativa.</w:t>
      </w:r>
    </w:p>
    <w:p>
      <w:r>
        <w:rPr>
          <w:b/>
          <w:u w:val="single"/>
        </w:rPr>
        <w:t>750940</w:t>
      </w:r>
    </w:p>
    <w:p>
      <w:r>
        <w:t>Primanjkljaj na energijskem polju se občuti na telesu kot pomanjkanje energije, kot utrujenost ali kot bolezen https://t.co/eaCDR5N9k1</w:t>
      </w:r>
    </w:p>
    <w:p>
      <w:r>
        <w:rPr>
          <w:b/>
          <w:u w:val="single"/>
        </w:rPr>
        <w:t>750941</w:t>
      </w:r>
    </w:p>
    <w:p>
      <w:r>
        <w:t>@LahovnikMatej Res se ga ne, priznam in strinjam se, da je bil lanski izpad katastrofa. Letosnji proti Quarabag-u bo bistveno manjsa.</w:t>
      </w:r>
    </w:p>
    <w:p>
      <w:r>
        <w:rPr>
          <w:b/>
          <w:u w:val="single"/>
        </w:rPr>
        <w:t>750942</w:t>
      </w:r>
    </w:p>
    <w:p>
      <w:r>
        <w:t>Plaže se letos ne krivijo pod trumami in oblinami vročih deklet, temveč zgolj virtualno. Facetune pa Photoshop #croatiafulloflife</w:t>
      </w:r>
    </w:p>
    <w:p>
      <w:r>
        <w:rPr>
          <w:b/>
          <w:u w:val="single"/>
        </w:rPr>
        <w:t>750943</w:t>
      </w:r>
    </w:p>
    <w:p>
      <w:r>
        <w:t>@sloveniafooty To pa ne drži. Igralec gostov je bil v kontra smeri in se je obrnil sele, ko je zogo odbil branilec domacih. Dobra odlocitev.</w:t>
      </w:r>
    </w:p>
    <w:p>
      <w:r>
        <w:rPr>
          <w:b/>
          <w:u w:val="single"/>
        </w:rPr>
        <w:t>750944</w:t>
      </w:r>
    </w:p>
    <w:p>
      <w:r>
        <w:t>Sneg danes + dela prost dan jutri = smučanje. Manjka samo še zavarovanje za smučanje: https://t.co/CIccdvLXCM.</w:t>
      </w:r>
    </w:p>
    <w:p>
      <w:r>
        <w:rPr>
          <w:b/>
          <w:u w:val="single"/>
        </w:rPr>
        <w:t>750945</w:t>
      </w:r>
    </w:p>
    <w:p>
      <w:r>
        <w:t>Gorenjski galebi pravijo, da je morje razburkano. Končno premagala prehlad 💪 https://t.co/oeBtATLAOT</w:t>
      </w:r>
    </w:p>
    <w:p>
      <w:r>
        <w:rPr>
          <w:b/>
          <w:u w:val="single"/>
        </w:rPr>
        <w:t>750946</w:t>
      </w:r>
    </w:p>
    <w:p>
      <w:r>
        <w:t>@crico111 @KorsikaB Bom vzela kot kompliment....V resnici je ta najstarejši, drugi je muzikant, tretji pa hišni mucek.</w:t>
      </w:r>
    </w:p>
    <w:p>
      <w:r>
        <w:rPr>
          <w:b/>
          <w:u w:val="single"/>
        </w:rPr>
        <w:t>750947</w:t>
      </w:r>
    </w:p>
    <w:p>
      <w:r>
        <w:t>Mojbog, ves čas sem laufala premal oblečena. Šele dons, k sm se v outfit za dež dala, šele proper švicam!</w:t>
      </w:r>
    </w:p>
    <w:p>
      <w:r>
        <w:rPr>
          <w:b/>
          <w:u w:val="single"/>
        </w:rPr>
        <w:t>750948</w:t>
      </w:r>
    </w:p>
    <w:p>
      <w:r>
        <w:t>Nekateri so nas izdali in pomagali, da so lahko komunisti začeli postopek za spremembo Ustave RS https://t.co/hYNzWa5jwl</w:t>
      </w:r>
    </w:p>
    <w:p>
      <w:r>
        <w:rPr>
          <w:b/>
          <w:u w:val="single"/>
        </w:rPr>
        <w:t>750949</w:t>
      </w:r>
    </w:p>
    <w:p>
      <w:r>
        <w:t>@illegall_blonde Med vsemi potniki so glih tebe našli, ja ... Zdaj pa naj pojedo, kar so si skuhali.</w:t>
      </w:r>
    </w:p>
    <w:p>
      <w:r>
        <w:rPr>
          <w:b/>
          <w:u w:val="single"/>
        </w:rPr>
        <w:t>750950</w:t>
      </w:r>
    </w:p>
    <w:p>
      <w:r>
        <w:t>@RadioSLOVENEC @Max970 Zdravil ne bodo prepovedali. Mož zdravi išijas s konjakom. Obolenje je pa kronično!!!</w:t>
      </w:r>
    </w:p>
    <w:p>
      <w:r>
        <w:rPr>
          <w:b/>
          <w:u w:val="single"/>
        </w:rPr>
        <w:t>750951</w:t>
      </w:r>
    </w:p>
    <w:p>
      <w:r>
        <w:t>Najboljše sladice v naši družbi #obzeleznici #loce #chefluka #lukamastercake</w:t>
      </w:r>
    </w:p>
    <w:p>
      <w:r>
        <w:rPr>
          <w:b/>
          <w:u w:val="single"/>
        </w:rPr>
        <w:t>750952</w:t>
      </w:r>
    </w:p>
    <w:p>
      <w:r>
        <w:t>@fzagorc @spagetyuse IN kako jim to rata, da to folk sploh ne registrira.... rečejo sej so vsi isti, saj ima gun tud traktor brez računa....</w:t>
      </w:r>
    </w:p>
    <w:p>
      <w:r>
        <w:rPr>
          <w:b/>
          <w:u w:val="single"/>
        </w:rPr>
        <w:t>750953</w:t>
      </w:r>
    </w:p>
    <w:p>
      <w:r>
        <w:t>V soboto lahko prismučate na žurko na KOPE ;)</w:t>
        <w:br/>
        <w:t>#gadi #sobota #smučiščekope #holcerpub #žur #veselidecember https://t.co/1ieO3NBqO4</w:t>
      </w:r>
    </w:p>
    <w:p>
      <w:r>
        <w:rPr>
          <w:b/>
          <w:u w:val="single"/>
        </w:rPr>
        <w:t>750954</w:t>
      </w:r>
    </w:p>
    <w:p>
      <w:r>
        <w:t>popravljen zaslon ud telefona:</w:t>
        <w:br/>
        <w:t>IT’S SHOWTIME!!!*</w:t>
        <w:br/>
        <w:br/>
        <w:t>*začne puščat random komentarje na tw, dokler je nekdo ne blokira</w:t>
      </w:r>
    </w:p>
    <w:p>
      <w:r>
        <w:rPr>
          <w:b/>
          <w:u w:val="single"/>
        </w:rPr>
        <w:t>750955</w:t>
      </w:r>
    </w:p>
    <w:p>
      <w:r>
        <w:t>Kosilo brez juhe je kot dan brez noči :)</w:t>
        <w:br/>
        <w:br/>
        <w:t>#gustpikasi https://t.co/0lamH9WBJl</w:t>
      </w:r>
    </w:p>
    <w:p>
      <w:r>
        <w:rPr>
          <w:b/>
          <w:u w:val="single"/>
        </w:rPr>
        <w:t>750956</w:t>
      </w:r>
    </w:p>
    <w:p>
      <w:r>
        <w:t>#Janša zaploskal svetnikom. Kar pomemben podatek pred volitvami ... https://t.co/XsZD4p8ZuJ</w:t>
      </w:r>
    </w:p>
    <w:p>
      <w:r>
        <w:rPr>
          <w:b/>
          <w:u w:val="single"/>
        </w:rPr>
        <w:t>750957</w:t>
      </w:r>
    </w:p>
    <w:p>
      <w:r>
        <w:t>Saj ga slabo leto po volitvah sploh še nimate. No, s tem se ukvarjajte, ne z maškaradami. @strankaSD https://t.co/bFIvUxuc6U</w:t>
      </w:r>
    </w:p>
    <w:p>
      <w:r>
        <w:rPr>
          <w:b/>
          <w:u w:val="single"/>
        </w:rPr>
        <w:t>750958</w:t>
      </w:r>
    </w:p>
    <w:p>
      <w:r>
        <w:t>Vera,ki izsiljuje in posiljuje, ki je agresivna, ni vera v Boga, je le preračunljivost in manipulacija za dosego cilja z slabimi nameni.</w:t>
      </w:r>
    </w:p>
    <w:p>
      <w:r>
        <w:rPr>
          <w:b/>
          <w:u w:val="single"/>
        </w:rPr>
        <w:t>750959</w:t>
      </w:r>
    </w:p>
    <w:p>
      <w:r>
        <w:t>@Firbec Vse se je ustavilo....smeti ne pobirajo, restavracije ne dostavljajo hrane, vlaki ne vozijo.....🤦‍♀️</w:t>
      </w:r>
    </w:p>
    <w:p>
      <w:r>
        <w:rPr>
          <w:b/>
          <w:u w:val="single"/>
        </w:rPr>
        <w:t>750960</w:t>
      </w:r>
    </w:p>
    <w:p>
      <w:r>
        <w:t>@martinvalic Jest pa še vremenarki ne morem več verjet, ker je pred njo pol ure zavajajočih, prirejenih kvazi novic!</w:t>
      </w:r>
    </w:p>
    <w:p>
      <w:r>
        <w:rPr>
          <w:b/>
          <w:u w:val="single"/>
        </w:rPr>
        <w:t>750961</w:t>
      </w:r>
    </w:p>
    <w:p>
      <w:r>
        <w:t>[JOB] #Zaposlitev #delo: Komercialist na terenu - m/ž https://t.co/uBIttJs0Ya Regija:#savinjska  v kategoriji: #komerciala #prodaja</w:t>
      </w:r>
    </w:p>
    <w:p>
      <w:r>
        <w:rPr>
          <w:b/>
          <w:u w:val="single"/>
        </w:rPr>
        <w:t>750962</w:t>
      </w:r>
    </w:p>
    <w:p>
      <w:r>
        <w:t>Pečečniku bi morali dati takojšnje gradbeno dovoljenje za obnovo stadiona za Bežigradom, da bo bodoča Janševa vlada prisegla tam.</w:t>
      </w:r>
    </w:p>
    <w:p>
      <w:r>
        <w:rPr>
          <w:b/>
          <w:u w:val="single"/>
        </w:rPr>
        <w:t>750963</w:t>
      </w:r>
    </w:p>
    <w:p>
      <w:r>
        <w:t>Se teroristi komunicirajo preko varnih povezav (Telegram). "Vrh nase diplomacije" (Drenik, Sokolec) pa kar po navadnem telefonu... #amaterji</w:t>
      </w:r>
    </w:p>
    <w:p>
      <w:r>
        <w:rPr>
          <w:b/>
          <w:u w:val="single"/>
        </w:rPr>
        <w:t>750964</w:t>
      </w:r>
    </w:p>
    <w:p>
      <w:r>
        <w:t>Otroci s posebnimi potrebami niso sitni in čudni. Želijo isto kot drugi otroci, da so sprejeti. Ali jim željo... https://t.co/AVNlvgjALA</w:t>
      </w:r>
    </w:p>
    <w:p>
      <w:r>
        <w:rPr>
          <w:b/>
          <w:u w:val="single"/>
        </w:rPr>
        <w:t>750965</w:t>
      </w:r>
    </w:p>
    <w:p>
      <w:r>
        <w:t>Trump je še večji idiot, kot sem mislila. Če je to sploh mogoče? 🤔 *FearTheWalkingIdiots*</w:t>
      </w:r>
    </w:p>
    <w:p>
      <w:r>
        <w:rPr>
          <w:b/>
          <w:u w:val="single"/>
        </w:rPr>
        <w:t>750966</w:t>
      </w:r>
    </w:p>
    <w:p>
      <w:r>
        <w:t>Berem do polnoči, potem mi pa niti ogromna skodelica kave zjutraj ne da moči. #kafetarime knjižne moljke</w:t>
      </w:r>
    </w:p>
    <w:p>
      <w:r>
        <w:rPr>
          <w:b/>
          <w:u w:val="single"/>
        </w:rPr>
        <w:t>750967</w:t>
      </w:r>
    </w:p>
    <w:p>
      <w:r>
        <w:t>@JernejStromajer Ne tam fašistov ne gledajo. Pri nas pa vas 70 let po ovedbi totalitarizma še kar gledamo.</w:t>
      </w:r>
    </w:p>
    <w:p>
      <w:r>
        <w:rPr>
          <w:b/>
          <w:u w:val="single"/>
        </w:rPr>
        <w:t>750968</w:t>
      </w:r>
    </w:p>
    <w:p>
      <w:r>
        <w:t>Bodo gasilci ostali brez odškodnin https://t.co/W0GKHZNGEy</w:t>
        <w:br/>
        <w:t>RTV-jevske mone ne upajo povedati, da je to Zavarovalnica Sava...</w:t>
      </w:r>
    </w:p>
    <w:p>
      <w:r>
        <w:rPr>
          <w:b/>
          <w:u w:val="single"/>
        </w:rPr>
        <w:t>750969</w:t>
      </w:r>
    </w:p>
    <w:p>
      <w:r>
        <w:t>@andrejkaroli Tako pač je!Andrej Slovenščina je tako trd jezik,da tujcem ugaja bolj mrmljanje!Nisem prvi vendar to ne pomeni,da ni lep!</w:t>
      </w:r>
    </w:p>
    <w:p>
      <w:r>
        <w:rPr>
          <w:b/>
          <w:u w:val="single"/>
        </w:rPr>
        <w:t>750970</w:t>
      </w:r>
    </w:p>
    <w:p>
      <w:r>
        <w:t>@rgrilec pomoč, zakaj mi pri jebenmu ticket masterju ne sprejme ljubljana zip code 1000?</w:t>
      </w:r>
    </w:p>
    <w:p>
      <w:r>
        <w:rPr>
          <w:b/>
          <w:u w:val="single"/>
        </w:rPr>
        <w:t>750971</w:t>
      </w:r>
    </w:p>
    <w:p>
      <w:r>
        <w:t>@MazzoVanKlein Ah, tu bo bolj normalno. Mariniran v sojini omai z medom, pa malo koriandrovih semen in popra čez.</w:t>
      </w:r>
    </w:p>
    <w:p>
      <w:r>
        <w:rPr>
          <w:b/>
          <w:u w:val="single"/>
        </w:rPr>
        <w:t>750972</w:t>
      </w:r>
    </w:p>
    <w:p>
      <w:r>
        <w:t xml:space="preserve">Recept za odličen PIRINO-RŽEN KRUH na http://t.co/9nS4MrnvX0 </w:t>
        <w:br/>
        <w:t>Paket sestavin za pirino-ržen kruh po AKCIJSKI ceni na http://t.co/RU4QYQVaXw</w:t>
      </w:r>
    </w:p>
    <w:p>
      <w:r>
        <w:rPr>
          <w:b/>
          <w:u w:val="single"/>
        </w:rPr>
        <w:t>750973</w:t>
      </w:r>
    </w:p>
    <w:p>
      <w:r>
        <w:t>@JernejStromajer To so vendar traparije: treba jih je spodbujati, da proučujejo izbor tekstilov in znojenje, pa tudi kako ekološko floskulo.</w:t>
      </w:r>
    </w:p>
    <w:p>
      <w:r>
        <w:rPr>
          <w:b/>
          <w:u w:val="single"/>
        </w:rPr>
        <w:t>750974</w:t>
      </w:r>
    </w:p>
    <w:p>
      <w:r>
        <w:t>@lisjakm Stari... vsake tolk grem brat, sploh pod politiko... in pol vem, zakaj smo oz ste tam, kjer smo/ste. Bolanija epska 😂</w:t>
      </w:r>
    </w:p>
    <w:p>
      <w:r>
        <w:rPr>
          <w:b/>
          <w:u w:val="single"/>
        </w:rPr>
        <w:t>750975</w:t>
      </w:r>
    </w:p>
    <w:p>
      <w:r>
        <w:t>Ponovno. Samo obrnil sem se stran in rdečega gumba ni več. #ptič https://t.co/aq6rbez26O</w:t>
      </w:r>
    </w:p>
    <w:p>
      <w:r>
        <w:rPr>
          <w:b/>
          <w:u w:val="single"/>
        </w:rPr>
        <w:t>750976</w:t>
      </w:r>
    </w:p>
    <w:p>
      <w:r>
        <w:t>@IrenaSirena res ne vem, zakaj ni bil ze prej tak rock aranzma. tako je bil komad dejansko poslusen ...</w:t>
      </w:r>
    </w:p>
    <w:p>
      <w:r>
        <w:rPr>
          <w:b/>
          <w:u w:val="single"/>
        </w:rPr>
        <w:t>750977</w:t>
      </w:r>
    </w:p>
    <w:p>
      <w:r>
        <w:t>@Urskitka @pongiSLO @PureDestiny V soboto delaj bookmarke v mojih storijih 😉 Ziher bo kašen strejt Figo vmes</w:t>
      </w:r>
    </w:p>
    <w:p>
      <w:r>
        <w:rPr>
          <w:b/>
          <w:u w:val="single"/>
        </w:rPr>
        <w:t>750978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750979</w:t>
      </w:r>
    </w:p>
    <w:p>
      <w:r>
        <w:t>Kak že gre tista... če nekdo zgleda kot butelj, se obnaša kot butelj, govori kot butelj - potem je ... https://t.co/e4Ya4ksUjC</w:t>
      </w:r>
    </w:p>
    <w:p>
      <w:r>
        <w:rPr>
          <w:b/>
          <w:u w:val="single"/>
        </w:rPr>
        <w:t>750980</w:t>
      </w:r>
    </w:p>
    <w:p>
      <w:r>
        <w:t>@altright_si In vse to lažnivi socialisti in varuhi migrantov zagovarjajo, naj hudič ene in druge vzame !!!🐷🐷🐷</w:t>
      </w:r>
    </w:p>
    <w:p>
      <w:r>
        <w:rPr>
          <w:b/>
          <w:u w:val="single"/>
        </w:rPr>
        <w:t>750981</w:t>
      </w:r>
    </w:p>
    <w:p>
      <w:r>
        <w:t>@MissPiggy2373 @_zvaniCrni Lahko, da je potrebno sobe ocistiti. Stisni opcijo ciscenje v driverju.</w:t>
      </w:r>
    </w:p>
    <w:p>
      <w:r>
        <w:rPr>
          <w:b/>
          <w:u w:val="single"/>
        </w:rPr>
        <w:t>750982</w:t>
      </w:r>
    </w:p>
    <w:p>
      <w:r>
        <w:t>Ja pa taki ki jih svojci pripeljejo da lahko gredo na morje.. https://t.co/P2QOg1pPuT</w:t>
      </w:r>
    </w:p>
    <w:p>
      <w:r>
        <w:rPr>
          <w:b/>
          <w:u w:val="single"/>
        </w:rPr>
        <w:t>750983</w:t>
      </w:r>
    </w:p>
    <w:p>
      <w:r>
        <w:t>@si_supervizor v trnovem pa najjači robokopi z mitraljezi strazijo ulice. wtf?</w:t>
      </w:r>
    </w:p>
    <w:p>
      <w:r>
        <w:rPr>
          <w:b/>
          <w:u w:val="single"/>
        </w:rPr>
        <w:t>750984</w:t>
      </w:r>
    </w:p>
    <w:p>
      <w:r>
        <w:t>Jutr bo cel žur na naši ulci.</w:t>
        <w:br/>
        <w:t>Popoldan seveda. Ko bi morala ležat doma...šaltat tv in se skrivat pod deko ter... https://t.co/1b9hCWG4Xw</w:t>
      </w:r>
    </w:p>
    <w:p>
      <w:r>
        <w:rPr>
          <w:b/>
          <w:u w:val="single"/>
        </w:rPr>
        <w:t>750985</w:t>
      </w:r>
    </w:p>
    <w:p>
      <w:r>
        <w:t xml:space="preserve">V novo leto sem vstopila z oprano glavo, pobritimi nogami in nepogriženimi nohti. </w:t>
        <w:br/>
        <w:t>Če bo tak celo leto, se nimam kaj pritoževat.</w:t>
      </w:r>
    </w:p>
    <w:p>
      <w:r>
        <w:rPr>
          <w:b/>
          <w:u w:val="single"/>
        </w:rPr>
        <w:t>750986</w:t>
      </w:r>
    </w:p>
    <w:p>
      <w:r>
        <w:t>Po odkriti tatvini se je drzni zmikavt vrnil in z nožem napadel varnostnika https://t.co/jNy309VOQ7 https://t.co/ug46Q0PkYH</w:t>
      </w:r>
    </w:p>
    <w:p>
      <w:r>
        <w:rPr>
          <w:b/>
          <w:u w:val="single"/>
        </w:rPr>
        <w:t>750987</w:t>
      </w:r>
    </w:p>
    <w:p>
      <w:r>
        <w:t>Dve razlicni nogavicki v podporo vsem sonckom, ki se lahko te dni odpravijo po nova ocala k Urška Vincek! https://t.co/cDCf1KZq9S</w:t>
      </w:r>
    </w:p>
    <w:p>
      <w:r>
        <w:rPr>
          <w:b/>
          <w:u w:val="single"/>
        </w:rPr>
        <w:t>750988</w:t>
      </w:r>
    </w:p>
    <w:p>
      <w:r>
        <w:t>@tasosedova @IrenaSirena @damc13 S takimi izjavami, si boš bolj verjetno kakšno DPMŽ nakopala za vrat :D</w:t>
      </w:r>
    </w:p>
    <w:p>
      <w:r>
        <w:rPr>
          <w:b/>
          <w:u w:val="single"/>
        </w:rPr>
        <w:t>750989</w:t>
      </w:r>
    </w:p>
    <w:p>
      <w:r>
        <w:t>MRD Dobova / Favorizirani Mariborčani domov odšli zgolj s točko https://t.co/krcR0XkkwU</w:t>
      </w:r>
    </w:p>
    <w:p>
      <w:r>
        <w:rPr>
          <w:b/>
          <w:u w:val="single"/>
        </w:rPr>
        <w:t>750990</w:t>
      </w:r>
    </w:p>
    <w:p>
      <w:r>
        <w:t>Šarec: Slep je , kdor ne vidi, da se nacizem in fašizem spet rojevata v slovenski soseščini | Revija Reporter - https://t.co/bB9EuqV3q0</w:t>
      </w:r>
    </w:p>
    <w:p>
      <w:r>
        <w:rPr>
          <w:b/>
          <w:u w:val="single"/>
        </w:rPr>
        <w:t>750991</w:t>
      </w:r>
    </w:p>
    <w:p>
      <w:r>
        <w:t>Tudi na postajii prometne @policija_si Ljubljana Grič 56, 1000 Ljubljana (01) 583 88 20 imajo avtomatski defibrilator #aed</w:t>
      </w:r>
    </w:p>
    <w:p>
      <w:r>
        <w:rPr>
          <w:b/>
          <w:u w:val="single"/>
        </w:rPr>
        <w:t>750992</w:t>
      </w:r>
    </w:p>
    <w:p>
      <w:r>
        <w:t>@etilometer @Skolobrinski Ne, da je ne ljubijo, ampak jo očitno sovražijo, odklanjajo in krčevito poskušajo uničiti.</w:t>
      </w:r>
    </w:p>
    <w:p>
      <w:r>
        <w:rPr>
          <w:b/>
          <w:u w:val="single"/>
        </w:rPr>
        <w:t>750993</w:t>
      </w:r>
    </w:p>
    <w:p>
      <w:r>
        <w:t xml:space="preserve">Oci mi da najmocnejso tableto v hisi. Mami: po tem ne sme vozt! </w:t>
        <w:br/>
        <w:t>O: pa ne bo! *meni*: po tem bos tok vesela kot mami k popije kozarec vina 😂</w:t>
      </w:r>
    </w:p>
    <w:p>
      <w:r>
        <w:rPr>
          <w:b/>
          <w:u w:val="single"/>
        </w:rPr>
        <w:t>750994</w:t>
      </w:r>
    </w:p>
    <w:p>
      <w:r>
        <w:t>@JJansaSDS @drVinkoGorenak @sarecmarjan To je bolj Listek(plonkcedlc)Marjana Ša(ma)rca!!!</w:t>
      </w:r>
    </w:p>
    <w:p>
      <w:r>
        <w:rPr>
          <w:b/>
          <w:u w:val="single"/>
        </w:rPr>
        <w:t>750995</w:t>
      </w:r>
    </w:p>
    <w:p>
      <w:r>
        <w:t>Sindikalni apetiti. Komentar @BarbaraHocevar o zahtevah javnega sektorja</w:t>
        <w:br/>
        <w:t>https://t.co/t0CShoYt8P</w:t>
      </w:r>
    </w:p>
    <w:p>
      <w:r>
        <w:rPr>
          <w:b/>
          <w:u w:val="single"/>
        </w:rPr>
        <w:t>750996</w:t>
      </w:r>
    </w:p>
    <w:p>
      <w:r>
        <w:t>Posnetek sredinega klepeta v živo #mtbsiLIVE, gostja je bila Vita Movrin, #Energijateam.</w:t>
        <w:br/>
        <w:t>https://t.co/IVcHDQqoFw https://t.co/GXRpPUhh37</w:t>
      </w:r>
    </w:p>
    <w:p>
      <w:r>
        <w:rPr>
          <w:b/>
          <w:u w:val="single"/>
        </w:rPr>
        <w:t>750997</w:t>
      </w:r>
    </w:p>
    <w:p>
      <w:r>
        <w:t>Zamolčano medijem! Migrant slovenskemu policistu zlomil roko. https://t.co/dklM8zdBrs via @TotiMariborcan</w:t>
      </w:r>
    </w:p>
    <w:p>
      <w:r>
        <w:rPr>
          <w:b/>
          <w:u w:val="single"/>
        </w:rPr>
        <w:t>750998</w:t>
      </w:r>
    </w:p>
    <w:p>
      <w:r>
        <w:t>Tolerance in politične korektnosti bo konec, ko se bo razstrelil novi Evropejec na trgu Sv. Petra poleg belega terenca...</w:t>
      </w:r>
    </w:p>
    <w:p>
      <w:r>
        <w:rPr>
          <w:b/>
          <w:u w:val="single"/>
        </w:rPr>
        <w:t>750999</w:t>
      </w:r>
    </w:p>
    <w:p>
      <w:r>
        <w:t>Ze vceraj sem pravilno napovedal velik uspeh sportnik ov: ska kale zlata Krzisnik, srebrna Klinec!! https://t.co/Y7jgKbI0tT</w:t>
      </w:r>
    </w:p>
    <w:p>
      <w:r>
        <w:rPr>
          <w:b/>
          <w:u w:val="single"/>
        </w:rPr>
        <w:t>751000</w:t>
      </w:r>
    </w:p>
    <w:p>
      <w:r>
        <w:t>@MladenPrajdic @MrGabbah @Donfarfezi To je samo sirsi model z belim nosilcem te ki si jo slikal</w:t>
      </w:r>
    </w:p>
    <w:p>
      <w:r>
        <w:rPr>
          <w:b/>
          <w:u w:val="single"/>
        </w:rPr>
        <w:t>751001</w:t>
      </w:r>
    </w:p>
    <w:p>
      <w:r>
        <w:t>Za lahko noč pa ta jebeni Hard Rain...</w:t>
        <w:br/>
        <w:t>#nočna straža https://t.co/YL4VwiJCiH</w:t>
      </w:r>
    </w:p>
    <w:p>
      <w:r>
        <w:rPr>
          <w:b/>
          <w:u w:val="single"/>
        </w:rPr>
        <w:t>751002</w:t>
      </w:r>
    </w:p>
    <w:p>
      <w:r>
        <w:t>Nism se znala ne oblečt ne obut ne našminkat in za zajtrk mi ni nihče sadne solate naredil.</w:t>
      </w:r>
    </w:p>
    <w:p>
      <w:r>
        <w:rPr>
          <w:b/>
          <w:u w:val="single"/>
        </w:rPr>
        <w:t>751003</w:t>
      </w:r>
    </w:p>
    <w:p>
      <w:r>
        <w:t>@MSalberger @petra_jansa Židovskim morilskim prasicam se meša, ko vidijo koliko ljudi so že pobili, predvsem po bolnicah!</w:t>
      </w:r>
    </w:p>
    <w:p>
      <w:r>
        <w:rPr>
          <w:b/>
          <w:u w:val="single"/>
        </w:rPr>
        <w:t>751004</w:t>
      </w:r>
    </w:p>
    <w:p>
      <w:r>
        <w:t>"Zloben" ultrakapitalist, stanovanja pa še vedno oddaja po 0,88 evra na leto. https://t.co/UpYGTyPFNz</w:t>
      </w:r>
    </w:p>
    <w:p>
      <w:r>
        <w:rPr>
          <w:b/>
          <w:u w:val="single"/>
        </w:rPr>
        <w:t>751005</w:t>
      </w:r>
    </w:p>
    <w:p>
      <w:r>
        <w:t>@greenwi90277467 @dragica12 @TarcaRTVSLO @AnzeLog Luzerji so jamrajoči ostali...doma in jamr.</w:t>
        <w:br/>
        <w:t>Grem na vsake volitve, spremeni se nič...</w:t>
      </w:r>
    </w:p>
    <w:p>
      <w:r>
        <w:rPr>
          <w:b/>
          <w:u w:val="single"/>
        </w:rPr>
        <w:t>751006</w:t>
      </w:r>
    </w:p>
    <w:p>
      <w:r>
        <w:t>Slovenska popevka je samo še popevka, slovenski narod bo izginil in slovenska država bo le še rdeča pika na zemljevidu.</w:t>
      </w:r>
    </w:p>
    <w:p>
      <w:r>
        <w:rPr>
          <w:b/>
          <w:u w:val="single"/>
        </w:rPr>
        <w:t>751007</w:t>
      </w:r>
    </w:p>
    <w:p>
      <w:r>
        <w:t>@KatarinaJenko @BlazGo Ampak, še enkrat, to ni šmajser. :) Je pa lušna pokalica, na nekaj verzijah te igračke sem v vojski hrup zganjal :P</w:t>
      </w:r>
    </w:p>
    <w:p>
      <w:r>
        <w:rPr>
          <w:b/>
          <w:u w:val="single"/>
        </w:rPr>
        <w:t>751008</w:t>
      </w:r>
    </w:p>
    <w:p>
      <w:r>
        <w:t>Bi to lahko bil novi Asusov paradni mobitel? ➡ https://t.co/T1bV4UnhFw #Tehnik https://t.co/5AE3CTAFOW</w:t>
      </w:r>
    </w:p>
    <w:p>
      <w:r>
        <w:rPr>
          <w:b/>
          <w:u w:val="single"/>
        </w:rPr>
        <w:t>751009</w:t>
      </w:r>
    </w:p>
    <w:p>
      <w:r>
        <w:t>@petrasovdat @Bodem43 @Kersterin12 @AfneGunca16 Ti... jst bi ga s prigrizki vred oddala s vsej 100€ na repu 🤣🤣🤣</w:t>
      </w:r>
    </w:p>
    <w:p>
      <w:r>
        <w:rPr>
          <w:b/>
          <w:u w:val="single"/>
        </w:rPr>
        <w:t>751010</w:t>
      </w:r>
    </w:p>
    <w:p>
      <w:r>
        <w:t>@kokochannel12 @Fitzroy1985 @BRajgelj @strankaSDS V balkanski ritni luknji torej!</w:t>
      </w:r>
    </w:p>
    <w:p>
      <w:r>
        <w:rPr>
          <w:b/>
          <w:u w:val="single"/>
        </w:rPr>
        <w:t>751011</w:t>
      </w:r>
    </w:p>
    <w:p>
      <w:r>
        <w:t>@illegall_blonde To skrbijo za tvoje zdravje, no...ne morš met štroma in elektro-magnetnega sranja okol glave 😊😬🤭</w:t>
      </w:r>
    </w:p>
    <w:p>
      <w:r>
        <w:rPr>
          <w:b/>
          <w:u w:val="single"/>
        </w:rPr>
        <w:t>751012</w:t>
      </w:r>
    </w:p>
    <w:p>
      <w:r>
        <w:t>@PetraKodra Komentarji, nasveti, napotki, usmeritve, za katere nisi prosila, so izjemno redko potrebni. So le projekcije drugih ljudi. :*</w:t>
      </w:r>
    </w:p>
    <w:p>
      <w:r>
        <w:rPr>
          <w:b/>
          <w:u w:val="single"/>
        </w:rPr>
        <w:t>751013</w:t>
      </w:r>
    </w:p>
    <w:p>
      <w:r>
        <w:t>Surikate uporabljajo obrazno mimiko za komunikacijo pri igri #Znanstvenibritoff https://t.co/oP3aUWAnAY</w:t>
      </w:r>
    </w:p>
    <w:p>
      <w:r>
        <w:rPr>
          <w:b/>
          <w:u w:val="single"/>
        </w:rPr>
        <w:t>751014</w:t>
      </w:r>
    </w:p>
    <w:p>
      <w:r>
        <w:t>Današnje jedrske konice imajo večstokrat večjo uničevalno moč kot bomba, ki je uničila Hirošimo.</w:t>
        <w:br/>
        <w:t>https://t.co/QBgVnY68S2</w:t>
      </w:r>
    </w:p>
    <w:p>
      <w:r>
        <w:rPr>
          <w:b/>
          <w:u w:val="single"/>
        </w:rPr>
        <w:t>751015</w:t>
      </w:r>
    </w:p>
    <w:p>
      <w:r>
        <w:t>@petrasovdat Jaz sem enkrat rekel: "sam še to lukno" pa sem preluknjal vodovodno cev. Naslednjo urico je hilti pel. :)</w:t>
      </w:r>
    </w:p>
    <w:p>
      <w:r>
        <w:rPr>
          <w:b/>
          <w:u w:val="single"/>
        </w:rPr>
        <w:t>751016</w:t>
      </w:r>
    </w:p>
    <w:p>
      <w:r>
        <w:t>@MiranStajerc $$$ doma kopnijo kot pomladni sneg-sploh ce si v mojih coklah😊</w:t>
      </w:r>
    </w:p>
    <w:p>
      <w:r>
        <w:rPr>
          <w:b/>
          <w:u w:val="single"/>
        </w:rPr>
        <w:t>751017</w:t>
      </w:r>
    </w:p>
    <w:p>
      <w:r>
        <w:t>@IphigenieNoemi To je umetniška inštalacija. Metlični poseg v prostor. Sporočilo je jasno: pometimo z motornim prometom. #imwalkinghere</w:t>
      </w:r>
    </w:p>
    <w:p>
      <w:r>
        <w:rPr>
          <w:b/>
          <w:u w:val="single"/>
        </w:rPr>
        <w:t>751018</w:t>
      </w:r>
    </w:p>
    <w:p>
      <w:r>
        <w:t>Če kdo, potem bi #Slovenija morala prva podpreti PRAVICO NARODA DO SAMOODLOČBE! #Katalonija Kaj če bi nas vsi samo moralno, tiho podpirali?!</w:t>
      </w:r>
    </w:p>
    <w:p>
      <w:r>
        <w:rPr>
          <w:b/>
          <w:u w:val="single"/>
        </w:rPr>
        <w:t>751019</w:t>
      </w:r>
    </w:p>
    <w:p>
      <w:r>
        <w:t>@TZdenko Udbo turbo Kapitalizem že imamo pa ne samo tudi rasprodajo so naredili večkrat vmes. Kje bi bili če bi delali po pameti.</w:t>
      </w:r>
    </w:p>
    <w:p>
      <w:r>
        <w:rPr>
          <w:b/>
          <w:u w:val="single"/>
        </w:rPr>
        <w:t>751020</w:t>
      </w:r>
    </w:p>
    <w:p>
      <w:r>
        <w:t>@ales_gantar  V katerem parlamentu se to vse dogaja? https://t.co/TKhKhOGvok</w:t>
      </w:r>
    </w:p>
    <w:p>
      <w:r>
        <w:rPr>
          <w:b/>
          <w:u w:val="single"/>
        </w:rPr>
        <w:t>751021</w:t>
      </w:r>
    </w:p>
    <w:p>
      <w:r>
        <w:t>@JohnKrneki @BanicGregor @MarkoPavlisic @Libertarec Krasli so preko adrie zdaj bi bili pa pametni</w:t>
      </w:r>
    </w:p>
    <w:p>
      <w:r>
        <w:rPr>
          <w:b/>
          <w:u w:val="single"/>
        </w:rPr>
        <w:t>751022</w:t>
      </w:r>
    </w:p>
    <w:p>
      <w:r>
        <w:t>@rokjarc @iCinober @FVPotocnik @ZigaTurk @Jelena_Ascic Partizani bi najprej pozgali cerkev.</w:t>
      </w:r>
    </w:p>
    <w:p>
      <w:r>
        <w:rPr>
          <w:b/>
          <w:u w:val="single"/>
        </w:rPr>
        <w:t>751023</w:t>
      </w:r>
    </w:p>
    <w:p>
      <w:r>
        <w:t>@nejcd zakon je, preko ifttt receptur, si ga pa pred kratkim  tudi ti omenjal v bitnih, se mi zdi. :) btw, wifi še kr suče.</w:t>
      </w:r>
    </w:p>
    <w:p>
      <w:r>
        <w:rPr>
          <w:b/>
          <w:u w:val="single"/>
        </w:rPr>
        <w:t>751024</w:t>
      </w:r>
    </w:p>
    <w:p>
      <w:r>
        <w:t>@Primoz_Kovacic In še se bo hladilo, je pravkar rekel vremenko. #dolgegate #toplakoca</w:t>
      </w:r>
    </w:p>
    <w:p>
      <w:r>
        <w:rPr>
          <w:b/>
          <w:u w:val="single"/>
        </w:rPr>
        <w:t>751025</w:t>
      </w:r>
    </w:p>
    <w:p>
      <w:r>
        <w:t xml:space="preserve">@NeuroVirtu @vladaRS Cepci! </w:t>
        <w:br/>
        <w:t>Alko, cigarete ni problem, ampak "prečiščena" trava, ki dokazano zdravi pa ...</w:t>
        <w:br/>
        <w:t>Ampak, narod ni nor ...</w:t>
      </w:r>
    </w:p>
    <w:p>
      <w:r>
        <w:rPr>
          <w:b/>
          <w:u w:val="single"/>
        </w:rPr>
        <w:t>751026</w:t>
      </w:r>
    </w:p>
    <w:p>
      <w:r>
        <w:t>#protimilitarizaciji</w:t>
        <w:br/>
        <w:t>#nomorepushbacks</w:t>
        <w:br/>
        <w:t xml:space="preserve">#refugeeslo </w:t>
        <w:br/>
        <w:br/>
        <w:t>Sodišče odredilo razkritje ravnanja @policija_si z migranti</w:t>
        <w:br/>
        <w:br/>
        <w:t>https://t.co/ShNmGvBmYO</w:t>
      </w:r>
    </w:p>
    <w:p>
      <w:r>
        <w:rPr>
          <w:b/>
          <w:u w:val="single"/>
        </w:rPr>
        <w:t>751027</w:t>
      </w:r>
    </w:p>
    <w:p>
      <w:r>
        <w:t>Dejstvo, da so meduze preživele že 650 milijonov let brez možganov, daje upanje tudi nekaterim ljudem  #butalci</w:t>
      </w:r>
    </w:p>
    <w:p>
      <w:r>
        <w:rPr>
          <w:b/>
          <w:u w:val="single"/>
        </w:rPr>
        <w:t>751028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751029</w:t>
      </w:r>
    </w:p>
    <w:p>
      <w:r>
        <w:t>@Allvis4 @Baldrick_57 To velja za muslimansko šiptarskega Janšo. https://t.co/mSwXi3dw8s</w:t>
      </w:r>
    </w:p>
    <w:p>
      <w:r>
        <w:rPr>
          <w:b/>
          <w:u w:val="single"/>
        </w:rPr>
        <w:t>751030</w:t>
      </w:r>
    </w:p>
    <w:p>
      <w:r>
        <w:t>@sergejvarakin @metkav1 Ko bo komunajzerja jj  in druge srečala pamet,dam za dve gajbe pira.</w:t>
      </w:r>
    </w:p>
    <w:p>
      <w:r>
        <w:rPr>
          <w:b/>
          <w:u w:val="single"/>
        </w:rPr>
        <w:t>751031</w:t>
      </w:r>
    </w:p>
    <w:p>
      <w:r>
        <w:t>Namažeš z gelom in obročki okoli trebuha izginejo. Potem lahko opazuješ slone, ki letajo...😀😂</w:t>
      </w:r>
    </w:p>
    <w:p>
      <w:r>
        <w:rPr>
          <w:b/>
          <w:u w:val="single"/>
        </w:rPr>
        <w:t>751032</w:t>
      </w:r>
    </w:p>
    <w:p>
      <w:r>
        <w:t>@SlovenijaVsrcu @petra_jansa Kazen boš pa ti plačal, ker uporabljaš mobitel med vožnjo. 🤷🏼‍♂️</w:t>
      </w:r>
    </w:p>
    <w:p>
      <w:r>
        <w:rPr>
          <w:b/>
          <w:u w:val="single"/>
        </w:rPr>
        <w:t>751033</w:t>
      </w:r>
    </w:p>
    <w:p>
      <w:r>
        <w:t>Slabo, niti srednje sole si ne zna kupit, pol bi pa o cepivih govorila. https://t.co/olBX3qm8YS</w:t>
      </w:r>
    </w:p>
    <w:p>
      <w:r>
        <w:rPr>
          <w:b/>
          <w:u w:val="single"/>
        </w:rPr>
        <w:t>751034</w:t>
      </w:r>
    </w:p>
    <w:p>
      <w:r>
        <w:t>"Gravitacija je kurba!" - moj 3mesečnik, ko ga dam past kravice.</w:t>
        <w:br/>
        <w:t>#qotd #parenting</w:t>
      </w:r>
    </w:p>
    <w:p>
      <w:r>
        <w:rPr>
          <w:b/>
          <w:u w:val="single"/>
        </w:rPr>
        <w:t>751035</w:t>
      </w:r>
    </w:p>
    <w:p>
      <w:r>
        <w:t>Da se ne bi kdo zastrupil s cianidom. Tudi če je bio, ni zato nič manj strupen. https://t.co/ZzhctgRyNV</w:t>
      </w:r>
    </w:p>
    <w:p>
      <w:r>
        <w:rPr>
          <w:b/>
          <w:u w:val="single"/>
        </w:rPr>
        <w:t>751036</w:t>
      </w:r>
    </w:p>
    <w:p>
      <w:r>
        <w:t>@MilanNemec4 Vsak dan se bom peljal mimo, vsaj 2x. Ce bodo kaki voluharji pa to 🙊</w:t>
      </w:r>
    </w:p>
    <w:p>
      <w:r>
        <w:rPr>
          <w:b/>
          <w:u w:val="single"/>
        </w:rPr>
        <w:t>751037</w:t>
      </w:r>
    </w:p>
    <w:p>
      <w:r>
        <w:t>Petek je. Raje bi videl, da bi bil ponedeljek in bi bilo v tej deželi manj kretenov.</w:t>
      </w:r>
    </w:p>
    <w:p>
      <w:r>
        <w:rPr>
          <w:b/>
          <w:u w:val="single"/>
        </w:rPr>
        <w:t>751038</w:t>
      </w:r>
    </w:p>
    <w:p>
      <w:r>
        <w:t>@MisaVugrinec Konec leta se hodo pa pohvalili z dobičkom, nadpovprečjimi plačami, bożičnicami.....</w:t>
      </w:r>
    </w:p>
    <w:p>
      <w:r>
        <w:rPr>
          <w:b/>
          <w:u w:val="single"/>
        </w:rPr>
        <w:t>751039</w:t>
      </w:r>
    </w:p>
    <w:p>
      <w:r>
        <w:t>@LazarjevPolzek "Nista ga še splanirala?? Ja pa kak to, da ne noooo?? Da ne bosta pol zamudila in vama bo žal..." 😂</w:t>
      </w:r>
    </w:p>
    <w:p>
      <w:r>
        <w:rPr>
          <w:b/>
          <w:u w:val="single"/>
        </w:rPr>
        <w:t>751040</w:t>
      </w:r>
    </w:p>
    <w:p>
      <w:r>
        <w:t>@IndijancTecumse Vsaj mizantrop nisem, ki bi trdil, da so si ljudje sami krivi, da so jim eko komunisti okrog domov naselili medvede.</w:t>
      </w:r>
    </w:p>
    <w:p>
      <w:r>
        <w:rPr>
          <w:b/>
          <w:u w:val="single"/>
        </w:rPr>
        <w:t>751041</w:t>
      </w:r>
    </w:p>
    <w:p>
      <w:r>
        <w:t>Komentar, @simonatoplak: Gospod predsednik @vladaRS, sprostite se! https://t.co/5Si0bAl24T</w:t>
      </w:r>
    </w:p>
    <w:p>
      <w:r>
        <w:rPr>
          <w:b/>
          <w:u w:val="single"/>
        </w:rPr>
        <w:t>751042</w:t>
      </w:r>
    </w:p>
    <w:p>
      <w:r>
        <w:t>@JasaLorencic @nzs_si @PrvaLigaSi Tak direkten štart na nogo je seveda direktni rdeči, če pa pogledaš cel posnetek potem pa khm....</w:t>
      </w:r>
    </w:p>
    <w:p>
      <w:r>
        <w:rPr>
          <w:b/>
          <w:u w:val="single"/>
        </w:rPr>
        <w:t>751043</w:t>
      </w:r>
    </w:p>
    <w:p>
      <w:r>
        <w:t>@zasledovalec70 @zanimiva Dajte vi trije pohotneži nadaljevat tole vaše kurjenje brez mene. Hvala.</w:t>
      </w:r>
    </w:p>
    <w:p>
      <w:r>
        <w:rPr>
          <w:b/>
          <w:u w:val="single"/>
        </w:rPr>
        <w:t>751044</w:t>
      </w:r>
    </w:p>
    <w:p>
      <w:r>
        <w:t>@rok_miklic @petrasovdat @rtv Po mojem ga bojo prodal, zato bojo pa omejil ogled.</w:t>
      </w:r>
    </w:p>
    <w:p>
      <w:r>
        <w:rPr>
          <w:b/>
          <w:u w:val="single"/>
        </w:rPr>
        <w:t>751045</w:t>
      </w:r>
    </w:p>
    <w:p>
      <w:r>
        <w:t>@PeterFilec @EllaTheAngel_ Ene 15 taužnt. Od tega 800 po avtocesti. Drugače pa Reka Šebrelje pa nazaj.</w:t>
      </w:r>
    </w:p>
    <w:p>
      <w:r>
        <w:rPr>
          <w:b/>
          <w:u w:val="single"/>
        </w:rPr>
        <w:t>751046</w:t>
      </w:r>
    </w:p>
    <w:p>
      <w:r>
        <w:t>@KatarinaDbr slabše ne more izpast. 4letnik v vrtcu iz gline naredi lepše kot je ronaldov kip</w:t>
      </w:r>
    </w:p>
    <w:p>
      <w:r>
        <w:rPr>
          <w:b/>
          <w:u w:val="single"/>
        </w:rPr>
        <w:t>751047</w:t>
      </w:r>
    </w:p>
    <w:p>
      <w:r>
        <w:t>@Baldrick_57 @IgorPribac @crnkovic @SiolNEWS Ti ne bi šel (ne greš) plezat z nikomer. Ker te preveč skrbi za svojo rit.</w:t>
      </w:r>
    </w:p>
    <w:p>
      <w:r>
        <w:rPr>
          <w:b/>
          <w:u w:val="single"/>
        </w:rPr>
        <w:t>751048</w:t>
      </w:r>
    </w:p>
    <w:p>
      <w:r>
        <w:t>@ajitamxy @ZalaG_as @petra_jansa @NovicaMihajlo Ker komunisti so že takrat vozli Tesle!</w:t>
      </w:r>
    </w:p>
    <w:p>
      <w:r>
        <w:rPr>
          <w:b/>
          <w:u w:val="single"/>
        </w:rPr>
        <w:t>751049</w:t>
      </w:r>
    </w:p>
    <w:p>
      <w:r>
        <w:t>Posilstvo, 81 % preb. Bihaća se v svojem mestu ne počuti več varno.</w:t>
        <w:br/>
        <w:t>https://t.co/kWPdriW7kF</w:t>
      </w:r>
    </w:p>
    <w:p>
      <w:r>
        <w:rPr>
          <w:b/>
          <w:u w:val="single"/>
        </w:rPr>
        <w:t>751050</w:t>
      </w:r>
    </w:p>
    <w:p>
      <w:r>
        <w:t>Taprav dec si zmeri vestno napiše listek za v trgovino ampak nikoli ne gre z njim v le to.</w:t>
      </w:r>
    </w:p>
    <w:p>
      <w:r>
        <w:rPr>
          <w:b/>
          <w:u w:val="single"/>
        </w:rPr>
        <w:t>751051</w:t>
      </w:r>
    </w:p>
    <w:p>
      <w:r>
        <w:t>@Libertarec @nadkaku Mlad in neuk se je dal speljat na led.</w:t>
        <w:br/>
        <w:t>Ga bojo že še nagradili še z višjo funkcijo.</w:t>
      </w:r>
    </w:p>
    <w:p>
      <w:r>
        <w:rPr>
          <w:b/>
          <w:u w:val="single"/>
        </w:rPr>
        <w:t>751052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751053</w:t>
      </w:r>
    </w:p>
    <w:p>
      <w:r>
        <w:t>Tako pa so Krimovke v Ligi prvakinj še drugič ugnale Poljakinje in si zagotovile napredovanje: https://t.co/mrGKfDwNLw</w:t>
      </w:r>
    </w:p>
    <w:p>
      <w:r>
        <w:rPr>
          <w:b/>
          <w:u w:val="single"/>
        </w:rPr>
        <w:t>751054</w:t>
      </w:r>
    </w:p>
    <w:p>
      <w:r>
        <w:t>@karmennovak Po moje ni ne obvezna in ne ukinjena. Nekateri imajo pac prevec casa se z neumnostmi ukvarjat.</w:t>
      </w:r>
    </w:p>
    <w:p>
      <w:r>
        <w:rPr>
          <w:b/>
          <w:u w:val="single"/>
        </w:rPr>
        <w:t>751055</w:t>
      </w:r>
    </w:p>
    <w:p>
      <w:r>
        <w:t>@AlptraumEU @AlexNotfake Ni je pa zelo podobna sestava parlamenta s stalo..nejaj ovc, teletov, biki, osli, koze, taglaven oa prašič</w:t>
      </w:r>
    </w:p>
    <w:p>
      <w:r>
        <w:rPr>
          <w:b/>
          <w:u w:val="single"/>
        </w:rPr>
        <w:t>751056</w:t>
      </w:r>
    </w:p>
    <w:p>
      <w:r>
        <w:t>@KatarinaJenko Agreed. Tud te radiatorčke sem enkrat jedel. Čist.. preveč paste v enem samem ugrizu. Tezko razlozit.</w:t>
      </w:r>
    </w:p>
    <w:p>
      <w:r>
        <w:rPr>
          <w:b/>
          <w:u w:val="single"/>
        </w:rPr>
        <w:t>751057</w:t>
      </w:r>
    </w:p>
    <w:p>
      <w:r>
        <w:t xml:space="preserve">Ni še prepozno za okusen in dober zajtrk! ;) </w:t>
        <w:br/>
        <w:br/>
        <w:t>#gustpikasi https://t.co/F2UkuFLNLX</w:t>
      </w:r>
    </w:p>
    <w:p>
      <w:r>
        <w:rPr>
          <w:b/>
          <w:u w:val="single"/>
        </w:rPr>
        <w:t>751058</w:t>
      </w:r>
    </w:p>
    <w:p>
      <w:r>
        <w:t>@YanchMb Sej to. Bojim se, da sta zadnje čase ZDA in EU daleč od zmernosti. In to se jima že grdo maščuje.</w:t>
      </w:r>
    </w:p>
    <w:p>
      <w:r>
        <w:rPr>
          <w:b/>
          <w:u w:val="single"/>
        </w:rPr>
        <w:t>751059</w:t>
      </w:r>
    </w:p>
    <w:p>
      <w:r>
        <w:t>Rokenrol je trajal vso noč, do zgodnjih dopoldanskih ur oziroma do Zadnikarja. Žurka za crknit!</w:t>
      </w:r>
    </w:p>
    <w:p>
      <w:r>
        <w:rPr>
          <w:b/>
          <w:u w:val="single"/>
        </w:rPr>
        <w:t>751060</w:t>
      </w:r>
    </w:p>
    <w:p>
      <w:r>
        <w:t>Nepristranski Bobovnik se je pogovarjal z nepristranskim analitikom v nepristranski oddaji.</w:t>
        <w:br/>
        <w:t>#Odmevi</w:t>
      </w:r>
    </w:p>
    <w:p>
      <w:r>
        <w:rPr>
          <w:b/>
          <w:u w:val="single"/>
        </w:rPr>
        <w:t>751061</w:t>
      </w:r>
    </w:p>
    <w:p>
      <w:r>
        <w:t>@MitjaIrsic @TVOdmevi Še huje. To se je zgodilo na A kanalu. Trebusak-u bednik kot voditelj novic. Rosvita pa je vseeno bolj ugledna.</w:t>
      </w:r>
    </w:p>
    <w:p>
      <w:r>
        <w:rPr>
          <w:b/>
          <w:u w:val="single"/>
        </w:rPr>
        <w:t>751062</w:t>
      </w:r>
    </w:p>
    <w:p>
      <w:r>
        <w:t>Molža krav je končana. Dovolj mleka, lepo nastlano. Dobra mama ni bila v nevarnosti, da jo katera brcne. ..</w:t>
        <w:br/>
        <w:t>#hlev</w:t>
        <w:br/>
        <w:t>#večer</w:t>
      </w:r>
    </w:p>
    <w:p>
      <w:r>
        <w:rPr>
          <w:b/>
          <w:u w:val="single"/>
        </w:rPr>
        <w:t>751063</w:t>
      </w:r>
    </w:p>
    <w:p>
      <w:r>
        <w:t>@ErikaPlaninsec To mislis unga struklja k je na shodih oblecen kot klosar, v prostem casu pa fura armani stil. Prokleti papak.</w:t>
      </w:r>
    </w:p>
    <w:p>
      <w:r>
        <w:rPr>
          <w:b/>
          <w:u w:val="single"/>
        </w:rPr>
        <w:t>751064</w:t>
      </w:r>
    </w:p>
    <w:p>
      <w:r>
        <w:t>@Nova24TV @DKopse neugedni novinar je dobil keš da blebeta neumnosti in serje po vseh kot golob :D ? neverjetno ne :)</w:t>
      </w:r>
    </w:p>
    <w:p>
      <w:r>
        <w:rPr>
          <w:b/>
          <w:u w:val="single"/>
        </w:rPr>
        <w:t>751065</w:t>
      </w:r>
    </w:p>
    <w:p>
      <w:r>
        <w:t>Kje je #pešec?</w:t>
        <w:br/>
        <w:t>#BodiViden, da te voznik opazi.</w:t>
        <w:br/>
        <w:t>#Bodipreviden pri prečkanju ceste. https://t.co/FVFAxAIlIS</w:t>
      </w:r>
    </w:p>
    <w:p>
      <w:r>
        <w:rPr>
          <w:b/>
          <w:u w:val="single"/>
        </w:rPr>
        <w:t>751066</w:t>
      </w:r>
    </w:p>
    <w:p>
      <w:r>
        <w:t>Lani na današnji dan je bilo povsem zeleno kosilo: testenine s špinačo, brokolijem in cvetačo z zeleno solato zraven</w:t>
        <w:br/>
        <w:t>https://t.co/YAFy1LvnL6</w:t>
      </w:r>
    </w:p>
    <w:p>
      <w:r>
        <w:rPr>
          <w:b/>
          <w:u w:val="single"/>
        </w:rPr>
        <w:t>751067</w:t>
      </w:r>
    </w:p>
    <w:p>
      <w:r>
        <w:t>Samsung S6 ni nek presežek. Ni vodotesen, dizajn k petka, pa še unibody ima ... fail. Sony, prihajam! :) #SamsungGalaxyS6 #sony #XperiaZ4</w:t>
      </w:r>
    </w:p>
    <w:p>
      <w:r>
        <w:rPr>
          <w:b/>
          <w:u w:val="single"/>
        </w:rPr>
        <w:t>751068</w:t>
      </w:r>
    </w:p>
    <w:p>
      <w:r>
        <w:t>Škoda...res škoda, da lev ni bil za sekundo hitrejši!! #idiots https://t.co/pMW16W4zte</w:t>
      </w:r>
    </w:p>
    <w:p>
      <w:r>
        <w:rPr>
          <w:b/>
          <w:u w:val="single"/>
        </w:rPr>
        <w:t>751069</w:t>
      </w:r>
    </w:p>
    <w:p>
      <w:r>
        <w:t>Tujec z nožem nad voznika taksija in policista, ta ga je ustrelil v nogo</w:t>
        <w:br/>
        <w:t>https://t.co/ki35M82naF</w:t>
      </w:r>
    </w:p>
    <w:p>
      <w:r>
        <w:rPr>
          <w:b/>
          <w:u w:val="single"/>
        </w:rPr>
        <w:t>751070</w:t>
      </w:r>
    </w:p>
    <w:p>
      <w:r>
        <w:t>@RobertSifrer Uličarke so v primerjavi s temi našimi gnilimi primitivnimi politiki pravi poštenjaki in načelni delavci.</w:t>
      </w:r>
    </w:p>
    <w:p>
      <w:r>
        <w:rPr>
          <w:b/>
          <w:u w:val="single"/>
        </w:rPr>
        <w:t>751071</w:t>
      </w:r>
    </w:p>
    <w:p>
      <w:r>
        <w:t>@leaathenatabako Tv boš gledu doma. Takrat k bo čas zato... čike si pejd kupet zato, ker v tej službi ti lahko zadnjega prižgejo drugi..</w:t>
      </w:r>
    </w:p>
    <w:p>
      <w:r>
        <w:rPr>
          <w:b/>
          <w:u w:val="single"/>
        </w:rPr>
        <w:t>751072</w:t>
      </w:r>
    </w:p>
    <w:p>
      <w:r>
        <w:t>@RevijaReporter Tako bodo padli vsi. Kljub temu pa so unicili kanglerja. nepopravljivo. Cilj dosezen.</w:t>
      </w:r>
    </w:p>
    <w:p>
      <w:r>
        <w:rPr>
          <w:b/>
          <w:u w:val="single"/>
        </w:rPr>
        <w:t>751073</w:t>
      </w:r>
    </w:p>
    <w:p>
      <w:r>
        <w:t>ZLOM POLETJA: Čaka nas izrazita ohladitev, padavine z nevihtami se bodo razširile nad vso Slovenijo https://t.co/EbdDYn9l2X</w:t>
      </w:r>
    </w:p>
    <w:p>
      <w:r>
        <w:rPr>
          <w:b/>
          <w:u w:val="single"/>
        </w:rPr>
        <w:t>751074</w:t>
      </w:r>
    </w:p>
    <w:p>
      <w:r>
        <w:t>@KlemenRobnik So pa to stare generacije, ko je bil to tabu. Oči sploh ni vedel da ma njegova mama menstruacijo.</w:t>
      </w:r>
    </w:p>
    <w:p>
      <w:r>
        <w:rPr>
          <w:b/>
          <w:u w:val="single"/>
        </w:rPr>
        <w:t>751075</w:t>
      </w:r>
    </w:p>
    <w:p>
      <w:r>
        <w:t>Samo en protest proti višjim davkom ga izkoristili in mu naroca naj spoka, ker bo pri rdeči luči prečkal prehod za pešce.</w:t>
      </w:r>
    </w:p>
    <w:p>
      <w:r>
        <w:rPr>
          <w:b/>
          <w:u w:val="single"/>
        </w:rPr>
        <w:t>751076</w:t>
      </w:r>
    </w:p>
    <w:p>
      <w:r>
        <w:t>Nacionalka mora dati medijski prostor ranljivim. Recimo dvema, ki se bojita žensk. Termin imata v nedeljo zvečer.</w:t>
      </w:r>
    </w:p>
    <w:p>
      <w:r>
        <w:rPr>
          <w:b/>
          <w:u w:val="single"/>
        </w:rPr>
        <w:t>751077</w:t>
      </w:r>
    </w:p>
    <w:p>
      <w:r>
        <w:t>@1nekorektna Ni! Cedalje bolj neverodostojna je! Ampak " lederzitc" ima! Hoce ostati kanclerka!</w:t>
      </w:r>
    </w:p>
    <w:p>
      <w:r>
        <w:rPr>
          <w:b/>
          <w:u w:val="single"/>
        </w:rPr>
        <w:t>751078</w:t>
      </w:r>
    </w:p>
    <w:p>
      <w:r>
        <w:t>@jelka_godec Samo je včasih vseeno fino če ima človek antialarmantna očala . . .🙂</w:t>
      </w:r>
    </w:p>
    <w:p>
      <w:r>
        <w:rPr>
          <w:b/>
          <w:u w:val="single"/>
        </w:rPr>
        <w:t>751079</w:t>
      </w:r>
    </w:p>
    <w:p>
      <w:r>
        <w:t>@mojcaskrinjar EU je Titanik na svoji zadnji plovbi! Slovenci pa bomo po svoji stari navadi zadnji iskali prostor v rešilnih čolnih.</w:t>
      </w:r>
    </w:p>
    <w:p>
      <w:r>
        <w:rPr>
          <w:b/>
          <w:u w:val="single"/>
        </w:rPr>
        <w:t>751080</w:t>
      </w:r>
    </w:p>
    <w:p>
      <w:r>
        <w:t>@lukavalas Ubistvu bi blo najboljš, če bi Slovenijo naredil samo bolj prijazno, pa bi blo že pol narejeno!</w:t>
      </w:r>
    </w:p>
    <w:p>
      <w:r>
        <w:rPr>
          <w:b/>
          <w:u w:val="single"/>
        </w:rPr>
        <w:t>751081</w:t>
      </w:r>
    </w:p>
    <w:p>
      <w:r>
        <w:t>@MStrtak Moderndorfer si bo kahlo poveznil na glavo in šel na volitve,</w:t>
        <w:br/>
        <w:t>v upanju, da ga ne bomo prepoznali.</w:t>
      </w:r>
    </w:p>
    <w:p>
      <w:r>
        <w:rPr>
          <w:b/>
          <w:u w:val="single"/>
        </w:rPr>
        <w:t>751082</w:t>
      </w:r>
    </w:p>
    <w:p>
      <w:r>
        <w:t>@Daj_Manj @JoAnnaOfArT @lucijausaj @rokjarc @Nova24TV Levičarji tega ne bodo sanirali, jim ustreza.</w:t>
      </w:r>
    </w:p>
    <w:p>
      <w:r>
        <w:rPr>
          <w:b/>
          <w:u w:val="single"/>
        </w:rPr>
        <w:t>751083</w:t>
      </w:r>
    </w:p>
    <w:p>
      <w:r>
        <w:t>@Nova24TV @cesenj Kakšne transakcije? računi blokirani, firma u ku..., oni pa perejo ?</w:t>
      </w:r>
    </w:p>
    <w:p>
      <w:r>
        <w:rPr>
          <w:b/>
          <w:u w:val="single"/>
        </w:rPr>
        <w:t>751084</w:t>
      </w:r>
    </w:p>
    <w:p>
      <w:r>
        <w:t>@Bojana61654450 Bravo Barstič. Ne pfiega na domobransko sodrgo. Hkrati povzroča nesluten revolt pražencev v 2w.</w:t>
      </w:r>
    </w:p>
    <w:p>
      <w:r>
        <w:rPr>
          <w:b/>
          <w:u w:val="single"/>
        </w:rPr>
        <w:t>751085</w:t>
      </w:r>
    </w:p>
    <w:p>
      <w:r>
        <w:t>Jutri ob 19. uri vabljeni v Športno dvorano Rogaška Slatina! #kkrogaska https://t.co/qoX8QkVVcm</w:t>
      </w:r>
    </w:p>
    <w:p>
      <w:r>
        <w:rPr>
          <w:b/>
          <w:u w:val="single"/>
        </w:rPr>
        <w:t>751086</w:t>
      </w:r>
    </w:p>
    <w:p>
      <w:r>
        <w:t>Ubožček...kak grdo so ga komunajzarji imeli...upam samo da je hladilnik s sabo vzel...:-)) https://t.co/kFsiKfbDEe</w:t>
      </w:r>
    </w:p>
    <w:p>
      <w:r>
        <w:rPr>
          <w:b/>
          <w:u w:val="single"/>
        </w:rPr>
        <w:t>751087</w:t>
      </w:r>
    </w:p>
    <w:p>
      <w:r>
        <w:t>Upam, da SD-jevci obešajo svoje slike po boljših straniščih, da ne bo na volitvah preveč smrdelo.</w:t>
      </w:r>
    </w:p>
    <w:p>
      <w:r>
        <w:rPr>
          <w:b/>
          <w:u w:val="single"/>
        </w:rPr>
        <w:t>751088</w:t>
      </w:r>
    </w:p>
    <w:p>
      <w:r>
        <w:t>@LahovnikMatej @JJansaSDS Rdečkarji so pluvali po Melaniji, zdaj pa vsi to žanjemo...žal....</w:t>
      </w:r>
    </w:p>
    <w:p>
      <w:r>
        <w:rPr>
          <w:b/>
          <w:u w:val="single"/>
        </w:rPr>
        <w:t>751089</w:t>
      </w:r>
    </w:p>
    <w:p>
      <w:r>
        <w:t>@SmiljanPurger Pa ta je totalno nor. Ali ga res ne more nihce v “rit brcnit?”</w:t>
      </w:r>
    </w:p>
    <w:p>
      <w:r>
        <w:rPr>
          <w:b/>
          <w:u w:val="single"/>
        </w:rPr>
        <w:t>751090</w:t>
      </w:r>
    </w:p>
    <w:p>
      <w:r>
        <w:t>@KovacRebeka @EPameten @AlojzKovsca Rebeka, JJ res obljublja neumnosti, zato ga ne volim. Pa še plačevanje s forinti mi je bedno.</w:t>
      </w:r>
    </w:p>
    <w:p>
      <w:r>
        <w:rPr>
          <w:b/>
          <w:u w:val="single"/>
        </w:rPr>
        <w:t>751091</w:t>
      </w:r>
    </w:p>
    <w:p>
      <w:r>
        <w:t>Kidričevo zakleto za Olimpijo #fuzbal #nogomet #ligaprvakov - http://t.co/3v1obAJ6Sk</w:t>
      </w:r>
    </w:p>
    <w:p>
      <w:r>
        <w:rPr>
          <w:b/>
          <w:u w:val="single"/>
        </w:rPr>
        <w:t>751092</w:t>
      </w:r>
    </w:p>
    <w:p>
      <w:r>
        <w:t>@RomanaTomc @Dnevnik_si Tole je pa poceni: obesiš zastavo in si patriot. Pa če plačuješ RTV naročnino ali ne!</w:t>
      </w:r>
    </w:p>
    <w:p>
      <w:r>
        <w:rPr>
          <w:b/>
          <w:u w:val="single"/>
        </w:rPr>
        <w:t>751093</w:t>
      </w:r>
    </w:p>
    <w:p>
      <w:r>
        <w:t>@petra_jansa Resnica je pa v tem, da obramba NIKOLI NI NASPROTOVALA  resničnim podatkom, ravno nasprotno, za to si venomer prizadeva.</w:t>
      </w:r>
    </w:p>
    <w:p>
      <w:r>
        <w:rPr>
          <w:b/>
          <w:u w:val="single"/>
        </w:rPr>
        <w:t>751094</w:t>
      </w:r>
    </w:p>
    <w:p>
      <w:r>
        <w:t>@MisaVugrinec @LPokret Idiot. Da bi se mu roke posušile, ušesa pa zrasla v plavutke da se lahko vrne od koder je prišel. Neandertalc.</w:t>
      </w:r>
    </w:p>
    <w:p>
      <w:r>
        <w:rPr>
          <w:b/>
          <w:u w:val="single"/>
        </w:rPr>
        <w:t>751095</w:t>
      </w:r>
    </w:p>
    <w:p>
      <w:r>
        <w:t>@dusankocevar1 Tale outfit ima podoben namen kot rumene kravate. Lojalnost in podložnost.</w:t>
      </w:r>
    </w:p>
    <w:p>
      <w:r>
        <w:rPr>
          <w:b/>
          <w:u w:val="single"/>
        </w:rPr>
        <w:t>751096</w:t>
      </w:r>
    </w:p>
    <w:p>
      <w:r>
        <w:t>Ponoči je nevihto zaneslo ravno med Logatec in Vrhniko. Na VP Zaplana je padlo 7 mm padavin s sodro in nekaj zrn toče premera 1,5 cm.</w:t>
      </w:r>
    </w:p>
    <w:p>
      <w:r>
        <w:rPr>
          <w:b/>
          <w:u w:val="single"/>
        </w:rPr>
        <w:t>751097</w:t>
      </w:r>
    </w:p>
    <w:p>
      <w:r>
        <w:t>@PametnaRit @loobadar A kava je šifra za pucanje? Ker meni tašča ni nič spucala, počutim se opeharjeno.</w:t>
      </w:r>
    </w:p>
    <w:p>
      <w:r>
        <w:rPr>
          <w:b/>
          <w:u w:val="single"/>
        </w:rPr>
        <w:t>751098</w:t>
      </w:r>
    </w:p>
    <w:p>
      <w:r>
        <w:t>@Stanisl15592752 @hrastelj Do perota ko ni v sluzbi hitri potem se pa ne premikaj od tam 2 jurja prabi za pivo smarnico in kotlete</w:t>
      </w:r>
    </w:p>
    <w:p>
      <w:r>
        <w:rPr>
          <w:b/>
          <w:u w:val="single"/>
        </w:rPr>
        <w:t>751099</w:t>
      </w:r>
    </w:p>
    <w:p>
      <w:r>
        <w:t>@NeuroVirtu Ni čudno, da mnogi pogrešajo komunizem. Tam je bilo vse to prav in lepo urejeno.</w:t>
      </w:r>
    </w:p>
    <w:p>
      <w:r>
        <w:rPr>
          <w:b/>
          <w:u w:val="single"/>
        </w:rPr>
        <w:t>751100</w:t>
      </w:r>
    </w:p>
    <w:p>
      <w:r>
        <w:t>.... pa še 8×8 #Pandur za @Slovenskavojska je v igri https://t.co/g8gD3FlEwe</w:t>
      </w:r>
    </w:p>
    <w:p>
      <w:r>
        <w:rPr>
          <w:b/>
          <w:u w:val="single"/>
        </w:rPr>
        <w:t>751101</w:t>
      </w:r>
    </w:p>
    <w:p>
      <w:r>
        <w:t>Orban pa noče niti slišati o odprtju meje proti Balkanu- ga ni mogoče tako zlahka kupiti kot koga drugega</w:t>
      </w:r>
    </w:p>
    <w:p>
      <w:r>
        <w:rPr>
          <w:b/>
          <w:u w:val="single"/>
        </w:rPr>
        <w:t>751102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751103</w:t>
      </w:r>
    </w:p>
    <w:p>
      <w:r>
        <w:t>Rok Jarc je mešalec dreka. Je proti vsem. Proti nam vodi gonjo že nekaj let. Kaj bi sploh rad, pa niti sam ne ve. https://t.co/HRKGI4VxyL</w:t>
      </w:r>
    </w:p>
    <w:p>
      <w:r>
        <w:rPr>
          <w:b/>
          <w:u w:val="single"/>
        </w:rPr>
        <w:t>751104</w:t>
      </w:r>
    </w:p>
    <w:p>
      <w:r>
        <w:t>O. Moj. Bog. Spet preVARa. Tokrat razveljavili gol Wolverhamptona. Neverjetno. Kakšne neumnosti. #LIVWOL</w:t>
      </w:r>
    </w:p>
    <w:p>
      <w:r>
        <w:rPr>
          <w:b/>
          <w:u w:val="single"/>
        </w:rPr>
        <w:t>751105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751106</w:t>
      </w:r>
    </w:p>
    <w:p>
      <w:r>
        <w:t>@OranjeSwaeltjie Nisem še videl nikogar v čakalnici pri zdravniku ali v učilnici s čelado na glavi. Vsaj moji študenti nimajo take navade 😀</w:t>
      </w:r>
    </w:p>
    <w:p>
      <w:r>
        <w:rPr>
          <w:b/>
          <w:u w:val="single"/>
        </w:rPr>
        <w:t>751107</w:t>
      </w:r>
    </w:p>
    <w:p>
      <w:r>
        <w:t>@davey007 Pajade. :) Pretirano politično korektnost bolj furajo snežinke na levici. Te pa kar znajo angleško. ;)</w:t>
      </w:r>
    </w:p>
    <w:p>
      <w:r>
        <w:rPr>
          <w:b/>
          <w:u w:val="single"/>
        </w:rPr>
        <w:t>751108</w:t>
      </w:r>
    </w:p>
    <w:p>
      <w:r>
        <w:t>@JureMakovec Bolj to, ali so planšarji bili sami gor (z ovcami in kravami) ali so imeli kakšne dejline zraven?</w:t>
      </w:r>
    </w:p>
    <w:p>
      <w:r>
        <w:rPr>
          <w:b/>
          <w:u w:val="single"/>
        </w:rPr>
        <w:t>751109</w:t>
      </w:r>
    </w:p>
    <w:p>
      <w:r>
        <w:t>@MetkaSmole @BojankaStern @ArtGotar Južneje kot greš, manj se držijo dogovorov #ovojebalkan</w:t>
      </w:r>
    </w:p>
    <w:p>
      <w:r>
        <w:rPr>
          <w:b/>
          <w:u w:val="single"/>
        </w:rPr>
        <w:t>751110</w:t>
      </w:r>
    </w:p>
    <w:p>
      <w:r>
        <w:t>*Židan-SD* je provizionaš?! Ker je 'malomaren', je Slovenija ob  9 milijonov €. Drekač!</w:t>
      </w:r>
    </w:p>
    <w:p>
      <w:r>
        <w:rPr>
          <w:b/>
          <w:u w:val="single"/>
        </w:rPr>
        <w:t>751111</w:t>
      </w:r>
    </w:p>
    <w:p>
      <w:r>
        <w:t>Kaj takega za 27km tirov svet še ni videl! So pa vsaj skupinsko fotko naredili za na KPK. https://t.co/DCTjlUcjSG</w:t>
      </w:r>
    </w:p>
    <w:p>
      <w:r>
        <w:rPr>
          <w:b/>
          <w:u w:val="single"/>
        </w:rPr>
        <w:t>751112</w:t>
      </w:r>
    </w:p>
    <w:p>
      <w:r>
        <w:t>@Pika_So A bodo v golažu tudi nore krave al se bodo le te prosto sprehajale tam? 😀</w:t>
      </w:r>
    </w:p>
    <w:p>
      <w:r>
        <w:rPr>
          <w:b/>
          <w:u w:val="single"/>
        </w:rPr>
        <w:t>751113</w:t>
      </w:r>
    </w:p>
    <w:p>
      <w:r>
        <w:t>Potrdili proračuna in sprejeli strategijo gradnje komunalne infrastrukture - https://t.co/RPlOD7wsAb</w:t>
      </w:r>
    </w:p>
    <w:p>
      <w:r>
        <w:rPr>
          <w:b/>
          <w:u w:val="single"/>
        </w:rPr>
        <w:t>751114</w:t>
      </w:r>
    </w:p>
    <w:p>
      <w:r>
        <w:t>@missnymphee @MladenPrajdic Potem pa si vzemi kakih pet ur lufta. 20 min v center in nazaj, vmes pa nekaj ur za sprehod po mestu.</w:t>
      </w:r>
    </w:p>
    <w:p>
      <w:r>
        <w:rPr>
          <w:b/>
          <w:u w:val="single"/>
        </w:rPr>
        <w:t>751115</w:t>
      </w:r>
    </w:p>
    <w:p>
      <w:r>
        <w:t>@JernejPikalo Pogovorila sta se🤮odstopita takoj in se javno v DZ opravičita,da slišijo vsi prizadeti.</w:t>
      </w:r>
    </w:p>
    <w:p>
      <w:r>
        <w:rPr>
          <w:b/>
          <w:u w:val="single"/>
        </w:rPr>
        <w:t>751116</w:t>
      </w:r>
    </w:p>
    <w:p>
      <w:r>
        <w:t>Hrvatje so zopet pokazali, da so pametnejši. V #evroparlament so prišli tudi #suverenisti, od nas pa #komunisti. #EUvolitve19</w:t>
      </w:r>
    </w:p>
    <w:p>
      <w:r>
        <w:rPr>
          <w:b/>
          <w:u w:val="single"/>
        </w:rPr>
        <w:t>751117</w:t>
      </w:r>
    </w:p>
    <w:p>
      <w:r>
        <w:t>@stanka_d Jp, tole s Štularjem je res van pameti. Naj še Grimsa pripeljejo za pričo, pa bo komedija popolna.</w:t>
      </w:r>
    </w:p>
    <w:p>
      <w:r>
        <w:rPr>
          <w:b/>
          <w:u w:val="single"/>
        </w:rPr>
        <w:t>751118</w:t>
      </w:r>
    </w:p>
    <w:p>
      <w:r>
        <w:t>@tadejtadej @LazarjevPolzek Morda bodo po celoletnem prepucavanju celo 3 stacionarne, a bodo morale biti večji del časa ugasnjene.</w:t>
      </w:r>
    </w:p>
    <w:p>
      <w:r>
        <w:rPr>
          <w:b/>
          <w:u w:val="single"/>
        </w:rPr>
        <w:t>751119</w:t>
      </w:r>
    </w:p>
    <w:p>
      <w:r>
        <w:t>@juremikuz Saj to ni nasa liga :) Barca je toliko kalkulirala, prepricana v zmago, da so dobili zasluzeno</w:t>
      </w:r>
    </w:p>
    <w:p>
      <w:r>
        <w:rPr>
          <w:b/>
          <w:u w:val="single"/>
        </w:rPr>
        <w:t>751120</w:t>
      </w:r>
    </w:p>
    <w:p>
      <w:r>
        <w:t>@aleksandertusek dej nehi, že tko je sneg ves južen. Jaz mam še vsaj dva dni v planu na sedežnicah se furat.</w:t>
      </w:r>
    </w:p>
    <w:p>
      <w:r>
        <w:rPr>
          <w:b/>
          <w:u w:val="single"/>
        </w:rPr>
        <w:t>751121</w:t>
      </w:r>
    </w:p>
    <w:p>
      <w:r>
        <w:t>@jezikach @nada568352656 mater jim jebem takrat so se poskrili kot podgane ....mi veterani pa branili svojo domovino</w:t>
      </w:r>
    </w:p>
    <w:p>
      <w:r>
        <w:rPr>
          <w:b/>
          <w:u w:val="single"/>
        </w:rPr>
        <w:t>751122</w:t>
      </w:r>
    </w:p>
    <w:p>
      <w:r>
        <w:t>Spomin na lanski avgust. Zgornja Krma z Debele peči. https://t.co/TiXRWRCWys</w:t>
      </w:r>
    </w:p>
    <w:p>
      <w:r>
        <w:rPr>
          <w:b/>
          <w:u w:val="single"/>
        </w:rPr>
        <w:t>751123</w:t>
      </w:r>
    </w:p>
    <w:p>
      <w:r>
        <w:t>Partizanski umori 1945 – zakrivil jih je Tito, masovni morilec in vojni zločinec! https://t.co/U5MS6ov9Z4 via @Nova24TV</w:t>
      </w:r>
    </w:p>
    <w:p>
      <w:r>
        <w:rPr>
          <w:b/>
          <w:u w:val="single"/>
        </w:rPr>
        <w:t>751124</w:t>
      </w:r>
    </w:p>
    <w:p>
      <w:r>
        <w:t>Največja Lions akcija TEČEM, DA POMAGAM 2014 uspešna http://t.co/d6ENAaJTcU via @LionsSlovenija.Posebna zahvala medijem, ki ste bili z nami.</w:t>
      </w:r>
    </w:p>
    <w:p>
      <w:r>
        <w:rPr>
          <w:b/>
          <w:u w:val="single"/>
        </w:rPr>
        <w:t>751125</w:t>
      </w:r>
    </w:p>
    <w:p>
      <w:r>
        <w:t>@RevijaReporter Ne, ni levičarka. Je pa zgodovinsko znano, da ko črni in rdeči vkup stopijo, sledi katastrofa.</w:t>
      </w:r>
    </w:p>
    <w:p>
      <w:r>
        <w:rPr>
          <w:b/>
          <w:u w:val="single"/>
        </w:rPr>
        <w:t>751126</w:t>
      </w:r>
    </w:p>
    <w:p>
      <w:r>
        <w:t>Novica dneva vsekakor umik Pena... mogoce pa nasi se celo kaj sproducirajo sedaj. #smucanje</w:t>
      </w:r>
    </w:p>
    <w:p>
      <w:r>
        <w:rPr>
          <w:b/>
          <w:u w:val="single"/>
        </w:rPr>
        <w:t>751127</w:t>
      </w:r>
    </w:p>
    <w:p>
      <w:r>
        <w:t>Za tole v slo vojski bi v normalni demokraciji odstopili prs, pv, ministrica. Vse ste zafurali.</w:t>
      </w:r>
    </w:p>
    <w:p>
      <w:r>
        <w:rPr>
          <w:b/>
          <w:u w:val="single"/>
        </w:rPr>
        <w:t>751128</w:t>
      </w:r>
    </w:p>
    <w:p>
      <w:r>
        <w:t>@toplovodar Jutranji-dopoldanski VAL je bil prav njami. Zrezki čez krožnik, tanki, tolčen baker stil, to mi delaj! Pa motovilec in PK. Zakon</w:t>
      </w:r>
    </w:p>
    <w:p>
      <w:r>
        <w:rPr>
          <w:b/>
          <w:u w:val="single"/>
        </w:rPr>
        <w:t>751129</w:t>
      </w:r>
    </w:p>
    <w:p>
      <w:r>
        <w:t>@Marjanmark A tej mladeniči na fotografiji s @strankalevica že udarno gradijo drugi tir?</w:t>
      </w:r>
    </w:p>
    <w:p>
      <w:r>
        <w:rPr>
          <w:b/>
          <w:u w:val="single"/>
        </w:rPr>
        <w:t>751130</w:t>
      </w:r>
    </w:p>
    <w:p>
      <w:r>
        <w:t>proplus se je malo zakalkuliral. lahko kar danes zaprejo. slovenci bodo lazje zvel brez poptv in kanala, kot brez 5e. #tvjefree</w:t>
      </w:r>
    </w:p>
    <w:p>
      <w:r>
        <w:rPr>
          <w:b/>
          <w:u w:val="single"/>
        </w:rPr>
        <w:t>751131</w:t>
      </w:r>
    </w:p>
    <w:p>
      <w:r>
        <w:t>Preventivno za prebrat! »Prihaja največji zlom trgov v zgodovini« https://t.co/ta5hFoWeWO #svetkapitala #ikonomija</w:t>
      </w:r>
    </w:p>
    <w:p>
      <w:r>
        <w:rPr>
          <w:b/>
          <w:u w:val="single"/>
        </w:rPr>
        <w:t>751132</w:t>
      </w:r>
    </w:p>
    <w:p>
      <w:r>
        <w:t>@JJansaSDS Pučnik Janši: hvala, ker si vzel mojo socialdemokratsko stranko in me porinil na politični stranski tir!</w:t>
      </w:r>
    </w:p>
    <w:p>
      <w:r>
        <w:rPr>
          <w:b/>
          <w:u w:val="single"/>
        </w:rPr>
        <w:t>751133</w:t>
      </w:r>
    </w:p>
    <w:p>
      <w:r>
        <w:t>Mulc ze drugi dan lezi z visoko vrocino in vsako jutro najprej vprasa, ce gre ze lahko v solo... Vcasih se resno vprasam, ce je moj...</w:t>
      </w:r>
    </w:p>
    <w:p>
      <w:r>
        <w:rPr>
          <w:b/>
          <w:u w:val="single"/>
        </w:rPr>
        <w:t>751134</w:t>
      </w:r>
    </w:p>
    <w:p>
      <w:r>
        <w:t>@madpixel Takšno prepričanje o lastni grandioznosti je vsekakor za obisk psihiatra.</w:t>
      </w:r>
    </w:p>
    <w:p>
      <w:r>
        <w:rPr>
          <w:b/>
          <w:u w:val="single"/>
        </w:rPr>
        <w:t>751135</w:t>
      </w:r>
    </w:p>
    <w:p>
      <w:r>
        <w:t>Medvedi so se organizirali in enega od svojih kot vohuna poslali na velik kmečki punt v V. lašče! https://t.co/PcOntn05kO</w:t>
      </w:r>
    </w:p>
    <w:p>
      <w:r>
        <w:rPr>
          <w:b/>
          <w:u w:val="single"/>
        </w:rPr>
        <w:t>751136</w:t>
      </w:r>
    </w:p>
    <w:p>
      <w:r>
        <w:t>@indijanec Ja, umetna inteligenca nas lahko reši. Na naravno se pri Slovencih pač ne moremo zanašat.</w:t>
      </w:r>
    </w:p>
    <w:p>
      <w:r>
        <w:rPr>
          <w:b/>
          <w:u w:val="single"/>
        </w:rPr>
        <w:t>751137</w:t>
      </w:r>
    </w:p>
    <w:p>
      <w:r>
        <w:t>@petra_jansa Ma ukradejo.. policija jih niti ne vpraša. Oni lahko dobijo vseeee.🙇😕</w:t>
      </w:r>
    </w:p>
    <w:p>
      <w:r>
        <w:rPr>
          <w:b/>
          <w:u w:val="single"/>
        </w:rPr>
        <w:t>751138</w:t>
      </w:r>
    </w:p>
    <w:p>
      <w:r>
        <w:t>Golman slovenske reprezentance Jan Oblak je prejel nagrado Zamora (najboljši indeks število tekem/število prejetih golov). #rep #oblak</w:t>
      </w:r>
    </w:p>
    <w:p>
      <w:r>
        <w:rPr>
          <w:b/>
          <w:u w:val="single"/>
        </w:rPr>
        <w:t>751139</w:t>
      </w:r>
    </w:p>
    <w:p>
      <w:r>
        <w:t>@madpixel Sam sebi si odgovoril. Raje vsake tolk pol ure posodobitve, kot pa vsak drugi restart 5min.</w:t>
        <w:br/>
        <w:br/>
        <w:t>p.s:</w:t>
        <w:br/>
        <w:t>Uporabljam oba OS-a</w:t>
      </w:r>
    </w:p>
    <w:p>
      <w:r>
        <w:rPr>
          <w:b/>
          <w:u w:val="single"/>
        </w:rPr>
        <w:t>751140</w:t>
      </w:r>
    </w:p>
    <w:p>
      <w:r>
        <w:t>@N1infoBG Razklana druzba, ne zaradi polpretekle zgodovine kot pri nas, ampak zaradi politicne pripadnosti</w:t>
        <w:br/>
        <w:t>#noriameri</w:t>
      </w:r>
    </w:p>
    <w:p>
      <w:r>
        <w:rPr>
          <w:b/>
          <w:u w:val="single"/>
        </w:rPr>
        <w:t>751141</w:t>
      </w:r>
    </w:p>
    <w:p>
      <w:r>
        <w:t>@strankaSDS @ZigaTurk @JJansaSDS Levicarjev to ne zanima. Oni se hranijo s kaosom</w:t>
      </w:r>
    </w:p>
    <w:p>
      <w:r>
        <w:rPr>
          <w:b/>
          <w:u w:val="single"/>
        </w:rPr>
        <w:t>751142</w:t>
      </w:r>
    </w:p>
    <w:p>
      <w:r>
        <w:t>Ah, konja bo treba kupit. Sam kaj ko spušča tolk CO2 ja... https://t.co/EkXrjbzgRH https://t.co/f3iUKh2Eyu</w:t>
      </w:r>
    </w:p>
    <w:p>
      <w:r>
        <w:rPr>
          <w:b/>
          <w:u w:val="single"/>
        </w:rPr>
        <w:t>751143</w:t>
      </w:r>
    </w:p>
    <w:p>
      <w:r>
        <w:t>Vodnik po izdelavi domačih dezodorantov https://t.co/xIydqzirhN https://t.co/bDMXm1cU42</w:t>
      </w:r>
    </w:p>
    <w:p>
      <w:r>
        <w:rPr>
          <w:b/>
          <w:u w:val="single"/>
        </w:rPr>
        <w:t>751144</w:t>
      </w:r>
    </w:p>
    <w:p>
      <w:r>
        <w:t>Skupaj ustavimo uničenje slovenskega naroda, na @volitve2018 https://t.co/aWzG1xoyfy</w:t>
      </w:r>
    </w:p>
    <w:p>
      <w:r>
        <w:rPr>
          <w:b/>
          <w:u w:val="single"/>
        </w:rPr>
        <w:t>751145</w:t>
      </w:r>
    </w:p>
    <w:p>
      <w:r>
        <w:t>Slovenska vlada skupaj z alt-right in identitarci pomaga uničiti Cerkev in njeno dediščino.</w:t>
        <w:br/>
        <w:br/>
        <w:t>To so te razlike ... https://t.co/haHvQmiCDC</w:t>
      </w:r>
    </w:p>
    <w:p>
      <w:r>
        <w:rPr>
          <w:b/>
          <w:u w:val="single"/>
        </w:rPr>
        <w:t>751146</w:t>
      </w:r>
    </w:p>
    <w:p>
      <w:r>
        <w:t>@mijavmuca Počasi se boš morala s seboj zmenit v katerem jeziku boš pisala neumnosti, ker tole ni za nkamor :P https://t.co/nR6qTgmn7d</w:t>
      </w:r>
    </w:p>
    <w:p>
      <w:r>
        <w:rPr>
          <w:b/>
          <w:u w:val="single"/>
        </w:rPr>
        <w:t>751147</w:t>
      </w:r>
    </w:p>
    <w:p>
      <w:r>
        <w:t>@edvardkadic v Washingtonu ja..je regularno... ob meji pa teli iz Washingtona nočjo tega.. pravjo da bi bil to rasizem!</w:t>
      </w:r>
    </w:p>
    <w:p>
      <w:r>
        <w:rPr>
          <w:b/>
          <w:u w:val="single"/>
        </w:rPr>
        <w:t>751148</w:t>
      </w:r>
    </w:p>
    <w:p>
      <w:r>
        <w:t>Dorektorico SNG Celje proglasil za butaro, ki ni prepoznala da gre za provokacijo in se sporazumel za milo kazen.</w:t>
        <w:br/>
        <w:t>https://t.co/F6d9fC9MpA</w:t>
      </w:r>
    </w:p>
    <w:p>
      <w:r>
        <w:rPr>
          <w:b/>
          <w:u w:val="single"/>
        </w:rPr>
        <w:t>751149</w:t>
      </w:r>
    </w:p>
    <w:p>
      <w:r>
        <w:t>@juremes Zato pa je oni konobar v kravati tako uspešen, ko državno lastnino s koncesijo prodaja na oglede.</w:t>
      </w:r>
    </w:p>
    <w:p>
      <w:r>
        <w:rPr>
          <w:b/>
          <w:u w:val="single"/>
        </w:rPr>
        <w:t>751150</w:t>
      </w:r>
    </w:p>
    <w:p>
      <w:r>
        <w:t>@Lupo_inc @drfilomena @anusmundi @ovtsa @davidkovic Od Milanov poznam samó zajca pa fuzbal klub. Bómzajca vprašal.</w:t>
      </w:r>
    </w:p>
    <w:p>
      <w:r>
        <w:rPr>
          <w:b/>
          <w:u w:val="single"/>
        </w:rPr>
        <w:t>751151</w:t>
      </w:r>
    </w:p>
    <w:p>
      <w:r>
        <w:t>@termie1 @jkmcnk @loudandwicked @BlazGo Pod plašč mora it, to je edini pogoj. Bazuka je mal velika, minometalec pa tud ni ravno priročen.</w:t>
      </w:r>
    </w:p>
    <w:p>
      <w:r>
        <w:rPr>
          <w:b/>
          <w:u w:val="single"/>
        </w:rPr>
        <w:t>751152</w:t>
      </w:r>
    </w:p>
    <w:p>
      <w:r>
        <w:t>Tamalemu se zdi čudno da si odrasel človek, @MiroCerar , kupi igračo (maketa železnice). Zdej bi tudi on imel tako.. #fuckofMiro</w:t>
      </w:r>
    </w:p>
    <w:p>
      <w:r>
        <w:rPr>
          <w:b/>
          <w:u w:val="single"/>
        </w:rPr>
        <w:t>751153</w:t>
      </w:r>
    </w:p>
    <w:p>
      <w:r>
        <w:t>Posranec @Jan_Skoberne, še vedno živi v času komunizma. Pravica do besede in razprave je za njega tuja. #sramotaslovenije</w:t>
      </w:r>
    </w:p>
    <w:p>
      <w:r>
        <w:rPr>
          <w:b/>
          <w:u w:val="single"/>
        </w:rPr>
        <w:t>751154</w:t>
      </w:r>
    </w:p>
    <w:p>
      <w:r>
        <w:t>To pa res ni neka novica, no. Vsaj ne v primerjavi s tem, da se je gospa Bulc peljala z vlakom in brala knjigo. https://t.co/zFouaRSQD6</w:t>
      </w:r>
    </w:p>
    <w:p>
      <w:r>
        <w:rPr>
          <w:b/>
          <w:u w:val="single"/>
        </w:rPr>
        <w:t>751155</w:t>
      </w:r>
    </w:p>
    <w:p>
      <w:r>
        <w:t>Heh, ker so enoprostorci out, je Zafira po novem kombi. Ampak v Oplu ji vseeno rečejo enoprostorec. #ZafiraLife</w:t>
        <w:br/>
        <w:t>https://t.co/rl62TPb1Al</w:t>
      </w:r>
    </w:p>
    <w:p>
      <w:r>
        <w:rPr>
          <w:b/>
          <w:u w:val="single"/>
        </w:rPr>
        <w:t>751156</w:t>
      </w:r>
    </w:p>
    <w:p>
      <w:r>
        <w:t>Nova podoba peš poti s Prešernove ulice do parkirišča za starim mlinom v Ajdovščini.</w:t>
        <w:br/>
        <w:t>https://t.co/dX0Dh3L5Og</w:t>
      </w:r>
    </w:p>
    <w:p>
      <w:r>
        <w:rPr>
          <w:b/>
          <w:u w:val="single"/>
        </w:rPr>
        <w:t>751157</w:t>
      </w:r>
    </w:p>
    <w:p>
      <w:r>
        <w:t>@LahovnikMatej Kot profesor na EF bi lahko vedeli, kaj se financira iz katerega vira.</w:t>
        <w:br/>
        <w:t>Kot politik pa seveda lahko nabijate nebuloze.</w:t>
      </w:r>
    </w:p>
    <w:p>
      <w:r>
        <w:rPr>
          <w:b/>
          <w:u w:val="single"/>
        </w:rPr>
        <w:t>751158</w:t>
      </w:r>
    </w:p>
    <w:p>
      <w:r>
        <w:t>@gubec1 We shall see :). Lej, če ga uničim pol vsaj vem, da se splača investirat. Če ga ne, pol mam pa prej omenjeni obešalnik.</w:t>
      </w:r>
    </w:p>
    <w:p>
      <w:r>
        <w:rPr>
          <w:b/>
          <w:u w:val="single"/>
        </w:rPr>
        <w:t>751159</w:t>
      </w:r>
    </w:p>
    <w:p>
      <w:r>
        <w:t>PSA: OK</w:t>
        <w:br/>
        <w:t>Pritisk: v mejah normale</w:t>
        <w:br/>
        <w:t>Trigliceridi: v mejah normale</w:t>
        <w:br/>
        <w:t>Kisik v krvi: OK</w:t>
        <w:br/>
        <w:t>Holesterol Ok, vsi</w:t>
        <w:br/>
        <w:t>EKG OK</w:t>
        <w:br/>
        <w:t>teža: OK</w:t>
        <w:br/>
        <w:t>#referenčnaabulanta</w:t>
      </w:r>
    </w:p>
    <w:p>
      <w:r>
        <w:rPr>
          <w:b/>
          <w:u w:val="single"/>
        </w:rPr>
        <w:t>751160</w:t>
      </w:r>
    </w:p>
    <w:p>
      <w:r>
        <w:t>@MarkoFratnik Uradnike bi poslali v dryge tečaje znakovnega jezika. Plačal bi seveda proračun, oizvajalec tečajev pa bi pokasiral.</w:t>
      </w:r>
    </w:p>
    <w:p>
      <w:r>
        <w:rPr>
          <w:b/>
          <w:u w:val="single"/>
        </w:rPr>
        <w:t>751161</w:t>
      </w:r>
    </w:p>
    <w:p>
      <w:r>
        <w:t>@faruksehic70 Bora se je posul s pepelom in je postal napol dunajski kočijaž. Ampak iz svoje kože ne more.</w:t>
      </w:r>
    </w:p>
    <w:p>
      <w:r>
        <w:rPr>
          <w:b/>
          <w:u w:val="single"/>
        </w:rPr>
        <w:t>751162</w:t>
      </w:r>
    </w:p>
    <w:p>
      <w:r>
        <w:t>@caplcapinski Imate svoj glas in ga lahko namenite komur želite. Ostalih pa ne posiljujte s komunizmom.</w:t>
      </w:r>
    </w:p>
    <w:p>
      <w:r>
        <w:rPr>
          <w:b/>
          <w:u w:val="single"/>
        </w:rPr>
        <w:t>751163</w:t>
      </w:r>
    </w:p>
    <w:p>
      <w:r>
        <w:t>Ponedeljek #december30 - predzadnji #jutranjitek letos (5 km). Mrzlo pri -7° C kot nazadnje #februar24. https://t.co/ksQVDIFS4d</w:t>
      </w:r>
    </w:p>
    <w:p>
      <w:r>
        <w:rPr>
          <w:b/>
          <w:u w:val="single"/>
        </w:rPr>
        <w:t>751164</w:t>
      </w:r>
    </w:p>
    <w:p>
      <w:r>
        <w:t>@DeFlasker @wei_minga @NMauhler Marazem na pohodu. Medsebojno klanje na vidiku. Murgle, we have a problem!</w:t>
      </w:r>
    </w:p>
    <w:p>
      <w:r>
        <w:rPr>
          <w:b/>
          <w:u w:val="single"/>
        </w:rPr>
        <w:t>751165</w:t>
      </w:r>
    </w:p>
    <w:p>
      <w:r>
        <w:t>Pri nas pridejo na položaje nesposobni in se nič ne naučijo. Samo da so mavrično naši. https://t.co/AI8YOb5Wtn</w:t>
      </w:r>
    </w:p>
    <w:p>
      <w:r>
        <w:rPr>
          <w:b/>
          <w:u w:val="single"/>
        </w:rPr>
        <w:t>751166</w:t>
      </w:r>
    </w:p>
    <w:p>
      <w:r>
        <w:t>@darinkatrkov @aleshojs Si ti prizadeta že od rojstva al' so se ti možgani ravnokar skisali?</w:t>
      </w:r>
    </w:p>
    <w:p>
      <w:r>
        <w:rPr>
          <w:b/>
          <w:u w:val="single"/>
        </w:rPr>
        <w:t>751167</w:t>
      </w:r>
    </w:p>
    <w:p>
      <w:r>
        <w:t>[EKSKLUZIVNO] Začelo se je: Migrant Eritrejec v Ljubljani večkrat zaporedoma zabodel 43-letnika! https://t.co/VplIohsqje</w:t>
      </w:r>
    </w:p>
    <w:p>
      <w:r>
        <w:rPr>
          <w:b/>
          <w:u w:val="single"/>
        </w:rPr>
        <w:t>751168</w:t>
      </w:r>
    </w:p>
    <w:p>
      <w:r>
        <w:t>Pa fako off #Heloween dan reformacije je bil včeraj, folk pa se obnaša kot opice. A res rabimo vse faking ameriške fore, jao folk butast.</w:t>
      </w:r>
    </w:p>
    <w:p>
      <w:r>
        <w:rPr>
          <w:b/>
          <w:u w:val="single"/>
        </w:rPr>
        <w:t>751169</w:t>
      </w:r>
    </w:p>
    <w:p>
      <w:r>
        <w:t>@VasjaSabeder thx, mečejo 160 let stare bolane drevese ven in bodo dal nove, pa se je očitno eni odpipal mal ;)</w:t>
      </w:r>
    </w:p>
    <w:p>
      <w:r>
        <w:rPr>
          <w:b/>
          <w:u w:val="single"/>
        </w:rPr>
        <w:t>751170</w:t>
      </w:r>
    </w:p>
    <w:p>
      <w:r>
        <w:t xml:space="preserve">Vprasam: kaksne ljudje delajo na @rtvslo da so dovolili sodelavki to blamazo? </w:t>
        <w:br/>
        <w:t>Slepi, malomarni, brezbrizni, zlobni ali bolj nabiti od nje?</w:t>
      </w:r>
    </w:p>
    <w:p>
      <w:r>
        <w:rPr>
          <w:b/>
          <w:u w:val="single"/>
        </w:rPr>
        <w:t>751171</w:t>
      </w:r>
    </w:p>
    <w:p>
      <w:r>
        <w:t>@FrenkMate @zeljko_novak @Max970 Une, ki pa kaj sami naredijo, jimje treba pa vse pobrat, pol pa z bajoneti v morje sterat.</w:t>
      </w:r>
    </w:p>
    <w:p>
      <w:r>
        <w:rPr>
          <w:b/>
          <w:u w:val="single"/>
        </w:rPr>
        <w:t>751172</w:t>
      </w:r>
    </w:p>
    <w:p>
      <w:r>
        <w:t>@krtmen @tomltoml Ko bo začelo manjkati plena, se bodo hijene skregale. Briga jih za rajo.</w:t>
      </w:r>
    </w:p>
    <w:p>
      <w:r>
        <w:rPr>
          <w:b/>
          <w:u w:val="single"/>
        </w:rPr>
        <w:t>751173</w:t>
      </w:r>
    </w:p>
    <w:p>
      <w:r>
        <w:t>"Premalo ste bili previdni" pravijo zavarovalnice gasilcem. Preveč ste pohlepni pravim sam zavarovalnicam.😎</w:t>
      </w:r>
    </w:p>
    <w:p>
      <w:r>
        <w:rPr>
          <w:b/>
          <w:u w:val="single"/>
        </w:rPr>
        <w:t>751174</w:t>
      </w:r>
    </w:p>
    <w:p>
      <w:r>
        <w:t>@MihaMazzini @Fitzroy1985 Jaz pa na Discovery Channel rad pogledam kakšno oddajo o letalskih katastrofah. Pa nisem terorist.</w:t>
      </w:r>
    </w:p>
    <w:p>
      <w:r>
        <w:rPr>
          <w:b/>
          <w:u w:val="single"/>
        </w:rPr>
        <w:t>751175</w:t>
      </w:r>
    </w:p>
    <w:p>
      <w:r>
        <w:t>@bilgladen Samo saj veš, da si mi dal eno premalo, ker ti tukaj spet ena manjka 😜</w:t>
      </w:r>
    </w:p>
    <w:p>
      <w:r>
        <w:rPr>
          <w:b/>
          <w:u w:val="single"/>
        </w:rPr>
        <w:t>751176</w:t>
      </w:r>
    </w:p>
    <w:p>
      <w:r>
        <w:t>En Slovenec - pevec, dva Slovenca - pevski zbor.</w:t>
        <w:br/>
        <w:t>En Slovenec - eno mnenje, dva Slovenca - dve stranki.</w:t>
      </w:r>
    </w:p>
    <w:p>
      <w:r>
        <w:rPr>
          <w:b/>
          <w:u w:val="single"/>
        </w:rPr>
        <w:t>751177</w:t>
      </w:r>
    </w:p>
    <w:p>
      <w:r>
        <w:t>Bi ji dal terapijo, ja! Tolk, da še sedet ne bi mogla drug dan #mrnjav #kral #adonis #terapevt https://t.co/qyV6vmPSnD</w:t>
      </w:r>
    </w:p>
    <w:p>
      <w:r>
        <w:rPr>
          <w:b/>
          <w:u w:val="single"/>
        </w:rPr>
        <w:t>751178</w:t>
      </w:r>
    </w:p>
    <w:p>
      <w:r>
        <w:t>@ula_luv Itak... V petek je treba začet pit, pa da si v ponedeljek zjutraj trezna za v službo, da se ga spet lahko napiješ...</w:t>
      </w:r>
    </w:p>
    <w:p>
      <w:r>
        <w:rPr>
          <w:b/>
          <w:u w:val="single"/>
        </w:rPr>
        <w:t>751179</w:t>
      </w:r>
    </w:p>
    <w:p>
      <w:r>
        <w:t>@lucijausaj @IgorZavrsnik Opa..Iskalna akcija Violete:" Iščejo se cape+gate, ki so jih odvrgli cigani"!..o migrantih pa ne duha ne sluha !?</w:t>
      </w:r>
    </w:p>
    <w:p>
      <w:r>
        <w:rPr>
          <w:b/>
          <w:u w:val="single"/>
        </w:rPr>
        <w:t>751180</w:t>
      </w:r>
    </w:p>
    <w:p>
      <w:r>
        <w:t>@PrimozP @staneC Navajanje priimka ženske v svojilni obliki je mizoginija in kot takšna žaljiva do žensk</w:t>
      </w:r>
    </w:p>
    <w:p>
      <w:r>
        <w:rPr>
          <w:b/>
          <w:u w:val="single"/>
        </w:rPr>
        <w:t>751181</w:t>
      </w:r>
    </w:p>
    <w:p>
      <w:r>
        <w:t>@jelka_godec Včasih so rekli.--Vrag je v detajlih !</w:t>
        <w:br/>
        <w:t>Tega pa Fakin z 1 nim obiskom ne bo zvedel</w:t>
      </w:r>
    </w:p>
    <w:p>
      <w:r>
        <w:rPr>
          <w:b/>
          <w:u w:val="single"/>
        </w:rPr>
        <w:t>751182</w:t>
      </w:r>
    </w:p>
    <w:p>
      <w:r>
        <w:t>@BigWhale Damn, jaz pa iz njih skuhal marmelado. Z lupinami. Nič, grem kopat grob.</w:t>
      </w:r>
    </w:p>
    <w:p>
      <w:r>
        <w:rPr>
          <w:b/>
          <w:u w:val="single"/>
        </w:rPr>
        <w:t>751183</w:t>
      </w:r>
    </w:p>
    <w:p>
      <w:r>
        <w:t>@crnkovic Relativist! Vseglihar! Nimaš osnovne kulture ločevanja. Le kako izgledajo tvoje smeti. Fuj in fej!</w:t>
      </w:r>
    </w:p>
    <w:p>
      <w:r>
        <w:rPr>
          <w:b/>
          <w:u w:val="single"/>
        </w:rPr>
        <w:t>751184</w:t>
      </w:r>
    </w:p>
    <w:p>
      <w:r>
        <w:t>@MKavscek @romunov Vsake tolko smo pri @gozdnajozica, tokrat pa sta ona in Boris vabila še na golaž. :)</w:t>
      </w:r>
    </w:p>
    <w:p>
      <w:r>
        <w:rPr>
          <w:b/>
          <w:u w:val="single"/>
        </w:rPr>
        <w:t>751185</w:t>
      </w:r>
    </w:p>
    <w:p>
      <w:r>
        <w:t>@pongiSLO Na tapravih izletih se spi kar na busu, za zajtrk sta pa chips in travarca od vcheri =)</w:t>
      </w:r>
    </w:p>
    <w:p>
      <w:r>
        <w:rPr>
          <w:b/>
          <w:u w:val="single"/>
        </w:rPr>
        <w:t>751186</w:t>
      </w:r>
    </w:p>
    <w:p>
      <w:r>
        <w:t>Ne samo okusen in osvežilen, ampak tudi zdrav napitek. https://t.co/lhf36z9NFu</w:t>
      </w:r>
    </w:p>
    <w:p>
      <w:r>
        <w:rPr>
          <w:b/>
          <w:u w:val="single"/>
        </w:rPr>
        <w:t>751187</w:t>
      </w:r>
    </w:p>
    <w:p>
      <w:r>
        <w:t>@MarkoPavlisic @pengovsky @ZigaTurk Ma ja, kdorkoli. To je abotno, kar se tam grejo.</w:t>
      </w:r>
    </w:p>
    <w:p>
      <w:r>
        <w:rPr>
          <w:b/>
          <w:u w:val="single"/>
        </w:rPr>
        <w:t>751188</w:t>
      </w:r>
    </w:p>
    <w:p>
      <w:r>
        <w:t>piz...sm sanjal neki brrrr</w:t>
        <w:br/>
        <w:t>koj šel na palubo čik užgat.</w:t>
        <w:br/>
        <w:t>Smo še na vodni gladini.</w:t>
      </w:r>
    </w:p>
    <w:p>
      <w:r>
        <w:rPr>
          <w:b/>
          <w:u w:val="single"/>
        </w:rPr>
        <w:t>751189</w:t>
      </w:r>
    </w:p>
    <w:p>
      <w:r>
        <w:t>danes zvečer ob 20.00 vabljeni na projekcijo filma Oči in ušesa boga-videonadzor Sudana v Trbovlje v Mladinski center</w:t>
      </w:r>
    </w:p>
    <w:p>
      <w:r>
        <w:rPr>
          <w:b/>
          <w:u w:val="single"/>
        </w:rPr>
        <w:t>751190</w:t>
      </w:r>
    </w:p>
    <w:p>
      <w:r>
        <w:t>A Kavčič gleda tekmo! Končno ima @nzs_si modernega, mocnega, centerforja!! @nkolimpija #PLTS</w:t>
      </w:r>
    </w:p>
    <w:p>
      <w:r>
        <w:rPr>
          <w:b/>
          <w:u w:val="single"/>
        </w:rPr>
        <w:t>751191</w:t>
      </w:r>
    </w:p>
    <w:p>
      <w:r>
        <w:t>Kako iz sebe iztrgati jezo, ki nas duši, povzroča blokade na čustvenem in duševnem področju tako, da ne povzroči... https://t.co/7TLRC2lWSc</w:t>
      </w:r>
    </w:p>
    <w:p>
      <w:r>
        <w:rPr>
          <w:b/>
          <w:u w:val="single"/>
        </w:rPr>
        <w:t>751192</w:t>
      </w:r>
    </w:p>
    <w:p>
      <w:r>
        <w:t>@borisvoncina @Libertarec @_wupe A v vsaki vojni se potem izvede krvava komunistična revolucija, kjer potem komunisti prevzamejo oblast? 🤔</w:t>
      </w:r>
    </w:p>
    <w:p>
      <w:r>
        <w:rPr>
          <w:b/>
          <w:u w:val="single"/>
        </w:rPr>
        <w:t>751193</w:t>
      </w:r>
    </w:p>
    <w:p>
      <w:r>
        <w:t>@ovtsa poznam, taksiral nekaj časa, potem pa povedal, da ima taxi drugo telefonsko in sedaj imam mir...</w:t>
      </w:r>
    </w:p>
    <w:p>
      <w:r>
        <w:rPr>
          <w:b/>
          <w:u w:val="single"/>
        </w:rPr>
        <w:t>751194</w:t>
      </w:r>
    </w:p>
    <w:p>
      <w:r>
        <w:t>Še malo, pa se bodo muričani samoizbrisali. Potem bodo pa novi migranti prišli...</w:t>
      </w:r>
    </w:p>
    <w:p>
      <w:r>
        <w:rPr>
          <w:b/>
          <w:u w:val="single"/>
        </w:rPr>
        <w:t>751195</w:t>
      </w:r>
    </w:p>
    <w:p>
      <w:r>
        <w:t>@petrasovdat Pete od čevljev/gojzarjev/snežk/papuč v sneh za navzdol. (OP.A.: hodiš po petah)</w:t>
        <w:br/>
        <w:t>Jao dekleta in žene.</w:t>
      </w:r>
    </w:p>
    <w:p>
      <w:r>
        <w:rPr>
          <w:b/>
          <w:u w:val="single"/>
        </w:rPr>
        <w:t>751196</w:t>
      </w:r>
    </w:p>
    <w:p>
      <w:r>
        <w:t>Nova digitalna zbirka Zeleno za vse čase -  zapuščina Alojza Kojca (1898 – 1945) http://t.co/bZt6hf54Q5</w:t>
      </w:r>
    </w:p>
    <w:p>
      <w:r>
        <w:rPr>
          <w:b/>
          <w:u w:val="single"/>
        </w:rPr>
        <w:t>751197</w:t>
      </w:r>
    </w:p>
    <w:p>
      <w:r>
        <w:t>@jozevolf To mi lahko reče samo @IsmeTsHorjuLa, ki pa je zgleda sam spizdo na IG</w:t>
      </w:r>
    </w:p>
    <w:p>
      <w:r>
        <w:rPr>
          <w:b/>
          <w:u w:val="single"/>
        </w:rPr>
        <w:t>751198</w:t>
      </w:r>
    </w:p>
    <w:p>
      <w:r>
        <w:t>Brdan</w:t>
        <w:br/>
        <w:t xml:space="preserve">dons sva sla gledat avijone ceprov mava vcasih rajs vlake pa ce mate kej briketov </w:t>
        <w:br/>
        <w:br/>
        <w:t>#matekejbriketov https://t.co/oKYLonRrHr</w:t>
      </w:r>
    </w:p>
    <w:p>
      <w:r>
        <w:rPr>
          <w:b/>
          <w:u w:val="single"/>
        </w:rPr>
        <w:t>751199</w:t>
      </w:r>
    </w:p>
    <w:p>
      <w:r>
        <w:t>@kizidor Sodeč po tvitih, smo se volivci zbudili. Upam, da številke pritrdijo temu.</w:t>
      </w:r>
    </w:p>
    <w:p>
      <w:r>
        <w:rPr>
          <w:b/>
          <w:u w:val="single"/>
        </w:rPr>
        <w:t>751200</w:t>
      </w:r>
    </w:p>
    <w:p>
      <w:r>
        <w:t>@agortaa @CvetaStepanjan Zdaj en bližnji odgovor bi bil, da smo se med 2.s.v. tolkli proti visokim penzijam.</w:t>
        <w:br/>
        <w:t>-smrt komunizmu in zezebe</w:t>
      </w:r>
    </w:p>
    <w:p>
      <w:r>
        <w:rPr>
          <w:b/>
          <w:u w:val="single"/>
        </w:rPr>
        <w:t>751201</w:t>
      </w:r>
    </w:p>
    <w:p>
      <w:r>
        <w:t>Sneg, zakurjena peč, pečenica, gwaž vina. Kwa hočeš več. https://t.co/pcvY54SLr0</w:t>
      </w:r>
    </w:p>
    <w:p>
      <w:r>
        <w:rPr>
          <w:b/>
          <w:u w:val="single"/>
        </w:rPr>
        <w:t>751202</w:t>
      </w:r>
    </w:p>
    <w:p>
      <w:r>
        <w:t>@Nova24TV Dobro tole. Sej bo.</w:t>
        <w:br/>
        <w:t>Resnica bo levičarje prežvečila in izpljunila na gnoj. Nič bat!</w:t>
      </w:r>
    </w:p>
    <w:p>
      <w:r>
        <w:rPr>
          <w:b/>
          <w:u w:val="single"/>
        </w:rPr>
        <w:t>751203</w:t>
      </w:r>
    </w:p>
    <w:p>
      <w:r>
        <w:t>@Mflipper To pa itak 👏👏</w:t>
        <w:br/>
        <w:t>K to gledaš in spremljaš kaj to delajoo 🤦🏻‍♀️🤦🏻‍♀️ Jaoo katastrofa res!</w:t>
      </w:r>
    </w:p>
    <w:p>
      <w:r>
        <w:rPr>
          <w:b/>
          <w:u w:val="single"/>
        </w:rPr>
        <w:t>751204</w:t>
      </w:r>
    </w:p>
    <w:p>
      <w:r>
        <w:t>@tomltoml @t_andrej @SiolNEWS Tomi tudi na moj račun mu prisoli kakšen kroše ali aprekat do nokdauna ,prascu komunajzerskemu.!!!!!</w:t>
      </w:r>
    </w:p>
    <w:p>
      <w:r>
        <w:rPr>
          <w:b/>
          <w:u w:val="single"/>
        </w:rPr>
        <w:t>751205</w:t>
      </w:r>
    </w:p>
    <w:p>
      <w:r>
        <w:t>@SamoVino Z odsmučano deco na kauču in z bronhitisom v pljučih bo ostalo več za druge! Čin!</w:t>
      </w:r>
    </w:p>
    <w:p>
      <w:r>
        <w:rPr>
          <w:b/>
          <w:u w:val="single"/>
        </w:rPr>
        <w:t>751206</w:t>
      </w:r>
    </w:p>
    <w:p>
      <w:r>
        <w:t>@SvobodaBlog @mojcaskrinjar Saj vprašanje, če bi mu ratalo, tlele sploh ne veljajo fizikalne &amp;amp; druge Naravne zakonitosti.</w:t>
      </w:r>
    </w:p>
    <w:p>
      <w:r>
        <w:rPr>
          <w:b/>
          <w:u w:val="single"/>
        </w:rPr>
        <w:t>751207</w:t>
      </w:r>
    </w:p>
    <w:p>
      <w:r>
        <w:t>@SpelaSpelca Svicas isto... ampak s tem, da se ne vpije kam. Imas pac bombazne lahke tanke hlacke, ki bolj dihajo</w:t>
      </w:r>
    </w:p>
    <w:p>
      <w:r>
        <w:rPr>
          <w:b/>
          <w:u w:val="single"/>
        </w:rPr>
        <w:t>751208</w:t>
      </w:r>
    </w:p>
    <w:p>
      <w:r>
        <w:t>@ZigaTurk Popolna prepoved ubojnih sredstev silna priložnost tudi za Slo,ovaj,naše ...  #kamionenverbot  #2tir #63tir  #lovadokrova</w:t>
      </w:r>
    </w:p>
    <w:p>
      <w:r>
        <w:rPr>
          <w:b/>
          <w:u w:val="single"/>
        </w:rPr>
        <w:t>751209</w:t>
      </w:r>
    </w:p>
    <w:p>
      <w:r>
        <w:t>Če podpiraš posvojitve rešenčkov, ti ta obesek ne sme manjkati! https://t.co/uS7cK4dt78</w:t>
      </w:r>
    </w:p>
    <w:p>
      <w:r>
        <w:rPr>
          <w:b/>
          <w:u w:val="single"/>
        </w:rPr>
        <w:t>751210</w:t>
      </w:r>
    </w:p>
    <w:p>
      <w:r>
        <w:t>@PrinasalkaZlata @iCinober @TvslV danes še huje. pa ne bo fotk, ker sploh ven ne bom šla, dokler ne mine ta norija.</w:t>
      </w:r>
    </w:p>
    <w:p>
      <w:r>
        <w:rPr>
          <w:b/>
          <w:u w:val="single"/>
        </w:rPr>
        <w:t>751211</w:t>
      </w:r>
    </w:p>
    <w:p>
      <w:r>
        <w:t>@Primoz_Kovacic Ah! Po preizkušanju so bili pa čisto preč od navdušenja, ker so bojda bolj nobel od starih dobrih migov.</w:t>
      </w:r>
    </w:p>
    <w:p>
      <w:r>
        <w:rPr>
          <w:b/>
          <w:u w:val="single"/>
        </w:rPr>
        <w:t>751212</w:t>
      </w:r>
    </w:p>
    <w:p>
      <w:r>
        <w:t>@ErikaPlaninsec itak. Po petem mi blo čudno da se nc ne prime. Pol pa preberem, da ma sam 4% ku Mercatorjevo. Jebenti žalost</w:t>
      </w:r>
    </w:p>
    <w:p>
      <w:r>
        <w:rPr>
          <w:b/>
          <w:u w:val="single"/>
        </w:rPr>
        <w:t>751213</w:t>
      </w:r>
    </w:p>
    <w:p>
      <w:r>
        <w:t>@Miha_Sch Se strinjam, če prepovemo to krščansko posiljevanje možganov in otrok.</w:t>
      </w:r>
    </w:p>
    <w:p>
      <w:r>
        <w:rPr>
          <w:b/>
          <w:u w:val="single"/>
        </w:rPr>
        <w:t>751214</w:t>
      </w:r>
    </w:p>
    <w:p>
      <w:r>
        <w:t>SRAMOTA</w:t>
        <w:br/>
        <w:t>Načrt NIOSB: strošek dveh najetih tujih zdravnikov bi bil 1,4 milijona bruto za pol leta!  https://t.co/Fbm2pp2UXl</w:t>
      </w:r>
    </w:p>
    <w:p>
      <w:r>
        <w:rPr>
          <w:b/>
          <w:u w:val="single"/>
        </w:rPr>
        <w:t>751215</w:t>
      </w:r>
    </w:p>
    <w:p>
      <w:r>
        <w:t>@BojanPozar @vladaRS @MiroCerar Marincek mora po primer v Čile #hyperopia izobraževalnega sistema</w:t>
      </w:r>
    </w:p>
    <w:p>
      <w:r>
        <w:rPr>
          <w:b/>
          <w:u w:val="single"/>
        </w:rPr>
        <w:t>751216</w:t>
      </w:r>
    </w:p>
    <w:p>
      <w:r>
        <w:t>Komentar na novico: Planeti TRAPPIST-1 naj bi imeli 250-krat več vode kot Zemlja ... https://t.co/7lUlJ9kAUL</w:t>
      </w:r>
    </w:p>
    <w:p>
      <w:r>
        <w:rPr>
          <w:b/>
          <w:u w:val="single"/>
        </w:rPr>
        <w:t>751217</w:t>
      </w:r>
    </w:p>
    <w:p>
      <w:r>
        <w:t>Policisti obravnavali poškodbi osebnih avtomobilov in tatvino mobilnega telefona - https://t.co/H7JwaUC0rV https://t.co/Nl4177L58e</w:t>
      </w:r>
    </w:p>
    <w:p>
      <w:r>
        <w:rPr>
          <w:b/>
          <w:u w:val="single"/>
        </w:rPr>
        <w:t>751218</w:t>
      </w:r>
    </w:p>
    <w:p>
      <w:r>
        <w:t>Ko ga @Nova24TV zagode @strankaSD za vse ostalo je le še MasterCard.</w:t>
        <w:br/>
        <w:t>Lepa gasilska mimogrede #MorsMislit</w:t>
      </w:r>
    </w:p>
    <w:p>
      <w:r>
        <w:rPr>
          <w:b/>
          <w:u w:val="single"/>
        </w:rPr>
        <w:t>751219</w:t>
      </w:r>
    </w:p>
    <w:p>
      <w:r>
        <w:t>@paulsperry_ @yronladi Levičarji nikakor ne prenesejo, da je kdo drug razen njih na oblasti. Tudi v USA...</w:t>
      </w:r>
    </w:p>
    <w:p>
      <w:r>
        <w:rPr>
          <w:b/>
          <w:u w:val="single"/>
        </w:rPr>
        <w:t>751220</w:t>
      </w:r>
    </w:p>
    <w:p>
      <w:r>
        <w:t>Migranti vdrli v špansko Ceuto in policiste napadli z žganim apnom https://t.co/8iy73kZmrH</w:t>
      </w:r>
    </w:p>
    <w:p>
      <w:r>
        <w:rPr>
          <w:b/>
          <w:u w:val="single"/>
        </w:rPr>
        <w:t>751221</w:t>
      </w:r>
    </w:p>
    <w:p>
      <w:r>
        <w:t>@petrasovdat Res. Debelost države in visoki davki nam ovirajo dihanje... Še vedno.</w:t>
      </w:r>
    </w:p>
    <w:p>
      <w:r>
        <w:rPr>
          <w:b/>
          <w:u w:val="single"/>
        </w:rPr>
        <w:t>751222</w:t>
      </w:r>
    </w:p>
    <w:p>
      <w:r>
        <w:t>@pikicavelika termofor na prsa, dalj casa drzi toploto, ali pa preprazena cebula na olju dana isto na prsa. no ventolin tudi pomaga</w:t>
      </w:r>
    </w:p>
    <w:p>
      <w:r>
        <w:rPr>
          <w:b/>
          <w:u w:val="single"/>
        </w:rPr>
        <w:t>751223</w:t>
      </w:r>
    </w:p>
    <w:p>
      <w:r>
        <w:t>@MatejaZvizej Hahaha ne moreš verjamit tale leva butara me je že blokirala, levičarji so res sami bolniki ki ne prenesejo kritike</w:t>
      </w:r>
    </w:p>
    <w:p>
      <w:r>
        <w:rPr>
          <w:b/>
          <w:u w:val="single"/>
        </w:rPr>
        <w:t>751224</w:t>
      </w:r>
    </w:p>
    <w:p>
      <w:r>
        <w:t>FIRST MINUTE: ZA REZERVACIJE DO 28.2. -10% POPUSTA !!!</w:t>
        <w:br/>
        <w:t>Donji Karin je oaza mira in zelenja na obali Karinskega... http://t.co/lwck5HTsG9</w:t>
      </w:r>
    </w:p>
    <w:p>
      <w:r>
        <w:rPr>
          <w:b/>
          <w:u w:val="single"/>
        </w:rPr>
        <w:t>751225</w:t>
      </w:r>
    </w:p>
    <w:p>
      <w:r>
        <w:t>@Jinxovje Projekti povezani z moderno in #F21 - so tistega v Osilnici prepustili Brglezu in</w:t>
      </w:r>
    </w:p>
    <w:p>
      <w:r>
        <w:rPr>
          <w:b/>
          <w:u w:val="single"/>
        </w:rPr>
        <w:t>751226</w:t>
      </w:r>
    </w:p>
    <w:p>
      <w:r>
        <w:t>@BozidarBiscan @potepuski @JernejStromajer Veselje ob združitvi komunisičnih protealitarcev .</w:t>
      </w:r>
    </w:p>
    <w:p>
      <w:r>
        <w:rPr>
          <w:b/>
          <w:u w:val="single"/>
        </w:rPr>
        <w:t>751227</w:t>
      </w:r>
    </w:p>
    <w:p>
      <w:r>
        <w:t>@RevijaReporter Tudi domači imajo veliko znanja, a ga nihče od njih ne zahteva! Živijo kot bubregi v loju! Voila.</w:t>
      </w:r>
    </w:p>
    <w:p>
      <w:r>
        <w:rPr>
          <w:b/>
          <w:u w:val="single"/>
        </w:rPr>
        <w:t>751228</w:t>
      </w:r>
    </w:p>
    <w:p>
      <w:r>
        <w:t>@MatjaNemec @sarecmarjan @MiroCerar @govSlovenia Ojoj pa pozabil ste krivdo zvalit na Janšo.</w:t>
      </w:r>
    </w:p>
    <w:p>
      <w:r>
        <w:rPr>
          <w:b/>
          <w:u w:val="single"/>
        </w:rPr>
        <w:t>751229</w:t>
      </w:r>
    </w:p>
    <w:p>
      <w:r>
        <w:t>@zasledovalec70 @BorutPahor @petra_jansa briga ga zate. ti si za njega sirota. njemu so pomembni le znani....</w:t>
      </w:r>
    </w:p>
    <w:p>
      <w:r>
        <w:rPr>
          <w:b/>
          <w:u w:val="single"/>
        </w:rPr>
        <w:t>751230</w:t>
      </w:r>
    </w:p>
    <w:p>
      <w:r>
        <w:t>Operacija ali čakanje na meno, to je zdaj vprašanje. Mimogrede, izgubila sem se v centru Murgle. Spet. 😁</w:t>
      </w:r>
    </w:p>
    <w:p>
      <w:r>
        <w:rPr>
          <w:b/>
          <w:u w:val="single"/>
        </w:rPr>
        <w:t>751231</w:t>
      </w:r>
    </w:p>
    <w:p>
      <w:r>
        <w:t>Stelatopia je linija izdelkov, ki temelji na edinstvenem in patentiranem načelu aktivnega procesa obnove lipidov.... https://t.co/ecrMRa0GHO</w:t>
      </w:r>
    </w:p>
    <w:p>
      <w:r>
        <w:rPr>
          <w:b/>
          <w:u w:val="single"/>
        </w:rPr>
        <w:t>751232</w:t>
      </w:r>
    </w:p>
    <w:p>
      <w:r>
        <w:t>@AljosaNovakovic v firmah ti dajo tak naziv in "corner office" preden te sutnejo vn</w:t>
      </w:r>
    </w:p>
    <w:p>
      <w:r>
        <w:rPr>
          <w:b/>
          <w:u w:val="single"/>
        </w:rPr>
        <w:t>751233</w:t>
      </w:r>
    </w:p>
    <w:p>
      <w:r>
        <w:t>@D_a_r_j_a_ To je še v redu. Jaz ga slišim iz sosednje hiše 🤣🤣🤣 #palbin #vikendica #vas</w:t>
      </w:r>
    </w:p>
    <w:p>
      <w:r>
        <w:rPr>
          <w:b/>
          <w:u w:val="single"/>
        </w:rPr>
        <w:t>751234</w:t>
      </w:r>
    </w:p>
    <w:p>
      <w:r>
        <w:t>Treba moža @illegall_blonde vprašat, kolk mu gre že na koorac fotoaparat #upsidedown držat :) https://t.co/CQkpZn1Ikk</w:t>
      </w:r>
    </w:p>
    <w:p>
      <w:r>
        <w:rPr>
          <w:b/>
          <w:u w:val="single"/>
        </w:rPr>
        <w:t>751235</w:t>
      </w:r>
    </w:p>
    <w:p>
      <w:r>
        <w:t>@petra_jansa @JJansaSDS @blagovestGB Pol pa ni čudno ,da odstranjujejo nezavedne,je vse v žlahti!</w:t>
      </w:r>
    </w:p>
    <w:p>
      <w:r>
        <w:rPr>
          <w:b/>
          <w:u w:val="single"/>
        </w:rPr>
        <w:t>751236</w:t>
      </w:r>
    </w:p>
    <w:p>
      <w:r>
        <w:t>TERORIZEM: Minister Erjavec se je sestal z Mussomelijem glede Gvantanama, saj nujno potrebuje nov suknjič.</w:t>
      </w:r>
    </w:p>
    <w:p>
      <w:r>
        <w:rPr>
          <w:b/>
          <w:u w:val="single"/>
        </w:rPr>
        <w:t>751237</w:t>
      </w:r>
    </w:p>
    <w:p>
      <w:r>
        <w:t>@lucijausaj Perutnina, ki se ji serijsko reže vratove, je hočeš nočeš tudi halal.</w:t>
      </w:r>
    </w:p>
    <w:p>
      <w:r>
        <w:rPr>
          <w:b/>
          <w:u w:val="single"/>
        </w:rPr>
        <w:t>751238</w:t>
      </w:r>
    </w:p>
    <w:p>
      <w:r>
        <w:t>@majchi8 @iRobot zakaj še niso nardil roombe z nosilnostjo 200kg, jst bi mel stol gor, da bi me vozila po stanovanju medtem ko dremam</w:t>
      </w:r>
    </w:p>
    <w:p>
      <w:r>
        <w:rPr>
          <w:b/>
          <w:u w:val="single"/>
        </w:rPr>
        <w:t>751239</w:t>
      </w:r>
    </w:p>
    <w:p>
      <w:r>
        <w:t>@dreychee @rs_sputnik @BostjanAnzin Koji kurac se mi sploh mesamo med Srbijo &amp;amp; Kosovo.</w:t>
      </w:r>
    </w:p>
    <w:p>
      <w:r>
        <w:rPr>
          <w:b/>
          <w:u w:val="single"/>
        </w:rPr>
        <w:t>751240</w:t>
      </w:r>
    </w:p>
    <w:p>
      <w:r>
        <w:t>Dimec dvakrat natančen izza črte prostih metov, na drugi strani pa lep prodor Bratoža. 51:63</w:t>
      </w:r>
    </w:p>
    <w:p>
      <w:r>
        <w:rPr>
          <w:b/>
          <w:u w:val="single"/>
        </w:rPr>
        <w:t>751241</w:t>
      </w:r>
    </w:p>
    <w:p>
      <w:r>
        <w:t>Če bi Apple od danes naprej ne prodal niti enega izdelka, povsem lagodno preživi nadaljnjih 10 let. Brez marketinga še dlje (via @asymco)</w:t>
      </w:r>
    </w:p>
    <w:p>
      <w:r>
        <w:rPr>
          <w:b/>
          <w:u w:val="single"/>
        </w:rPr>
        <w:t>751242</w:t>
      </w:r>
    </w:p>
    <w:p>
      <w:r>
        <w:t>@jure_mali @DamirCrncec Organizatorji bi morali plačati kazen zaradi nepravilno obešene slovenske zastave na odru!</w:t>
      </w:r>
    </w:p>
    <w:p>
      <w:r>
        <w:rPr>
          <w:b/>
          <w:u w:val="single"/>
        </w:rPr>
        <w:t>751243</w:t>
      </w:r>
    </w:p>
    <w:p>
      <w:r>
        <w:t>@Matej_T_Vatovec: Gospodarstveniki izsiljujejo, ker želijo še manj obdavčitev, da bi si lahko še več izplačali v lasten žep.</w:t>
        <w:br/>
        <w:t>#Tarča</w:t>
      </w:r>
    </w:p>
    <w:p>
      <w:r>
        <w:rPr>
          <w:b/>
          <w:u w:val="single"/>
        </w:rPr>
        <w:t>751244</w:t>
      </w:r>
    </w:p>
    <w:p>
      <w:r>
        <w:t>Državljani nastope Violete Tomić primerjajo kar s severnokorejsko zvezdo propagande Ri Čun Hi! https://t.co/H5mRLsG5KA via @Nova24TV</w:t>
      </w:r>
    </w:p>
    <w:p>
      <w:r>
        <w:rPr>
          <w:b/>
          <w:u w:val="single"/>
        </w:rPr>
        <w:t>751245</w:t>
      </w:r>
    </w:p>
    <w:p>
      <w:r>
        <w:t>Tok ste hotl Peka, zdej ga mate... Učink podoben kot pri Kavki, hajp pa ko da je jebeni Murinjo...</w:t>
      </w:r>
    </w:p>
    <w:p>
      <w:r>
        <w:rPr>
          <w:b/>
          <w:u w:val="single"/>
        </w:rPr>
        <w:t>751246</w:t>
      </w:r>
    </w:p>
    <w:p>
      <w:r>
        <w:t>Nad tecaj. Cetrtek ambroz 15.00, sobota gozd 15.00. Predavanje aerodinamika sreda 19.00 ljubljana zibert, postopki v sili cetrtek dezman</w:t>
      </w:r>
    </w:p>
    <w:p>
      <w:r>
        <w:rPr>
          <w:b/>
          <w:u w:val="single"/>
        </w:rPr>
        <w:t>751247</w:t>
      </w:r>
    </w:p>
    <w:p>
      <w:r>
        <w:t>Ful fajn je ztringz, sam vsakic se bojim, da se bodo v zaru pretepa podusile z njim.</w:t>
      </w:r>
    </w:p>
    <w:p>
      <w:r>
        <w:rPr>
          <w:b/>
          <w:u w:val="single"/>
        </w:rPr>
        <w:t>751248</w:t>
      </w:r>
    </w:p>
    <w:p>
      <w:r>
        <w:t>@MarkoPavlisic Itak, zato pa je tujih invenstitorjev preveč, in jih je bilo celo treba odgnat.</w:t>
      </w:r>
    </w:p>
    <w:p>
      <w:r>
        <w:rPr>
          <w:b/>
          <w:u w:val="single"/>
        </w:rPr>
        <w:t>751249</w:t>
      </w:r>
    </w:p>
    <w:p>
      <w:r>
        <w:t>Torej levo prepričanje ubija ali pa komunizem in njegovi častilci niso napredni? https://t.co/evJIC65R6L</w:t>
      </w:r>
    </w:p>
    <w:p>
      <w:r>
        <w:rPr>
          <w:b/>
          <w:u w:val="single"/>
        </w:rPr>
        <w:t>751250</w:t>
      </w:r>
    </w:p>
    <w:p>
      <w:r>
        <w:t>@t_celestina meni je pa fotka prav všeč....to navado bi lahko marsikje posnemali...</w:t>
      </w:r>
    </w:p>
    <w:p>
      <w:r>
        <w:rPr>
          <w:b/>
          <w:u w:val="single"/>
        </w:rPr>
        <w:t>751251</w:t>
      </w:r>
    </w:p>
    <w:p>
      <w:r>
        <w:t>@napacaps @jozevolf Particije smo itak rabili, da se je zadeva sploh zbudila :)</w:t>
        <w:br/>
        <w:t>Pa če se prav spomnim, je imel bogokletnih 2MB RAM!</w:t>
      </w:r>
    </w:p>
    <w:p>
      <w:r>
        <w:rPr>
          <w:b/>
          <w:u w:val="single"/>
        </w:rPr>
        <w:t>751252</w:t>
      </w:r>
    </w:p>
    <w:p>
      <w:r>
        <w:t>Ta teden v ND: »Življenje ni zgolj plastična bančna kartica« - Povabljeni ste na kavo: Prof. dr. Uroš Ahčan je spet premaknil meje mogočega</w:t>
      </w:r>
    </w:p>
    <w:p>
      <w:r>
        <w:rPr>
          <w:b/>
          <w:u w:val="single"/>
        </w:rPr>
        <w:t>751253</w:t>
      </w:r>
    </w:p>
    <w:p>
      <w:r>
        <w:t>@Jo_AnnaOfArt da bi se z tako borbenostjo na črnuhe in kozojebe tepiharje spravili, ne to pa ne....</w:t>
      </w:r>
    </w:p>
    <w:p>
      <w:r>
        <w:rPr>
          <w:b/>
          <w:u w:val="single"/>
        </w:rPr>
        <w:t>751254</w:t>
      </w:r>
    </w:p>
    <w:p>
      <w:r>
        <w:t>@Onkraj_ Virtualnost se pri stranki marmeladnega centra še kar ne neha in bebavost kar ne popusti!.</w:t>
      </w:r>
    </w:p>
    <w:p>
      <w:r>
        <w:rPr>
          <w:b/>
          <w:u w:val="single"/>
        </w:rPr>
        <w:t>751255</w:t>
      </w:r>
    </w:p>
    <w:p>
      <w:r>
        <w:t>Spi kot top in očitno sanja, trenutno veselo maha z repom :-) #Dona Le kaj in kako sanjajo ... #PsiSozakon</w:t>
      </w:r>
    </w:p>
    <w:p>
      <w:r>
        <w:rPr>
          <w:b/>
          <w:u w:val="single"/>
        </w:rPr>
        <w:t>751256</w:t>
      </w:r>
    </w:p>
    <w:p>
      <w:r>
        <w:t>@ToneMartinjak @sobotna Nobenega razloga ni, da naj Grki s svojim odnosom do odgovornosti, brezbrižnostjo in jebivetrstvom ne bili revni.</w:t>
      </w:r>
    </w:p>
    <w:p>
      <w:r>
        <w:rPr>
          <w:b/>
          <w:u w:val="single"/>
        </w:rPr>
        <w:t>751257</w:t>
      </w:r>
    </w:p>
    <w:p>
      <w:r>
        <w:t>Balinanje, vatrepolo, hokej, nogomet, rokomet, košarka in odbojka https://t.co/8ApR7r8GYX</w:t>
      </w:r>
    </w:p>
    <w:p>
      <w:r>
        <w:rPr>
          <w:b/>
          <w:u w:val="single"/>
        </w:rPr>
        <w:t>751258</w:t>
      </w:r>
    </w:p>
    <w:p>
      <w:r>
        <w:t>@PrometejDD @pengovsky @amrevlje @Trdosrcnez Ja, točno to. ZDA lahko s takimi blokadami, samo še pospešijo zadeve.</w:t>
      </w:r>
    </w:p>
    <w:p>
      <w:r>
        <w:rPr>
          <w:b/>
          <w:u w:val="single"/>
        </w:rPr>
        <w:t>751259</w:t>
      </w:r>
    </w:p>
    <w:p>
      <w:r>
        <w:t>Prometna nesreča: Dve osebi poškodovani, ena odpeljana v bolnišnico https://t.co/XJyU9ZaKDd</w:t>
      </w:r>
    </w:p>
    <w:p>
      <w:r>
        <w:rPr>
          <w:b/>
          <w:u w:val="single"/>
        </w:rPr>
        <w:t>751260</w:t>
      </w:r>
    </w:p>
    <w:p>
      <w:r>
        <w:t>@Metod_Berlec Ti ubogi janšisti, prave zlate ribice, za vsake volitve sproti jim morajo povedati, koga naj volijo.</w:t>
      </w:r>
    </w:p>
    <w:p>
      <w:r>
        <w:rPr>
          <w:b/>
          <w:u w:val="single"/>
        </w:rPr>
        <w:t>751261</w:t>
      </w:r>
    </w:p>
    <w:p>
      <w:r>
        <w:t>Kriptovaluta bo čez par let to kar je bil na začetku mobitel...obvezni del vsakega finačnega portfelja.#Ripple #xrp #xrpthestandard</w:t>
      </w:r>
    </w:p>
    <w:p>
      <w:r>
        <w:rPr>
          <w:b/>
          <w:u w:val="single"/>
        </w:rPr>
        <w:t>751262</w:t>
      </w:r>
    </w:p>
    <w:p>
      <w:r>
        <w:t>@spagetyuse @Aleksan61182821 v bistvu bodo pa oni prvu na vrsti ko bodo doktorji zaceli posiljevat in podstavljat bombice</w:t>
      </w:r>
    </w:p>
    <w:p>
      <w:r>
        <w:rPr>
          <w:b/>
          <w:u w:val="single"/>
        </w:rPr>
        <w:t>751263</w:t>
      </w:r>
    </w:p>
    <w:p>
      <w:r>
        <w:t>Sedaj sem imel priliko poslušati Radio1. Ni mi jasno kje oni kvote naberejo. Komadi pa sami stari. Očitno furajo na nostalgijo.</w:t>
      </w:r>
    </w:p>
    <w:p>
      <w:r>
        <w:rPr>
          <w:b/>
          <w:u w:val="single"/>
        </w:rPr>
        <w:t>751264</w:t>
      </w:r>
    </w:p>
    <w:p>
      <w:r>
        <w:t>@kajzerfranc Ja, če je pa gašenje s falconom prepoceni ali Kako so Butalci požar gasili z drugim tirom. 😂😂😂😂 #drugitirdotokia</w:t>
      </w:r>
    </w:p>
    <w:p>
      <w:r>
        <w:rPr>
          <w:b/>
          <w:u w:val="single"/>
        </w:rPr>
        <w:t>751265</w:t>
      </w:r>
    </w:p>
    <w:p>
      <w:r>
        <w:t>@strankalevica Namesto v novo Teslo, na stari spaček &amp;amp; staro kolo. Dobesedno nas Levica pelje nazaj v socialistični raj.</w:t>
      </w:r>
    </w:p>
    <w:p>
      <w:r>
        <w:rPr>
          <w:b/>
          <w:u w:val="single"/>
        </w:rPr>
        <w:t>751266</w:t>
      </w:r>
    </w:p>
    <w:p>
      <w:r>
        <w:t>@ZofiWitch @Skravzlana @ModernaKmetica @tanci82 Jaz sem že šivala in lepila z vročim silikonom. Pa še malo bom. Pa mulca bosta pomagala.</w:t>
      </w:r>
    </w:p>
    <w:p>
      <w:r>
        <w:rPr>
          <w:b/>
          <w:u w:val="single"/>
        </w:rPr>
        <w:t>751267</w:t>
      </w:r>
    </w:p>
    <w:p>
      <w:r>
        <w:t>@j_zigon @vladaRS Premier bo pojasnil z metaforo peke krhkega peciva brez jajc.</w:t>
      </w:r>
    </w:p>
    <w:p>
      <w:r>
        <w:rPr>
          <w:b/>
          <w:u w:val="single"/>
        </w:rPr>
        <w:t>751268</w:t>
      </w:r>
    </w:p>
    <w:p>
      <w:r>
        <w:t>Slastna in malo drugačna solata. Recept za mlado špinačo s pinjolami in parmezanom. https://t.co/sdkQDzUcfe</w:t>
      </w:r>
    </w:p>
    <w:p>
      <w:r>
        <w:rPr>
          <w:b/>
          <w:u w:val="single"/>
        </w:rPr>
        <w:t>751269</w:t>
      </w:r>
    </w:p>
    <w:p>
      <w:r>
        <w:t>SdS ne rabi več nič delat. Samo še mafijske kredite naj najema, bebčki itak vsakič, ko jih dobijo, začnejo  na polno keširat 😂 #vasle</w:t>
      </w:r>
    </w:p>
    <w:p>
      <w:r>
        <w:rPr>
          <w:b/>
          <w:u w:val="single"/>
        </w:rPr>
        <w:t>751270</w:t>
      </w:r>
    </w:p>
    <w:p>
      <w:r>
        <w:t>@MarjeticaM In? A to je opravicilo?? "Nismo bli mi,lahi so jih!" Banda pokvarjena lovska!!! Mamico jim!!!</w:t>
      </w:r>
    </w:p>
    <w:p>
      <w:r>
        <w:rPr>
          <w:b/>
          <w:u w:val="single"/>
        </w:rPr>
        <w:t>751271</w:t>
      </w:r>
    </w:p>
    <w:p>
      <w:r>
        <w:t>Zmeraj ko se peljem cez obvoznico z #vlak om in vidim kolono na AC si polepšam dan:) #gremzvlakom #slovenskeželeznice</w:t>
      </w:r>
    </w:p>
    <w:p>
      <w:r>
        <w:rPr>
          <w:b/>
          <w:u w:val="single"/>
        </w:rPr>
        <w:t>751272</w:t>
      </w:r>
    </w:p>
    <w:p>
      <w:r>
        <w:t>@ZigaTurk to so res ...ogabne stvari kar pišete, ...mogoče majo pa zamorci drugačne možgane, al pa ziggiji https://t.co/Pxz2G5obHw</w:t>
      </w:r>
    </w:p>
    <w:p>
      <w:r>
        <w:rPr>
          <w:b/>
          <w:u w:val="single"/>
        </w:rPr>
        <w:t>751273</w:t>
      </w:r>
    </w:p>
    <w:p>
      <w:r>
        <w:t>@Mladiforum Ni razlike med levuharji in fašisti. KOT bi SD-jeve RDEČE mlade zveri, lovile črn ŽIDAN-ovr rep zlobe.!</w:t>
      </w:r>
    </w:p>
    <w:p>
      <w:r>
        <w:rPr>
          <w:b/>
          <w:u w:val="single"/>
        </w:rPr>
        <w:t>751274</w:t>
      </w:r>
    </w:p>
    <w:p>
      <w:r>
        <w:t>@NusaZajc V mojem selu je pult dvojen, tako da dve stranki skupaj stojita, ampak kaj bi razlagali nekomu izpod skale. 😂</w:t>
      </w:r>
    </w:p>
    <w:p>
      <w:r>
        <w:rPr>
          <w:b/>
          <w:u w:val="single"/>
        </w:rPr>
        <w:t>751275</w:t>
      </w:r>
    </w:p>
    <w:p>
      <w:r>
        <w:t>@Bojanzadel @SamoGlavan Je butast v osnovi, ker nimamo dvotirne proge Maribor Sentilj.</w:t>
      </w:r>
    </w:p>
    <w:p>
      <w:r>
        <w:rPr>
          <w:b/>
          <w:u w:val="single"/>
        </w:rPr>
        <w:t>751276</w:t>
      </w:r>
    </w:p>
    <w:p>
      <w:r>
        <w:t>@Maribor24si in kaj si naj zdaj mi v Mariboru z to novico začnemo ( mimogrede do Graza je 50km pa še slovensko govorijo )</w:t>
      </w:r>
    </w:p>
    <w:p>
      <w:r>
        <w:rPr>
          <w:b/>
          <w:u w:val="single"/>
        </w:rPr>
        <w:t>751277</w:t>
      </w:r>
    </w:p>
    <w:p>
      <w:r>
        <w:t>Navijati za tako ekipo stedi Spanije je NEPRECENLJIVO!#mojtim#tudicejihfasem</w:t>
      </w:r>
    </w:p>
    <w:p>
      <w:r>
        <w:rPr>
          <w:b/>
          <w:u w:val="single"/>
        </w:rPr>
        <w:t>751278</w:t>
      </w:r>
    </w:p>
    <w:p>
      <w:r>
        <w:t>@MiranStajerc ...jebi ga...v tvojem primeri so mamile nujno zlo...s tem živiš in tak to je....nimaš kaj...samo, da ti pomaga....👍</w:t>
      </w:r>
    </w:p>
    <w:p>
      <w:r>
        <w:rPr>
          <w:b/>
          <w:u w:val="single"/>
        </w:rPr>
        <w:t>751279</w:t>
      </w:r>
    </w:p>
    <w:p>
      <w:r>
        <w:t>In @MiroCerar je še vedno PV?! V prvo luknjo naj se skrije! #Debilizmi https://t.co/HIQjDl2zHh</w:t>
      </w:r>
    </w:p>
    <w:p>
      <w:r>
        <w:rPr>
          <w:b/>
          <w:u w:val="single"/>
        </w:rPr>
        <w:t>751280</w:t>
      </w:r>
    </w:p>
    <w:p>
      <w:r>
        <w:t>@leaathenatabako Porodnišnica. Prestolnice nikjer na svetu nimajo zeljnatih glav.</w:t>
      </w:r>
    </w:p>
    <w:p>
      <w:r>
        <w:rPr>
          <w:b/>
          <w:u w:val="single"/>
        </w:rPr>
        <w:t>751281</w:t>
      </w:r>
    </w:p>
    <w:p>
      <w:r>
        <w:t>Gledam #tarča za nazaj. Kdo bi si kdaj misli, da bo Han najpametnejši govornik nekega omizja.</w:t>
      </w:r>
    </w:p>
    <w:p>
      <w:r>
        <w:rPr>
          <w:b/>
          <w:u w:val="single"/>
        </w:rPr>
        <w:t>751282</w:t>
      </w:r>
    </w:p>
    <w:p>
      <w:r>
        <w:t>@AnzeBozic @MatejTonin @strankaSDS @NovaSlovenija @JJansaSDS @sarecmarjan Spet se drogirajo</w:t>
      </w:r>
    </w:p>
    <w:p>
      <w:r>
        <w:rPr>
          <w:b/>
          <w:u w:val="single"/>
        </w:rPr>
        <w:t>751283</w:t>
      </w:r>
    </w:p>
    <w:p>
      <w:r>
        <w:t>...Ahmad bi jih lahko vsaj nekoliko uredil, preden so začeli z debilnim" levičarjenjem"... https://t.co/Eku3d7WYMR</w:t>
      </w:r>
    </w:p>
    <w:p>
      <w:r>
        <w:rPr>
          <w:b/>
          <w:u w:val="single"/>
        </w:rPr>
        <w:t>751284</w:t>
      </w:r>
    </w:p>
    <w:p>
      <w:r>
        <w:t>@Rok_Novak @ZigaTurk @Libertarec Najprej tako, da idejo za populizmom razumeš bolje od populistov, ki jo prodajajo https://t.co/Ul3SMuezJl</w:t>
      </w:r>
    </w:p>
    <w:p>
      <w:r>
        <w:rPr>
          <w:b/>
          <w:u w:val="single"/>
        </w:rPr>
        <w:t>751285</w:t>
      </w:r>
    </w:p>
    <w:p>
      <w:r>
        <w:t>kaj je, kompetentni komunisti, a smo mal uthnili, spet jih po žnablih dobili o Rvatov....</w:t>
      </w:r>
    </w:p>
    <w:p>
      <w:r>
        <w:rPr>
          <w:b/>
          <w:u w:val="single"/>
        </w:rPr>
        <w:t>751286</w:t>
      </w:r>
    </w:p>
    <w:p>
      <w:r>
        <w:t>Postanite voznik prodajalec: http://t.co/sHsWAQJ7dB #Zaposlitev #Služba #Delo</w:t>
      </w:r>
    </w:p>
    <w:p>
      <w:r>
        <w:rPr>
          <w:b/>
          <w:u w:val="single"/>
        </w:rPr>
        <w:t>751287</w:t>
      </w:r>
    </w:p>
    <w:p>
      <w:r>
        <w:t>@SSN_pr @JernejPikalo A boš desničarske idiote ala Janša in Podobnik nastavil. To je iz dežja pod kap</w:t>
      </w:r>
    </w:p>
    <w:p>
      <w:r>
        <w:rPr>
          <w:b/>
          <w:u w:val="single"/>
        </w:rPr>
        <w:t>751288</w:t>
      </w:r>
    </w:p>
    <w:p>
      <w:r>
        <w:t>Srednja Evropa doživlja plinski bonanzo, ker vsi kupujejo evropski plin, ki priteka iz Rusije. Pa kdo je tu nor? https://t.co/9KJr87Smty</w:t>
      </w:r>
    </w:p>
    <w:p>
      <w:r>
        <w:rPr>
          <w:b/>
          <w:u w:val="single"/>
        </w:rPr>
        <w:t>751289</w:t>
      </w:r>
    </w:p>
    <w:p>
      <w:r>
        <w:t>Priča: Oče koroških dečkov je bil odpuščen zaradi nasilja nad ženskami https://t.co/Ni8t61z1ke https://t.co/jPe6XI7Bw6</w:t>
      </w:r>
    </w:p>
    <w:p>
      <w:r>
        <w:rPr>
          <w:b/>
          <w:u w:val="single"/>
        </w:rPr>
        <w:t>751290</w:t>
      </w:r>
    </w:p>
    <w:p>
      <w:r>
        <w:t>@pongiSLO "slovenski levičar brutalno napadel miroljubnega italijanskega liberalca"</w:t>
      </w:r>
    </w:p>
    <w:p>
      <w:r>
        <w:rPr>
          <w:b/>
          <w:u w:val="single"/>
        </w:rPr>
        <w:t>751291</w:t>
      </w:r>
    </w:p>
    <w:p>
      <w:r>
        <w:t>Pice, burgerji, steaki, rižote in še več. Prihaja bogata jesen in mi z njo, dobrodošli #obzeleznici #loce</w:t>
      </w:r>
    </w:p>
    <w:p>
      <w:r>
        <w:rPr>
          <w:b/>
          <w:u w:val="single"/>
        </w:rPr>
        <w:t>751292</w:t>
      </w:r>
    </w:p>
    <w:p>
      <w:r>
        <w:t>@Jo_AnnaOfArt Humarjeva Vesna, napiši za slo premierja, da je neotesani cepec. Če upaš, seveda!🧐</w:t>
      </w:r>
    </w:p>
    <w:p>
      <w:r>
        <w:rPr>
          <w:b/>
          <w:u w:val="single"/>
        </w:rPr>
        <w:t>751293</w:t>
      </w:r>
    </w:p>
    <w:p>
      <w:r>
        <w:t>Odličen recept, ki znižuje holesterol, zdravi srce, kašelj, preprečuje osteoporozo ... - https://t.co/15O9Yc0Af6 https://t.co/4ZsIDvawSK</w:t>
      </w:r>
    </w:p>
    <w:p>
      <w:r>
        <w:rPr>
          <w:b/>
          <w:u w:val="single"/>
        </w:rPr>
        <w:t>751294</w:t>
      </w:r>
    </w:p>
    <w:p>
      <w:r>
        <w:t>Kdo to razume?!</w:t>
        <w:br/>
        <w:t>Komunalci vrgli na cesto socialno podjetje https://t.co/C6Oo9b6DD4</w:t>
      </w:r>
    </w:p>
    <w:p>
      <w:r>
        <w:rPr>
          <w:b/>
          <w:u w:val="single"/>
        </w:rPr>
        <w:t>751295</w:t>
      </w:r>
    </w:p>
    <w:p>
      <w:r>
        <w:t>@Tomaz79 @KlemenMesarec @_MegWhite_ Če si ostal na busu sva stala skupaj :). Če si moral dol - sori. Cela jeba je bila.</w:t>
      </w:r>
    </w:p>
    <w:p>
      <w:r>
        <w:rPr>
          <w:b/>
          <w:u w:val="single"/>
        </w:rPr>
        <w:t>751296</w:t>
      </w:r>
    </w:p>
    <w:p>
      <w:r>
        <w:t>... ali nateg nekega velikega brata, ki je belcem opral možgane z lažno solidarnostjo in bebavim usmiljenjem?</w:t>
      </w:r>
    </w:p>
    <w:p>
      <w:r>
        <w:rPr>
          <w:b/>
          <w:u w:val="single"/>
        </w:rPr>
        <w:t>751297</w:t>
      </w:r>
    </w:p>
    <w:p>
      <w:r>
        <w:t>@Mateja_Rose @policija_si Seveda gre za nateg in sicer za nateg upravnika bloka. Zakaj bi kdo v tako očitno neumnost vlačil policijo?</w:t>
      </w:r>
    </w:p>
    <w:p>
      <w:r>
        <w:rPr>
          <w:b/>
          <w:u w:val="single"/>
        </w:rPr>
        <w:t>751298</w:t>
      </w:r>
    </w:p>
    <w:p>
      <w:r>
        <w:t>@jelka_godec @valentanseb Počakajmo do jutri US če bo presekalo zadevo ... ali bo še naprej #protiustavnost</w:t>
      </w:r>
    </w:p>
    <w:p>
      <w:r>
        <w:rPr>
          <w:b/>
          <w:u w:val="single"/>
        </w:rPr>
        <w:t>751299</w:t>
      </w:r>
    </w:p>
    <w:p>
      <w:r>
        <w:t>Odkar smo v lokalu odpovedali FAKE NEWS @vecer ljudje ne serjejo več pri nas! Ker ni ceč tako kvalitetnega WC papirja!</w:t>
      </w:r>
    </w:p>
    <w:p>
      <w:r>
        <w:rPr>
          <w:b/>
          <w:u w:val="single"/>
        </w:rPr>
        <w:t>751300</w:t>
      </w:r>
    </w:p>
    <w:p>
      <w:r>
        <w:t>@JozeBiscak Odlično si storil ! Čestitke ! Bo manj bedarij na Javni tv ! Imate svojo, pa se tam reklamirajte !</w:t>
      </w:r>
    </w:p>
    <w:p>
      <w:r>
        <w:rPr>
          <w:b/>
          <w:u w:val="single"/>
        </w:rPr>
        <w:t>751301</w:t>
      </w:r>
    </w:p>
    <w:p>
      <w:r>
        <w:t>@strankaSD Populistično nakladanje. Kako konkretno boste to izvedli in zakaj niste tega že naredili v vladi ?</w:t>
      </w:r>
    </w:p>
    <w:p>
      <w:r>
        <w:rPr>
          <w:b/>
          <w:u w:val="single"/>
        </w:rPr>
        <w:t>751302</w:t>
      </w:r>
    </w:p>
    <w:p>
      <w:r>
        <w:t>Vsi imajo neke visoke cilje v osebnostnem razvoju in kapitalski donosnosti. Jaz bi si rad zapiral pancarje in zraven dihal.</w:t>
      </w:r>
    </w:p>
    <w:p>
      <w:r>
        <w:rPr>
          <w:b/>
          <w:u w:val="single"/>
        </w:rPr>
        <w:t>751303</w:t>
      </w:r>
    </w:p>
    <w:p>
      <w:r>
        <w:t>Izdelek tedna - Planinski zabavnik: https://t.co/nkEHomXBqq https://t.co/6HtevASWzj</w:t>
      </w:r>
    </w:p>
    <w:p>
      <w:r>
        <w:rPr>
          <w:b/>
          <w:u w:val="single"/>
        </w:rPr>
        <w:t>751304</w:t>
      </w:r>
    </w:p>
    <w:p>
      <w:r>
        <w:t>@sarecmarjan  kozjejebci v osrčju Slovenije ti pa praviš da obvladujet migracije🤦‍♀️🤨 https://t.co/SURmTGJoI6</w:t>
      </w:r>
    </w:p>
    <w:p>
      <w:r>
        <w:rPr>
          <w:b/>
          <w:u w:val="single"/>
        </w:rPr>
        <w:t>751305</w:t>
      </w:r>
    </w:p>
    <w:p>
      <w:r>
        <w:t>@MatjazLicer Baje so, ko je umrl, ladjo potopili skupaj s posadko kar v Izolski marini (da jih bó imél še na drugem svétu.)</w:t>
      </w:r>
    </w:p>
    <w:p>
      <w:r>
        <w:rPr>
          <w:b/>
          <w:u w:val="single"/>
        </w:rPr>
        <w:t>751306</w:t>
      </w:r>
    </w:p>
    <w:p>
      <w:r>
        <w:t>.@koperprimorska v Stozicah premagala @KKCedOL @rtvslo https://t.co/jeFWGrKfjA</w:t>
      </w:r>
    </w:p>
    <w:p>
      <w:r>
        <w:rPr>
          <w:b/>
          <w:u w:val="single"/>
        </w:rPr>
        <w:t>751307</w:t>
      </w:r>
    </w:p>
    <w:p>
      <w:r>
        <w:t>Joj ljudje, nabavite si tablete joda, saj se je @sarecmarjan vtaknil v nuklearno elektrarno Krško ...</w:t>
      </w:r>
    </w:p>
    <w:p>
      <w:r>
        <w:rPr>
          <w:b/>
          <w:u w:val="single"/>
        </w:rPr>
        <w:t>751308</w:t>
      </w:r>
    </w:p>
    <w:p>
      <w:r>
        <w:t>SENIORSKE NOVICE: Šolarji v Lukovici o tem kakšno Evropo si želijo https://t.co/A6QSmDyEYN</w:t>
      </w:r>
    </w:p>
    <w:p>
      <w:r>
        <w:rPr>
          <w:b/>
          <w:u w:val="single"/>
        </w:rPr>
        <w:t>751309</w:t>
      </w:r>
    </w:p>
    <w:p>
      <w:r>
        <w:t>@si_supervizor Ker vem kdo je avtor zblojenih zgodb? Je tu treba biti kaj sumljiv?</w:t>
      </w:r>
    </w:p>
    <w:p>
      <w:r>
        <w:rPr>
          <w:b/>
          <w:u w:val="single"/>
        </w:rPr>
        <w:t>751310</w:t>
      </w:r>
    </w:p>
    <w:p>
      <w:r>
        <w:t>@PetraKodra Ubrisani. Garantirano. Ker niso iz oči v oči s prodajalko/direktorjem/komerkoli, pa lahko serjejo vsevprek.</w:t>
      </w:r>
    </w:p>
    <w:p>
      <w:r>
        <w:rPr>
          <w:b/>
          <w:u w:val="single"/>
        </w:rPr>
        <w:t>751311</w:t>
      </w:r>
    </w:p>
    <w:p>
      <w:r>
        <w:t>Mladi forum SD namerava ljudstvu odvzeti vlogo suverena. Sami poleg tega, da govorijo sovražno, še grozijo suverenu s sovražnimi dejanji.</w:t>
      </w:r>
    </w:p>
    <w:p>
      <w:r>
        <w:rPr>
          <w:b/>
          <w:u w:val="single"/>
        </w:rPr>
        <w:t>751312</w:t>
      </w:r>
    </w:p>
    <w:p>
      <w:r>
        <w:t>Boter me vpraša..razmišljam..ko vidim župnika ki se vozi v A 6..v čem bi se vozil..če se ne-bi zaklel na skromnost...???</w:t>
      </w:r>
    </w:p>
    <w:p>
      <w:r>
        <w:rPr>
          <w:b/>
          <w:u w:val="single"/>
        </w:rPr>
        <w:t>751313</w:t>
      </w:r>
    </w:p>
    <w:p>
      <w:r>
        <w:t>@stanka_d najlaze je za nazaj govort kaj je slo narobe. s takimi sodnimi preganjanji zdravnikov bomo zjebali vse</w:t>
      </w:r>
    </w:p>
    <w:p>
      <w:r>
        <w:rPr>
          <w:b/>
          <w:u w:val="single"/>
        </w:rPr>
        <w:t>751314</w:t>
      </w:r>
    </w:p>
    <w:p>
      <w:r>
        <w:t>@JakaDolinar2 @BasedPoland Z mladimi koprivami po nagih ritih, katere tako rade kažejo.</w:t>
      </w:r>
    </w:p>
    <w:p>
      <w:r>
        <w:rPr>
          <w:b/>
          <w:u w:val="single"/>
        </w:rPr>
        <w:t>751315</w:t>
      </w:r>
    </w:p>
    <w:p>
      <w:r>
        <w:t>Janković bo iz prostorov izselil Nova24TV @SpletnaMladina https://t.co/D3z0rrUcQu</w:t>
      </w:r>
    </w:p>
    <w:p>
      <w:r>
        <w:rPr>
          <w:b/>
          <w:u w:val="single"/>
        </w:rPr>
        <w:t>751316</w:t>
      </w:r>
    </w:p>
    <w:p>
      <w:r>
        <w:t>Korejci tako kot Slovenci radi popivajo - a ob zdravici ne gledajo v oči</w:t>
        <w:br/>
        <w:t>https://t.co/VjjLI45kdb https://t.co/6w1J4nEw2O</w:t>
      </w:r>
    </w:p>
    <w:p>
      <w:r>
        <w:rPr>
          <w:b/>
          <w:u w:val="single"/>
        </w:rPr>
        <w:t>751317</w:t>
      </w:r>
    </w:p>
    <w:p>
      <w:r>
        <w:t>Rdeči križ: Prihodnje leto za siromake tretjino manj materialne pomoči https://t.co/cQmIuDZ49R</w:t>
      </w:r>
    </w:p>
    <w:p>
      <w:r>
        <w:rPr>
          <w:b/>
          <w:u w:val="single"/>
        </w:rPr>
        <w:t>751318</w:t>
      </w:r>
    </w:p>
    <w:p>
      <w:r>
        <w:t>@vinkovasle1 torej to je napisal Rigelnikov sin ......zanimivo ,zelo zanimivo....</w:t>
      </w:r>
    </w:p>
    <w:p>
      <w:r>
        <w:rPr>
          <w:b/>
          <w:u w:val="single"/>
        </w:rPr>
        <w:t>751319</w:t>
      </w:r>
    </w:p>
    <w:p>
      <w:r>
        <w:t>A ste danes nesli partizanov v gozd kaj za pojest, pa kako toplo oddajo? Sigurno jih zebe, ko na Nemce čakajo!</w:t>
      </w:r>
    </w:p>
    <w:p>
      <w:r>
        <w:rPr>
          <w:b/>
          <w:u w:val="single"/>
        </w:rPr>
        <w:t>751320</w:t>
      </w:r>
    </w:p>
    <w:p>
      <w:r>
        <w:t>Trenutno mi fali samo tisti kozarček, ki ga imajo otroci... a veste tisti, ki se ne polije... no tega rabim... za v postlo</w:t>
      </w:r>
    </w:p>
    <w:p>
      <w:r>
        <w:rPr>
          <w:b/>
          <w:u w:val="single"/>
        </w:rPr>
        <w:t>751321</w:t>
      </w:r>
    </w:p>
    <w:p>
      <w:r>
        <w:t>Pri Der Spiegel se sprašujejo, koliko so nemški varčevalci izgubili zaradi nizkih obresti. https://t.co/OrKzx5o7LV</w:t>
      </w:r>
    </w:p>
    <w:p>
      <w:r>
        <w:rPr>
          <w:b/>
          <w:u w:val="single"/>
        </w:rPr>
        <w:t>751322</w:t>
      </w:r>
    </w:p>
    <w:p>
      <w:r>
        <w:t>@_Almita__  Če te tko hudo prizadel se ti javno opravičujem...vem pa kaj moje oči vidjo in možgani predelajo.</w:t>
        <w:br/>
        <w:t>X'S ima srečo ker rojen tukaj!</w:t>
      </w:r>
    </w:p>
    <w:p>
      <w:r>
        <w:rPr>
          <w:b/>
          <w:u w:val="single"/>
        </w:rPr>
        <w:t>751323</w:t>
      </w:r>
    </w:p>
    <w:p>
      <w:r>
        <w:t>Zaradi ptičje gripe pobili kokoši. Cena jajc zrastla za 40 %. Raje ne mislim na nadaljevanje.https://t.co/dDLRFWz5r6</w:t>
      </w:r>
    </w:p>
    <w:p>
      <w:r>
        <w:rPr>
          <w:b/>
          <w:u w:val="single"/>
        </w:rPr>
        <w:t>751324</w:t>
      </w:r>
    </w:p>
    <w:p>
      <w:r>
        <w:t>Se dobro, da je bilo to pred 30.000 leti, ker danes bi jih pac postreljali. https://t.co/nDM7iCKgD5</w:t>
      </w:r>
    </w:p>
    <w:p>
      <w:r>
        <w:rPr>
          <w:b/>
          <w:u w:val="single"/>
        </w:rPr>
        <w:t>751325</w:t>
      </w:r>
    </w:p>
    <w:p>
      <w:r>
        <w:t>Cena kurilno olje, drva, sekanci, peleti, plin, elektrika https://t.co/JClLwLPlbB</w:t>
      </w:r>
    </w:p>
    <w:p>
      <w:r>
        <w:rPr>
          <w:b/>
          <w:u w:val="single"/>
        </w:rPr>
        <w:t>751326</w:t>
      </w:r>
    </w:p>
    <w:p>
      <w:r>
        <w:t>@tomazstih najboljsi je pa un star komunist z palico na zacetku. Ni vazna stroka ,vazna je partija🤘</w:t>
      </w:r>
    </w:p>
    <w:p>
      <w:r>
        <w:rPr>
          <w:b/>
          <w:u w:val="single"/>
        </w:rPr>
        <w:t>751327</w:t>
      </w:r>
    </w:p>
    <w:p>
      <w:r>
        <w:t>@marjanpodlogar Naši humanitarci so sami reveži.Mi zbiramo pa zamaške za otroke potrebne operacij!https://t.co/W2Me5xXtob</w:t>
      </w:r>
    </w:p>
    <w:p>
      <w:r>
        <w:rPr>
          <w:b/>
          <w:u w:val="single"/>
        </w:rPr>
        <w:t>751328</w:t>
      </w:r>
    </w:p>
    <w:p>
      <w:r>
        <w:t>Zunaj pada dež, al neki podobnega, jaz ležim na kavču in berem knjigo. Super nedelja :)</w:t>
      </w:r>
    </w:p>
    <w:p>
      <w:r>
        <w:rPr>
          <w:b/>
          <w:u w:val="single"/>
        </w:rPr>
        <w:t>751329</w:t>
      </w:r>
    </w:p>
    <w:p>
      <w:r>
        <w:t>#ZdajSeVrti #PetkovaCentrifuga</w:t>
        <w:br/>
        <w:br/>
        <w:t>Komentar preteklega tedna vrti Miha Švalj. 👇</w:t>
        <w:br/>
        <w:t>https://t.co/ZLbZyvSreH</w:t>
      </w:r>
    </w:p>
    <w:p>
      <w:r>
        <w:rPr>
          <w:b/>
          <w:u w:val="single"/>
        </w:rPr>
        <w:t>751330</w:t>
      </w:r>
    </w:p>
    <w:p>
      <w:r>
        <w:t>- Pokažite na lutki, kam se vas je dotaknil hudobni mož.</w:t>
        <w:br/>
        <w:t>- *pokaže na možganski center za neoliberalizem*</w:t>
      </w:r>
    </w:p>
    <w:p>
      <w:r>
        <w:rPr>
          <w:b/>
          <w:u w:val="single"/>
        </w:rPr>
        <w:t>751331</w:t>
      </w:r>
    </w:p>
    <w:p>
      <w:r>
        <w:t>Cca 10k folka "želi dobr Sloveniji".Lepo potalat 10k lopat&amp;amp;krampov pa nej džabe gradijo hitro cesto na Koroško&amp;amp;B.Krajino #vstaja #ljprotest</w:t>
      </w:r>
    </w:p>
    <w:p>
      <w:r>
        <w:rPr>
          <w:b/>
          <w:u w:val="single"/>
        </w:rPr>
        <w:t>751332</w:t>
      </w:r>
    </w:p>
    <w:p>
      <w:r>
        <w:t>@davorvrban @pozitivanonstop jaz ne morem odmislit scene, kako telefonirata v veleblagovnice in speasujeta, ce imajo crne kravate 😂</w:t>
      </w:r>
    </w:p>
    <w:p>
      <w:r>
        <w:rPr>
          <w:b/>
          <w:u w:val="single"/>
        </w:rPr>
        <w:t>751333</w:t>
      </w:r>
    </w:p>
    <w:p>
      <w:r>
        <w:t>LMŠ, SAB in SMC so liberalne stranke?</w:t>
        <w:br/>
        <w:t>Grem malo bruhat</w:t>
        <w:br/>
        <w:br/>
        <w:t>https://t.co/6u1YEFD9o7</w:t>
      </w:r>
    </w:p>
    <w:p>
      <w:r>
        <w:rPr>
          <w:b/>
          <w:u w:val="single"/>
        </w:rPr>
        <w:t>751334</w:t>
      </w:r>
    </w:p>
    <w:p>
      <w:r>
        <w:t>Socializem je sprevržen sistem do obisti. Razglaša clovekoljubje, v resnici pa pleni in mori. https://t.co/vPcOTEqjRa</w:t>
      </w:r>
    </w:p>
    <w:p>
      <w:r>
        <w:rPr>
          <w:b/>
          <w:u w:val="single"/>
        </w:rPr>
        <w:t>751335</w:t>
      </w:r>
    </w:p>
    <w:p>
      <w:r>
        <w:t>@BlazVampl @nzs_si Problem je, da se jokjo na tako glup nacin, da jih nihce ne jemlje resno.</w:t>
      </w:r>
    </w:p>
    <w:p>
      <w:r>
        <w:rPr>
          <w:b/>
          <w:u w:val="single"/>
        </w:rPr>
        <w:t>751336</w:t>
      </w:r>
    </w:p>
    <w:p>
      <w:r>
        <w:t>Eni niti naslova ne znajo vpisat pravilno. Čudim se takim, res. Pa še reproducirajo se kot zajci, ponavadi. Jao.</w:t>
      </w:r>
    </w:p>
    <w:p>
      <w:r>
        <w:rPr>
          <w:b/>
          <w:u w:val="single"/>
        </w:rPr>
        <w:t>751337</w:t>
      </w:r>
    </w:p>
    <w:p>
      <w:r>
        <w:t>@RosvitaP @steinbuch @TVOdmevi se pri Rosviti se je videlo da ne ve ali naj se smeje ali joka #koalicija #petorcek #cirkus</w:t>
      </w:r>
    </w:p>
    <w:p>
      <w:r>
        <w:rPr>
          <w:b/>
          <w:u w:val="single"/>
        </w:rPr>
        <w:t>751338</w:t>
      </w:r>
    </w:p>
    <w:p>
      <w:r>
        <w:t>@ZmagoPlemeniti I n ti podpirašin ohranjaš pri življenju to vlado, ki sprejema te trapaste zakone. Vedno si bil izdajalec.</w:t>
      </w:r>
    </w:p>
    <w:p>
      <w:r>
        <w:rPr>
          <w:b/>
          <w:u w:val="single"/>
        </w:rPr>
        <w:t>751339</w:t>
      </w:r>
    </w:p>
    <w:p>
      <w:r>
        <w:t>@TanjaCvitko @valentincix Soljeni arašidi v taki jedi čist zjebejo okus, morajo bit nesoljeni.</w:t>
      </w:r>
    </w:p>
    <w:p>
      <w:r>
        <w:rPr>
          <w:b/>
          <w:u w:val="single"/>
        </w:rPr>
        <w:t>751340</w:t>
      </w:r>
    </w:p>
    <w:p>
      <w:r>
        <w:t>@JJansaSDS @vladaRS Mogoče se nas bodo pa za boglonaj vsaj rakete izognile??</w:t>
      </w:r>
    </w:p>
    <w:p>
      <w:r>
        <w:rPr>
          <w:b/>
          <w:u w:val="single"/>
        </w:rPr>
        <w:t>751341</w:t>
      </w:r>
    </w:p>
    <w:p>
      <w:r>
        <w:t>Odpreš skrivna vrata. Ovije te meglica in te potegne v čudoviti svet, poln magije in čudežev. Ko se megla dvigne,... https://t.co/7cqCqug55t</w:t>
      </w:r>
    </w:p>
    <w:p>
      <w:r>
        <w:rPr>
          <w:b/>
          <w:u w:val="single"/>
        </w:rPr>
        <w:t>751342</w:t>
      </w:r>
    </w:p>
    <w:p>
      <w:r>
        <w:t>@PreglArjan @Nova24TV Maja razorožijo branilce domovine, junija in julija se nad njimi znesejo komunistični klavci.</w:t>
      </w:r>
    </w:p>
    <w:p>
      <w:r>
        <w:rPr>
          <w:b/>
          <w:u w:val="single"/>
        </w:rPr>
        <w:t>751343</w:t>
      </w:r>
    </w:p>
    <w:p>
      <w:r>
        <w:t>Dovolj manipulacij!</w:t>
        <w:br/>
        <w:t>Dovolj laži!</w:t>
        <w:br/>
        <w:t>Vse kar vlade EU zares delajo na področju dela je potvarjanje statistik o... https://t.co/THIdV5Tqhz</w:t>
      </w:r>
    </w:p>
    <w:p>
      <w:r>
        <w:rPr>
          <w:b/>
          <w:u w:val="single"/>
        </w:rPr>
        <w:t>751344</w:t>
      </w:r>
    </w:p>
    <w:p>
      <w:r>
        <w:t xml:space="preserve">Cel teden so rabil, da so postekal da pase hdmi kabel v tv in skatlo in ne oba hdmi lulcka v tv. </w:t>
        <w:br/>
        <w:t>In cel teden sem se jim hihitala😹🙈</w:t>
      </w:r>
    </w:p>
    <w:p>
      <w:r>
        <w:rPr>
          <w:b/>
          <w:u w:val="single"/>
        </w:rPr>
        <w:t>751345</w:t>
      </w:r>
    </w:p>
    <w:p>
      <w:r>
        <w:t>@LazarjevPolzek @KatarinaDbr @majchi8 @sladkakotmed Al pa če bi tale gospa naredila eno predstavitev 😎 #patakepato</w:t>
      </w:r>
    </w:p>
    <w:p>
      <w:r>
        <w:rPr>
          <w:b/>
          <w:u w:val="single"/>
        </w:rPr>
        <w:t>751346</w:t>
      </w:r>
    </w:p>
    <w:p>
      <w:r>
        <w:t>@PreglArjan Ja, SD ima res velik vpliv na RTV. Po tem, ko so lepili plakate, se ustrahujejo pogumno novinarko, ki so jo sami obvestili.</w:t>
      </w:r>
    </w:p>
    <w:p>
      <w:r>
        <w:rPr>
          <w:b/>
          <w:u w:val="single"/>
        </w:rPr>
        <w:t>751347</w:t>
      </w:r>
    </w:p>
    <w:p>
      <w:r>
        <w:t>Od JJ najmanj 25 let zahtevajo že dane odgovore. Ponavljanje propagandnih vprašanj v javnosti žal še vedno vžge. https://t.co/CKCL5PfSsI</w:t>
      </w:r>
    </w:p>
    <w:p>
      <w:r>
        <w:rPr>
          <w:b/>
          <w:u w:val="single"/>
        </w:rPr>
        <w:t>751348</w:t>
      </w:r>
    </w:p>
    <w:p>
      <w:r>
        <w:t>@organizacijaSDM @AlenkaJerajSDS @strankaSDS @domjan_alja Sposobna gospodična, sem jo videla v oddaji pri Pirkoviču. Suverena, inteligentna.</w:t>
      </w:r>
    </w:p>
    <w:p>
      <w:r>
        <w:rPr>
          <w:b/>
          <w:u w:val="single"/>
        </w:rPr>
        <w:t>751349</w:t>
      </w:r>
    </w:p>
    <w:p>
      <w:r>
        <w:t>@BernardBrscic Hec je ko so vpil nočemo zidov, Salvini domov...kam? Ce je v Italiji. Retardirani komunisti</w:t>
      </w:r>
    </w:p>
    <w:p>
      <w:r>
        <w:rPr>
          <w:b/>
          <w:u w:val="single"/>
        </w:rPr>
        <w:t>751350</w:t>
      </w:r>
    </w:p>
    <w:p>
      <w:r>
        <w:t>@pikaosa @VidaKocjan Ti pa ne štekaš zajebancije. 😊 In razburjaš se za prazen nič.</w:t>
      </w:r>
    </w:p>
    <w:p>
      <w:r>
        <w:rPr>
          <w:b/>
          <w:u w:val="single"/>
        </w:rPr>
        <w:t>751351</w:t>
      </w:r>
    </w:p>
    <w:p>
      <w:r>
        <w:t>@krisch_m @BRajgelj @RTV_Slovenija Pa ja ne namiguješ, da madžarska Nova24TV nima vrhunske vsebine?</w:t>
      </w:r>
    </w:p>
    <w:p>
      <w:r>
        <w:rPr>
          <w:b/>
          <w:u w:val="single"/>
        </w:rPr>
        <w:t>751352</w:t>
      </w:r>
    </w:p>
    <w:p>
      <w:r>
        <w:t>Pa da ne bo pomote ... danes smo si sami krivi za poraz. Samo kar pa sodniki delajo, je pa visek in sramota</w:t>
      </w:r>
    </w:p>
    <w:p>
      <w:r>
        <w:rPr>
          <w:b/>
          <w:u w:val="single"/>
        </w:rPr>
        <w:t>751353</w:t>
      </w:r>
    </w:p>
    <w:p>
      <w:r>
        <w:t>@dvladar @jkmcnk @PerfidiaDonat @barjanski Bi ti maskara vse zapackala, ker takih, ki ne packajo - desetletjem obljub navkljub - pač ni.</w:t>
      </w:r>
    </w:p>
    <w:p>
      <w:r>
        <w:rPr>
          <w:b/>
          <w:u w:val="single"/>
        </w:rPr>
        <w:t>751354</w:t>
      </w:r>
    </w:p>
    <w:p>
      <w:r>
        <w:t>Danes praznuje Žan Kavčič, simpatičen mladenič iz prestolnice futsala - Podlipe 󾍇. Žan, želimo ti vse najboljše,... http://t.co/YGvWv3eyNc</w:t>
      </w:r>
    </w:p>
    <w:p>
      <w:r>
        <w:rPr>
          <w:b/>
          <w:u w:val="single"/>
        </w:rPr>
        <w:t>751355</w:t>
      </w:r>
    </w:p>
    <w:p>
      <w:r>
        <w:t>@MatevzNovak Mi bi pa lahko Kardeljevo spremenili v Gardel-jevo, saj veš, tisti tango pevec, ki je pel "Mi Buenos Aires queridooo..."</w:t>
      </w:r>
    </w:p>
    <w:p>
      <w:r>
        <w:rPr>
          <w:b/>
          <w:u w:val="single"/>
        </w:rPr>
        <w:t>751356</w:t>
      </w:r>
    </w:p>
    <w:p>
      <w:r>
        <w:t>@p2035e @Maxatnes @drVinkoGorenak @vecer Si se tega primitivnega izražanja naučil v naši os.šoli ali ti ga je dala mati narava !?</w:t>
      </w:r>
    </w:p>
    <w:p>
      <w:r>
        <w:rPr>
          <w:b/>
          <w:u w:val="single"/>
        </w:rPr>
        <w:t>751357</w:t>
      </w:r>
    </w:p>
    <w:p>
      <w:r>
        <w:t>Zahvaljujem se vam vsem za lepe želje ! Objavil sem 21.obletnico iz principa,kajti bolj ste iskreni in prijateljski,kot sorodstvo!</w:t>
      </w:r>
    </w:p>
    <w:p>
      <w:r>
        <w:rPr>
          <w:b/>
          <w:u w:val="single"/>
        </w:rPr>
        <w:t>751358</w:t>
      </w:r>
    </w:p>
    <w:p>
      <w:r>
        <w:t>Hči:"Vlak imam čez 20 min!" Črnuče - knjižnica Bežigrad - želežniška postaja Ljubljana v 15min #vsobotogre #malezmage #poomejitvah</w:t>
      </w:r>
    </w:p>
    <w:p>
      <w:r>
        <w:rPr>
          <w:b/>
          <w:u w:val="single"/>
        </w:rPr>
        <w:t>751359</w:t>
      </w:r>
    </w:p>
    <w:p>
      <w:r>
        <w:t>Bo, bo "državni udar", to dokazujejo komunisti vseh generacij v prvi vrsti. https://t.co/6aQgvpa8Up</w:t>
      </w:r>
    </w:p>
    <w:p>
      <w:r>
        <w:rPr>
          <w:b/>
          <w:u w:val="single"/>
        </w:rPr>
        <w:t>751360</w:t>
      </w:r>
    </w:p>
    <w:p>
      <w:r>
        <w:t>@TSlokar @RadioOgnjisce @SalihovicAlen Najboljše, da gredo nazaj za ognjišče in se ne ukvarjajo s politiko.</w:t>
      </w:r>
    </w:p>
    <w:p>
      <w:r>
        <w:rPr>
          <w:b/>
          <w:u w:val="single"/>
        </w:rPr>
        <w:t>751361</w:t>
      </w:r>
    </w:p>
    <w:p>
      <w:r>
        <w:t>@gregorbeslic Well... Android laufa na mnogoterih telefonih. Na nekaterih predejo kot muca, na drugih robato lajajo...</w:t>
      </w:r>
    </w:p>
    <w:p>
      <w:r>
        <w:rPr>
          <w:b/>
          <w:u w:val="single"/>
        </w:rPr>
        <w:t>751362</w:t>
      </w:r>
    </w:p>
    <w:p>
      <w:r>
        <w:t>https://t.co/xfgByPX0zS</w:t>
        <w:br/>
        <w:t>Maske padajo: Šarec je produkt globoke države. Brez težav bodo namreč izvoljeni. Bravo Milan in Gregor Golobič!</w:t>
      </w:r>
    </w:p>
    <w:p>
      <w:r>
        <w:rPr>
          <w:b/>
          <w:u w:val="single"/>
        </w:rPr>
        <w:t>751363</w:t>
      </w:r>
    </w:p>
    <w:p>
      <w:r>
        <w:t>Folk programira in objavi, a potem noben živ krst ni sposoben za njimi ponovit rezultatov. Blah.</w:t>
      </w:r>
    </w:p>
    <w:p>
      <w:r>
        <w:rPr>
          <w:b/>
          <w:u w:val="single"/>
        </w:rPr>
        <w:t>751364</w:t>
      </w:r>
    </w:p>
    <w:p>
      <w:r>
        <w:t>Gledam TARČO...tega Rotnika bi lahko sprašili kot vrečo (enostavno butelj je)...vendar ni volje...ker imajo korist...</w:t>
      </w:r>
    </w:p>
    <w:p>
      <w:r>
        <w:rPr>
          <w:b/>
          <w:u w:val="single"/>
        </w:rPr>
        <w:t>751365</w:t>
      </w:r>
    </w:p>
    <w:p>
      <w:r>
        <w:t>Cigani so danes protestirali v Ljubljani,Slovenci pa delamo in tudi zanje davke placujemo</w:t>
      </w:r>
    </w:p>
    <w:p>
      <w:r>
        <w:rPr>
          <w:b/>
          <w:u w:val="single"/>
        </w:rPr>
        <w:t>751366</w:t>
      </w:r>
    </w:p>
    <w:p>
      <w:r>
        <w:t>@had @vanfranco Meni je še boljš ko se pohvalijo da ga je vozil en "star ata". Sory, tko zamorjene mašine pa nočem 😂</w:t>
      </w:r>
    </w:p>
    <w:p>
      <w:r>
        <w:rPr>
          <w:b/>
          <w:u w:val="single"/>
        </w:rPr>
        <w:t>751367</w:t>
      </w:r>
    </w:p>
    <w:p>
      <w:r>
        <w:t>@pjarc Ma živosrebrni so bili pasulj. Zdaj cvikam da povzročim balistični izstrelek.</w:t>
      </w:r>
    </w:p>
    <w:p>
      <w:r>
        <w:rPr>
          <w:b/>
          <w:u w:val="single"/>
        </w:rPr>
        <w:t>751368</w:t>
      </w:r>
    </w:p>
    <w:p>
      <w:r>
        <w:t>@NusaZajc Okras ali okrast', oboje lahko služi za discipliniranje in ustrahovanje.</w:t>
      </w:r>
    </w:p>
    <w:p>
      <w:r>
        <w:rPr>
          <w:b/>
          <w:u w:val="single"/>
        </w:rPr>
        <w:t>751369</w:t>
      </w:r>
    </w:p>
    <w:p>
      <w:r>
        <w:t>Tali</w:t>
        <w:br/>
        <w:br/>
        <w:t>Eno leto star, kastriran, zdrav, miren muc išče topel, skrben in varen dom.</w:t>
        <w:br/>
        <w:br/>
        <w:t>Muc Tali je najbolj srečen in... http://t.co/LgGTnEaslY</w:t>
      </w:r>
    </w:p>
    <w:p>
      <w:r>
        <w:rPr>
          <w:b/>
          <w:u w:val="single"/>
        </w:rPr>
        <w:t>751370</w:t>
      </w:r>
    </w:p>
    <w:p>
      <w:r>
        <w:t>Tribuna - veseli upor, odlično. Moram TV ugasnit, da mi Odmevi ne pokvarijo večera.</w:t>
      </w:r>
    </w:p>
    <w:p>
      <w:r>
        <w:rPr>
          <w:b/>
          <w:u w:val="single"/>
        </w:rPr>
        <w:t>751371</w:t>
      </w:r>
    </w:p>
    <w:p>
      <w:r>
        <w:t>Čez dan helikopter in pobesneli "športni navdušenci", ponoči klopotec, pozicioniran v centru mesta. Človeku se mora strgat. #onlyinmaribor</w:t>
      </w:r>
    </w:p>
    <w:p>
      <w:r>
        <w:rPr>
          <w:b/>
          <w:u w:val="single"/>
        </w:rPr>
        <w:t>751372</w:t>
      </w:r>
    </w:p>
    <w:p>
      <w:r>
        <w:t>@petrasovdat @strankaSD Kje bi bla potem enakopravnost, ce samo za babe? Kaj pa ostalih 37 spolov?</w:t>
      </w:r>
    </w:p>
    <w:p>
      <w:r>
        <w:rPr>
          <w:b/>
          <w:u w:val="single"/>
        </w:rPr>
        <w:t>751373</w:t>
      </w:r>
    </w:p>
    <w:p>
      <w:r>
        <w:t>NK Ankaran vse bolj tone. Pred upravičeno enostransko prekinitvijo zaradi neizpolnjenih obveznosti še dva igralca. @nzs_si @PrvaLigaSi</w:t>
      </w:r>
    </w:p>
    <w:p>
      <w:r>
        <w:rPr>
          <w:b/>
          <w:u w:val="single"/>
        </w:rPr>
        <w:t>751374</w:t>
      </w:r>
    </w:p>
    <w:p>
      <w:r>
        <w:t>@janezgecc @hrastelj @umijosek Pred ww2 so se komunisti zbirali na Rožniku. Prepoznali so se po belih nogavicah.</w:t>
      </w:r>
    </w:p>
    <w:p>
      <w:r>
        <w:rPr>
          <w:b/>
          <w:u w:val="single"/>
        </w:rPr>
        <w:t>751375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751376</w:t>
      </w:r>
    </w:p>
    <w:p>
      <w:r>
        <w:t>In mi socialisti in komunisti komaj cakamo, da vas obdavcimo se bolj. #Butale https://t.co/CWu6SIiSxT</w:t>
      </w:r>
    </w:p>
    <w:p>
      <w:r>
        <w:rPr>
          <w:b/>
          <w:u w:val="single"/>
        </w:rPr>
        <w:t>751377</w:t>
      </w:r>
    </w:p>
    <w:p>
      <w:r>
        <w:t>@pengovsky @JsSmRenton @aleksandertusek Facesitting me vedno spomni na moj najljubši film, The Duke of Burgundy. Must see.</w:t>
      </w:r>
    </w:p>
    <w:p>
      <w:r>
        <w:rPr>
          <w:b/>
          <w:u w:val="single"/>
        </w:rPr>
        <w:t>751378</w:t>
      </w:r>
    </w:p>
    <w:p>
      <w:r>
        <w:t>@Nova24TV In po 9,5 letih? Saj bo prej izpuščen z odpravninami... Bi bilo možno v komunistični sloveniji</w:t>
      </w:r>
    </w:p>
    <w:p>
      <w:r>
        <w:rPr>
          <w:b/>
          <w:u w:val="single"/>
        </w:rPr>
        <w:t>751379</w:t>
      </w:r>
    </w:p>
    <w:p>
      <w:r>
        <w:t>VRHOVNO SODIŠČE - tudi najvišje redno sodišče v Sloveniji pritrdilo stališčem VZMD:  ZBan-1L je protiustaven!</w:t>
        <w:br/>
        <w:br/>
        <w:t>https://t.co/3MjbMuVrsa</w:t>
      </w:r>
    </w:p>
    <w:p>
      <w:r>
        <w:rPr>
          <w:b/>
          <w:u w:val="single"/>
        </w:rPr>
        <w:t>751380</w:t>
      </w:r>
    </w:p>
    <w:p>
      <w:r>
        <w:t>@Gegij Luči ne bo potrebno ugašati, ker račun za elektriko ne bo plačan, pa bo avtomatsko izklopljena.</w:t>
      </w:r>
    </w:p>
    <w:p>
      <w:r>
        <w:rPr>
          <w:b/>
          <w:u w:val="single"/>
        </w:rPr>
        <w:t>751381</w:t>
      </w:r>
    </w:p>
    <w:p>
      <w:r>
        <w:t>Manjkaš samo še ti! Vstopnine ni! 😉🐯 #dejmotigri #ABAliga2 https://t.co/cEl0zTeKFJ</w:t>
      </w:r>
    </w:p>
    <w:p>
      <w:r>
        <w:rPr>
          <w:b/>
          <w:u w:val="single"/>
        </w:rPr>
        <w:t>751382</w:t>
      </w:r>
    </w:p>
    <w:p>
      <w:r>
        <w:t>@StankaStanka @Chuppacadabra @MGJan Osebkom z manj kot petimi možganskimi celicami pomaga sam Matilda 😉</w:t>
      </w:r>
    </w:p>
    <w:p>
      <w:r>
        <w:rPr>
          <w:b/>
          <w:u w:val="single"/>
        </w:rPr>
        <w:t>751383</w:t>
      </w:r>
    </w:p>
    <w:p>
      <w:r>
        <w:t>@vinkovasle1 @AlexNotfake Je še kje na svetu država, kjer bi prišleki imeli glavno besedo? #ressmobutalci</w:t>
      </w:r>
    </w:p>
    <w:p>
      <w:r>
        <w:rPr>
          <w:b/>
          <w:u w:val="single"/>
        </w:rPr>
        <w:t>751384</w:t>
      </w:r>
    </w:p>
    <w:p>
      <w:r>
        <w:t>Zanimivo kako so vsi dominantni mediji v komentarjih, z izjemo POPTV, ki vsaj do sedaj deluje precej nevtralno, izrazito na strani Sarca.</w:t>
      </w:r>
    </w:p>
    <w:p>
      <w:r>
        <w:rPr>
          <w:b/>
          <w:u w:val="single"/>
        </w:rPr>
        <w:t>751385</w:t>
      </w:r>
    </w:p>
    <w:p>
      <w:r>
        <w:t>@pjur11 @iwcaptain Pjurec nekaj na pamet.</w:t>
        <w:br/>
        <w:br/>
        <w:t>Morda en. Kocbek. Pa še ta je spregledal (žal prepozno) in so se ga znebili.</w:t>
      </w:r>
    </w:p>
    <w:p>
      <w:r>
        <w:rPr>
          <w:b/>
          <w:u w:val="single"/>
        </w:rPr>
        <w:t>751386</w:t>
      </w:r>
    </w:p>
    <w:p>
      <w:r>
        <w:t>Pop tv bedni ste res pa kolk vam plačajo za ta antiTrump nabijanje vsak dan kozla se mi.</w:t>
      </w:r>
    </w:p>
    <w:p>
      <w:r>
        <w:rPr>
          <w:b/>
          <w:u w:val="single"/>
        </w:rPr>
        <w:t>751387</w:t>
      </w:r>
    </w:p>
    <w:p>
      <w:r>
        <w:t>@abejz_no Polenta in skuša Delamaris. :) Ne sprašuj, kako ogabna je ta riba. 🤦‍♀️🤮😱</w:t>
      </w:r>
    </w:p>
    <w:p>
      <w:r>
        <w:rPr>
          <w:b/>
          <w:u w:val="single"/>
        </w:rPr>
        <w:t>751388</w:t>
      </w:r>
    </w:p>
    <w:p>
      <w:r>
        <w:t>@Medeja_7 @BojanPozar To je pri nas medijska realnost, večinski novinarji so še kako odvisni od levičarjev.</w:t>
      </w:r>
    </w:p>
    <w:p>
      <w:r>
        <w:rPr>
          <w:b/>
          <w:u w:val="single"/>
        </w:rPr>
        <w:t>751389</w:t>
      </w:r>
    </w:p>
    <w:p>
      <w:r>
        <w:t>@Plavalka Voz pečenih izdelkov ima okoli 300°C, prisilnega zračenja ni zaradi sušenja. Potem se pa pojdi.</w:t>
      </w:r>
    </w:p>
    <w:p>
      <w:r>
        <w:rPr>
          <w:b/>
          <w:u w:val="single"/>
        </w:rPr>
        <w:t>751390</w:t>
      </w:r>
    </w:p>
    <w:p>
      <w:r>
        <w:t>@ZigaTurk @Diagonalec @alesspetic Ja no, vi ste pešce vpletli, seveda človek težko ostane zmeren.</w:t>
      </w:r>
    </w:p>
    <w:p>
      <w:r>
        <w:rPr>
          <w:b/>
          <w:u w:val="single"/>
        </w:rPr>
        <w:t>751391</w:t>
      </w:r>
    </w:p>
    <w:p>
      <w:r>
        <w:t>@PreglArjan Pariški gasilci so bolj pametni kot Trump (tako kot naši gasilci od naših politikov).</w:t>
      </w:r>
    </w:p>
    <w:p>
      <w:r>
        <w:rPr>
          <w:b/>
          <w:u w:val="single"/>
        </w:rPr>
        <w:t>751392</w:t>
      </w:r>
    </w:p>
    <w:p>
      <w:r>
        <w:t>@DesaLevstek @Chuppacadabra @lenci53 @MiranOrnik @SturmG @frenk12345 @BorutPahor Brez tebe je to k fucbal brez gola.</w:t>
      </w:r>
    </w:p>
    <w:p>
      <w:r>
        <w:rPr>
          <w:b/>
          <w:u w:val="single"/>
        </w:rPr>
        <w:t>751393</w:t>
      </w:r>
    </w:p>
    <w:p>
      <w:r>
        <w:t>@LapSaso @MATJADRAKSLER Totalke so tista polovica, ki ga je neizvolila. 25% volilcev,ki so ga volili, je pač delež čefurjev v Ljubljani.</w:t>
      </w:r>
    </w:p>
    <w:p>
      <w:r>
        <w:rPr>
          <w:b/>
          <w:u w:val="single"/>
        </w:rPr>
        <w:t>751394</w:t>
      </w:r>
    </w:p>
    <w:p>
      <w:r>
        <w:t>@streetof @IFSlovenie @MGMLj Francoski inštitut - preverjeno imajo v njihovi mediateki</w:t>
      </w:r>
    </w:p>
    <w:p>
      <w:r>
        <w:rPr>
          <w:b/>
          <w:u w:val="single"/>
        </w:rPr>
        <w:t>751395</w:t>
      </w:r>
    </w:p>
    <w:p>
      <w:r>
        <w:t>Danes Branko Grims v parlamentu bije težke bitke s komunisti. Bog, kaj vse je naplavilo v poslanske klopi!</w:t>
      </w:r>
    </w:p>
    <w:p>
      <w:r>
        <w:rPr>
          <w:b/>
          <w:u w:val="single"/>
        </w:rPr>
        <w:t>751396</w:t>
      </w:r>
    </w:p>
    <w:p>
      <w:r>
        <w:t>@ciro_ciril A so to uni kekci, ki so dali preveč žensk na listo? Mislijo, da jih bodo ženske rešile. LoL</w:t>
      </w:r>
    </w:p>
    <w:p>
      <w:r>
        <w:rPr>
          <w:b/>
          <w:u w:val="single"/>
        </w:rPr>
        <w:t>751397</w:t>
      </w:r>
    </w:p>
    <w:p>
      <w:r>
        <w:t>@karmennovak Sam sem jih navajen malček drugače pripravljene, ampak ja,  možgani FTW. Om nom nom.</w:t>
      </w:r>
    </w:p>
    <w:p>
      <w:r>
        <w:rPr>
          <w:b/>
          <w:u w:val="single"/>
        </w:rPr>
        <w:t>751398</w:t>
      </w:r>
    </w:p>
    <w:p>
      <w:r>
        <w:t>https://t.co/Se5V2MgrH7</w:t>
        <w:br/>
        <w:t>Adrio airways je potopila butelj-socialistična mentaliteta, ki domuje v https://t.co/dEGjd1i7Yj</w:t>
      </w:r>
    </w:p>
    <w:p>
      <w:r>
        <w:rPr>
          <w:b/>
          <w:u w:val="single"/>
        </w:rPr>
        <w:t>751399</w:t>
      </w:r>
    </w:p>
    <w:p>
      <w:r>
        <w:t>Prednost žensk. Pripelješ poln keson raznoh odpadkov v zbirni center. V petkah. In prijazni fantje tam vse naredijo namesto tebe. 🤪🤪🤪</w:t>
      </w:r>
    </w:p>
    <w:p>
      <w:r>
        <w:rPr>
          <w:b/>
          <w:u w:val="single"/>
        </w:rPr>
        <w:t>751400</w:t>
      </w:r>
    </w:p>
    <w:p>
      <w:r>
        <w:t>@cesenj @FranciDonko Vse najboljše ter še mnogo preplavanih in prevoženih kilometrov!</w:t>
      </w:r>
    </w:p>
    <w:p>
      <w:r>
        <w:rPr>
          <w:b/>
          <w:u w:val="single"/>
        </w:rPr>
        <w:t>751401</w:t>
      </w:r>
    </w:p>
    <w:p>
      <w:r>
        <w:t>@O_Suzana Dokler je lahko tam vnuk klavca krdelja je tudi njej mesto v parlamentu</w:t>
      </w:r>
    </w:p>
    <w:p>
      <w:r>
        <w:rPr>
          <w:b/>
          <w:u w:val="single"/>
        </w:rPr>
        <w:t>751402</w:t>
      </w:r>
    </w:p>
    <w:p>
      <w:r>
        <w:t>Požar je že pod nadzorom. Največja škoda, ki je nastala, sta dve uničeni gasilski vozili.</w:t>
      </w:r>
    </w:p>
    <w:p>
      <w:r>
        <w:rPr>
          <w:b/>
          <w:u w:val="single"/>
        </w:rPr>
        <w:t>751403</w:t>
      </w:r>
    </w:p>
    <w:p>
      <w:r>
        <w:t>Preprosto fengshui orodje vam lahko pomaga do izpolnitve najglobljih in nezavednih želja. https://t.co/JDFyh68h7u</w:t>
      </w:r>
    </w:p>
    <w:p>
      <w:r>
        <w:rPr>
          <w:b/>
          <w:u w:val="single"/>
        </w:rPr>
        <w:t>751404</w:t>
      </w:r>
    </w:p>
    <w:p>
      <w:r>
        <w:t>Za državo, kjer je najpomembnejša funkcija policije zaščita gangsterjev, je Florjančič prav gotovo primerna izbira. https://t.co/0ZJ1hM2EGE</w:t>
      </w:r>
    </w:p>
    <w:p>
      <w:r>
        <w:rPr>
          <w:b/>
          <w:u w:val="single"/>
        </w:rPr>
        <w:t>751405</w:t>
      </w:r>
    </w:p>
    <w:p>
      <w:r>
        <w:t>@SanjaModric @piranbay Teh zakonov sigurno rdeči kleptomani,ne bodo sprejeli,pa kje bodo potem kradli?!...</w:t>
      </w:r>
    </w:p>
    <w:p>
      <w:r>
        <w:rPr>
          <w:b/>
          <w:u w:val="single"/>
        </w:rPr>
        <w:t>751406</w:t>
      </w:r>
    </w:p>
    <w:p>
      <w:r>
        <w:t>Mislim, nihče od njegovih vernikov ne verjame, da je to njihov JJ. Prepričani so, da je komunistična propaganda. https://t.co/bMCFefIHfi</w:t>
      </w:r>
    </w:p>
    <w:p>
      <w:r>
        <w:rPr>
          <w:b/>
          <w:u w:val="single"/>
        </w:rPr>
        <w:t>751407</w:t>
      </w:r>
    </w:p>
    <w:p>
      <w:r>
        <w:t>Socialni demokrati (SD) kot rešitev za problem bega možganov predlagamo ukrepe za uspešno kroženje možganov. https://t.co/LVAwgRNmAv</w:t>
      </w:r>
    </w:p>
    <w:p>
      <w:r>
        <w:rPr>
          <w:b/>
          <w:u w:val="single"/>
        </w:rPr>
        <w:t>751408</w:t>
      </w:r>
    </w:p>
    <w:p>
      <w:r>
        <w:t>Sledilci komunista Hobsbawma v #SLO mainstream medijih "razbijajo mite" o slovenstvu. Ubogo. https://t.co/XfuhOcSLvs</w:t>
      </w:r>
    </w:p>
    <w:p>
      <w:r>
        <w:rPr>
          <w:b/>
          <w:u w:val="single"/>
        </w:rPr>
        <w:t>751409</w:t>
      </w:r>
    </w:p>
    <w:p>
      <w:r>
        <w:t>@MilanZver @ZCernac Zelo pogumno in pozitivno, ampak slišalo ga je pa le par poslancev. #absinenca</w:t>
      </w:r>
    </w:p>
    <w:p>
      <w:r>
        <w:rPr>
          <w:b/>
          <w:u w:val="single"/>
        </w:rPr>
        <w:t>751410</w:t>
      </w:r>
    </w:p>
    <w:p>
      <w:r>
        <w:t>@JakaDolinar2 @BesenKotPes Grimase obraza kažejo neznanje in zmedenost. To revše se ni zavedalo, v kaj so jo porinili.</w:t>
      </w:r>
    </w:p>
    <w:p>
      <w:r>
        <w:rPr>
          <w:b/>
          <w:u w:val="single"/>
        </w:rPr>
        <w:t>751411</w:t>
      </w:r>
    </w:p>
    <w:p>
      <w:r>
        <w:t>[VIDEO – POZOR, NI ZA OBČUTLJIVE!] Streljanje v Los Angelesu! Več mrtvih, številni ranjeni! https://t.co/c2pga792pR via @Nova24TV</w:t>
      </w:r>
    </w:p>
    <w:p>
      <w:r>
        <w:rPr>
          <w:b/>
          <w:u w:val="single"/>
        </w:rPr>
        <w:t>751412</w:t>
      </w:r>
    </w:p>
    <w:p>
      <w:r>
        <w:t>Skoda Igluja. Vedno so znali svetovati, bili prijazni, strokovni in avanturisticno kosmati. Zdaj so preveliki in ne locijo riti od glave.</w:t>
      </w:r>
    </w:p>
    <w:p>
      <w:r>
        <w:rPr>
          <w:b/>
          <w:u w:val="single"/>
        </w:rPr>
        <w:t>751413</w:t>
      </w:r>
    </w:p>
    <w:p>
      <w:r>
        <w:t>Komunisti pa se prav škodoželjno hahljajo, ker kaže na slovensko JLA.</w:t>
        <w:br/>
        <w:t>Živele butale in letina soli...</w:t>
      </w:r>
    </w:p>
    <w:p>
      <w:r>
        <w:rPr>
          <w:b/>
          <w:u w:val="single"/>
        </w:rPr>
        <w:t>751414</w:t>
      </w:r>
    </w:p>
    <w:p>
      <w:r>
        <w:t xml:space="preserve">@annianni246 Nove vaške straže. </w:t>
        <w:br/>
        <w:t>Fašisti so vaške straže za samoobrambo dopustili, jih bodo tudi komunisti?</w:t>
      </w:r>
    </w:p>
    <w:p>
      <w:r>
        <w:rPr>
          <w:b/>
          <w:u w:val="single"/>
        </w:rPr>
        <w:t>751415</w:t>
      </w:r>
    </w:p>
    <w:p>
      <w:r>
        <w:t>@tilen Nova po zaslugi treh mušketirjev. Prejšnja je bila last seen @ zidanica gor pri Mičotu</w:t>
      </w:r>
    </w:p>
    <w:p>
      <w:r>
        <w:rPr>
          <w:b/>
          <w:u w:val="single"/>
        </w:rPr>
        <w:t>751416</w:t>
      </w:r>
    </w:p>
    <w:p>
      <w:r>
        <w:t>če hočmo iz dreka priti... je 1. korak k temu... da si vsi skupaj priznamo da smo v dreku..</w:t>
      </w:r>
    </w:p>
    <w:p>
      <w:r>
        <w:rPr>
          <w:b/>
          <w:u w:val="single"/>
        </w:rPr>
        <w:t>751417</w:t>
      </w:r>
    </w:p>
    <w:p>
      <w:r>
        <w:t>@petrasovdat @PocivalsekZ Hochegger je vzel Karl-Heinz Grasserju 350.000 za pejdž. Ti bi pa samo jurja.</w:t>
      </w:r>
    </w:p>
    <w:p>
      <w:r>
        <w:rPr>
          <w:b/>
          <w:u w:val="single"/>
        </w:rPr>
        <w:t>751418</w:t>
      </w:r>
    </w:p>
    <w:p>
      <w:r>
        <w:t>Ja najbolje da nam dajo čipe pa če greš čez mejo brez njihovega dovoljenja....bzzzzzzzz paralizator.. https://t.co/oVGCGa0CG2</w:t>
      </w:r>
    </w:p>
    <w:p>
      <w:r>
        <w:rPr>
          <w:b/>
          <w:u w:val="single"/>
        </w:rPr>
        <w:t>751419</w:t>
      </w:r>
    </w:p>
    <w:p>
      <w:r>
        <w:t>@rx170 Ekipnih tekem nisem nikoli jemal resno, zguba cajta in denarja. Takisto paralelna sranja</w:t>
      </w:r>
    </w:p>
    <w:p>
      <w:r>
        <w:rPr>
          <w:b/>
          <w:u w:val="single"/>
        </w:rPr>
        <w:t>751420</w:t>
      </w:r>
    </w:p>
    <w:p>
      <w:r>
        <w:t>Islam je izrojena vera skupaj z izrojenim bogom in izrojenim prerokom. Pedofilom https://t.co/mToHvkC016</w:t>
      </w:r>
    </w:p>
    <w:p>
      <w:r>
        <w:rPr>
          <w:b/>
          <w:u w:val="single"/>
        </w:rPr>
        <w:t>751421</w:t>
      </w:r>
    </w:p>
    <w:p>
      <w:r>
        <w:t>Sramota, raje vržejo stran kot nahranijo katerega reveža ali živali https://t.co/m97TkYbEUc</w:t>
      </w:r>
    </w:p>
    <w:p>
      <w:r>
        <w:rPr>
          <w:b/>
          <w:u w:val="single"/>
        </w:rPr>
        <w:t>751422</w:t>
      </w:r>
    </w:p>
    <w:p>
      <w:r>
        <w:t>@Centrifuzija Pri nas so imel bronhije, skor moje najljubše bombone, tudi meni jih ni nihče ponudil.</w:t>
      </w:r>
    </w:p>
    <w:p>
      <w:r>
        <w:rPr>
          <w:b/>
          <w:u w:val="single"/>
        </w:rPr>
        <w:t>751423</w:t>
      </w:r>
    </w:p>
    <w:p>
      <w:r>
        <w:t>@muchka72 Tito je od mrtvih vstal, zdaj ga bomo pa spet vsak dan samo žrli pa srali.</w:t>
      </w:r>
    </w:p>
    <w:p>
      <w:r>
        <w:rPr>
          <w:b/>
          <w:u w:val="single"/>
        </w:rPr>
        <w:t>751424</w:t>
      </w:r>
    </w:p>
    <w:p>
      <w:r>
        <w:t>@uros_sinko @Libertarec Ljudje hočmo bit nategnjeni, to je očitno. tega tud  libertarec še noče ponotranjiti. 😔</w:t>
      </w:r>
    </w:p>
    <w:p>
      <w:r>
        <w:rPr>
          <w:b/>
          <w:u w:val="single"/>
        </w:rPr>
        <w:t>751425</w:t>
      </w:r>
    </w:p>
    <w:p>
      <w:r>
        <w:t>@KlemenMesarec pa v zaporu je bil v isti celici kot Janez Janša! #neverforget</w:t>
      </w:r>
    </w:p>
    <w:p>
      <w:r>
        <w:rPr>
          <w:b/>
          <w:u w:val="single"/>
        </w:rPr>
        <w:t>751426</w:t>
      </w:r>
    </w:p>
    <w:p>
      <w:r>
        <w:t>Mikroposojila podjetniškega sklada spet razgrabili že v prvem roku https://t.co/YADx97LneG</w:t>
      </w:r>
    </w:p>
    <w:p>
      <w:r>
        <w:rPr>
          <w:b/>
          <w:u w:val="single"/>
        </w:rPr>
        <w:t>751427</w:t>
      </w:r>
    </w:p>
    <w:p>
      <w:r>
        <w:t>Cezarjeva krompirjeva solata s piščancem https://t.co/DGFPsroLHV https://t.co/Gz65reWwKl</w:t>
      </w:r>
    </w:p>
    <w:p>
      <w:r>
        <w:rPr>
          <w:b/>
          <w:u w:val="single"/>
        </w:rPr>
        <w:t>751428</w:t>
      </w:r>
    </w:p>
    <w:p>
      <w:r>
        <w:t>Ne morš verjet: Levi bi bili za, ko bi to hoteli, ne bi pa bili njihovi! To si lahko omislijo samo popolni bedaki! https://t.co/Hin1OPfVT7</w:t>
      </w:r>
    </w:p>
    <w:p>
      <w:r>
        <w:rPr>
          <w:b/>
          <w:u w:val="single"/>
        </w:rPr>
        <w:t>751429</w:t>
      </w:r>
    </w:p>
    <w:p>
      <w:r>
        <w:t>Danes so se k meni prek smsa najavli  sledeči:</w:t>
        <w:br/>
        <w:t>- kurir GLS</w:t>
        <w:br/>
        <w:t>- kurir DPD</w:t>
        <w:br/>
        <w:t>- kurir Pošta</w:t>
        <w:br/>
        <w:br/>
        <w:t>Loh bi jim kar malco skuhala.</w:t>
      </w:r>
    </w:p>
    <w:p>
      <w:r>
        <w:rPr>
          <w:b/>
          <w:u w:val="single"/>
        </w:rPr>
        <w:t>751430</w:t>
      </w:r>
    </w:p>
    <w:p>
      <w:r>
        <w:t>@davorvrban Eni si donacije članov in podpornikov fajn tlačijo v žepe. Ker tud davkoplačevalci jim doniramo lepe dnarje usak let!</w:t>
      </w:r>
    </w:p>
    <w:p>
      <w:r>
        <w:rPr>
          <w:b/>
          <w:u w:val="single"/>
        </w:rPr>
        <w:t>751431</w:t>
      </w:r>
    </w:p>
    <w:p>
      <w:r>
        <w:t>Trump Banonu grozi z odvetniki; Bannon za Ivanko pravi, da je "neumna kot noč" https://t.co/v2iqbQePuX https://t.co/rP55l38MAY</w:t>
      </w:r>
    </w:p>
    <w:p>
      <w:r>
        <w:rPr>
          <w:b/>
          <w:u w:val="single"/>
        </w:rPr>
        <w:t>751432</w:t>
      </w:r>
    </w:p>
    <w:p>
      <w:r>
        <w:t>Imaš še 345.600 sekund …</w:t>
        <w:br/>
        <w:br/>
        <w:t xml:space="preserve">… samo še 4 dni, da izkoristiš  POLETNI KUPON za -20% na modna sončna očala! 󾍇 </w:t>
        <w:br/>
        <w:br/>
        <w:t>Klikni... https://t.co/UZSf3woGdV</w:t>
      </w:r>
    </w:p>
    <w:p>
      <w:r>
        <w:rPr>
          <w:b/>
          <w:u w:val="single"/>
        </w:rPr>
        <w:t>751433</w:t>
      </w:r>
    </w:p>
    <w:p>
      <w:r>
        <w:t xml:space="preserve">Tile naši rdeči bratje še 74 let po letu 1945 kar ne morejo in ne morejo iz gozda...  </w:t>
        <w:br/>
        <w:br/>
        <w:t>#gošarji https://t.co/5Ru1g5qKN7</w:t>
      </w:r>
    </w:p>
    <w:p>
      <w:r>
        <w:rPr>
          <w:b/>
          <w:u w:val="single"/>
        </w:rPr>
        <w:t>751434</w:t>
      </w:r>
    </w:p>
    <w:p>
      <w:r>
        <w:t>@lukavalas @SZagorc Pa saj ti ne bodo v dokumente gledal. Estradniki itak vsi lažejo o svoji starosti. Prijavi se :)</w:t>
      </w:r>
    </w:p>
    <w:p>
      <w:r>
        <w:rPr>
          <w:b/>
          <w:u w:val="single"/>
        </w:rPr>
        <w:t>751435</w:t>
      </w:r>
    </w:p>
    <w:p>
      <w:r>
        <w:t>Mimogrede bi pozdravil vse radijske voditeljice in voditelje, ki bodo skušali čim bolj kul izgovoriti naslov nove skladbe @katarinacas</w:t>
      </w:r>
    </w:p>
    <w:p>
      <w:r>
        <w:rPr>
          <w:b/>
          <w:u w:val="single"/>
        </w:rPr>
        <w:t>751436</w:t>
      </w:r>
    </w:p>
    <w:p>
      <w:r>
        <w:t>Čez 7 let pa res vse prav pride, s pomočjo polomljene teleskopske antene "zaflikal" zračno posteljo.😏 https://t.co/JfVxP0dJq6</w:t>
      </w:r>
    </w:p>
    <w:p>
      <w:r>
        <w:rPr>
          <w:b/>
          <w:u w:val="single"/>
        </w:rPr>
        <w:t>751437</w:t>
      </w:r>
    </w:p>
    <w:p>
      <w:r>
        <w:t>Msm mediji poudarjajo neposlušnost levega penzijskega poslanca, pri tistih na desni hitro iščejo ugovor vesti</w:t>
      </w:r>
    </w:p>
    <w:p>
      <w:r>
        <w:rPr>
          <w:b/>
          <w:u w:val="single"/>
        </w:rPr>
        <w:t>751438</w:t>
      </w:r>
    </w:p>
    <w:p>
      <w:r>
        <w:t>Levi pametnjakoviči mi gredo precej bolj na živce kot desni omejenci. #FunFact</w:t>
      </w:r>
    </w:p>
    <w:p>
      <w:r>
        <w:rPr>
          <w:b/>
          <w:u w:val="single"/>
        </w:rPr>
        <w:t>751439</w:t>
      </w:r>
    </w:p>
    <w:p>
      <w:r>
        <w:t>"Pecite 30 minut na zmerni temperaturi."</w:t>
        <w:br/>
        <w:t>Super, jaz s ful občutka za zmernost. Degeni!</w:t>
      </w:r>
    </w:p>
    <w:p>
      <w:r>
        <w:rPr>
          <w:b/>
          <w:u w:val="single"/>
        </w:rPr>
        <w:t>751440</w:t>
      </w:r>
    </w:p>
    <w:p>
      <w:r>
        <w:t>Za ovinkom takoj čakata Unicef in Val 202 s položnicami. Osli pač. https://t.co/hcpPk5pC0H</w:t>
      </w:r>
    </w:p>
    <w:p>
      <w:r>
        <w:rPr>
          <w:b/>
          <w:u w:val="single"/>
        </w:rPr>
        <w:t>751441</w:t>
      </w:r>
    </w:p>
    <w:p>
      <w:r>
        <w:t>Še pri atomski bombi pod mizo bodo slepo upali, da je samo nedolžna šala ali pa da je Božičkovo darilo.</w:t>
      </w:r>
    </w:p>
    <w:p>
      <w:r>
        <w:rPr>
          <w:b/>
          <w:u w:val="single"/>
        </w:rPr>
        <w:t>751442</w:t>
      </w:r>
    </w:p>
    <w:p>
      <w:r>
        <w:t>@vinkovasle1 @petra_jansa @IJoveva Katerega komunista pa je bilo že kdaj za kaj sram. Nobenega!</w:t>
      </w:r>
    </w:p>
    <w:p>
      <w:r>
        <w:rPr>
          <w:b/>
          <w:u w:val="single"/>
        </w:rPr>
        <w:t>751443</w:t>
      </w:r>
    </w:p>
    <w:p>
      <w:r>
        <w:t>@Carin2013 @MatevzNovak Srčno upam, da jih bo enosmerno zaprla 2018!!! Izhod pa naj ostane odprt!!! Tako za zamorce kot za rdečkarje!!!</w:t>
      </w:r>
    </w:p>
    <w:p>
      <w:r>
        <w:rPr>
          <w:b/>
          <w:u w:val="single"/>
        </w:rPr>
        <w:t>751444</w:t>
      </w:r>
    </w:p>
    <w:p>
      <w:r>
        <w:t>Moški v gostilni razkazoval orožje, pozneje ga je policija izsledila. Na območju Kranja ukradena dva vozila https://t.co/jLagXD0eVw</w:t>
      </w:r>
    </w:p>
    <w:p>
      <w:r>
        <w:rPr>
          <w:b/>
          <w:u w:val="single"/>
        </w:rPr>
        <w:t>751445</w:t>
      </w:r>
    </w:p>
    <w:p>
      <w:r>
        <w:t>Policisti so zanikali informacije, da se je zgodilo tudi streljanje.</w:t>
        <w:br/>
        <w:t>https://t.co/q1d3OlLReT</w:t>
      </w:r>
    </w:p>
    <w:p>
      <w:r>
        <w:rPr>
          <w:b/>
          <w:u w:val="single"/>
        </w:rPr>
        <w:t>751446</w:t>
      </w:r>
    </w:p>
    <w:p>
      <w:r>
        <w:t>Ko se v 15min spusti temp. za 10 stopinj veš da bo "sranje udarilo v ventilator". #theeyeofthestorm</w:t>
      </w:r>
    </w:p>
    <w:p>
      <w:r>
        <w:rPr>
          <w:b/>
          <w:u w:val="single"/>
        </w:rPr>
        <w:t>751447</w:t>
      </w:r>
    </w:p>
    <w:p>
      <w:r>
        <w:t>Ljudje če hoče kaj res v naši državi spremeniti pojdite bolj aktivno v politiko kjer na Twitter ne boste kaj spremenili.</w:t>
      </w:r>
    </w:p>
    <w:p>
      <w:r>
        <w:rPr>
          <w:b/>
          <w:u w:val="single"/>
        </w:rPr>
        <w:t>751448</w:t>
      </w:r>
    </w:p>
    <w:p>
      <w:r>
        <w:t>Parkirni avtomat mi je vrnil 20 centov preveč. To ni normalno, kako dobre volje sem bil.</w:t>
      </w:r>
    </w:p>
    <w:p>
      <w:r>
        <w:rPr>
          <w:b/>
          <w:u w:val="single"/>
        </w:rPr>
        <w:t>751449</w:t>
      </w:r>
    </w:p>
    <w:p>
      <w:r>
        <w:t>@DavidNovak17 ROFL Medtem bodo UK še naprej filali ilegalci iz 3. sveta. EPIC!</w:t>
      </w:r>
    </w:p>
    <w:p>
      <w:r>
        <w:rPr>
          <w:b/>
          <w:u w:val="single"/>
        </w:rPr>
        <w:t>751450</w:t>
      </w:r>
    </w:p>
    <w:p>
      <w:r>
        <w:t>@KilgoreSH5 Majčken predsedniček ene marginalne strančice v eni majčkeni državici je. Rad bi bil Cezar, pa tudi en Orbanček ne more postati.</w:t>
      </w:r>
    </w:p>
    <w:p>
      <w:r>
        <w:rPr>
          <w:b/>
          <w:u w:val="single"/>
        </w:rPr>
        <w:t>751451</w:t>
      </w:r>
    </w:p>
    <w:p>
      <w:r>
        <w:t>Yo, a to mam hotel nasprot kurblhausa? Za sodelavca sprasujem. #Zeneva https://t.co/FLPdtNv6qo</w:t>
      </w:r>
    </w:p>
    <w:p>
      <w:r>
        <w:rPr>
          <w:b/>
          <w:u w:val="single"/>
        </w:rPr>
        <w:t>751452</w:t>
      </w:r>
    </w:p>
    <w:p>
      <w:r>
        <w:t>Komentar ribniškega poslanca: Če projekta ni v proračunu, ga ni. Na črno ne gre. https://t.co/ArolqBzUMN</w:t>
      </w:r>
    </w:p>
    <w:p>
      <w:r>
        <w:rPr>
          <w:b/>
          <w:u w:val="single"/>
        </w:rPr>
        <w:t>751453</w:t>
      </w:r>
    </w:p>
    <w:p>
      <w:r>
        <w:t>Policija: Preiskava suma pranja denarja v NLB še odprta | Žurnal24 https://t.co/QQOwvJcFyS https://t.co/vF7w1Mq6kX</w:t>
      </w:r>
    </w:p>
    <w:p>
      <w:r>
        <w:rPr>
          <w:b/>
          <w:u w:val="single"/>
        </w:rPr>
        <w:t>751454</w:t>
      </w:r>
    </w:p>
    <w:p>
      <w:r>
        <w:t>Policist nad vaške stražarje z izvlečeno pištolo, medtem pa ilegalni migranti mirno hodijo mimo! https://t.co/zgJJoQEFtN via @CeljskiGlasnik</w:t>
      </w:r>
    </w:p>
    <w:p>
      <w:r>
        <w:rPr>
          <w:b/>
          <w:u w:val="single"/>
        </w:rPr>
        <w:t>751455</w:t>
      </w:r>
    </w:p>
    <w:p>
      <w:r>
        <w:t>@JanezPogorelec @bobsparrow70 Tudi meni. I  ker sem v cro sem mislil, da je to kaj z omtežjem povezano. Keri butl</w:t>
      </w:r>
    </w:p>
    <w:p>
      <w:r>
        <w:rPr>
          <w:b/>
          <w:u w:val="single"/>
        </w:rPr>
        <w:t>751456</w:t>
      </w:r>
    </w:p>
    <w:p>
      <w:r>
        <w:t>@finance_si A bejž,no bejž zagotovo se ti nepremičninarji ukvarjajo z vinogradištvom predvsem na Debelem rtiču😉😎</w:t>
      </w:r>
    </w:p>
    <w:p>
      <w:r>
        <w:rPr>
          <w:b/>
          <w:u w:val="single"/>
        </w:rPr>
        <w:t>751457</w:t>
      </w:r>
    </w:p>
    <w:p>
      <w:r>
        <w:t>@list_novi @zaslovenijo2 Janez Janša podpira fašizem? Kje pa. Spet rdeča propaganda.</w:t>
      </w:r>
    </w:p>
    <w:p>
      <w:r>
        <w:rPr>
          <w:b/>
          <w:u w:val="single"/>
        </w:rPr>
        <w:t>751458</w:t>
      </w:r>
    </w:p>
    <w:p>
      <w:r>
        <w:t>@SamoGlavan Da, bila je specialka na lovu za migranti, srečo imaš, da te ni ustrelila, ehh, bednik zblojeni 😋😎</w:t>
      </w:r>
    </w:p>
    <w:p>
      <w:r>
        <w:rPr>
          <w:b/>
          <w:u w:val="single"/>
        </w:rPr>
        <w:t>751459</w:t>
      </w:r>
    </w:p>
    <w:p>
      <w:r>
        <w:t>@romunov Jp. Berem, da tako enoumje na dolgi rok celo okvari del možganov. Ne glede na dogodke, nisi več sposoben lastne kritične presoje.</w:t>
      </w:r>
    </w:p>
    <w:p>
      <w:r>
        <w:rPr>
          <w:b/>
          <w:u w:val="single"/>
        </w:rPr>
        <w:t>751460</w:t>
      </w:r>
    </w:p>
    <w:p>
      <w:r>
        <w:t>@sladkakotmed Mogoče bi bila najboljša psihoterapija to, da bi se ji ene par od teh dobrih odvetnikov začelo res naglas smejat v obraz 🙃</w:t>
      </w:r>
    </w:p>
    <w:p>
      <w:r>
        <w:rPr>
          <w:b/>
          <w:u w:val="single"/>
        </w:rPr>
        <w:t>751461</w:t>
      </w:r>
    </w:p>
    <w:p>
      <w:r>
        <w:t>@GregorVirant1  Malo se pozanimajte kako Primc vzgaja svoje otroke!Da boste vedeli da ni problem v spolu ampak v možgan. plankah! @TinkCares</w:t>
      </w:r>
    </w:p>
    <w:p>
      <w:r>
        <w:rPr>
          <w:b/>
          <w:u w:val="single"/>
        </w:rPr>
        <w:t>751462</w:t>
      </w:r>
    </w:p>
    <w:p>
      <w:r>
        <w:t>@IgorPribac vaše (levičarsko) pehanje PROTI JJ nas razkraja. Ne JJ VS Karkoli pomeni, da Karkoli vlada. Ukvarjajte se raje s Karkoli.</w:t>
      </w:r>
    </w:p>
    <w:p>
      <w:r>
        <w:rPr>
          <w:b/>
          <w:u w:val="single"/>
        </w:rPr>
        <w:t>751463</w:t>
      </w:r>
    </w:p>
    <w:p>
      <w:r>
        <w:t>Plastične slamice so problem, medtem "proizvedemo" 80.000 ton dreka (dehidriran) in ga izvažamo v V. Evropo, kjer ga sežgejo.</w:t>
      </w:r>
    </w:p>
    <w:p>
      <w:r>
        <w:rPr>
          <w:b/>
          <w:u w:val="single"/>
        </w:rPr>
        <w:t>751464</w:t>
      </w:r>
    </w:p>
    <w:p>
      <w:r>
        <w:t>Kornati, kjer te postrežejo z "domačim" Vrancem iz Makedonije. Hrvaška, kakršna "nije nikad bila"! https://t.co/JbKCmihVx4</w:t>
      </w:r>
    </w:p>
    <w:p>
      <w:r>
        <w:rPr>
          <w:b/>
          <w:u w:val="single"/>
        </w:rPr>
        <w:t>751465</w:t>
      </w:r>
    </w:p>
    <w:p>
      <w:r>
        <w:t>@badabumbadabum @phrjn Odstrel jih je pregnal... bravo šarec. Ampak, bodo prsli nazaj... Winter is coming.</w:t>
      </w:r>
    </w:p>
    <w:p>
      <w:r>
        <w:rPr>
          <w:b/>
          <w:u w:val="single"/>
        </w:rPr>
        <w:t>751466</w:t>
      </w:r>
    </w:p>
    <w:p>
      <w:r>
        <w:t>@tfajon @Delo @strankaSD Ti nisi diht in si zrela za deponijo, odsluženih seveda</w:t>
      </w:r>
    </w:p>
    <w:p>
      <w:r>
        <w:rPr>
          <w:b/>
          <w:u w:val="single"/>
        </w:rPr>
        <w:t>751467</w:t>
      </w:r>
    </w:p>
    <w:p>
      <w:r>
        <w:t>Sodelavc prinesel bolonjez na siht.</w:t>
        <w:br/>
        <w:t>Toooook bla dobra, da sem 4x popacala. Nomz.</w:t>
      </w:r>
    </w:p>
    <w:p>
      <w:r>
        <w:rPr>
          <w:b/>
          <w:u w:val="single"/>
        </w:rPr>
        <w:t>751468</w:t>
      </w:r>
    </w:p>
    <w:p>
      <w:r>
        <w:t>Ljubljančani!!Gospod.........Anže Logar.</w:t>
        <w:br/>
        <w:t>Go, vote!! Pojdite, izvolite ga!</w:t>
        <w:br/>
        <w:t>PAMET v GLAVO! Srečno!! https://t.co/LMpMWGlxDX</w:t>
      </w:r>
    </w:p>
    <w:p>
      <w:r>
        <w:rPr>
          <w:b/>
          <w:u w:val="single"/>
        </w:rPr>
        <w:t>751469</w:t>
      </w:r>
    </w:p>
    <w:p>
      <w:r>
        <w:t>@ToneMartinjak @AnLiDoAn @IvanSimi3 @BojanRegouc Komunisti spet pripravljate teren za nov pokol Slovencev.</w:t>
      </w:r>
    </w:p>
    <w:p>
      <w:r>
        <w:rPr>
          <w:b/>
          <w:u w:val="single"/>
        </w:rPr>
        <w:t>751470</w:t>
      </w:r>
    </w:p>
    <w:p>
      <w:r>
        <w:t>@JozeJos @peterjancic Spodobilo bi se, kot včasih v yugo vojski -3x stoj streljam, pol pa BUUUM možgane na svetlo 🤣</w:t>
      </w:r>
    </w:p>
    <w:p>
      <w:r>
        <w:rPr>
          <w:b/>
          <w:u w:val="single"/>
        </w:rPr>
        <w:t>751471</w:t>
      </w:r>
    </w:p>
    <w:p>
      <w:r>
        <w:t>Na trgu republike vse manj protestnikov. Mraz pritiska, sneg pada ... #ljprotest</w:t>
      </w:r>
    </w:p>
    <w:p>
      <w:r>
        <w:rPr>
          <w:b/>
          <w:u w:val="single"/>
        </w:rPr>
        <w:t>751472</w:t>
      </w:r>
    </w:p>
    <w:p>
      <w:r>
        <w:t>@SPECNAZ666 @BojanPozar Očitno se Iranci ne bojijo Jenkijev, saj so izstrelili 125 reket na jenkijevska oporišča.</w:t>
      </w:r>
    </w:p>
    <w:p>
      <w:r>
        <w:rPr>
          <w:b/>
          <w:u w:val="single"/>
        </w:rPr>
        <w:t>751473</w:t>
      </w:r>
    </w:p>
    <w:p>
      <w:r>
        <w:t>@Istefan1975 Hm, moralna implikacija pojma osebne okoliščine. To pa pokrije vse možne svinjarije.</w:t>
      </w:r>
    </w:p>
    <w:p>
      <w:r>
        <w:rPr>
          <w:b/>
          <w:u w:val="single"/>
        </w:rPr>
        <w:t>751474</w:t>
      </w:r>
    </w:p>
    <w:p>
      <w:r>
        <w:t>@GoranBracic Če mene vprašate ravno toliko časa kot tale pograd, če tale okrogli Židan uleže na vrh.</w:t>
      </w:r>
    </w:p>
    <w:p>
      <w:r>
        <w:rPr>
          <w:b/>
          <w:u w:val="single"/>
        </w:rPr>
        <w:t>751475</w:t>
      </w:r>
    </w:p>
    <w:p>
      <w:r>
        <w:t>@notaneffigy @mrevlje Samo eno rubriko prebereš, pa vse jasno ;)) je pa nekaj butasti zapisov v razpisu #j***ga</w:t>
      </w:r>
    </w:p>
    <w:p>
      <w:r>
        <w:rPr>
          <w:b/>
          <w:u w:val="single"/>
        </w:rPr>
        <w:t>751476</w:t>
      </w:r>
    </w:p>
    <w:p>
      <w:r>
        <w:t>Sem zjutraj pogledal termometer ...</w:t>
        <w:br/>
        <w:br/>
        <w:t>In zdi se mi, da je še živo srebro od mraza umrlo. :P</w:t>
      </w:r>
    </w:p>
    <w:p>
      <w:r>
        <w:rPr>
          <w:b/>
          <w:u w:val="single"/>
        </w:rPr>
        <w:t>751477</w:t>
      </w:r>
    </w:p>
    <w:p>
      <w:r>
        <w:t>DEJSTVA: Zico oz. panelno ograjo bi odstranili v Levici in Stranki AB. Ostale bi jo pustile. #dejstva https://t.co/zvFjKrkzzY</w:t>
      </w:r>
    </w:p>
    <w:p>
      <w:r>
        <w:rPr>
          <w:b/>
          <w:u w:val="single"/>
        </w:rPr>
        <w:t>751478</w:t>
      </w:r>
    </w:p>
    <w:p>
      <w:r>
        <w:t>Tunov steak s stročjim fižolom in meto https://t.co/gY8vVna3LQ https://t.co/fK68uYUX8N</w:t>
      </w:r>
    </w:p>
    <w:p>
      <w:r>
        <w:rPr>
          <w:b/>
          <w:u w:val="single"/>
        </w:rPr>
        <w:t>751479</w:t>
      </w:r>
    </w:p>
    <w:p>
      <w:r>
        <w:t>@LajnarEU @mcanzutti @vinkovasle1 @NovicaMihajlo @petrasovdat Poznamo trenirkarje in trenirkarje. Vsak Balkanec tudi ni čefur.</w:t>
      </w:r>
    </w:p>
    <w:p>
      <w:r>
        <w:rPr>
          <w:b/>
          <w:u w:val="single"/>
        </w:rPr>
        <w:t>751480</w:t>
      </w:r>
    </w:p>
    <w:p>
      <w:r>
        <w:t>Ma nigerijci igrajo nogomet ali kdo prej pade po tleh.</w:t>
        <w:br/>
        <w:t>Ma kakšni simulatorji prav škifo.</w:t>
      </w:r>
    </w:p>
    <w:p>
      <w:r>
        <w:rPr>
          <w:b/>
          <w:u w:val="single"/>
        </w:rPr>
        <w:t>751481</w:t>
      </w:r>
    </w:p>
    <w:p>
      <w:r>
        <w:t>https://t.co/k3JV5MyISI » V Rušah izbruhnil požar. Gasilci pozivajo: zapirajte okna https://t.co/CeALEiaXn7</w:t>
      </w:r>
    </w:p>
    <w:p>
      <w:r>
        <w:rPr>
          <w:b/>
          <w:u w:val="single"/>
        </w:rPr>
        <w:t>751482</w:t>
      </w:r>
    </w:p>
    <w:p>
      <w:r>
        <w:t>Takšna štala v Beli hiši, da so se zganili tudi republikanci. Zdi se, da je Trumpu odklenkalo. https://t.co/VJbXqzbuyI</w:t>
      </w:r>
    </w:p>
    <w:p>
      <w:r>
        <w:rPr>
          <w:b/>
          <w:u w:val="single"/>
        </w:rPr>
        <w:t>751483</w:t>
      </w:r>
    </w:p>
    <w:p>
      <w:r>
        <w:t>"Sem (p)bil na Grintovcu jučeraj, sem šou po ta plezalni." - Proklet hribolazec zažagan!"</w:t>
        <w:br/>
        <w:t>https://t.co/8lyPG6TR6r #NOVO</w:t>
      </w:r>
    </w:p>
    <w:p>
      <w:r>
        <w:rPr>
          <w:b/>
          <w:u w:val="single"/>
        </w:rPr>
        <w:t>751484</w:t>
      </w:r>
    </w:p>
    <w:p>
      <w:r>
        <w:t>@sivanosoroginja to se slisi kot poslovni model. ponki s poreklom so najbolj vroci</w:t>
      </w:r>
    </w:p>
    <w:p>
      <w:r>
        <w:rPr>
          <w:b/>
          <w:u w:val="single"/>
        </w:rPr>
        <w:t>751485</w:t>
      </w:r>
    </w:p>
    <w:p>
      <w:r>
        <w:t>@Fias33 @1nekorektna @rtvslo jebeš RTV..tle je super vse napisano https://t.co/A2LXWxTKhh</w:t>
      </w:r>
    </w:p>
    <w:p>
      <w:r>
        <w:rPr>
          <w:b/>
          <w:u w:val="single"/>
        </w:rPr>
        <w:t>751486</w:t>
      </w:r>
    </w:p>
    <w:p>
      <w:r>
        <w:t>@AntonStihec @Margu501 Seveda, polovica karavank je narejen iz siporexa polovica pa iz najršega granita.</w:t>
      </w:r>
    </w:p>
    <w:p>
      <w:r>
        <w:rPr>
          <w:b/>
          <w:u w:val="single"/>
        </w:rPr>
        <w:t>751487</w:t>
      </w:r>
    </w:p>
    <w:p>
      <w:r>
        <w:t>@FrenkMate @Bond00775328617 Darujem en zamašek... ma jok, še tega bom na pol prerezala.</w:t>
      </w:r>
    </w:p>
    <w:p>
      <w:r>
        <w:rPr>
          <w:b/>
          <w:u w:val="single"/>
        </w:rPr>
        <w:t>751488</w:t>
      </w:r>
    </w:p>
    <w:p>
      <w:r>
        <w:t>@polonaBerta @davidcrmelj @jure_mastnak @MartaTrobec Prodajalci kokic ne sodijo v tekmovalno kvoto</w:t>
      </w:r>
    </w:p>
    <w:p>
      <w:r>
        <w:rPr>
          <w:b/>
          <w:u w:val="single"/>
        </w:rPr>
        <w:t>751489</w:t>
      </w:r>
    </w:p>
    <w:p>
      <w:r>
        <w:t>@erikusaj To ni iz self cleaninga. To je filter, ki ga po sušenju vzameš ven, mucke vzameš simple ven in fukneš v smeti.</w:t>
      </w:r>
    </w:p>
    <w:p>
      <w:r>
        <w:rPr>
          <w:b/>
          <w:u w:val="single"/>
        </w:rPr>
        <w:t>751490</w:t>
      </w:r>
    </w:p>
    <w:p>
      <w:r>
        <w:t>Diši po slovenski kolajni na SP v judu. Držimo pesti za #TinaTrstenjak! https://t.co/A2SvmGubv1 #judo https://t.co/yWI6dRm9x0</w:t>
      </w:r>
    </w:p>
    <w:p>
      <w:r>
        <w:rPr>
          <w:b/>
          <w:u w:val="single"/>
        </w:rPr>
        <w:t>751491</w:t>
      </w:r>
    </w:p>
    <w:p>
      <w:r>
        <w:t>@RomanVodeb @branka25153603 Dokler ne sprejmete prave slovenske resnice (zločinskost komunizma) vas bom samo bral, toda ne redno.</w:t>
      </w:r>
    </w:p>
    <w:p>
      <w:r>
        <w:rPr>
          <w:b/>
          <w:u w:val="single"/>
        </w:rPr>
        <w:t>751492</w:t>
      </w:r>
    </w:p>
    <w:p>
      <w:r>
        <w:t>@KarolinaSemJaz glede na to da pri nas gradimo mošeje in se bo kmalu uveljavljalo šeriatsko pravo, bo verjetno to kar stalnica</w:t>
      </w:r>
    </w:p>
    <w:p>
      <w:r>
        <w:rPr>
          <w:b/>
          <w:u w:val="single"/>
        </w:rPr>
        <w:t>751493</w:t>
      </w:r>
    </w:p>
    <w:p>
      <w:r>
        <w:t>@bmz9453 Gremo :) ! Najstarejsa hci ravno vceraj dopolnila 18, razgledana, pametna, cepljena proti rdeckam in rdeckarjem.</w:t>
      </w:r>
    </w:p>
    <w:p>
      <w:r>
        <w:rPr>
          <w:b/>
          <w:u w:val="single"/>
        </w:rPr>
        <w:t>751494</w:t>
      </w:r>
    </w:p>
    <w:p>
      <w:r>
        <w:t>@TomazKavcic Raja kupuje, kar je na voljo na monopolnih policah oz. kar se edino oglašuje. Bučke v oddajah niso soočene z drugačnim mnenjem.</w:t>
      </w:r>
    </w:p>
    <w:p>
      <w:r>
        <w:rPr>
          <w:b/>
          <w:u w:val="single"/>
        </w:rPr>
        <w:t>751495</w:t>
      </w:r>
    </w:p>
    <w:p>
      <w:r>
        <w:t>Sony Xperia L2 je telefon srednjega razreda s 5.5 inčnim HD zaslonom, 13MP fotoaparatom in štirijedrnim procesorjem https://t.co/hmAKNmVer6</w:t>
      </w:r>
    </w:p>
    <w:p>
      <w:r>
        <w:rPr>
          <w:b/>
          <w:u w:val="single"/>
        </w:rPr>
        <w:t>751496</w:t>
      </w:r>
    </w:p>
    <w:p>
      <w:r>
        <w:t>Po izgledu in vedenju Milojke K.C. se mi postavlja vprašanje ali dela z/za lobije ali je tako neumna in gre vse mimo nje. #interpelacija</w:t>
      </w:r>
    </w:p>
    <w:p>
      <w:r>
        <w:rPr>
          <w:b/>
          <w:u w:val="single"/>
        </w:rPr>
        <w:t>751497</w:t>
      </w:r>
    </w:p>
    <w:p>
      <w:r>
        <w:t>Policija opozarja: v tem avtomobilu se vozijo vlomilci! #foto https://t.co/H79faHMHsU via @SiolNEWS</w:t>
      </w:r>
    </w:p>
    <w:p>
      <w:r>
        <w:rPr>
          <w:b/>
          <w:u w:val="single"/>
        </w:rPr>
        <w:t>751498</w:t>
      </w:r>
    </w:p>
    <w:p>
      <w:r>
        <w:t>@AleksHribovsek @pjur11 Svoja srebrna tramova so tako hitro zanemarili/premaknili na inferiorno drugo in tretje polje.</w:t>
      </w:r>
    </w:p>
    <w:p>
      <w:r>
        <w:rPr>
          <w:b/>
          <w:u w:val="single"/>
        </w:rPr>
        <w:t>751499</w:t>
      </w:r>
    </w:p>
    <w:p>
      <w:r>
        <w:t>@MarkoSket @slovenskipanter Se poznajo one milijarde od Sorosa in njegove genocidne bande</w:t>
      </w:r>
    </w:p>
    <w:p>
      <w:r>
        <w:rPr>
          <w:b/>
          <w:u w:val="single"/>
        </w:rPr>
        <w:t>751500</w:t>
      </w:r>
    </w:p>
    <w:p>
      <w:r>
        <w:t>@Z3MQP @JsSmRenton Takole se pederistati od začetka sponzorirane kariere so bili samo še sluzasti Novi fosili.</w:t>
      </w:r>
    </w:p>
    <w:p>
      <w:r>
        <w:rPr>
          <w:b/>
          <w:u w:val="single"/>
        </w:rPr>
        <w:t>751501</w:t>
      </w:r>
    </w:p>
    <w:p>
      <w:r>
        <w:t>Ta konec tedna in potem le še enkrat v decembru! Ubijanje svetega jelena. #kinodomzale https://t.co/Ah8njIanry</w:t>
      </w:r>
    </w:p>
    <w:p>
      <w:r>
        <w:rPr>
          <w:b/>
          <w:u w:val="single"/>
        </w:rPr>
        <w:t>751502</w:t>
      </w:r>
    </w:p>
    <w:p>
      <w:r>
        <w:t>@peterjancic @tatjanak1 Špelca pa v jok. Vsa tista lepo zgrajena teorija je šla v franže.</w:t>
      </w:r>
    </w:p>
    <w:p>
      <w:r>
        <w:rPr>
          <w:b/>
          <w:u w:val="single"/>
        </w:rPr>
        <w:t>751503</w:t>
      </w:r>
    </w:p>
    <w:p>
      <w:r>
        <w:t>Sintetizirana je bila spojina z najdaljšo C-C vezjo. https://t.co/HNBui9wuMh</w:t>
      </w:r>
    </w:p>
    <w:p>
      <w:r>
        <w:rPr>
          <w:b/>
          <w:u w:val="single"/>
        </w:rPr>
        <w:t>751504</w:t>
      </w:r>
    </w:p>
    <w:p>
      <w:r>
        <w:t>@Pertinacal @Komanovmulc @TV3_SI @NormaMKorosec @RomanVodeb To kombinacijo govorcev bo pa zelo zabavno poslusati!</w:t>
      </w:r>
    </w:p>
    <w:p>
      <w:r>
        <w:rPr>
          <w:b/>
          <w:u w:val="single"/>
        </w:rPr>
        <w:t>751505</w:t>
      </w:r>
    </w:p>
    <w:p>
      <w:r>
        <w:t>@LazarjevPolzek Jp. Zna biti to krivo. Če bi dolgo bruhala ali močneje, pa vsaj klic na veterino ne bo odveč. Ker nikoli ne veš ...</w:t>
      </w:r>
    </w:p>
    <w:p>
      <w:r>
        <w:rPr>
          <w:b/>
          <w:u w:val="single"/>
        </w:rPr>
        <w:t>751506</w:t>
      </w:r>
    </w:p>
    <w:p>
      <w:r>
        <w:t>Ta teden akcija policistov: Slovenija piha 0,0, 19 letnik pa pijan prevažal dojenčka. https://t.co/rAIQmHBnKY</w:t>
      </w:r>
    </w:p>
    <w:p>
      <w:r>
        <w:rPr>
          <w:b/>
          <w:u w:val="single"/>
        </w:rPr>
        <w:t>751507</w:t>
      </w:r>
    </w:p>
    <w:p>
      <w:r>
        <w:t>Vse bolj izgleda, da vlada v nastajanju postaja pribežališče za tiste, ki niso bili izvoljeni v DZ #butale</w:t>
      </w:r>
    </w:p>
    <w:p>
      <w:r>
        <w:rPr>
          <w:b/>
          <w:u w:val="single"/>
        </w:rPr>
        <w:t>751508</w:t>
      </w:r>
    </w:p>
    <w:p>
      <w:r>
        <w:t>Jutranji preblisk mojega moža: 'Naslednje leto bo na EMI pela mama Tanje Ribič... Lani hči letos mama, naslednje leto babica...' #EMA2018</w:t>
      </w:r>
    </w:p>
    <w:p>
      <w:r>
        <w:rPr>
          <w:b/>
          <w:u w:val="single"/>
        </w:rPr>
        <w:t>751509</w:t>
      </w:r>
    </w:p>
    <w:p>
      <w:r>
        <w:t>@karmenca1 @bobsparrow70 po merilih moje none je to taprava babnca-ko tresneš po tazadnji,krog okoli mize in vse se mora še trest</w:t>
      </w:r>
    </w:p>
    <w:p>
      <w:r>
        <w:rPr>
          <w:b/>
          <w:u w:val="single"/>
        </w:rPr>
        <w:t>751510</w:t>
      </w:r>
    </w:p>
    <w:p>
      <w:r>
        <w:t>Najprej je treba komu na FDV kaj potrgat  ..... no, pol bo pa šlo s skupnimi WC-ji ....</w:t>
      </w:r>
    </w:p>
    <w:p>
      <w:r>
        <w:rPr>
          <w:b/>
          <w:u w:val="single"/>
        </w:rPr>
        <w:t>751511</w:t>
      </w:r>
    </w:p>
    <w:p>
      <w:r>
        <w:t>@Mladiforum Dejte nabijat kaj pa rinejo v nehumano državo če so razmere tako nevzdržne?</w:t>
      </w:r>
    </w:p>
    <w:p>
      <w:r>
        <w:rPr>
          <w:b/>
          <w:u w:val="single"/>
        </w:rPr>
        <w:t>751512</w:t>
      </w:r>
    </w:p>
    <w:p>
      <w:r>
        <w:t>@Libertardec Kdo neki. Desničarji in njihove fake TV in časopisi. Vedno lažejo in manipulirajo z svojimi mozganopranimi ovčicami.</w:t>
      </w:r>
    </w:p>
    <w:p>
      <w:r>
        <w:rPr>
          <w:b/>
          <w:u w:val="single"/>
        </w:rPr>
        <w:t>751513</w:t>
      </w:r>
    </w:p>
    <w:p>
      <w:r>
        <w:t>@yoyoba24 "Tako bom rekel/povedal", "borbanje", "krompirček, solatka...", vse pomanjševalnice me odnesejo iz gostilne.</w:t>
      </w:r>
    </w:p>
    <w:p>
      <w:r>
        <w:rPr>
          <w:b/>
          <w:u w:val="single"/>
        </w:rPr>
        <w:t>751514</w:t>
      </w:r>
    </w:p>
    <w:p>
      <w:r>
        <w:t>Blizu Slovenije: Moški ubil prostitutko in iz njenih ostankov naredil golaž https://t.co/yYgnxZ7YOK via @Nova24TV</w:t>
      </w:r>
    </w:p>
    <w:p>
      <w:r>
        <w:rPr>
          <w:b/>
          <w:u w:val="single"/>
        </w:rPr>
        <w:t>751515</w:t>
      </w:r>
    </w:p>
    <w:p>
      <w:r>
        <w:t>@NeuroVirtu @vladaRS Nujno zmanjšanje #birokracija na vseh nivojih! Absurd je, da le ta še narašča! Poročanje #SVRK v sistemu e-MA je višek!</w:t>
      </w:r>
    </w:p>
    <w:p>
      <w:r>
        <w:rPr>
          <w:b/>
          <w:u w:val="single"/>
        </w:rPr>
        <w:t>751516</w:t>
      </w:r>
    </w:p>
    <w:p>
      <w:r>
        <w:t>Modni spektakel »13. NADSTROPJE« navdih za ustvarjanje samosvojih stilov oblačenja https://t.co/HgsY95obHN https://t.co/Cj5DU4kf5G</w:t>
      </w:r>
    </w:p>
    <w:p>
      <w:r>
        <w:rPr>
          <w:b/>
          <w:u w:val="single"/>
        </w:rPr>
        <w:t>751517</w:t>
      </w:r>
    </w:p>
    <w:p>
      <w:r>
        <w:t>@p_zoran Sem pretty sure, da bi isti tvit stisnil, če bi vlado sestavljal Ivan #not</w:t>
      </w:r>
    </w:p>
    <w:p>
      <w:r>
        <w:rPr>
          <w:b/>
          <w:u w:val="single"/>
        </w:rPr>
        <w:t>751518</w:t>
      </w:r>
    </w:p>
    <w:p>
      <w:r>
        <w:t>@petracj @BigWhale Ti si čist preveč otrok centralizirane Slovenije in preveč gravitiraš na Ljubljano. Ljudje živimo tudi onkraj Trojan.</w:t>
      </w:r>
    </w:p>
    <w:p>
      <w:r>
        <w:rPr>
          <w:b/>
          <w:u w:val="single"/>
        </w:rPr>
        <w:t>751519</w:t>
      </w:r>
    </w:p>
    <w:p>
      <w:r>
        <w:t>@_MegWhite_ Konzervativnim in posebej dobrodošlim sorodnikom ob naslednjem obisku postrezite s školjkami ali čem podobnim.</w:t>
      </w:r>
    </w:p>
    <w:p>
      <w:r>
        <w:rPr>
          <w:b/>
          <w:u w:val="single"/>
        </w:rPr>
        <w:t>751520</w:t>
      </w:r>
    </w:p>
    <w:p>
      <w:r>
        <w:t>@BojanPozar @sarecmarjan @Europarl_SL @MinZdravje A zato je bila nedavno plasirana tista pobuda za evtanazijo?</w:t>
      </w:r>
    </w:p>
    <w:p>
      <w:r>
        <w:rPr>
          <w:b/>
          <w:u w:val="single"/>
        </w:rPr>
        <w:t>751521</w:t>
      </w:r>
    </w:p>
    <w:p>
      <w:r>
        <w:t>A mi lahko Petrič, Miklavčič, Škrabec in preostali F21 tajkuni kar posljejo cifro kam nakazem denar. Rabim za kredit. #2tir #butale</w:t>
      </w:r>
    </w:p>
    <w:p>
      <w:r>
        <w:rPr>
          <w:b/>
          <w:u w:val="single"/>
        </w:rPr>
        <w:t>751522</w:t>
      </w:r>
    </w:p>
    <w:p>
      <w:r>
        <w:t>@majsanom To se resuje na letaliscu, ne z adrio po telefonu. Vprasaj na kateri salter moras.</w:t>
      </w:r>
    </w:p>
    <w:p>
      <w:r>
        <w:rPr>
          <w:b/>
          <w:u w:val="single"/>
        </w:rPr>
        <w:t>751523</w:t>
      </w:r>
    </w:p>
    <w:p>
      <w:r>
        <w:t>@had Sej jih blokirajo! Vsakic, ko se spravijo za volan 😁</w:t>
        <w:br/>
        <w:br/>
        <w:t>(Ja, ja..sej grem)</w:t>
      </w:r>
    </w:p>
    <w:p>
      <w:r>
        <w:rPr>
          <w:b/>
          <w:u w:val="single"/>
        </w:rPr>
        <w:t>751524</w:t>
      </w:r>
    </w:p>
    <w:p>
      <w:r>
        <w:t>@MarjeticaM Pa jebemu mast kje je recesija ko jo rabiš, da malo popuca take blodnje....</w:t>
      </w:r>
    </w:p>
    <w:p>
      <w:r>
        <w:rPr>
          <w:b/>
          <w:u w:val="single"/>
        </w:rPr>
        <w:t>751525</w:t>
      </w:r>
    </w:p>
    <w:p>
      <w:r>
        <w:t>Hrvati lahko po novem na nekaterih bankomatih dvigajo gotovino brez kartic, le z mobilniki. Hrvatska poštanska... https://t.co/NutLlce9fp</w:t>
      </w:r>
    </w:p>
    <w:p>
      <w:r>
        <w:rPr>
          <w:b/>
          <w:u w:val="single"/>
        </w:rPr>
        <w:t>751526</w:t>
      </w:r>
    </w:p>
    <w:p>
      <w:r>
        <w:t>@BojanPozar @MatjaNemec @BorutPahor Spet en maneken. Je to v vodi v Novi Gorici? Ali pa se zgledujejo po zahodnih sosedih.</w:t>
      </w:r>
    </w:p>
    <w:p>
      <w:r>
        <w:rPr>
          <w:b/>
          <w:u w:val="single"/>
        </w:rPr>
        <w:t>751527</w:t>
      </w:r>
    </w:p>
    <w:p>
      <w:r>
        <w:t>Ni mi jasno. So nekateri samo tako zelo zlonamerni, ali pa so res totalno butasti?</w:t>
      </w:r>
    </w:p>
    <w:p>
      <w:r>
        <w:rPr>
          <w:b/>
          <w:u w:val="single"/>
        </w:rPr>
        <w:t>751528</w:t>
      </w:r>
    </w:p>
    <w:p>
      <w:r>
        <w:t>Spet so smučarski skoki in prazni komentarji s hrkanjem Stareta. Negravžno!!!</w:t>
      </w:r>
    </w:p>
    <w:p>
      <w:r>
        <w:rPr>
          <w:b/>
          <w:u w:val="single"/>
        </w:rPr>
        <w:t>751529</w:t>
      </w:r>
    </w:p>
    <w:p>
      <w:r>
        <w:t>@Demokracija1 @JJansaSDS So korajzni, ker je bilo okrog 400 policajev, drugače se bi usrali.</w:t>
      </w:r>
    </w:p>
    <w:p>
      <w:r>
        <w:rPr>
          <w:b/>
          <w:u w:val="single"/>
        </w:rPr>
        <w:t>751530</w:t>
      </w:r>
    </w:p>
    <w:p>
      <w:r>
        <w:t>@surfon To je dvorna mularija. Počenjajo točno tisto, kar jim zapove Vladar.</w:t>
      </w:r>
    </w:p>
    <w:p>
      <w:r>
        <w:rPr>
          <w:b/>
          <w:u w:val="single"/>
        </w:rPr>
        <w:t>751531</w:t>
      </w:r>
    </w:p>
    <w:p>
      <w:r>
        <w:t>@StrankaSMC @MiroCerar @TVOdmevi korupcija bo rešena ....... takoj, ko boste nehali excel uporabljati ...... ker očitno ga ne znate!!!</w:t>
      </w:r>
    </w:p>
    <w:p>
      <w:r>
        <w:rPr>
          <w:b/>
          <w:u w:val="single"/>
        </w:rPr>
        <w:t>751532</w:t>
      </w:r>
    </w:p>
    <w:p>
      <w:r>
        <w:t>Uvedba davka na nepremičnine je jasen signal vladajočih , da je zasebna lastnina nepremičnin nezaželena.</w:t>
      </w:r>
    </w:p>
    <w:p>
      <w:r>
        <w:rPr>
          <w:b/>
          <w:u w:val="single"/>
        </w:rPr>
        <w:t>751533</w:t>
      </w:r>
    </w:p>
    <w:p>
      <w:r>
        <w:t>24ur POPTV  bravo @AlojzKovsca  ljudem je treba pojasniti kaj so zasebne šole predvsem ne perejo mozganov</w:t>
      </w:r>
    </w:p>
    <w:p>
      <w:r>
        <w:rPr>
          <w:b/>
          <w:u w:val="single"/>
        </w:rPr>
        <w:t>751534</w:t>
      </w:r>
    </w:p>
    <w:p>
      <w:r>
        <w:t>@Tjasek7 To je brezveze, da srajco sploh obleces, ko jih v vrtec spravljas. Ce nisi svicn, si pa zihr vsaj od enega umazan 😂</w:t>
      </w:r>
    </w:p>
    <w:p>
      <w:r>
        <w:rPr>
          <w:b/>
          <w:u w:val="single"/>
        </w:rPr>
        <w:t>751535</w:t>
      </w:r>
    </w:p>
    <w:p>
      <w:r>
        <w:t>@LeskovecNot @MitjaIrsic ampak @MitjaIrsic spremljam, pa včasih kakšno dobro pogrunta !!!</w:t>
        <w:br/>
        <w:t>Genialni smo samo nekateri....</w:t>
      </w:r>
    </w:p>
    <w:p>
      <w:r>
        <w:rPr>
          <w:b/>
          <w:u w:val="single"/>
        </w:rPr>
        <w:t>751536</w:t>
      </w:r>
    </w:p>
    <w:p>
      <w:r>
        <w:t>Ogljični kuponi kot suho zlato: Belektron je z njimi podeseteril dobiček in podvojil kapital https://t.co/a8facO56cg</w:t>
      </w:r>
    </w:p>
    <w:p>
      <w:r>
        <w:rPr>
          <w:b/>
          <w:u w:val="single"/>
        </w:rPr>
        <w:t>751537</w:t>
      </w:r>
    </w:p>
    <w:p>
      <w:r>
        <w:t>@Gospod_profesor @SkySportsNews @ChelseaFC Pomoje ga zna kksn peesže al la baya zagrabit</w:t>
      </w:r>
    </w:p>
    <w:p>
      <w:r>
        <w:rPr>
          <w:b/>
          <w:u w:val="single"/>
        </w:rPr>
        <w:t>751538</w:t>
      </w:r>
    </w:p>
    <w:p>
      <w:r>
        <w:t>Nacionalizacija uspehov in neuspehov države bi bila smiselna. Vedno iščemo krivca v posamezniku... #razmišljam</w:t>
      </w:r>
    </w:p>
    <w:p>
      <w:r>
        <w:rPr>
          <w:b/>
          <w:u w:val="single"/>
        </w:rPr>
        <w:t>751539</w:t>
      </w:r>
    </w:p>
    <w:p>
      <w:r>
        <w:t>@JozeBizjak - pa ta je, tako kot Mr. Židanovski, blokirala že pol Slovenije. In taki metki bi ali bodo vladali v imenu ljudstva???</w:t>
      </w:r>
    </w:p>
    <w:p>
      <w:r>
        <w:rPr>
          <w:b/>
          <w:u w:val="single"/>
        </w:rPr>
        <w:t>751540</w:t>
      </w:r>
    </w:p>
    <w:p>
      <w:r>
        <w:t>Naši inkubiranci KAKIS, ki ponujajo trajnostne zunanje sanitarije z najboljšo možno uporabniško izkušnjo in brez... https://t.co/AgISiFIczV</w:t>
      </w:r>
    </w:p>
    <w:p>
      <w:r>
        <w:rPr>
          <w:b/>
          <w:u w:val="single"/>
        </w:rPr>
        <w:t>751541</w:t>
      </w:r>
    </w:p>
    <w:p>
      <w:r>
        <w:t>V vseh restavracijah krvavi zrezki na mizah.. pol pa en vlece prašiča čez ljubljano je pa cela pizdarija.. #nerazumem</w:t>
      </w:r>
    </w:p>
    <w:p>
      <w:r>
        <w:rPr>
          <w:b/>
          <w:u w:val="single"/>
        </w:rPr>
        <w:t>751542</w:t>
      </w:r>
    </w:p>
    <w:p>
      <w:r>
        <w:t>No, Ljubljančani, pa tako ste jamrali. Big Ben vam spet dela ... #sampovem https://t.co/tQbzDYqQN2</w:t>
      </w:r>
    </w:p>
    <w:p>
      <w:r>
        <w:rPr>
          <w:b/>
          <w:u w:val="single"/>
        </w:rPr>
        <w:t>751543</w:t>
      </w:r>
    </w:p>
    <w:p>
      <w:r>
        <w:t>@illegall_blonde res pa je, da pri nas ni raztresenih briketov. Ne od enga ne od drucga 😅 Pes (beri sesalec) vse poje :D</w:t>
      </w:r>
    </w:p>
    <w:p>
      <w:r>
        <w:rPr>
          <w:b/>
          <w:u w:val="single"/>
        </w:rPr>
        <w:t>751544</w:t>
      </w:r>
    </w:p>
    <w:p>
      <w:r>
        <w:t>@MHacek Priložnosti, da gre tvoja šala v prime time nacionalne TV, pač ne gre zamuditi</w:t>
      </w:r>
    </w:p>
    <w:p>
      <w:r>
        <w:rPr>
          <w:b/>
          <w:u w:val="single"/>
        </w:rPr>
        <w:t>751545</w:t>
      </w:r>
    </w:p>
    <w:p>
      <w:r>
        <w:t>Na protestih v Parizu odbijajo solzilce s teniškim loparjem, pri nas imajo pa verlauf na transparentu.</w:t>
      </w:r>
    </w:p>
    <w:p>
      <w:r>
        <w:rPr>
          <w:b/>
          <w:u w:val="single"/>
        </w:rPr>
        <w:t>751546</w:t>
      </w:r>
    </w:p>
    <w:p>
      <w:r>
        <w:t>@Libertarec Pokvarjenci,ki z manipulacijami z Marakešem želijo uničiti EU narode in države.</w:t>
      </w:r>
    </w:p>
    <w:p>
      <w:r>
        <w:rPr>
          <w:b/>
          <w:u w:val="single"/>
        </w:rPr>
        <w:t>751547</w:t>
      </w:r>
    </w:p>
    <w:p>
      <w:r>
        <w:t>V pogojih z milijardami plačanega medijsko represivnega terorja je nemogoč kakršenkoli preboj, še najmanj na način, kot to počne SDS.</w:t>
      </w:r>
    </w:p>
    <w:p>
      <w:r>
        <w:rPr>
          <w:b/>
          <w:u w:val="single"/>
        </w:rPr>
        <w:t>751548</w:t>
      </w:r>
    </w:p>
    <w:p>
      <w:r>
        <w:t>@erko_online Ni bil on. Preverjeno! 😬 Drgac pa dajem zdaj dol rolete. No more spijuniranja!!!</w:t>
      </w:r>
    </w:p>
    <w:p>
      <w:r>
        <w:rPr>
          <w:b/>
          <w:u w:val="single"/>
        </w:rPr>
        <w:t>751549</w:t>
      </w:r>
    </w:p>
    <w:p>
      <w:r>
        <w:t>AstroPaolo pozdravlja Barcolano z vesolja ... #RegataBarcolana https://t.co/Lec9nlfFND</w:t>
      </w:r>
    </w:p>
    <w:p>
      <w:r>
        <w:rPr>
          <w:b/>
          <w:u w:val="single"/>
        </w:rPr>
        <w:t>751550</w:t>
      </w:r>
    </w:p>
    <w:p>
      <w:r>
        <w:t>Zima se je tak fstrašla da ga je takoj še malo nasipala dokler ga lahko .. https://t.co/k7XbKKti1u</w:t>
      </w:r>
    </w:p>
    <w:p>
      <w:r>
        <w:rPr>
          <w:b/>
          <w:u w:val="single"/>
        </w:rPr>
        <w:t>751551</w:t>
      </w:r>
    </w:p>
    <w:p>
      <w:r>
        <w:t>Žalostno, da rabimo reklamni oglas, da se sproži neka, sicer pomembna debata. Čudno je urejen ta svet, čudno.</w:t>
      </w:r>
    </w:p>
    <w:p>
      <w:r>
        <w:rPr>
          <w:b/>
          <w:u w:val="single"/>
        </w:rPr>
        <w:t>751552</w:t>
      </w:r>
    </w:p>
    <w:p>
      <w:r>
        <w:t>PMS: Skupina moških znanstvenikov je ugotovila, da je PMS izmišlijotina in da so ženske pač tečne, poroča Radio Ognjišče.</w:t>
      </w:r>
    </w:p>
    <w:p>
      <w:r>
        <w:rPr>
          <w:b/>
          <w:u w:val="single"/>
        </w:rPr>
        <w:t>751553</w:t>
      </w:r>
    </w:p>
    <w:p>
      <w:r>
        <w:t>Študentka kupi podhlače - ščitnik za trtico za ski board. Foto je simboličen. https://t.co/r0QznaveKE</w:t>
      </w:r>
    </w:p>
    <w:p>
      <w:r>
        <w:rPr>
          <w:b/>
          <w:u w:val="single"/>
        </w:rPr>
        <w:t>751554</w:t>
      </w:r>
    </w:p>
    <w:p>
      <w:r>
        <w:t>@rokomavh že pred leti me je blokiral in maščujem se mu tako, da mu pa kradem ideje</w:t>
      </w:r>
    </w:p>
    <w:p>
      <w:r>
        <w:rPr>
          <w:b/>
          <w:u w:val="single"/>
        </w:rPr>
        <w:t>751555</w:t>
      </w:r>
    </w:p>
    <w:p>
      <w:r>
        <w:t>@TomazRanc @vecer Kapitalizirali smo ker je drzava lastnik. To bi mogli kot se kaj drugega ze zdavnaj prodat.</w:t>
      </w:r>
    </w:p>
    <w:p>
      <w:r>
        <w:rPr>
          <w:b/>
          <w:u w:val="single"/>
        </w:rPr>
        <w:t>751556</w:t>
      </w:r>
    </w:p>
    <w:p>
      <w:r>
        <w:t>A sem jaz edini, ki mu ti Islandci niso neki blazno simpatični? Majčkeni, luštkani, skandinavčki... buci, buci... (To je fuzbal, ne vrtec)</w:t>
      </w:r>
    </w:p>
    <w:p>
      <w:r>
        <w:rPr>
          <w:b/>
          <w:u w:val="single"/>
        </w:rPr>
        <w:t>751557</w:t>
      </w:r>
    </w:p>
    <w:p>
      <w:r>
        <w:t>@RealJamesWoods @AnaZagozen So see kaj naucili of Mandele   "ne rasizmu" ? Nasprotno sami so hujsi rasisti. Zal J.Afrika GRE k...</w:t>
      </w:r>
    </w:p>
    <w:p>
      <w:r>
        <w:rPr>
          <w:b/>
          <w:u w:val="single"/>
        </w:rPr>
        <w:t>751558</w:t>
      </w:r>
    </w:p>
    <w:p>
      <w:r>
        <w:t>Sekcijski radar na Trojanah se poslavlja, prihaja pa sedem novih</w:t>
        <w:br/>
        <w:br/>
        <w:t>Sekcijski radar na območju Trojan, ki je v manj... https://t.co/h8Hux7COlw</w:t>
      </w:r>
    </w:p>
    <w:p>
      <w:r>
        <w:rPr>
          <w:b/>
          <w:u w:val="single"/>
        </w:rPr>
        <w:t>751559</w:t>
      </w:r>
    </w:p>
    <w:p>
      <w:r>
        <w:t>Uboga Maja...celo ponoči je živela v strahu, da jo pokliče kakšen študent in ji potoži glede svojih problemov...#Ubošček#predsedniskih7</w:t>
      </w:r>
    </w:p>
    <w:p>
      <w:r>
        <w:rPr>
          <w:b/>
          <w:u w:val="single"/>
        </w:rPr>
        <w:t>751560</w:t>
      </w:r>
    </w:p>
    <w:p>
      <w:r>
        <w:t>@NeuroVirtu Cetrta veja oblasti ni avtonomna, dela po diktatu ......! Splet, je okno v svet!</w:t>
      </w:r>
    </w:p>
    <w:p>
      <w:r>
        <w:rPr>
          <w:b/>
          <w:u w:val="single"/>
        </w:rPr>
        <w:t>751561</w:t>
      </w:r>
    </w:p>
    <w:p>
      <w:r>
        <w:t>@zaslovenijo2 @rokjarc @BojanSkec @dkosen @borisvasev kdo bo pa tak morilski ološ sprejel</w:t>
      </w:r>
    </w:p>
    <w:p>
      <w:r>
        <w:rPr>
          <w:b/>
          <w:u w:val="single"/>
        </w:rPr>
        <w:t>751562</w:t>
      </w:r>
    </w:p>
    <w:p>
      <w:r>
        <w:t>@PetraGreiner Ce prodam telefon z lahkoto! Sej roza so itak znizane. Tko skor zastonj.</w:t>
      </w:r>
    </w:p>
    <w:p>
      <w:r>
        <w:rPr>
          <w:b/>
          <w:u w:val="single"/>
        </w:rPr>
        <w:t>751563</w:t>
      </w:r>
    </w:p>
    <w:p>
      <w:r>
        <w:t>@ZigaTurk @NovaSlovenija Jaz grem takoj za ministra za cenzuro. Izvajali pa bi jo tako, da bi z argumenti smešili nebuloze, ki jih pišete.</w:t>
      </w:r>
    </w:p>
    <w:p>
      <w:r>
        <w:rPr>
          <w:b/>
          <w:u w:val="single"/>
        </w:rPr>
        <w:t>751564</w:t>
      </w:r>
    </w:p>
    <w:p>
      <w:r>
        <w:t>Cez zimo nabral 5kg in zdej si v teh pomladanskih laufih jebem mater, no pa topolom k cvetijo https://t.co/vRYEOutBgz</w:t>
      </w:r>
    </w:p>
    <w:p>
      <w:r>
        <w:rPr>
          <w:b/>
          <w:u w:val="single"/>
        </w:rPr>
        <w:t>751565</w:t>
      </w:r>
    </w:p>
    <w:p>
      <w:r>
        <w:t>@uros_m @gasperinmateja Delovalo še sinoči, zjutraj ne. Nič spreminjal, nič tikal, le sklopil in spet vklopil.</w:t>
      </w:r>
    </w:p>
    <w:p>
      <w:r>
        <w:rPr>
          <w:b/>
          <w:u w:val="single"/>
        </w:rPr>
        <w:t>751566</w:t>
      </w:r>
    </w:p>
    <w:p>
      <w:r>
        <w:t>@IgorPribac @IgorKrsinar @Matej_Klaric Vprasanje@pa je, ali vi obsojate zlocine komunisticnih oblasti s streljanjem na meji.</w:t>
      </w:r>
    </w:p>
    <w:p>
      <w:r>
        <w:rPr>
          <w:b/>
          <w:u w:val="single"/>
        </w:rPr>
        <w:t>751567</w:t>
      </w:r>
    </w:p>
    <w:p>
      <w:r>
        <w:t>Nsd je fajn dns, sam paket v tazadnmu debianu je pa krneki. A te pakete sploh še kdo testira?</w:t>
      </w:r>
    </w:p>
    <w:p>
      <w:r>
        <w:rPr>
          <w:b/>
          <w:u w:val="single"/>
        </w:rPr>
        <w:t>751568</w:t>
      </w:r>
    </w:p>
    <w:p>
      <w:r>
        <w:t>Zakaj Kumunisti vzamejo BOZICNICO če ne priznavajo božiča niti ne želijo da so jaslice v palači predsednika</w:t>
      </w:r>
    </w:p>
    <w:p>
      <w:r>
        <w:rPr>
          <w:b/>
          <w:u w:val="single"/>
        </w:rPr>
        <w:t>751569</w:t>
      </w:r>
    </w:p>
    <w:p>
      <w:r>
        <w:t>Labirint življenja je tako utrujajoč, da ostariš, zboliš in umreš. Za koji kurac.</w:t>
      </w:r>
    </w:p>
    <w:p>
      <w:r>
        <w:rPr>
          <w:b/>
          <w:u w:val="single"/>
        </w:rPr>
        <w:t>751570</w:t>
      </w:r>
    </w:p>
    <w:p>
      <w:r>
        <w:t>@NovakBozidar Čuj pubec pazi kaj delaš in kak lapaš. Se ti lahko kaj zgodi !! Štajerska ikebana morti ??</w:t>
      </w:r>
    </w:p>
    <w:p>
      <w:r>
        <w:rPr>
          <w:b/>
          <w:u w:val="single"/>
        </w:rPr>
        <w:t>751571</w:t>
      </w:r>
    </w:p>
    <w:p>
      <w:r>
        <w:t>@AltR_Paulin @DMShinratensei Nekomu, ki ni živel v totalitarizmu, teško razložiš vse 'dobrobiti' takega sistema.</w:t>
        <w:br/>
        <w:t>Prekleti komunizem.</w:t>
      </w:r>
    </w:p>
    <w:p>
      <w:r>
        <w:rPr>
          <w:b/>
          <w:u w:val="single"/>
        </w:rPr>
        <w:t>751572</w:t>
      </w:r>
    </w:p>
    <w:p>
      <w:r>
        <w:t xml:space="preserve">@LjudmilaNovak </w:t>
        <w:br/>
        <w:br/>
        <w:t>Ok lahko pizdravlhaš oe svojo eu plačo, kaj pa z bogovičem pozdravljata in kaj podpirata pa v sloveniji nikogar ne briga.</w:t>
      </w:r>
    </w:p>
    <w:p>
      <w:r>
        <w:rPr>
          <w:b/>
          <w:u w:val="single"/>
        </w:rPr>
        <w:t>751573</w:t>
      </w:r>
    </w:p>
    <w:p>
      <w:r>
        <w:t>@MitjaIrsic malora, ker telefon ima...pa še rokovati zna z njim...ta ni frizer, sigurno kakšen inženir, ali profesor...😜</w:t>
      </w:r>
    </w:p>
    <w:p>
      <w:r>
        <w:rPr>
          <w:b/>
          <w:u w:val="single"/>
        </w:rPr>
        <w:t>751574</w:t>
      </w:r>
    </w:p>
    <w:p>
      <w:r>
        <w:t>Avstralec v letalskem obroku med rižem ugriznil človeški kočnik https://t.co/in4achmZrD https://t.co/tcurguv5gP</w:t>
      </w:r>
    </w:p>
    <w:p>
      <w:r>
        <w:rPr>
          <w:b/>
          <w:u w:val="single"/>
        </w:rPr>
        <w:t>751575</w:t>
      </w:r>
    </w:p>
    <w:p>
      <w:r>
        <w:t>"Njegove fore so tko inteligentne kot rastline, ki proizvajajo fotosintezno".</w:t>
        <w:br/>
        <w:t>- Res inteligenten človek</w:t>
      </w:r>
    </w:p>
    <w:p>
      <w:r>
        <w:rPr>
          <w:b/>
          <w:u w:val="single"/>
        </w:rPr>
        <w:t>751576</w:t>
      </w:r>
    </w:p>
    <w:p>
      <w:r>
        <w:t>@KorsikaB So ga...skušali. Baje je eno granato brcnil stran, na drugo se je vrgel njegov telesni stražar.</w:t>
      </w:r>
    </w:p>
    <w:p>
      <w:r>
        <w:rPr>
          <w:b/>
          <w:u w:val="single"/>
        </w:rPr>
        <w:t>751577</w:t>
      </w:r>
    </w:p>
    <w:p>
      <w:r>
        <w:t>V soboto, 12.7.2014 vabljeni v #Gozd Martuljek na veselico "Pa damačem v Rutah"! #zabava #glasba #AnsambelPotep http://t.co/wEEzv0Rzn6</w:t>
      </w:r>
    </w:p>
    <w:p>
      <w:r>
        <w:rPr>
          <w:b/>
          <w:u w:val="single"/>
        </w:rPr>
        <w:t>751578</w:t>
      </w:r>
    </w:p>
    <w:p>
      <w:r>
        <w:t>@SladkoKotLimona Urica kiča in slabega okusa, za katerga ne bi verjela, da ga ljudje premorejo. Ampak bleščice me vedno znova zaslepijo😁</w:t>
      </w:r>
    </w:p>
    <w:p>
      <w:r>
        <w:rPr>
          <w:b/>
          <w:u w:val="single"/>
        </w:rPr>
        <w:t>751579</w:t>
      </w:r>
    </w:p>
    <w:p>
      <w:r>
        <w:t>Pregled dogajanja: Nesreče, v treh poškodbe motoristov, vlomi in tatvine https://t.co/QcYoFS06ZO</w:t>
      </w:r>
    </w:p>
    <w:p>
      <w:r>
        <w:rPr>
          <w:b/>
          <w:u w:val="single"/>
        </w:rPr>
        <w:t>751580</w:t>
      </w:r>
    </w:p>
    <w:p>
      <w:r>
        <w:t>ZMEPIZ med drugim s 1/1/2016 prinaša obvezno E-prijavo v obv.soc.zavarovanja za vse pravne &amp;amp; fizične osebe,kar lajša poslovanje zavezancev.</w:t>
      </w:r>
    </w:p>
    <w:p>
      <w:r>
        <w:rPr>
          <w:b/>
          <w:u w:val="single"/>
        </w:rPr>
        <w:t>751581</w:t>
      </w:r>
    </w:p>
    <w:p>
      <w:r>
        <w:t>*se odloči gledat soočenje *prižge TV *sliši novinarkino vprašanje o stricih *ugasne TV</w:t>
      </w:r>
    </w:p>
    <w:p>
      <w:r>
        <w:rPr>
          <w:b/>
          <w:u w:val="single"/>
        </w:rPr>
        <w:t>751582</w:t>
      </w:r>
    </w:p>
    <w:p>
      <w:r>
        <w:t>....utrujen, ampak smo pa danes bli pridni...rad mam, ko timsko delo laufa....</w:t>
      </w:r>
    </w:p>
    <w:p>
      <w:r>
        <w:rPr>
          <w:b/>
          <w:u w:val="single"/>
        </w:rPr>
        <w:t>751583</w:t>
      </w:r>
    </w:p>
    <w:p>
      <w:r>
        <w:t>Kitajska tablica piši in briši. Že tako ali tako poceni, s kodo 1111NLSI039 pa samo 6,86 €. Fina reč za otroke. https://t.co/oGNOP9AWqn</w:t>
      </w:r>
    </w:p>
    <w:p>
      <w:r>
        <w:rPr>
          <w:b/>
          <w:u w:val="single"/>
        </w:rPr>
        <w:t>751584</w:t>
      </w:r>
    </w:p>
    <w:p>
      <w:r>
        <w:t>vojake pa opozorite. če bi kdo v vojni sestrelil sovražni helikopter, ga bomo vlačili po sodnijah https://t.co/rteI9JNGme</w:t>
      </w:r>
    </w:p>
    <w:p>
      <w:r>
        <w:rPr>
          <w:b/>
          <w:u w:val="single"/>
        </w:rPr>
        <w:t>751585</w:t>
      </w:r>
    </w:p>
    <w:p>
      <w:r>
        <w:t>@5RA_5RA_5RA @vinkovasle1 @mojcav1 Potem pa ni čudno,je pa žalostno,da je tam veliko mobinga,..</w:t>
      </w:r>
    </w:p>
    <w:p>
      <w:r>
        <w:rPr>
          <w:b/>
          <w:u w:val="single"/>
        </w:rPr>
        <w:t>751586</w:t>
      </w:r>
    </w:p>
    <w:p>
      <w:r>
        <w:t>@PeterSuhel @AlexNotfake @JJansaSDS O špica kaj židan zabulji, Janez jih sklasira kot les za celulozo tj. Skret papir.</w:t>
      </w:r>
    </w:p>
    <w:p>
      <w:r>
        <w:rPr>
          <w:b/>
          <w:u w:val="single"/>
        </w:rPr>
        <w:t>751587</w:t>
      </w:r>
    </w:p>
    <w:p>
      <w:r>
        <w:t>V Kranju so tako premetavali partizanske kosti, da danes za marsikaterega partizana sploh ne vemo, če je tam res... https://t.co/HFJ8ja8JAq</w:t>
      </w:r>
    </w:p>
    <w:p>
      <w:r>
        <w:rPr>
          <w:b/>
          <w:u w:val="single"/>
        </w:rPr>
        <w:t>751588</w:t>
      </w:r>
    </w:p>
    <w:p>
      <w:r>
        <w:t>@JazbarMatjaz Ne pikaj, ker bodo na koncu imeli svojo ligo ... Pa kup zvezdnikov, ki jim diši bolj ali manj samo še keš. Dizaster.</w:t>
      </w:r>
    </w:p>
    <w:p>
      <w:r>
        <w:rPr>
          <w:b/>
          <w:u w:val="single"/>
        </w:rPr>
        <w:t>751589</w:t>
      </w:r>
    </w:p>
    <w:p>
      <w:r>
        <w:t>Okoli 100 prebivalcev Krima je v zadnjih dneh zbezalo s svojih domov v Lviv. Najvec je zensk z otroki. @barbaraerzen @Zurnal_24</w:t>
      </w:r>
    </w:p>
    <w:p>
      <w:r>
        <w:rPr>
          <w:b/>
          <w:u w:val="single"/>
        </w:rPr>
        <w:t>751590</w:t>
      </w:r>
    </w:p>
    <w:p>
      <w:r>
        <w:t>@viktor_viktorh Ta pa je zrel za psihiatrijo. Prepričan sem v obstoj njegovega drugega JAZa-a je to morda Dolfe? Nastopi kar podobni.</w:t>
      </w:r>
    </w:p>
    <w:p>
      <w:r>
        <w:rPr>
          <w:b/>
          <w:u w:val="single"/>
        </w:rPr>
        <w:t>751591</w:t>
      </w:r>
    </w:p>
    <w:p>
      <w:r>
        <w:t>@FrenkMate @JakaDolinar2 @KanglerFranc @MarijaSoba @Demokracija1 Ta bagra je tudi tega sposobna.</w:t>
      </w:r>
    </w:p>
    <w:p>
      <w:r>
        <w:rPr>
          <w:b/>
          <w:u w:val="single"/>
        </w:rPr>
        <w:t>751592</w:t>
      </w:r>
    </w:p>
    <w:p>
      <w:r>
        <w:t>@stanejagergmaio @JJansaSDS Odarjene so rente borčevski aristokrsciji in našim artistom !</w:t>
      </w:r>
    </w:p>
    <w:p>
      <w:r>
        <w:rPr>
          <w:b/>
          <w:u w:val="single"/>
        </w:rPr>
        <w:t>751593</w:t>
      </w:r>
    </w:p>
    <w:p>
      <w:r>
        <w:t>@DKopse @Alex4aleksandra ... komunist stalno rabi nekoga, da ga zmerja s fašistom</w:t>
      </w:r>
    </w:p>
    <w:p>
      <w:r>
        <w:rPr>
          <w:b/>
          <w:u w:val="single"/>
        </w:rPr>
        <w:t>751594</w:t>
      </w:r>
    </w:p>
    <w:p>
      <w:r>
        <w:t>@JozeBiscak @Ziga_Bauer @Gen_ID_SLO Očitno bo potreben še en ponatis, ker so levičarji razgrabili prvo izdajo🤪😈</w:t>
      </w:r>
    </w:p>
    <w:p>
      <w:r>
        <w:rPr>
          <w:b/>
          <w:u w:val="single"/>
        </w:rPr>
        <w:t>751595</w:t>
      </w:r>
    </w:p>
    <w:p>
      <w:r>
        <w:t>Tole pa je nekaj za dober začetek zadnjega novembrskega tedna! 😍</w:t>
        <w:br/>
        <w:br/>
        <w:t>#gustpikasi https://t.co/F2UkuFLNLX</w:t>
      </w:r>
    </w:p>
    <w:p>
      <w:r>
        <w:rPr>
          <w:b/>
          <w:u w:val="single"/>
        </w:rPr>
        <w:t>751596</w:t>
      </w:r>
    </w:p>
    <w:p>
      <w:r>
        <w:t>@zblojena In zdaj te oba čuvata na tvoji dolgi poti skozi izzive :) #goodspirit</w:t>
      </w:r>
    </w:p>
    <w:p>
      <w:r>
        <w:rPr>
          <w:b/>
          <w:u w:val="single"/>
        </w:rPr>
        <w:t>751597</w:t>
      </w:r>
    </w:p>
    <w:p>
      <w:r>
        <w:t>@MO_RS @AndrejaKatic Izdajalci! Marš! Zakaj se ne povrne leto 1991 pa da se ta banda za vedno odstrani!</w:t>
      </w:r>
    </w:p>
    <w:p>
      <w:r>
        <w:rPr>
          <w:b/>
          <w:u w:val="single"/>
        </w:rPr>
        <w:t>751598</w:t>
      </w:r>
    </w:p>
    <w:p>
      <w:r>
        <w:t>Min. @RomanJakic s sodelaci, pred. hum. org. veleposla. SR, BIH in HR se udeležujejo ses. PVRS @ABratusek o poplavah. http://t.co/XaQyZv5zwD</w:t>
      </w:r>
    </w:p>
    <w:p>
      <w:r>
        <w:rPr>
          <w:b/>
          <w:u w:val="single"/>
        </w:rPr>
        <w:t>751599</w:t>
      </w:r>
    </w:p>
    <w:p>
      <w:r>
        <w:t>Če bodo Telekom, T2, A1 ...uspeli uničiti male kabelske operaterje, bodo največji poraženci  naročniki!</w:t>
      </w:r>
    </w:p>
    <w:p>
      <w:r>
        <w:rPr>
          <w:b/>
          <w:u w:val="single"/>
        </w:rPr>
        <w:t>751600</w:t>
      </w:r>
    </w:p>
    <w:p>
      <w:r>
        <w:t>@Bojana61654450 @tfajon To pa je ciganija, zagotovo pride nekdo ki bo tudi te divjake pospravil</w:t>
      </w:r>
    </w:p>
    <w:p>
      <w:r>
        <w:rPr>
          <w:b/>
          <w:u w:val="single"/>
        </w:rPr>
        <w:t>751601</w:t>
      </w:r>
    </w:p>
    <w:p>
      <w:r>
        <w:t>Po tem, ko so me @GRAWESlovenija že tretjič nategnili, zase in za vse naše firme iščem novo zavarovalnico. Ni mal posla.</w:t>
      </w:r>
    </w:p>
    <w:p>
      <w:r>
        <w:rPr>
          <w:b/>
          <w:u w:val="single"/>
        </w:rPr>
        <w:t>751602</w:t>
      </w:r>
    </w:p>
    <w:p>
      <w:r>
        <w:t>V luči današnjega dne: pfu, bleferji je reku, zdej se pa ful sekiram. Pa vi? Pa zihr ne fuka. 😁😁 https://t.co/fBj6fbQjpi</w:t>
      </w:r>
    </w:p>
    <w:p>
      <w:r>
        <w:rPr>
          <w:b/>
          <w:u w:val="single"/>
        </w:rPr>
        <w:t>751603</w:t>
      </w:r>
    </w:p>
    <w:p>
      <w:r>
        <w:t>@alesernecl Pustimo preteklost in glejmo naprej!</w:t>
        <w:br/>
        <w:t>Vrednota ne more biti kolaboracoja z jihadisti, ki jo furajo idiolevičarji!</w:t>
      </w:r>
    </w:p>
    <w:p>
      <w:r>
        <w:rPr>
          <w:b/>
          <w:u w:val="single"/>
        </w:rPr>
        <w:t>751604</w:t>
      </w:r>
    </w:p>
    <w:p>
      <w:r>
        <w:t xml:space="preserve">Ssj sem vedel! Ker sem nevernik bom namesto tekme Zvezda-Lpool na Marakani, na pokopališču Žale. </w:t>
        <w:br/>
        <w:t>Bentisveca tast, mej se tam</w:t>
      </w:r>
    </w:p>
    <w:p>
      <w:r>
        <w:rPr>
          <w:b/>
          <w:u w:val="single"/>
        </w:rPr>
        <w:t>751605</w:t>
      </w:r>
    </w:p>
    <w:p>
      <w:r>
        <w:t>Na francoskih ulicah znova več deset tisoč rumenih jopičev, 26 aretiranih https://t.co/jn1oBSxvy0 https://t.co/LZ2IhjJPsm</w:t>
      </w:r>
    </w:p>
    <w:p>
      <w:r>
        <w:rPr>
          <w:b/>
          <w:u w:val="single"/>
        </w:rPr>
        <w:t>751606</w:t>
      </w:r>
    </w:p>
    <w:p>
      <w:r>
        <w:t>@JazbarMatjaz 1:1 z skoraj nič streli na gol ? Abramba do konca , ajde no vsaj Modrič je zrihtal penale ...😜</w:t>
      </w:r>
    </w:p>
    <w:p>
      <w:r>
        <w:rPr>
          <w:b/>
          <w:u w:val="single"/>
        </w:rPr>
        <w:t>751607</w:t>
      </w:r>
    </w:p>
    <w:p>
      <w:r>
        <w:t>@LottaS10 Rdeči kriminalci ponavadi zgubijo spomin,Kobal je pa zapadel v depresijo, potem bo pa zgubil spomin.🤮💩</w:t>
      </w:r>
    </w:p>
    <w:p>
      <w:r>
        <w:rPr>
          <w:b/>
          <w:u w:val="single"/>
        </w:rPr>
        <w:t>751608</w:t>
      </w:r>
    </w:p>
    <w:p>
      <w:r>
        <w:t>@FrancZzon Francl, brezupen si. Zopet si uspel zajebati. :D</w:t>
        <w:br/>
        <w:t>Tako:</w:t>
        <w:br/>
        <w:t>https://t.co/2a6zmtlI1O</w:t>
        <w:br/>
        <w:t>ne pa tako:</w:t>
        <w:br/>
        <w:t>https://t.co/H04XJ1FX7S</w:t>
      </w:r>
    </w:p>
    <w:p>
      <w:r>
        <w:rPr>
          <w:b/>
          <w:u w:val="single"/>
        </w:rPr>
        <w:t>751609</w:t>
      </w:r>
    </w:p>
    <w:p>
      <w:r>
        <w:t>@DarkoStrajn Darkec ne razburjajte se preveč. Vaš glas ne sliši noben politik. Pase</w:t>
      </w:r>
    </w:p>
    <w:p>
      <w:r>
        <w:rPr>
          <w:b/>
          <w:u w:val="single"/>
        </w:rPr>
        <w:t>751610</w:t>
      </w:r>
    </w:p>
    <w:p>
      <w:r>
        <w:t>@R10Vojko @maceklj @petra_jansa @Istefan1975 @JozeBiscak @vinkovasle1 In pere možgane.</w:t>
      </w:r>
    </w:p>
    <w:p>
      <w:r>
        <w:rPr>
          <w:b/>
          <w:u w:val="single"/>
        </w:rPr>
        <w:t>751611</w:t>
      </w:r>
    </w:p>
    <w:p>
      <w:r>
        <w:t>@StrankaSMC Ime in primek projektanta trase z izkušnjami in zavarovanje odgovrnosti za pojav aneksa</w:t>
      </w:r>
    </w:p>
    <w:p>
      <w:r>
        <w:rPr>
          <w:b/>
          <w:u w:val="single"/>
        </w:rPr>
        <w:t>751612</w:t>
      </w:r>
    </w:p>
    <w:p>
      <w:r>
        <w:t>Drugi intelektualci se jezijo nad dobo postresnice, jaz pa se veselim, da so mi spet zrasli bujni kodri.</w:t>
      </w:r>
    </w:p>
    <w:p>
      <w:r>
        <w:rPr>
          <w:b/>
          <w:u w:val="single"/>
        </w:rPr>
        <w:t>751613</w:t>
      </w:r>
    </w:p>
    <w:p>
      <w:r>
        <w:t>@mrevlje @wildduckMb V Celovcu na placu  med prazniki več slovenskega vzdušja kot pod Prešernom #vivalatrubaci</w:t>
      </w:r>
    </w:p>
    <w:p>
      <w:r>
        <w:rPr>
          <w:b/>
          <w:u w:val="single"/>
        </w:rPr>
        <w:t>751614</w:t>
      </w:r>
    </w:p>
    <w:p>
      <w:r>
        <w:t>Sam tok, da veste, da folk u Sparu kupuje surove bagete od peka, da si jih bo sam doma speku do konca, k je kruha že davno zmanjkalo😆😆</w:t>
      </w:r>
    </w:p>
    <w:p>
      <w:r>
        <w:rPr>
          <w:b/>
          <w:u w:val="single"/>
        </w:rPr>
        <w:t>751615</w:t>
      </w:r>
    </w:p>
    <w:p>
      <w:r>
        <w:t>jebi ga.. v Angolo se bo treba preseliti.. samo tam bo islam prepovedan.. še dobr da je marakeška deklaracija..tko da lohk migriram..</w:t>
      </w:r>
    </w:p>
    <w:p>
      <w:r>
        <w:rPr>
          <w:b/>
          <w:u w:val="single"/>
        </w:rPr>
        <w:t>751616</w:t>
      </w:r>
    </w:p>
    <w:p>
      <w:r>
        <w:t>#avgust #koledar #dekade70 #hisapisanihspominov #fotolik #celje @ Zgodovinski arhiv Celje https://t.co/b6gtHCSehO</w:t>
      </w:r>
    </w:p>
    <w:p>
      <w:r>
        <w:rPr>
          <w:b/>
          <w:u w:val="single"/>
        </w:rPr>
        <w:t>751617</w:t>
      </w:r>
    </w:p>
    <w:p>
      <w:r>
        <w:t>@IrenaSirena ce inas termostatsko glavo,  si s tem dvignila zeljeno temp v prostoru in je zacel gret.</w:t>
      </w:r>
    </w:p>
    <w:p>
      <w:r>
        <w:rPr>
          <w:b/>
          <w:u w:val="single"/>
        </w:rPr>
        <w:t>751618</w:t>
      </w:r>
    </w:p>
    <w:p>
      <w:r>
        <w:t>Nasilje nad zdravniki: 'Če te v službi ustrelijo, te pač ustrelijo' https://t.co/LSVO7FNiCD</w:t>
      </w:r>
    </w:p>
    <w:p>
      <w:r>
        <w:rPr>
          <w:b/>
          <w:u w:val="single"/>
        </w:rPr>
        <w:t>751619</w:t>
      </w:r>
    </w:p>
    <w:p>
      <w:r>
        <w:t>@petrasovdat @LukaMesec Resno misliš, da ISKRENO verjame v te kretenizme? Meni se zdi, da včasih še njemu gre na smeh zraven.</w:t>
      </w:r>
    </w:p>
    <w:p>
      <w:r>
        <w:rPr>
          <w:b/>
          <w:u w:val="single"/>
        </w:rPr>
        <w:t>751620</w:t>
      </w:r>
    </w:p>
    <w:p>
      <w:r>
        <w:t>@_Almita__ @meteoriterain Teh možganov nikakor ne morem razumet. https://t.co/QV5vD21HuM</w:t>
      </w:r>
    </w:p>
    <w:p>
      <w:r>
        <w:rPr>
          <w:b/>
          <w:u w:val="single"/>
        </w:rPr>
        <w:t>751621</w:t>
      </w:r>
    </w:p>
    <w:p>
      <w:r>
        <w:t>@LedovyMajk @safin_cz @PetrPolcar @kunc_zidenice To je podruzne. Predevsim je totalni picovina, ze takova situace vubec nastane.</w:t>
      </w:r>
    </w:p>
    <w:p>
      <w:r>
        <w:rPr>
          <w:b/>
          <w:u w:val="single"/>
        </w:rPr>
        <w:t>751622</w:t>
      </w:r>
    </w:p>
    <w:p>
      <w:r>
        <w:t>Ruski bombnik v Južni Afriki, ruski protizračni sistem v Srbiji https://t.co/S7omS8y2L9 https://t.co/zjeRh36TMh</w:t>
      </w:r>
    </w:p>
    <w:p>
      <w:r>
        <w:rPr>
          <w:b/>
          <w:u w:val="single"/>
        </w:rPr>
        <w:t>751623</w:t>
      </w:r>
    </w:p>
    <w:p>
      <w:r>
        <w:t>Posnetek predstave Zamorc s krono:</w:t>
        <w:br/>
        <w:t>http://t.co/lykVCyhmg4 http://t.co/MogDLMAsyQ</w:t>
      </w:r>
    </w:p>
    <w:p>
      <w:r>
        <w:rPr>
          <w:b/>
          <w:u w:val="single"/>
        </w:rPr>
        <w:t>751624</w:t>
      </w:r>
    </w:p>
    <w:p>
      <w:r>
        <w:t>Voziček MaxiCosi,  200€</w:t>
        <w:br/>
        <w:t>Komolet vsebuje lupinico, športni del in košaro.</w:t>
        <w:br/>
        <w:t>Odlično ohranjen.</w:t>
      </w:r>
    </w:p>
    <w:p>
      <w:r>
        <w:rPr>
          <w:b/>
          <w:u w:val="single"/>
        </w:rPr>
        <w:t>751625</w:t>
      </w:r>
    </w:p>
    <w:p>
      <w:r>
        <w:t>@MatijaStepisnik @vecer Kot vidiš, le Fratnik še meče pikado, @GregorGrosman updata web...</w:t>
      </w:r>
    </w:p>
    <w:p>
      <w:r>
        <w:rPr>
          <w:b/>
          <w:u w:val="single"/>
        </w:rPr>
        <w:t>751626</w:t>
      </w:r>
    </w:p>
    <w:p>
      <w:r>
        <w:t>Ne spreglejte teh dražb v oktobru! Naprodaj so hiše in stanovanja v Ljubljani in na Obali, apartmaji in gostilne https://t.co/QdArsqrFVb</w:t>
      </w:r>
    </w:p>
    <w:p>
      <w:r>
        <w:rPr>
          <w:b/>
          <w:u w:val="single"/>
        </w:rPr>
        <w:t>751627</w:t>
      </w:r>
    </w:p>
    <w:p>
      <w:r>
        <w:t>@SlanaZagar @ErikaPlaninsec @MatevzNovak @bmz9453 @ToneKrkovic Tako je, navodila z vrha padajo.</w:t>
      </w:r>
    </w:p>
    <w:p>
      <w:r>
        <w:rPr>
          <w:b/>
          <w:u w:val="single"/>
        </w:rPr>
        <w:t>751628</w:t>
      </w:r>
    </w:p>
    <w:p>
      <w:r>
        <w:t>Liberalec nagonsko napade poskus omejevanja konkurence. https://t.co/7uxvDmdWI3</w:t>
      </w:r>
    </w:p>
    <w:p>
      <w:r>
        <w:rPr>
          <w:b/>
          <w:u w:val="single"/>
        </w:rPr>
        <w:t>751629</w:t>
      </w:r>
    </w:p>
    <w:p>
      <w:r>
        <w:t>@lucijausaj @KPKeye vzamejo nizozemsko gostoto in pomnožijo z našo kvadraturo. na pečinah dobro uspeva krompir.</w:t>
      </w:r>
    </w:p>
    <w:p>
      <w:r>
        <w:rPr>
          <w:b/>
          <w:u w:val="single"/>
        </w:rPr>
        <w:t>751630</w:t>
      </w:r>
    </w:p>
    <w:p>
      <w:r>
        <w:t>@MazzoVanKlein Če neb tolkrat skup sedela, bi ti zbiral že "rožice" za lepo fletno bonsai style ikebanco 😂😂😂</w:t>
      </w:r>
    </w:p>
    <w:p>
      <w:r>
        <w:rPr>
          <w:b/>
          <w:u w:val="single"/>
        </w:rPr>
        <w:t>751631</w:t>
      </w:r>
    </w:p>
    <w:p>
      <w:r>
        <w:t>A je tale na sliki v majici res telohranitelj poslanske skupine Levic? https://t.co/IqBHrEYg0Y</w:t>
      </w:r>
    </w:p>
    <w:p>
      <w:r>
        <w:rPr>
          <w:b/>
          <w:u w:val="single"/>
        </w:rPr>
        <w:t>751632</w:t>
      </w:r>
    </w:p>
    <w:p>
      <w:r>
        <w:t>@rokjarc @MilanZver @BernardBrscic @RomanaTomc @ZigaTurk Za neumen folk so dobri.</w:t>
      </w:r>
    </w:p>
    <w:p>
      <w:r>
        <w:rPr>
          <w:b/>
          <w:u w:val="single"/>
        </w:rPr>
        <w:t>751633</w:t>
      </w:r>
    </w:p>
    <w:p>
      <w:r>
        <w:t>Se možgani odločijo, še preden se odločitve sploh zavemo? Piše @SasoDolenc #mozgani #znanost https://t.co/OUbPBGwAqS</w:t>
      </w:r>
    </w:p>
    <w:p>
      <w:r>
        <w:rPr>
          <w:b/>
          <w:u w:val="single"/>
        </w:rPr>
        <w:t>751634</w:t>
      </w:r>
    </w:p>
    <w:p>
      <w:r>
        <w:t>@Ferifero Samo psi lajajo zunaj. Redko se pripelje mimo kakšen avto. Mraz, pa lomi kosti. Še dobro, da imamo gretje na plin, moderni smo.</w:t>
      </w:r>
    </w:p>
    <w:p>
      <w:r>
        <w:rPr>
          <w:b/>
          <w:u w:val="single"/>
        </w:rPr>
        <w:t>751635</w:t>
      </w:r>
    </w:p>
    <w:p>
      <w:r>
        <w:t>samo mitraljez reši to golazan te vampaške prdece to so izločki negdanjih drekačev gnilega komunizma!!! https://t.co/FTDumRzKHy</w:t>
      </w:r>
    </w:p>
    <w:p>
      <w:r>
        <w:rPr>
          <w:b/>
          <w:u w:val="single"/>
        </w:rPr>
        <w:t>751636</w:t>
      </w:r>
    </w:p>
    <w:p>
      <w:r>
        <w:t>@BmMehle Ti bi iz teh kekcev, ki se ne morjo nič zmenit naredo tehnično vlado in jim dal 4 letni mandat. Očitno se ti je kar poslabšalo.</w:t>
      </w:r>
    </w:p>
    <w:p>
      <w:r>
        <w:rPr>
          <w:b/>
          <w:u w:val="single"/>
        </w:rPr>
        <w:t>751637</w:t>
      </w:r>
    </w:p>
    <w:p>
      <w:r>
        <w:t>@DindicAlma Nisi čudna, le odtenkov sivine ne zmoreš videti, kot ji ne more večina ljudi.</w:t>
      </w:r>
    </w:p>
    <w:p>
      <w:r>
        <w:rPr>
          <w:b/>
          <w:u w:val="single"/>
        </w:rPr>
        <w:t>751638</w:t>
      </w:r>
    </w:p>
    <w:p>
      <w:r>
        <w:t>@dragnslyr_ds Sem ga. z kontrolo nad svojim življenjem;dobro uporabljam um, srce, intuicijo, vest in duha;volila bom SDS Janšo,brez zaukaza!</w:t>
      </w:r>
    </w:p>
    <w:p>
      <w:r>
        <w:rPr>
          <w:b/>
          <w:u w:val="single"/>
        </w:rPr>
        <w:t>751639</w:t>
      </w:r>
    </w:p>
    <w:p>
      <w:r>
        <w:t>A Prale spet agitira za sluzbo? Jerkovic mu pa sekundira....@nzs_si #POLSVN #srcebije</w:t>
      </w:r>
    </w:p>
    <w:p>
      <w:r>
        <w:rPr>
          <w:b/>
          <w:u w:val="single"/>
        </w:rPr>
        <w:t>751640</w:t>
      </w:r>
    </w:p>
    <w:p>
      <w:r>
        <w:t>@titanus64 @R_Rakus Waw, res visok nivo komuniciranja... bravo, lahko si v ponos svojemu polu...</w:t>
      </w:r>
    </w:p>
    <w:p>
      <w:r>
        <w:rPr>
          <w:b/>
          <w:u w:val="single"/>
        </w:rPr>
        <w:t>751641</w:t>
      </w:r>
    </w:p>
    <w:p>
      <w:r>
        <w:t>Cvetličarji, vulkanizerji, svečarji, pričakujemo povečano število inšpekcijskih pregledov! https://t.co/Wq3SLNfCds via @portal_os</w:t>
      </w:r>
    </w:p>
    <w:p>
      <w:r>
        <w:rPr>
          <w:b/>
          <w:u w:val="single"/>
        </w:rPr>
        <w:t>751642</w:t>
      </w:r>
    </w:p>
    <w:p>
      <w:r>
        <w:t>Podgani sm dala v kletko neko novo zadevo za brusit zobke.. Očitno dons ne bom spala, ker gloda, da se bojim, da bo do zjutri brez zob 😂🤦‍♀️</w:t>
      </w:r>
    </w:p>
    <w:p>
      <w:r>
        <w:rPr>
          <w:b/>
          <w:u w:val="single"/>
        </w:rPr>
        <w:t>751643</w:t>
      </w:r>
    </w:p>
    <w:p>
      <w:r>
        <w:t>@VladDrac3 @GuzzyR Akšuali, kudnt ker les, doro izpade, kot da je tip zablojenc u nulo... No saj to tudi je. ;DDD</w:t>
      </w:r>
    </w:p>
    <w:p>
      <w:r>
        <w:rPr>
          <w:b/>
          <w:u w:val="single"/>
        </w:rPr>
        <w:t>751644</w:t>
      </w:r>
    </w:p>
    <w:p>
      <w:r>
        <w:t>@Nusa____6 A niso taboriščniki na Golem "tucali kamen" in ustvarjali "kamenčke"?</w:t>
      </w:r>
    </w:p>
    <w:p>
      <w:r>
        <w:rPr>
          <w:b/>
          <w:u w:val="single"/>
        </w:rPr>
        <w:t>751645</w:t>
      </w:r>
    </w:p>
    <w:p>
      <w:r>
        <w:t>#pOZNavalec Nevladniki pozivajo vlado k proaktivnem ravnanju na srečanju Evropskega sveta https://t.co/1kFOtaAO5R</w:t>
      </w:r>
    </w:p>
    <w:p>
      <w:r>
        <w:rPr>
          <w:b/>
          <w:u w:val="single"/>
        </w:rPr>
        <w:t>751646</w:t>
      </w:r>
    </w:p>
    <w:p>
      <w:r>
        <w:t>@schelker_maja Čudno,da ne gre še malo v Budimpešto,Varšavo,Kijev,Prago...za vajo,preden se odpravi kam dalje...EU je polna,do roba.</w:t>
      </w:r>
    </w:p>
    <w:p>
      <w:r>
        <w:rPr>
          <w:b/>
          <w:u w:val="single"/>
        </w:rPr>
        <w:t>751647</w:t>
      </w:r>
    </w:p>
    <w:p>
      <w:r>
        <w:t>Afganistan, prelepa dežela, uničena zaradi muslimanskih blaznežev https://t.co/2qy04s612S</w:t>
      </w:r>
    </w:p>
    <w:p>
      <w:r>
        <w:rPr>
          <w:b/>
          <w:u w:val="single"/>
        </w:rPr>
        <w:t>751648</w:t>
      </w:r>
    </w:p>
    <w:p>
      <w:r>
        <w:t>@lucijausaj Sem totalno zgrožena. Ampak z Jankovićevo razgledanostjo gresta z roko v roki.</w:t>
      </w:r>
    </w:p>
    <w:p>
      <w:r>
        <w:rPr>
          <w:b/>
          <w:u w:val="single"/>
        </w:rPr>
        <w:t>751649</w:t>
      </w:r>
    </w:p>
    <w:p>
      <w:r>
        <w:t>Lokalna akcijska skupina TOTI LAS bo kmalu (že v januarju) objavila dva ločena javna poziva, za sklad EKSRP in... https://t.co/lZMPUmcjd5</w:t>
      </w:r>
    </w:p>
    <w:p>
      <w:r>
        <w:rPr>
          <w:b/>
          <w:u w:val="single"/>
        </w:rPr>
        <w:t>751650</w:t>
      </w:r>
    </w:p>
    <w:p>
      <w:r>
        <w:t>Pri sosednji mizi na ves glas ena zlo cudna "tetka" modelu razlaga,da je nenasitna njega.pizda bogi revez.</w:t>
      </w:r>
    </w:p>
    <w:p>
      <w:r>
        <w:rPr>
          <w:b/>
          <w:u w:val="single"/>
        </w:rPr>
        <w:t>751651</w:t>
      </w:r>
    </w:p>
    <w:p>
      <w:r>
        <w:t>@Jaka__Dolinar Najbolš je tista da ima Serpentinšek spisanih 50 strani koalicijske pogodbe, ne morš verjet kako so eni bolani</w:t>
      </w:r>
    </w:p>
    <w:p>
      <w:r>
        <w:rPr>
          <w:b/>
          <w:u w:val="single"/>
        </w:rPr>
        <w:t>751652</w:t>
      </w:r>
    </w:p>
    <w:p>
      <w:r>
        <w:t>@Plavalka Zato, ker je predvidljiv in ga @RosvitaP zlahka "hendla". Za Pirate bi se morala pripraviti...</w:t>
      </w:r>
    </w:p>
    <w:p>
      <w:r>
        <w:rPr>
          <w:b/>
          <w:u w:val="single"/>
        </w:rPr>
        <w:t>751653</w:t>
      </w:r>
    </w:p>
    <w:p>
      <w:r>
        <w:t>Zdejle sem na TV ujel, da bo mela #Ljubljana za #novoleto ekološki #ognjemet. Pa koga majo za butla?! https://t.co/rYPnTcVivl</w:t>
      </w:r>
    </w:p>
    <w:p>
      <w:r>
        <w:rPr>
          <w:b/>
          <w:u w:val="single"/>
        </w:rPr>
        <w:t>751654</w:t>
      </w:r>
    </w:p>
    <w:p>
      <w:r>
        <w:t>kjer hodi vezilja mojškra šivilja, trava več ne raste. rastejo pa stroški in korupcija. no tko..... #pripizdikistan</w:t>
      </w:r>
    </w:p>
    <w:p>
      <w:r>
        <w:rPr>
          <w:b/>
          <w:u w:val="single"/>
        </w:rPr>
        <w:t>751655</w:t>
      </w:r>
    </w:p>
    <w:p>
      <w:r>
        <w:t>@BojanPozar @vladaRS Požrešni pokvarjenci , samo zato imamo Magno, da  so pokasiral provizije in rešujejo nezaposlene Romunije in Bolgarije.</w:t>
      </w:r>
    </w:p>
    <w:p>
      <w:r>
        <w:rPr>
          <w:b/>
          <w:u w:val="single"/>
        </w:rPr>
        <w:t>751656</w:t>
      </w:r>
    </w:p>
    <w:p>
      <w:r>
        <w:t>@2kop4ever @jozikreuh @Zoran_Zaev Ta model Zaev je prijatelj naših SD jevcev. Isti ptiči.</w:t>
      </w:r>
    </w:p>
    <w:p>
      <w:r>
        <w:rPr>
          <w:b/>
          <w:u w:val="single"/>
        </w:rPr>
        <w:t>751657</w:t>
      </w:r>
    </w:p>
    <w:p>
      <w:r>
        <w:t>@strankaSD A ste take fetiše zganjali kot je vaš tastar ribičič? https://t.co/7NFeLMlHVf</w:t>
      </w:r>
    </w:p>
    <w:p>
      <w:r>
        <w:rPr>
          <w:b/>
          <w:u w:val="single"/>
        </w:rPr>
        <w:t>751658</w:t>
      </w:r>
    </w:p>
    <w:p>
      <w:r>
        <w:t>Sobota z Vojno zvezd: Epizoda II - Napad klonov https://t.co/LFz9jY8tEV via @SiolNEWS</w:t>
      </w:r>
    </w:p>
    <w:p>
      <w:r>
        <w:rPr>
          <w:b/>
          <w:u w:val="single"/>
        </w:rPr>
        <w:t>751659</w:t>
      </w:r>
    </w:p>
    <w:p>
      <w:r>
        <w:t>@magrateja @drfilomena Ja, saj veš, tako kot lahko samo moški s hčerkami razumejo, da posilstvo ni OK.</w:t>
      </w:r>
    </w:p>
    <w:p>
      <w:r>
        <w:rPr>
          <w:b/>
          <w:u w:val="single"/>
        </w:rPr>
        <w:t>751660</w:t>
      </w:r>
    </w:p>
    <w:p>
      <w:r>
        <w:t>Begunci,ki se borijo doma za svoje domovine so pravi moški.Ostali pa delajo nered po Evropi.</w:t>
      </w:r>
    </w:p>
    <w:p>
      <w:r>
        <w:rPr>
          <w:b/>
          <w:u w:val="single"/>
        </w:rPr>
        <w:t>751661</w:t>
      </w:r>
    </w:p>
    <w:p>
      <w:r>
        <w:t>@MatevzNovak Mogoče bi bilo bolje, da bi še naprej tvital. Pri tem pomaga blok.</w:t>
      </w:r>
    </w:p>
    <w:p>
      <w:r>
        <w:rPr>
          <w:b/>
          <w:u w:val="single"/>
        </w:rPr>
        <w:t>751662</w:t>
      </w:r>
    </w:p>
    <w:p>
      <w:r>
        <w:t>Danes je v ambulanto prišlo pol naročenih pacientov. Ostali vrjetno doma norijo zaradi čakalnih vrst!</w:t>
      </w:r>
    </w:p>
    <w:p>
      <w:r>
        <w:rPr>
          <w:b/>
          <w:u w:val="single"/>
        </w:rPr>
        <w:t>751663</w:t>
      </w:r>
    </w:p>
    <w:p>
      <w:r>
        <w:t>Kakega komentatatorja, sokomentatorja in selektorja imamo, še dobro, da se pri nam sploh še fusbal špila.</w:t>
      </w:r>
    </w:p>
    <w:p>
      <w:r>
        <w:rPr>
          <w:b/>
          <w:u w:val="single"/>
        </w:rPr>
        <w:t>751664</w:t>
      </w:r>
    </w:p>
    <w:p>
      <w:r>
        <w:t>Nikoli, pod nobenimi pogoji, ne vzemite uspavalne tablete in poživila isti večer.</w:t>
      </w:r>
    </w:p>
    <w:p>
      <w:r>
        <w:rPr>
          <w:b/>
          <w:u w:val="single"/>
        </w:rPr>
        <w:t>751665</w:t>
      </w:r>
    </w:p>
    <w:p>
      <w:r>
        <w:t>Euroskeptikom bodo prihranili trud. Tole bo samo razpadlo kot stara šajtrga na haloškem klancu.</w:t>
        <w:br/>
        <w:br/>
        <w:t>https://t.co/qLuYepuHK8</w:t>
      </w:r>
    </w:p>
    <w:p>
      <w:r>
        <w:rPr>
          <w:b/>
          <w:u w:val="single"/>
        </w:rPr>
        <w:t>751666</w:t>
      </w:r>
    </w:p>
    <w:p>
      <w:r>
        <w:t>Komunisti so vedno znali "delati" na racun davkoplacevalcev. Nova generacija slovebakih komunistov. https://t.co/FlsW7Yeo1f</w:t>
      </w:r>
    </w:p>
    <w:p>
      <w:r>
        <w:rPr>
          <w:b/>
          <w:u w:val="single"/>
        </w:rPr>
        <w:t>751667</w:t>
      </w:r>
    </w:p>
    <w:p>
      <w:r>
        <w:t>Ma kaj ste tečni z belimi, dobro situiranimi starejšimi moškimi, ki mislijo, da jim pripada več, Murglami in islamom! *pihne in gre spat*😤</w:t>
      </w:r>
    </w:p>
    <w:p>
      <w:r>
        <w:rPr>
          <w:b/>
          <w:u w:val="single"/>
        </w:rPr>
        <w:t>751668</w:t>
      </w:r>
    </w:p>
    <w:p>
      <w:r>
        <w:t>Imam obcutek, da glave nimam vredu zavite. Ce mal vzdignem povoj, vidim klamfe.</w:t>
      </w:r>
    </w:p>
    <w:p>
      <w:r>
        <w:rPr>
          <w:b/>
          <w:u w:val="single"/>
        </w:rPr>
        <w:t>751669</w:t>
      </w:r>
    </w:p>
    <w:p>
      <w:r>
        <w:t>@bostjanperne Po mojem gre bolj za to, da je argumentativni nivo vaše komunikacije katastrofalen. Tudi v tem primeru.</w:t>
      </w:r>
    </w:p>
    <w:p>
      <w:r>
        <w:rPr>
          <w:b/>
          <w:u w:val="single"/>
        </w:rPr>
        <w:t>751670</w:t>
      </w:r>
    </w:p>
    <w:p>
      <w:r>
        <w:t>@papezg So, ja. Je pa pri nas poostrena kontrola v garažo. Ko sem šla mimo, so kolesarjem ruzake odpiral.</w:t>
      </w:r>
    </w:p>
    <w:p>
      <w:r>
        <w:rPr>
          <w:b/>
          <w:u w:val="single"/>
        </w:rPr>
        <w:t>751671</w:t>
      </w:r>
    </w:p>
    <w:p>
      <w:r>
        <w:t>650 metrov nad morjem je kurilne sezone 8 mesecev. Povem medtem, ko čakam, da se razgori v krušni peči #naskaluc 💪🏼😊</w:t>
      </w:r>
    </w:p>
    <w:p>
      <w:r>
        <w:rPr>
          <w:b/>
          <w:u w:val="single"/>
        </w:rPr>
        <w:t>751672</w:t>
      </w:r>
    </w:p>
    <w:p>
      <w:r>
        <w:t>@JozeBiscak Jernej avsenek. Sin direktorja blejske OE zavoda za gozdove. Tudi zaposlen ocitno pri ZGS.</w:t>
      </w:r>
    </w:p>
    <w:p>
      <w:r>
        <w:rPr>
          <w:b/>
          <w:u w:val="single"/>
        </w:rPr>
        <w:t>751673</w:t>
      </w:r>
    </w:p>
    <w:p>
      <w:r>
        <w:t>@Celjan_master Lej, v zelo kratkem času ratajo vse te baby pesmice en velik beli šum za odrasle🤷‍♀️😁</w:t>
      </w:r>
    </w:p>
    <w:p>
      <w:r>
        <w:rPr>
          <w:b/>
          <w:u w:val="single"/>
        </w:rPr>
        <w:t>751674</w:t>
      </w:r>
    </w:p>
    <w:p>
      <w:r>
        <w:t>@STA_novice Ona ima stil, ne tako slabega kot min. za okolje Majcnova - v šlapah!</w:t>
      </w:r>
    </w:p>
    <w:p>
      <w:r>
        <w:rPr>
          <w:b/>
          <w:u w:val="single"/>
        </w:rPr>
        <w:t>751675</w:t>
      </w:r>
    </w:p>
    <w:p>
      <w:r>
        <w:t>@hovhov S tem izmečkom narediti enako kot je on s temi ubogimi živalmi. In on je predsednik konjeniškega društva.</w:t>
      </w:r>
    </w:p>
    <w:p>
      <w:r>
        <w:rPr>
          <w:b/>
          <w:u w:val="single"/>
        </w:rPr>
        <w:t>751676</w:t>
      </w:r>
    </w:p>
    <w:p>
      <w:r>
        <w:t>@D_Jasmina to sem lih hotel vprašati kdaj so na #tvslo začeli med filmi reklame vrteti.. včasih niso</w:t>
      </w:r>
    </w:p>
    <w:p>
      <w:r>
        <w:rPr>
          <w:b/>
          <w:u w:val="single"/>
        </w:rPr>
        <w:t>751677</w:t>
      </w:r>
    </w:p>
    <w:p>
      <w:r>
        <w:t>Komaj našel zdaj odprt kafič na Ptuju. Kaj se vsi bojijo neurja da vse zapirajo 🤔 #ptuj #kava</w:t>
      </w:r>
    </w:p>
    <w:p>
      <w:r>
        <w:rPr>
          <w:b/>
          <w:u w:val="single"/>
        </w:rPr>
        <w:t>751678</w:t>
      </w:r>
    </w:p>
    <w:p>
      <w:r>
        <w:t>Haha. Najprej me blokira, pol pa moje tvite razpečava naokoli. Kako se reče takim? https://t.co/1Z5peQMLry</w:t>
      </w:r>
    </w:p>
    <w:p>
      <w:r>
        <w:rPr>
          <w:b/>
          <w:u w:val="single"/>
        </w:rPr>
        <w:t>751679</w:t>
      </w:r>
    </w:p>
    <w:p>
      <w:r>
        <w:t>@edvardkadic Za tega bi se gradbinci šele smejali, veš kak ovinek bi morali delati do Kopra. Iz Divače bi proga šla mimo Benetk, ali Reke!</w:t>
      </w:r>
    </w:p>
    <w:p>
      <w:r>
        <w:rPr>
          <w:b/>
          <w:u w:val="single"/>
        </w:rPr>
        <w:t>751680</w:t>
      </w:r>
    </w:p>
    <w:p>
      <w:r>
        <w:t>@barjanski @seba1337 @007_delic sem sam tako mislil in se s skladi nategnil.. pol nam je pa se Bajuk prodal svoje.. od takrat se ne grem več</w:t>
      </w:r>
    </w:p>
    <w:p>
      <w:r>
        <w:rPr>
          <w:b/>
          <w:u w:val="single"/>
        </w:rPr>
        <w:t>751681</w:t>
      </w:r>
    </w:p>
    <w:p>
      <w:r>
        <w:t>@PrinasalkaZlata @JJansaSDS Če pa še to ne bo dovolj, bo moral pod mus brat še TANJUG ... pardon STA.</w:t>
      </w:r>
    </w:p>
    <w:p>
      <w:r>
        <w:rPr>
          <w:b/>
          <w:u w:val="single"/>
        </w:rPr>
        <w:t>751682</w:t>
      </w:r>
    </w:p>
    <w:p>
      <w:r>
        <w:t>Avtomatizacija in konec dela ne čakata. Tudi ideja UTD ne sme.</w:t>
        <w:br/>
        <w:br/>
        <w:t>https://t.co/W6EVgf0XFv</w:t>
      </w:r>
    </w:p>
    <w:p>
      <w:r>
        <w:rPr>
          <w:b/>
          <w:u w:val="single"/>
        </w:rPr>
        <w:t>751683</w:t>
      </w:r>
    </w:p>
    <w:p>
      <w:r>
        <w:t>A bi lahko prosim Madžarska (simbolično) okupirala tole idiolevičarsko slofurijo? https://t.co/mWUTEc5Rx0</w:t>
      </w:r>
    </w:p>
    <w:p>
      <w:r>
        <w:rPr>
          <w:b/>
          <w:u w:val="single"/>
        </w:rPr>
        <w:t>751684</w:t>
      </w:r>
    </w:p>
    <w:p>
      <w:r>
        <w:t>@Daj_Manj Vaši EU poslanci vedno glasujejo za tako politiko! Marakeško deklaracijo je sds podprl! Boźo ne lagati, nismo neumni</w:t>
      </w:r>
    </w:p>
    <w:p>
      <w:r>
        <w:rPr>
          <w:b/>
          <w:u w:val="single"/>
        </w:rPr>
        <w:t>751685</w:t>
      </w:r>
    </w:p>
    <w:p>
      <w:r>
        <w:t>@MarkoPavlisic @petrasovdat @MiroCerar Skoda ker si ne more izplacat dtalne pripravljenosti. Bogi revcek</w:t>
      </w:r>
    </w:p>
    <w:p>
      <w:r>
        <w:rPr>
          <w:b/>
          <w:u w:val="single"/>
        </w:rPr>
        <w:t>751686</w:t>
      </w:r>
    </w:p>
    <w:p>
      <w:r>
        <w:t>@eenca @GobaFunk Sj burek ni vec svet od takrat ko so zaceli govort sirov burek, pizza burek itd.</w:t>
      </w:r>
    </w:p>
    <w:p>
      <w:r>
        <w:rPr>
          <w:b/>
          <w:u w:val="single"/>
        </w:rPr>
        <w:t>751687</w:t>
      </w:r>
    </w:p>
    <w:p>
      <w:r>
        <w:t>VIDEO: Soglasniki so kost, samoglasniki meso, naglas pa dá dušo @RadioOgnjisce https://t.co/qg1SEObLQN</w:t>
      </w:r>
    </w:p>
    <w:p>
      <w:r>
        <w:rPr>
          <w:b/>
          <w:u w:val="single"/>
        </w:rPr>
        <w:t>751688</w:t>
      </w:r>
    </w:p>
    <w:p>
      <w:r>
        <w:t>@ThisIsAndreaF Na Tokku ne smemnč saturacije uporabit ker ma že na outpitu in pol sam brni. Mu bom DI iz grla potegnu :)</w:t>
      </w:r>
    </w:p>
    <w:p>
      <w:r>
        <w:rPr>
          <w:b/>
          <w:u w:val="single"/>
        </w:rPr>
        <w:t>751689</w:t>
      </w:r>
    </w:p>
    <w:p>
      <w:r>
        <w:t>Fotografirajo se, ko hodijo in zgleda, da jih je na tisoče, v resnici pa morda sto, pravi Vučić. Neverjetno, res, neverjetno....</w:t>
      </w:r>
    </w:p>
    <w:p>
      <w:r>
        <w:rPr>
          <w:b/>
          <w:u w:val="single"/>
        </w:rPr>
        <w:t>751690</w:t>
      </w:r>
    </w:p>
    <w:p>
      <w:r>
        <w:t>Der Herminator seka... po papirju... z ogljem. Priporočam https://t.co/dqF1PCKG7p</w:t>
      </w:r>
    </w:p>
    <w:p>
      <w:r>
        <w:rPr>
          <w:b/>
          <w:u w:val="single"/>
        </w:rPr>
        <w:t>751691</w:t>
      </w:r>
    </w:p>
    <w:p>
      <w:r>
        <w:t>Usmrtili serijskega morilca: Poglejte, kaj si je zaželel za zadnjo večerjo | Nova24TV https://t.co/GHbiL3Ruxi</w:t>
      </w:r>
    </w:p>
    <w:p>
      <w:r>
        <w:rPr>
          <w:b/>
          <w:u w:val="single"/>
        </w:rPr>
        <w:t>751692</w:t>
      </w:r>
    </w:p>
    <w:p>
      <w:r>
        <w:t>Multikulturnost po londonsko: Tako morilec v terorističnem napadu kot župan Londona se pišeta Khan,oba sta pakinstanskega porekla.</w:t>
      </w:r>
    </w:p>
    <w:p>
      <w:r>
        <w:rPr>
          <w:b/>
          <w:u w:val="single"/>
        </w:rPr>
        <w:t>751693</w:t>
      </w:r>
    </w:p>
    <w:p>
      <w:r>
        <w:t>@DKosir7 @Pertinacal @kricac Gib je univerzalni jezik. Ni zaman Mejač prejel PN.</w:t>
      </w:r>
    </w:p>
    <w:p>
      <w:r>
        <w:rPr>
          <w:b/>
          <w:u w:val="single"/>
        </w:rPr>
        <w:t>751694</w:t>
      </w:r>
    </w:p>
    <w:p>
      <w:r>
        <w:t>To kadrovanje v Sloveniji je pravi ringlšpil vedno isti pridejo pa čeprav imajo poln kufer afer.</w:t>
      </w:r>
    </w:p>
    <w:p>
      <w:r>
        <w:rPr>
          <w:b/>
          <w:u w:val="single"/>
        </w:rPr>
        <w:t>751695</w:t>
      </w:r>
    </w:p>
    <w:p>
      <w:r>
        <w:t>Cutrone v samem zaključku razblinil upe Rijeke | Delo https://t.co/kWds7qbRPG https://t.co/EflE2hHzeY</w:t>
      </w:r>
    </w:p>
    <w:p>
      <w:r>
        <w:rPr>
          <w:b/>
          <w:u w:val="single"/>
        </w:rPr>
        <w:t>751696</w:t>
      </w:r>
    </w:p>
    <w:p>
      <w:r>
        <w:t>Ce bi Bog zelel, da si zenske vecajo in manjsajo prsi, bi jim na bradavicah dal ventil kot na biciklju...</w:t>
      </w:r>
    </w:p>
    <w:p>
      <w:r>
        <w:rPr>
          <w:b/>
          <w:u w:val="single"/>
        </w:rPr>
        <w:t>751697</w:t>
      </w:r>
    </w:p>
    <w:p>
      <w:r>
        <w:t>@NavadniNimda Se spomnim tistega filma, kako so brozarji postali tifusarji...in še zdaj to drži.</w:t>
      </w:r>
    </w:p>
    <w:p>
      <w:r>
        <w:rPr>
          <w:b/>
          <w:u w:val="single"/>
        </w:rPr>
        <w:t>751698</w:t>
      </w:r>
    </w:p>
    <w:p>
      <w:r>
        <w:t>Petek se je danes začel kot se spodobi, z odličnimi palačinkami, ki so jih pripravili naši sodelavci 😊</w:t>
      </w:r>
    </w:p>
    <w:p>
      <w:r>
        <w:rPr>
          <w:b/>
          <w:u w:val="single"/>
        </w:rPr>
        <w:t>751699</w:t>
      </w:r>
    </w:p>
    <w:p>
      <w:r>
        <w:t>Kako zavarovati pridelke pred uničujočimi ujmami. @radioPrvi https://t.co/W7izeypRVn</w:t>
      </w:r>
    </w:p>
    <w:p>
      <w:r>
        <w:rPr>
          <w:b/>
          <w:u w:val="single"/>
        </w:rPr>
        <w:t>751700</w:t>
      </w:r>
    </w:p>
    <w:p>
      <w:r>
        <w:t>@JozeBizjak @yronladi Največ jih je bilo v prvotni SDZ... vendar smo se jih - kot Narodni demokrati - tudi prvi znebili!</w:t>
      </w:r>
    </w:p>
    <w:p>
      <w:r>
        <w:rPr>
          <w:b/>
          <w:u w:val="single"/>
        </w:rPr>
        <w:t>751701</w:t>
      </w:r>
    </w:p>
    <w:p>
      <w:r>
        <w:t>@KilgoreSH5 @Marjanmark @FranciKek @miropusnik Še knjigo ne znajo zažgati, pa bi taki pajaci radi vodili državo</w:t>
      </w:r>
    </w:p>
    <w:p>
      <w:r>
        <w:rPr>
          <w:b/>
          <w:u w:val="single"/>
        </w:rPr>
        <w:t>751702</w:t>
      </w:r>
    </w:p>
    <w:p>
      <w:r>
        <w:t>Pogledaš na podplat copata in vidiš, kaj so otroci jedli in kaj so se igrali.</w:t>
      </w:r>
    </w:p>
    <w:p>
      <w:r>
        <w:rPr>
          <w:b/>
          <w:u w:val="single"/>
        </w:rPr>
        <w:t>751703</w:t>
      </w:r>
    </w:p>
    <w:p>
      <w:r>
        <w:t>@VanessaCokl Peticija 571 zatiranih novinarjev proti predsedniku vlade in predsedujočemu EU je bila seveda državotvorno dejanje</w:t>
      </w:r>
    </w:p>
    <w:p>
      <w:r>
        <w:rPr>
          <w:b/>
          <w:u w:val="single"/>
        </w:rPr>
        <w:t>751704</w:t>
      </w:r>
    </w:p>
    <w:p>
      <w:r>
        <w:t>V nedeljo 13.01. bo zopet pustna povorka oblečena v partizane s petokrakami maširala proti Dražgošam... 😂</w:t>
      </w:r>
    </w:p>
    <w:p>
      <w:r>
        <w:rPr>
          <w:b/>
          <w:u w:val="single"/>
        </w:rPr>
        <w:t>751705</w:t>
      </w:r>
    </w:p>
    <w:p>
      <w:r>
        <w:t>Islamizacije, celo afrikanizacije Evrope ne more rešiti resor za "zaščito evropskega načina življenja": https://t.co/wMIFPoAIkM</w:t>
      </w:r>
    </w:p>
    <w:p>
      <w:r>
        <w:rPr>
          <w:b/>
          <w:u w:val="single"/>
        </w:rPr>
        <w:t>751706</w:t>
      </w:r>
    </w:p>
    <w:p>
      <w:r>
        <w:t>Darsove nabave: odškodnine po nepotrebnem, informacijski sistem, ki ga ne uporabljajo https://t.co/e47eW2zY4G</w:t>
      </w:r>
    </w:p>
    <w:p>
      <w:r>
        <w:rPr>
          <w:b/>
          <w:u w:val="single"/>
        </w:rPr>
        <w:t>751707</w:t>
      </w:r>
    </w:p>
    <w:p>
      <w:r>
        <w:t>@Matej_Klaric Sej jim skoz v rit leze!</w:t>
        <w:br/>
        <w:t>Kaj je pa mislil...</w:t>
        <w:br/>
        <w:t>Ponudiš prst, odgriznejo roko!</w:t>
      </w:r>
    </w:p>
    <w:p>
      <w:r>
        <w:rPr>
          <w:b/>
          <w:u w:val="single"/>
        </w:rPr>
        <w:t>751708</w:t>
      </w:r>
    </w:p>
    <w:p>
      <w:r>
        <w:t>Ne vem, če ste na nivoju, da se s takimi neumestnimi usajate. https://t.co/mByjCia3fB</w:t>
      </w:r>
    </w:p>
    <w:p>
      <w:r>
        <w:rPr>
          <w:b/>
          <w:u w:val="single"/>
        </w:rPr>
        <w:t>751709</w:t>
      </w:r>
    </w:p>
    <w:p>
      <w:r>
        <w:t>@MiranOrnik ...mojih (neuradnih) virih...(domnevno) Pičila...to bi bilo še bolj pravoverno!😜</w:t>
      </w:r>
    </w:p>
    <w:p>
      <w:r>
        <w:rPr>
          <w:b/>
          <w:u w:val="single"/>
        </w:rPr>
        <w:t>751710</w:t>
      </w:r>
    </w:p>
    <w:p>
      <w:r>
        <w:t>Jambrek: Nemci ne bodo plačevali slovenskih korupcijskih škandalov zdravstvu https://t.co/QUbKHvHdiO</w:t>
      </w:r>
    </w:p>
    <w:p>
      <w:r>
        <w:rPr>
          <w:b/>
          <w:u w:val="single"/>
        </w:rPr>
        <w:t>751711</w:t>
      </w:r>
    </w:p>
    <w:p>
      <w:r>
        <w:t>@barjanski @vespasji Ja babica se res zmrduje... je pa res, da se zmrduje nad vsem zdaj... in sproti pozablja</w:t>
      </w:r>
    </w:p>
    <w:p>
      <w:r>
        <w:rPr>
          <w:b/>
          <w:u w:val="single"/>
        </w:rPr>
        <w:t>751712</w:t>
      </w:r>
    </w:p>
    <w:p>
      <w:r>
        <w:t>Kolesarski praznik v Komendo privabil preko 300 kolesarjev #prvaetapa @prijavim_se https://t.co/TfNSmnSIIA</w:t>
      </w:r>
    </w:p>
    <w:p>
      <w:r>
        <w:rPr>
          <w:b/>
          <w:u w:val="single"/>
        </w:rPr>
        <w:t>751713</w:t>
      </w:r>
    </w:p>
    <w:p>
      <w:r>
        <w:t>Očitno levičarji dejansko živijo samo od tega, kar “pade” s kamijona. https://t.co/FBa4JrExBX</w:t>
      </w:r>
    </w:p>
    <w:p>
      <w:r>
        <w:rPr>
          <w:b/>
          <w:u w:val="single"/>
        </w:rPr>
        <w:t>751714</w:t>
      </w:r>
    </w:p>
    <w:p>
      <w:r>
        <w:t>Ne vem točno, kaj se mi je premaknilo v glavi, ampak kupila sem si rjave čevlje. https://t.co/AF5C7qvalq</w:t>
      </w:r>
    </w:p>
    <w:p>
      <w:r>
        <w:rPr>
          <w:b/>
          <w:u w:val="single"/>
        </w:rPr>
        <w:t>751715</w:t>
      </w:r>
    </w:p>
    <w:p>
      <w:r>
        <w:t>@ales_primc Ja skoda da ti nisi kancler. Aja sj se trudiš pa 10 podpirnikov ni zadosti #idiots</w:t>
      </w:r>
    </w:p>
    <w:p>
      <w:r>
        <w:rPr>
          <w:b/>
          <w:u w:val="single"/>
        </w:rPr>
        <w:t>751716</w:t>
      </w:r>
    </w:p>
    <w:p>
      <w:r>
        <w:t>@BojanPozar @TV3_SI @YouTube @Pertinacal @RomanVodeb @policija_si Naj skuhajo eno dobro kosilo  .dokazat mu ne morejo nič posebnega. .</w:t>
      </w:r>
    </w:p>
    <w:p>
      <w:r>
        <w:rPr>
          <w:b/>
          <w:u w:val="single"/>
        </w:rPr>
        <w:t>751717</w:t>
      </w:r>
    </w:p>
    <w:p>
      <w:r>
        <w:t>Socialistom je že od nekdaj dovoljeno streljat in pretepat ljudi. To EU nič ne moti... https://t.co/TibSoeeUcV</w:t>
      </w:r>
    </w:p>
    <w:p>
      <w:r>
        <w:rPr>
          <w:b/>
          <w:u w:val="single"/>
        </w:rPr>
        <w:t>751718</w:t>
      </w:r>
    </w:p>
    <w:p>
      <w:r>
        <w:t>@_aney Popravek! To so pa Italijani. Oni si pa ne morejo pomagati. Kot bi hotel mačku dopovedati, naj ne skače na pult. ;) #stroka</w:t>
      </w:r>
    </w:p>
    <w:p>
      <w:r>
        <w:rPr>
          <w:b/>
          <w:u w:val="single"/>
        </w:rPr>
        <w:t>751719</w:t>
      </w:r>
    </w:p>
    <w:p>
      <w:r>
        <w:t>Bujno cvetoč rododendronov grm z zdravimi listi, čudovite hotrtenzije, ki spominjajo na našo babico in poln grm... https://t.co/wU3qdrOBOw</w:t>
      </w:r>
    </w:p>
    <w:p>
      <w:r>
        <w:rPr>
          <w:b/>
          <w:u w:val="single"/>
        </w:rPr>
        <w:t>751720</w:t>
      </w:r>
    </w:p>
    <w:p>
      <w:r>
        <w:t>@MiroCerar Mirkič pa kak si lahk tak butl , to še uni malčki iz vrtca ne verjamejo</w:t>
      </w:r>
    </w:p>
    <w:p>
      <w:r>
        <w:rPr>
          <w:b/>
          <w:u w:val="single"/>
        </w:rPr>
        <w:t>751721</w:t>
      </w:r>
    </w:p>
    <w:p>
      <w:r>
        <w:t>@badabumbadabum @butalskipolicaj Res si zaplankan...upam da kdaj pogledaš izpod plašnic.</w:t>
      </w:r>
    </w:p>
    <w:p>
      <w:r>
        <w:rPr>
          <w:b/>
          <w:u w:val="single"/>
        </w:rPr>
        <w:t>751722</w:t>
      </w:r>
    </w:p>
    <w:p>
      <w:r>
        <w:t>@BSkelaSavic @donadaljnjega @strankalevica To tudi mene zanima ali  bodo lobije od zavarovalnic uspeli onemogočiti.</w:t>
      </w:r>
    </w:p>
    <w:p>
      <w:r>
        <w:rPr>
          <w:b/>
          <w:u w:val="single"/>
        </w:rPr>
        <w:t>751723</w:t>
      </w:r>
    </w:p>
    <w:p>
      <w:r>
        <w:t>@DMShinratensei @AltR_Paulin @vladaRS @sarecmarjan Delimo se na komuniste in protikomuniste.</w:t>
        <w:br/>
        <w:t>Prekleti komunizem.</w:t>
      </w:r>
    </w:p>
    <w:p>
      <w:r>
        <w:rPr>
          <w:b/>
          <w:u w:val="single"/>
        </w:rPr>
        <w:t>751724</w:t>
      </w:r>
    </w:p>
    <w:p>
      <w:r>
        <w:t>@FerdinandPusnik @JozeJos @Zvezaborcev_NOB Podpihovalce sovraštva zveza norcev, maškare in tov. Turnška in kampanjo pa v zapor.</w:t>
      </w:r>
    </w:p>
    <w:p>
      <w:r>
        <w:rPr>
          <w:b/>
          <w:u w:val="single"/>
        </w:rPr>
        <w:t>751725</w:t>
      </w:r>
    </w:p>
    <w:p>
      <w:r>
        <w:t>@slavkoarh8 @PKocbek @norakrava @AlojzKovsca To na sliki je T34-nauspešnejše orožje ww 2-nemško armado je pognal v beg</w:t>
      </w:r>
    </w:p>
    <w:p>
      <w:r>
        <w:rPr>
          <w:b/>
          <w:u w:val="single"/>
        </w:rPr>
        <w:t>751726</w:t>
      </w:r>
    </w:p>
    <w:p>
      <w:r>
        <w:t>nekje v meni leži en kavbojc, ki se zbudi vsakič, ko poslušam fed horses.</w:t>
        <w:br/>
        <w:t>@Val202</w:t>
      </w:r>
    </w:p>
    <w:p>
      <w:r>
        <w:rPr>
          <w:b/>
          <w:u w:val="single"/>
        </w:rPr>
        <w:t>751727</w:t>
      </w:r>
    </w:p>
    <w:p>
      <w:r>
        <w:t>#protimilitarizaciji</w:t>
        <w:br/>
        <w:t>#Refugees #Gorizia</w:t>
        <w:br/>
        <w:t>Župan o prosilcih za azil v predoru Bombi: “V mestu ni prostora zanje” https://t.co/CA2vFTzgTA</w:t>
      </w:r>
    </w:p>
    <w:p>
      <w:r>
        <w:rPr>
          <w:b/>
          <w:u w:val="single"/>
        </w:rPr>
        <w:t>751728</w:t>
      </w:r>
    </w:p>
    <w:p>
      <w:r>
        <w:t>ko te je sram svojega imena, svojega priimka in svoje slike celo. in je tw terapija https://t.co/N9h31uoXaS</w:t>
      </w:r>
    </w:p>
    <w:p>
      <w:r>
        <w:rPr>
          <w:b/>
          <w:u w:val="single"/>
        </w:rPr>
        <w:t>751729</w:t>
      </w:r>
    </w:p>
    <w:p>
      <w:r>
        <w:t>@Gospod_profesor @JazbarMatjaz @Penkalis @Opta_Zabar @TinePerhavec Vodja pihalnega orkestra Konservatorij Prevoje</w:t>
      </w:r>
    </w:p>
    <w:p>
      <w:r>
        <w:rPr>
          <w:b/>
          <w:u w:val="single"/>
        </w:rPr>
        <w:t>751730</w:t>
      </w:r>
    </w:p>
    <w:p>
      <w:r>
        <w:t>@mat3ja Lenovo. Glede na zahteve bo to najboljsa opcija. Kupil za babi, dela, enostavno, se mi zdi da je bil okrog 400</w:t>
      </w:r>
    </w:p>
    <w:p>
      <w:r>
        <w:rPr>
          <w:b/>
          <w:u w:val="single"/>
        </w:rPr>
        <w:t>751731</w:t>
      </w:r>
    </w:p>
    <w:p>
      <w:r>
        <w:t>@marinmedak Kako ima lahko optika koncesijo? Mislite, da ima okulist v optiki koncesijo?</w:t>
      </w:r>
    </w:p>
    <w:p>
      <w:r>
        <w:rPr>
          <w:b/>
          <w:u w:val="single"/>
        </w:rPr>
        <w:t>751732</w:t>
      </w:r>
    </w:p>
    <w:p>
      <w:r>
        <w:t>To je Slovenija 2018 izvolijo se ljudje za župane ki imajo ogromno masla na glavi tako v mestih kot na vasi.🇸🇮🇸🇮🇸🇮</w:t>
      </w:r>
    </w:p>
    <w:p>
      <w:r>
        <w:rPr>
          <w:b/>
          <w:u w:val="single"/>
        </w:rPr>
        <w:t>751733</w:t>
      </w:r>
    </w:p>
    <w:p>
      <w:r>
        <w:t>@Mpravosodje Zato policija in tozilstvo isce pravega sodnika za inkriminiranje...</w:t>
      </w:r>
    </w:p>
    <w:p>
      <w:r>
        <w:rPr>
          <w:b/>
          <w:u w:val="single"/>
        </w:rPr>
        <w:t>751734</w:t>
      </w:r>
    </w:p>
    <w:p>
      <w:r>
        <w:t>@yrennia1 To kasarno  mi nč ne rabimo...to je za podret in prepovedat v Sloveniji</w:t>
      </w:r>
    </w:p>
    <w:p>
      <w:r>
        <w:rPr>
          <w:b/>
          <w:u w:val="single"/>
        </w:rPr>
        <w:t>751735</w:t>
      </w:r>
    </w:p>
    <w:p>
      <w:r>
        <w:t>@5RA_5RA_5RA @dr_muller Ta ,je res vreden svojega denarja.Jaz ne blokiram,je pa res,da je med hujšimi pacienti.</w:t>
      </w:r>
    </w:p>
    <w:p>
      <w:r>
        <w:rPr>
          <w:b/>
          <w:u w:val="single"/>
        </w:rPr>
        <w:t>751736</w:t>
      </w:r>
    </w:p>
    <w:p>
      <w:r>
        <w:t>Izgubljeno iskali gasilci in policisti s helikopterjem https://t.co/vaZNvK32Jr</w:t>
      </w:r>
    </w:p>
    <w:p>
      <w:r>
        <w:rPr>
          <w:b/>
          <w:u w:val="single"/>
        </w:rPr>
        <w:t>751737</w:t>
      </w:r>
    </w:p>
    <w:p>
      <w:r>
        <w:t>Pregled dogajanja: Nesreče, ukraden VW Golf, v Strahinju prebivalec našel staro mino in topovski izstrelek https://t.co/CMFxwLJRtN</w:t>
      </w:r>
    </w:p>
    <w:p>
      <w:r>
        <w:rPr>
          <w:b/>
          <w:u w:val="single"/>
        </w:rPr>
        <w:t>751738</w:t>
      </w:r>
    </w:p>
    <w:p>
      <w:r>
        <w:t>»Macron odstopi!« Rumenim telovnikom v Franciji so se sedaj pridružile še razpete rdeče srajce https://t.co/NmztKEMOGe</w:t>
      </w:r>
    </w:p>
    <w:p>
      <w:r>
        <w:rPr>
          <w:b/>
          <w:u w:val="single"/>
        </w:rPr>
        <w:t>751739</w:t>
      </w:r>
    </w:p>
    <w:p>
      <w:r>
        <w:t>Vcasih bi lahko kdo kej manj neumnega vprasal na tviterju, ne da izpade totalna budala nerazgledana.  Sam tko, med frendi povem.</w:t>
      </w:r>
    </w:p>
    <w:p>
      <w:r>
        <w:rPr>
          <w:b/>
          <w:u w:val="single"/>
        </w:rPr>
        <w:t>751740</w:t>
      </w:r>
    </w:p>
    <w:p>
      <w:r>
        <w:t>@pongiSLO Definitivno tista dva Poljaka. Vse ostalo so kleni nemški priimki.</w:t>
      </w:r>
    </w:p>
    <w:p>
      <w:r>
        <w:rPr>
          <w:b/>
          <w:u w:val="single"/>
        </w:rPr>
        <w:t>751741</w:t>
      </w:r>
    </w:p>
    <w:p>
      <w:r>
        <w:t>@SpletnaMladina Madžarska veleposlanica se kopa v Termah Lendava in navija za NK Nafta 1903. Aja, pa gleda Nova24 TV</w:t>
      </w:r>
    </w:p>
    <w:p>
      <w:r>
        <w:rPr>
          <w:b/>
          <w:u w:val="single"/>
        </w:rPr>
        <w:t>751742</w:t>
      </w:r>
    </w:p>
    <w:p>
      <w:r>
        <w:t>Gasilci Pgd Študa so minulo soboto pripravili že 15. kviz za gasilsko mladino, ki je potekal v prostorih OŠ... https://t.co/b9RuOc5q0l</w:t>
      </w:r>
    </w:p>
    <w:p>
      <w:r>
        <w:rPr>
          <w:b/>
          <w:u w:val="single"/>
        </w:rPr>
        <w:t>751743</w:t>
      </w:r>
    </w:p>
    <w:p>
      <w:r>
        <w:t>Iz bencinske na akumulatorsko kosilnico in na biorazgradljivo nitko.  #NaraviPrijazno https://t.co/nrTsz8gomi</w:t>
      </w:r>
    </w:p>
    <w:p>
      <w:r>
        <w:rPr>
          <w:b/>
          <w:u w:val="single"/>
        </w:rPr>
        <w:t>751744</w:t>
      </w:r>
    </w:p>
    <w:p>
      <w:r>
        <w:t>BRAVO! Saj do azila niso upravičeni.Tam, od koder so prišli, ni vojne. https://t.co/YG8zorl6Wu</w:t>
      </w:r>
    </w:p>
    <w:p>
      <w:r>
        <w:rPr>
          <w:b/>
          <w:u w:val="single"/>
        </w:rPr>
        <w:t>751745</w:t>
      </w:r>
    </w:p>
    <w:p>
      <w:r>
        <w:t>@apocalypsedone Italijanom je treba dopovedat, da kdor drugemo fojbo koplje, sam vanjo pade.</w:t>
      </w:r>
    </w:p>
    <w:p>
      <w:r>
        <w:rPr>
          <w:b/>
          <w:u w:val="single"/>
        </w:rPr>
        <w:t>751746</w:t>
      </w:r>
    </w:p>
    <w:p>
      <w:r>
        <w:t>@_seeke Sam vprasanje, ce bo res sel. Pomoje si Katarci zelijo gledljiv nogomet, kar pa Muriju v zadnjih letih ravno ne uspeva.</w:t>
      </w:r>
    </w:p>
    <w:p>
      <w:r>
        <w:rPr>
          <w:b/>
          <w:u w:val="single"/>
        </w:rPr>
        <w:t>751747</w:t>
      </w:r>
    </w:p>
    <w:p>
      <w:r>
        <w:t>Blonde pils. Tut Italijani jih kuhajo v domačih garažah. #pivo https://t.co/ILKTCLUc5b</w:t>
      </w:r>
    </w:p>
    <w:p>
      <w:r>
        <w:rPr>
          <w:b/>
          <w:u w:val="single"/>
        </w:rPr>
        <w:t>751748</w:t>
      </w:r>
    </w:p>
    <w:p>
      <w:r>
        <w:t>@mikstone1 @had Slovenci ga poslušajo in skušajo govorit in izgledat tako kot on, čefurji se mu smejijo.</w:t>
      </w:r>
    </w:p>
    <w:p>
      <w:r>
        <w:rPr>
          <w:b/>
          <w:u w:val="single"/>
        </w:rPr>
        <w:t>751749</w:t>
      </w:r>
    </w:p>
    <w:p>
      <w:r>
        <w:t>@BIBanalysis @BozidarBiscan @ErjavecKarl Letni plan streljanja, tudi tistega očitanega nočnega, je podpisal Karl Erjavec.</w:t>
      </w:r>
    </w:p>
    <w:p>
      <w:r>
        <w:rPr>
          <w:b/>
          <w:u w:val="single"/>
        </w:rPr>
        <w:t>751750</w:t>
      </w:r>
    </w:p>
    <w:p>
      <w:r>
        <w:t>MEVZA U16: zaključna srečanja v znamenju avstrijsko-slovenskih dvobojev pri fantih, pri dekletih ekipa iz Češke... https://t.co/v1r0ojpqaH</w:t>
      </w:r>
    </w:p>
    <w:p>
      <w:r>
        <w:rPr>
          <w:b/>
          <w:u w:val="single"/>
        </w:rPr>
        <w:t>751751</w:t>
      </w:r>
    </w:p>
    <w:p>
      <w:r>
        <w:t>Pobeg Maxa Adolfa Westna iz kazenskega taborišča Kočevje #digitalnazbirka https://t.co/pWeMUzv1Qu</w:t>
      </w:r>
    </w:p>
    <w:p>
      <w:r>
        <w:rPr>
          <w:b/>
          <w:u w:val="single"/>
        </w:rPr>
        <w:t>751752</w:t>
      </w:r>
    </w:p>
    <w:p>
      <w:r>
        <w:t>Ni več zabavno, da se toliko ukvarjamo, katerega nesposobnega pizduna bomo izvolili na brezzobo funkcijo, medtem pa: https://t.co/bYh2z2JKDR</w:t>
      </w:r>
    </w:p>
    <w:p>
      <w:r>
        <w:rPr>
          <w:b/>
          <w:u w:val="single"/>
        </w:rPr>
        <w:t>751753</w:t>
      </w:r>
    </w:p>
    <w:p>
      <w:r>
        <w:t>@DobraDrzava Podpiram gasilce da ne bo pomote ,kje ste bili včeraj sam vprašam</w:t>
      </w:r>
    </w:p>
    <w:p>
      <w:r>
        <w:rPr>
          <w:b/>
          <w:u w:val="single"/>
        </w:rPr>
        <w:t>751754</w:t>
      </w:r>
    </w:p>
    <w:p>
      <w:r>
        <w:t>@MitjaZakelj Sem mislil kupiti Tomosovega prdca; si premislil zaradi komplikacij ter za isti denar kupil bicikel na elektriko.</w:t>
      </w:r>
    </w:p>
    <w:p>
      <w:r>
        <w:rPr>
          <w:b/>
          <w:u w:val="single"/>
        </w:rPr>
        <w:t>751755</w:t>
      </w:r>
    </w:p>
    <w:p>
      <w:r>
        <w:t>@gasperlesnik @AntonStihec @JJansaSDS Če ne razlikuješ ruske in ameriške nadvlade, si pač kreten.</w:t>
      </w:r>
    </w:p>
    <w:p>
      <w:r>
        <w:rPr>
          <w:b/>
          <w:u w:val="single"/>
        </w:rPr>
        <w:t>751756</w:t>
      </w:r>
    </w:p>
    <w:p>
      <w:r>
        <w:t>@spagetyuse Mitrović, še en srbski zdrahar in komunistični hlapec. Ti delajo razdor med nami Slovenkami in Slovenci.</w:t>
      </w:r>
    </w:p>
    <w:p>
      <w:r>
        <w:rPr>
          <w:b/>
          <w:u w:val="single"/>
        </w:rPr>
        <w:t>751757</w:t>
      </w:r>
    </w:p>
    <w:p>
      <w:r>
        <w:t>@JelenaJal Iz firbca me mal zanima, mogoče se kdo tega spomni, jaz se ne :) hvala za pomoč 👌</w:t>
      </w:r>
    </w:p>
    <w:p>
      <w:r>
        <w:rPr>
          <w:b/>
          <w:u w:val="single"/>
        </w:rPr>
        <w:t>751758</w:t>
      </w:r>
    </w:p>
    <w:p>
      <w:r>
        <w:t>@u2boy2005 @24UR @vladaRS @strankaSD Seveda to pravi, če je pa kot tipičen lažnjivi komunist že začel kampanjo. In ovce bodo spet nasedle!</w:t>
      </w:r>
    </w:p>
    <w:p>
      <w:r>
        <w:rPr>
          <w:b/>
          <w:u w:val="single"/>
        </w:rPr>
        <w:t>751759</w:t>
      </w:r>
    </w:p>
    <w:p>
      <w:r>
        <w:t>@lektoricna A ni vic v tem, da eno je, eno pa ni gora? PS. Pravilo je sicer butasto.</w:t>
      </w:r>
    </w:p>
    <w:p>
      <w:r>
        <w:rPr>
          <w:b/>
          <w:u w:val="single"/>
        </w:rPr>
        <w:t>751760</w:t>
      </w:r>
    </w:p>
    <w:p>
      <w:r>
        <w:t>Triki z aspirinom, ki bi jih morale poznati vse ženske! https://t.co/15rfzYV7uX https://t.co/ChqV6NlBJY</w:t>
      </w:r>
    </w:p>
    <w:p>
      <w:r>
        <w:rPr>
          <w:b/>
          <w:u w:val="single"/>
        </w:rPr>
        <w:t>751761</w:t>
      </w:r>
    </w:p>
    <w:p>
      <w:r>
        <w:t>@MitjaIrsic A se niste videli nobenega posnetka, kako varnostniki iz bolnice pospremijo americana brez denarja?</w:t>
      </w:r>
    </w:p>
    <w:p>
      <w:r>
        <w:rPr>
          <w:b/>
          <w:u w:val="single"/>
        </w:rPr>
        <w:t>751762</w:t>
      </w:r>
    </w:p>
    <w:p>
      <w:r>
        <w:t xml:space="preserve">Stranka uničujoča zaplanka, </w:t>
        <w:br/>
        <w:t>vsaka za sebe je le usranka!</w:t>
        <w:br/>
        <w:t>Vse kar narod skupaj spravi,</w:t>
        <w:br/>
        <w:t>Jim vlada hitro vse... https://t.co/5Pi25mM71j</w:t>
      </w:r>
    </w:p>
    <w:p>
      <w:r>
        <w:rPr>
          <w:b/>
          <w:u w:val="single"/>
        </w:rPr>
        <w:t>751763</w:t>
      </w:r>
    </w:p>
    <w:p>
      <w:r>
        <w:t>@nejkom @jkmcnk Če bi pa videl takega, ki tako odvrže žival... Bolj humano je takoj ta male pofentat.</w:t>
      </w:r>
    </w:p>
    <w:p>
      <w:r>
        <w:rPr>
          <w:b/>
          <w:u w:val="single"/>
        </w:rPr>
        <w:t>751764</w:t>
      </w:r>
    </w:p>
    <w:p>
      <w:r>
        <w:t>@PSlajnar @domoljub11 Po EU so streljali do 1989 po nalogu CKZK. Po Sloveniji pa še do nedavna.</w:t>
      </w:r>
    </w:p>
    <w:p>
      <w:r>
        <w:rPr>
          <w:b/>
          <w:u w:val="single"/>
        </w:rPr>
        <w:t>751765</w:t>
      </w:r>
    </w:p>
    <w:p>
      <w:r>
        <w:t>Kolesar trčil v pločnik, padel in napihal več kot tri promile https://t.co/oba48UQC2K</w:t>
      </w:r>
    </w:p>
    <w:p>
      <w:r>
        <w:rPr>
          <w:b/>
          <w:u w:val="single"/>
        </w:rPr>
        <w:t>751766</w:t>
      </w:r>
    </w:p>
    <w:p>
      <w:r>
        <w:t>»Družboslovje in elektrika si nista tako vsaksebi, kot se morda zdi,« pravi Aleksandra Doroteja Rettinger: https://t.co/Nq11nhV74C.</w:t>
      </w:r>
    </w:p>
    <w:p>
      <w:r>
        <w:rPr>
          <w:b/>
          <w:u w:val="single"/>
        </w:rPr>
        <w:t>751767</w:t>
      </w:r>
    </w:p>
    <w:p>
      <w:r>
        <w:t>pizda eni ljudje res nimajo pojma...glihkar me je tip klicu pa reku da gre na 40 dnevno dieto od alkohola...svasta, pa sej ni 1 april..</w:t>
      </w:r>
    </w:p>
    <w:p>
      <w:r>
        <w:rPr>
          <w:b/>
          <w:u w:val="single"/>
        </w:rPr>
        <w:t>751768</w:t>
      </w:r>
    </w:p>
    <w:p>
      <w:r>
        <w:t>V nekaterih ljubljanskih lokalih menda kozarec ustavne pravice računajo po 30 centov.</w:t>
      </w:r>
    </w:p>
    <w:p>
      <w:r>
        <w:rPr>
          <w:b/>
          <w:u w:val="single"/>
        </w:rPr>
        <w:t>751769</w:t>
      </w:r>
    </w:p>
    <w:p>
      <w:r>
        <w:t>Vrnitev starosvetne predkrščanske kobariške pustne maske »sourәnk« nazaj med ljudi. https://t.co/fR1ifYoatU via @MojaObcina</w:t>
      </w:r>
    </w:p>
    <w:p>
      <w:r>
        <w:rPr>
          <w:b/>
          <w:u w:val="single"/>
        </w:rPr>
        <w:t>751770</w:t>
      </w:r>
    </w:p>
    <w:p>
      <w:r>
        <w:t>V Vatikanu ga spet neki serejo-v bistvu me ne moti če seksajo zadeti med sabo-kje so zdaj  razni Turinki in ostala rmena gamad. #zaotrokegre</w:t>
      </w:r>
    </w:p>
    <w:p>
      <w:r>
        <w:rPr>
          <w:b/>
          <w:u w:val="single"/>
        </w:rPr>
        <w:t>751771</w:t>
      </w:r>
    </w:p>
    <w:p>
      <w:r>
        <w:t>@MKlacom @toplovodar Ok, se pardoniram. Odslej bo torej pomensko sorodna #Greznica24TV</w:t>
      </w:r>
    </w:p>
    <w:p>
      <w:r>
        <w:rPr>
          <w:b/>
          <w:u w:val="single"/>
        </w:rPr>
        <w:t>751772</w:t>
      </w:r>
    </w:p>
    <w:p>
      <w:r>
        <w:t>@ZoranKofol Kr počaki, ko vas bo sodnik razbil; boš potem ponovno premislil.</w:t>
      </w:r>
    </w:p>
    <w:p>
      <w:r>
        <w:rPr>
          <w:b/>
          <w:u w:val="single"/>
        </w:rPr>
        <w:t>751773</w:t>
      </w:r>
    </w:p>
    <w:p>
      <w:r>
        <w:t>@janponiz @_MegWhite_ Toliko nekega cirkusa, vedno ko se omeni unisex wc-je, zdaj pa zvemo, da jih imamo že ves čas povsod!</w:t>
        <w:br/>
        <w:t>Via @magrateja</w:t>
      </w:r>
    </w:p>
    <w:p>
      <w:r>
        <w:rPr>
          <w:b/>
          <w:u w:val="single"/>
        </w:rPr>
        <w:t>751774</w:t>
      </w:r>
    </w:p>
    <w:p>
      <w:r>
        <w:t>@yrennia1 @anja8_8 @AmnestySlovenia SDS pa pravi, da je treba kar z mitraljezi streljat, ne enega po enega #Irglsestra...</w:t>
      </w:r>
    </w:p>
    <w:p>
      <w:r>
        <w:rPr>
          <w:b/>
          <w:u w:val="single"/>
        </w:rPr>
        <w:t>751775</w:t>
      </w:r>
    </w:p>
    <w:p>
      <w:r>
        <w:t>- Zmikavt ne kradi! Zmikavt ne kradi! Zmikavt ne kradi!</w:t>
        <w:br/>
        <w:t>- Šmeeeent!</w:t>
        <w:br/>
        <w:t>https://t.co/NDbhTz4URE via @thr</w:t>
      </w:r>
    </w:p>
    <w:p>
      <w:r>
        <w:rPr>
          <w:b/>
          <w:u w:val="single"/>
        </w:rPr>
        <w:t>751776</w:t>
      </w:r>
    </w:p>
    <w:p>
      <w:r>
        <w:t>'Poškodovani' Jan Oblak v vratih Atletov, ki so v Vigu gladko poraženi https://t.co/KnaoP41uRx #ligaprvakov</w:t>
      </w:r>
    </w:p>
    <w:p>
      <w:r>
        <w:rPr>
          <w:b/>
          <w:u w:val="single"/>
        </w:rPr>
        <w:t>751777</w:t>
      </w:r>
    </w:p>
    <w:p>
      <w:r>
        <w:t>Cerar spokaj, pa luč ugasni za seboj. Spet JJ kriv za vse. Mirko, razpočil se boš!💩</w:t>
      </w:r>
    </w:p>
    <w:p>
      <w:r>
        <w:rPr>
          <w:b/>
          <w:u w:val="single"/>
        </w:rPr>
        <w:t>751778</w:t>
      </w:r>
    </w:p>
    <w:p>
      <w:r>
        <w:t>Podrejeni tožilci in lojalni kolegi so tožilcu Fišerju spet rešili kožo - pozareport.si https://t.co/xtVfqcBJlg vrani še ni izkopala oči</w:t>
      </w:r>
    </w:p>
    <w:p>
      <w:r>
        <w:rPr>
          <w:b/>
          <w:u w:val="single"/>
        </w:rPr>
        <w:t>751779</w:t>
      </w:r>
    </w:p>
    <w:p>
      <w:r>
        <w:t>@SiolNEWS Tist, ki je to aktualno novico napisal, je ocitno ovcja budala nagnjena k pljuvanju</w:t>
      </w:r>
    </w:p>
    <w:p>
      <w:r>
        <w:rPr>
          <w:b/>
          <w:u w:val="single"/>
        </w:rPr>
        <w:t>751780</w:t>
      </w:r>
    </w:p>
    <w:p>
      <w:r>
        <w:t>Bolje je biti pošast s človeško dušo kot človek s pošastnim srcem.</w:t>
        <w:br/>
        <w:t>(blpride)</w:t>
      </w:r>
    </w:p>
    <w:p>
      <w:r>
        <w:rPr>
          <w:b/>
          <w:u w:val="single"/>
        </w:rPr>
        <w:t>751781</w:t>
      </w:r>
    </w:p>
    <w:p>
      <w:r>
        <w:t>Po zgodbi sodeč vici o policajih in njihovi pameti držijo. 😂😂😂 https://t.co/liKnioQQZP</w:t>
      </w:r>
    </w:p>
    <w:p>
      <w:r>
        <w:rPr>
          <w:b/>
          <w:u w:val="single"/>
        </w:rPr>
        <w:t>751782</w:t>
      </w:r>
    </w:p>
    <w:p>
      <w:r>
        <w:t>Torej oznake rasist, homofob in fašist nosijo s ponosom? Kaj, naslednja stopnja je, da se bodo ponašali s pedofilijo?</w:t>
      </w:r>
    </w:p>
    <w:p>
      <w:r>
        <w:rPr>
          <w:b/>
          <w:u w:val="single"/>
        </w:rPr>
        <w:t>751783</w:t>
      </w:r>
    </w:p>
    <w:p>
      <w:r>
        <w:t>Odpuščanja zaradi zamude in uporabe mobilnih telefonov med delom. Podpirate ali ne? https://t.co/5aSrhqDVHl</w:t>
      </w:r>
    </w:p>
    <w:p>
      <w:r>
        <w:rPr>
          <w:b/>
          <w:u w:val="single"/>
        </w:rPr>
        <w:t>751784</w:t>
      </w:r>
    </w:p>
    <w:p>
      <w:r>
        <w:t>Solata iz Italije, krompir iz Egipta in banane iz Ekvadorja ... krožnik s hrano iz celega sveta. Precej sem povečal svoj ogljični odtis.</w:t>
      </w:r>
    </w:p>
    <w:p>
      <w:r>
        <w:rPr>
          <w:b/>
          <w:u w:val="single"/>
        </w:rPr>
        <w:t>751785</w:t>
      </w:r>
    </w:p>
    <w:p>
      <w:r>
        <w:t>Beje bo @RTV_Slovenija izplačala ker 70.000€ pujsi Pepi. Očitno bo postala še bolj debela</w:t>
      </w:r>
    </w:p>
    <w:p>
      <w:r>
        <w:rPr>
          <w:b/>
          <w:u w:val="single"/>
        </w:rPr>
        <w:t>751786</w:t>
      </w:r>
    </w:p>
    <w:p>
      <w:r>
        <w:t>@toplovodar @Val202 tisti med njima. Ki pride ven, prehiti in se vrne na svoj pas. Tadva pa le zdraho delata. Oni s tempomatom pa še kolone.</w:t>
      </w:r>
    </w:p>
    <w:p>
      <w:r>
        <w:rPr>
          <w:b/>
          <w:u w:val="single"/>
        </w:rPr>
        <w:t>751787</w:t>
      </w:r>
    </w:p>
    <w:p>
      <w:r>
        <w:t>@Medeja_7 A niso "Levica" spački napovedali, da bodo "sfukali" vse zasebno gospodarstvo? Evo, v teku, na polno!</w:t>
      </w:r>
    </w:p>
    <w:p>
      <w:r>
        <w:rPr>
          <w:b/>
          <w:u w:val="single"/>
        </w:rPr>
        <w:t>751788</w:t>
      </w:r>
    </w:p>
    <w:p>
      <w:r>
        <w:t>@Pizama @Odbita @anzet tole izgleda prov fensi. sm se samo ustrasu, da podstreho pucas :)</w:t>
      </w:r>
    </w:p>
    <w:p>
      <w:r>
        <w:rPr>
          <w:b/>
          <w:u w:val="single"/>
        </w:rPr>
        <w:t>751789</w:t>
      </w:r>
    </w:p>
    <w:p>
      <w:r>
        <w:t>poletna piva</w:t>
        <w:br/>
        <w:t>ti jeseni služijo</w:t>
        <w:br/>
        <w:t>kot neprebojni jopič -- trebuh --</w:t>
        <w:br/>
        <w:t>proti mrazu in megli.</w:t>
      </w:r>
    </w:p>
    <w:p>
      <w:r>
        <w:rPr>
          <w:b/>
          <w:u w:val="single"/>
        </w:rPr>
        <w:t>751790</w:t>
      </w:r>
    </w:p>
    <w:p>
      <w:r>
        <w:t>@andrazk Člana z najboljšo podkožno zaščito so poslali tauhat :). Kako uro se je mučil revež</w:t>
      </w:r>
    </w:p>
    <w:p>
      <w:r>
        <w:rPr>
          <w:b/>
          <w:u w:val="single"/>
        </w:rPr>
        <w:t>751791</w:t>
      </w:r>
    </w:p>
    <w:p>
      <w:r>
        <w:t>@mrevlje Kdor habitira v "grmovju slovenske države, je - Bušman." Imamo lahko visoka pričakovanja?</w:t>
      </w:r>
    </w:p>
    <w:p>
      <w:r>
        <w:rPr>
          <w:b/>
          <w:u w:val="single"/>
        </w:rPr>
        <w:t>751792</w:t>
      </w:r>
    </w:p>
    <w:p>
      <w:r>
        <w:t>To ni nič, izipizi. Včasih so znali iz krave narediti jakno. https://t.co/lcLJQxfq2f</w:t>
      </w:r>
    </w:p>
    <w:p>
      <w:r>
        <w:rPr>
          <w:b/>
          <w:u w:val="single"/>
        </w:rPr>
        <w:t>751793</w:t>
      </w:r>
    </w:p>
    <w:p>
      <w:r>
        <w:t>@peterjancic Res je civilizirano pobijanje in obešanje nedolžnih ljudi po tvoje. Res si cepec na kvadrat!</w:t>
      </w:r>
    </w:p>
    <w:p>
      <w:r>
        <w:rPr>
          <w:b/>
          <w:u w:val="single"/>
        </w:rPr>
        <w:t>751794</w:t>
      </w:r>
    </w:p>
    <w:p>
      <w:r>
        <w:t>Ko te sredi največje gužve na silo skuša priklicati ex stranka in te vpraša, kje lahko dobi mrliški list po partnerju. #SocialniDelavec</w:t>
      </w:r>
    </w:p>
    <w:p>
      <w:r>
        <w:rPr>
          <w:b/>
          <w:u w:val="single"/>
        </w:rPr>
        <w:t>751795</w:t>
      </w:r>
    </w:p>
    <w:p>
      <w:r>
        <w:t>16. december ob 19,00 - Eva sardine za večerjo.</w:t>
        <w:br/>
        <w:t>Jok, Prof. Kuzman mlajši ven zleze.</w:t>
        <w:br/>
        <w:t>Lačen. A nasmejan. https://t.co/sDBAZYUvsO</w:t>
      </w:r>
    </w:p>
    <w:p>
      <w:r>
        <w:rPr>
          <w:b/>
          <w:u w:val="single"/>
        </w:rPr>
        <w:t>751796</w:t>
      </w:r>
    </w:p>
    <w:p>
      <w:r>
        <w:t>@AndrejKokot @dreychee Brezskrbi pravijo na odvetniski pisarni.. bomo uredili v 24h.</w:t>
      </w:r>
    </w:p>
    <w:p>
      <w:r>
        <w:rPr>
          <w:b/>
          <w:u w:val="single"/>
        </w:rPr>
        <w:t>751797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751798</w:t>
      </w:r>
    </w:p>
    <w:p>
      <w:r>
        <w:t>@oggctopus To ne spremeni dejstva, da si še mlad. In za kompliment se zahvali :)</w:t>
      </w:r>
    </w:p>
    <w:p>
      <w:r>
        <w:rPr>
          <w:b/>
          <w:u w:val="single"/>
        </w:rPr>
        <w:t>751799</w:t>
      </w:r>
    </w:p>
    <w:p>
      <w:r>
        <w:t>Opremite svojo kuhinjo po vzoru najboljših in najbolj vznemirljivih dizajnov | Dom Kuhinj https://t.co/3KYpK0oxNX</w:t>
      </w:r>
    </w:p>
    <w:p>
      <w:r>
        <w:rPr>
          <w:b/>
          <w:u w:val="single"/>
        </w:rPr>
        <w:t>751800</w:t>
      </w:r>
    </w:p>
    <w:p>
      <w:r>
        <w:t>Musliči že grozijo!!! Ali ni že počasi prišel čas da jim nastavimo ogledalo? Vaške straže, itd... https://t.co/MWgSNZz9g4</w:t>
      </w:r>
    </w:p>
    <w:p>
      <w:r>
        <w:rPr>
          <w:b/>
          <w:u w:val="single"/>
        </w:rPr>
        <w:t>751801</w:t>
      </w:r>
    </w:p>
    <w:p>
      <w:r>
        <w:t>Konec je. @vecer vas za razelektritev možganov in v volilni molk popelje v družbo pravljičnih deklet devetdesetih https://t.co/0Jwa4eusDO</w:t>
      </w:r>
    </w:p>
    <w:p>
      <w:r>
        <w:rPr>
          <w:b/>
          <w:u w:val="single"/>
        </w:rPr>
        <w:t>751802</w:t>
      </w:r>
    </w:p>
    <w:p>
      <w:r>
        <w:t>@sladkakotmed hahaha, ob vsaki neumnsti bo lahko reku: sej sm ti rozco prnesu :P</w:t>
      </w:r>
    </w:p>
    <w:p>
      <w:r>
        <w:rPr>
          <w:b/>
          <w:u w:val="single"/>
        </w:rPr>
        <w:t>751803</w:t>
      </w:r>
    </w:p>
    <w:p>
      <w:r>
        <w:t>kurceve trole , na drugi strani dve, na tej nobene. ko se cloveku midi jih ni</w:t>
      </w:r>
    </w:p>
    <w:p>
      <w:r>
        <w:rPr>
          <w:b/>
          <w:u w:val="single"/>
        </w:rPr>
        <w:t>751804</w:t>
      </w:r>
    </w:p>
    <w:p>
      <w:r>
        <w:t>Tegale prevarnta Viranta se ne sme pozabiti. Ta jih mora še fasati. Močno fasati!</w:t>
      </w:r>
    </w:p>
    <w:p>
      <w:r>
        <w:rPr>
          <w:b/>
          <w:u w:val="single"/>
        </w:rPr>
        <w:t>751805</w:t>
      </w:r>
    </w:p>
    <w:p>
      <w:r>
        <w:t>Tankovska kolona skozi Mb na poti proti Šentilju in ob mostu čez Pesnico.</w:t>
        <w:br/>
        <w:br/>
        <w:t>Jebala vas rdečazvezda https://t.co/OMLkOy9iyX</w:t>
      </w:r>
    </w:p>
    <w:p>
      <w:r>
        <w:rPr>
          <w:b/>
          <w:u w:val="single"/>
        </w:rPr>
        <w:t>751806</w:t>
      </w:r>
    </w:p>
    <w:p>
      <w:r>
        <w:t>EKG in ST spojnica. STEMI? A se z ravnilom konča umetnost? Več na letošnji šoli urgence. #sum18 #solaurgence #emergencymedicine #slovenija</w:t>
      </w:r>
    </w:p>
    <w:p>
      <w:r>
        <w:rPr>
          <w:b/>
          <w:u w:val="single"/>
        </w:rPr>
        <w:t>751807</w:t>
      </w:r>
    </w:p>
    <w:p>
      <w:r>
        <w:t>Prebudila sem svojo notranjo čistilko in je rekla, naj grem pucat šipe. Mislim, da jo bom zahrbtno treščila po glavi s težkim predmetom.</w:t>
      </w:r>
    </w:p>
    <w:p>
      <w:r>
        <w:rPr>
          <w:b/>
          <w:u w:val="single"/>
        </w:rPr>
        <w:t>751808</w:t>
      </w:r>
    </w:p>
    <w:p>
      <w:r>
        <w:t>Nekaj zlega je v dolini podalpski. Levi satanizem, komunizem samo zlo želi narodu, sebi pa absolutno prevlado in polne žepe.</w:t>
      </w:r>
    </w:p>
    <w:p>
      <w:r>
        <w:rPr>
          <w:b/>
          <w:u w:val="single"/>
        </w:rPr>
        <w:t>751809</w:t>
      </w:r>
    </w:p>
    <w:p>
      <w:r>
        <w:t>@Jure_Bajic @24ur_com Še boljš je pa pol vampov, pol govejega golaža. Malo mešano😍😍😍</w:t>
      </w:r>
    </w:p>
    <w:p>
      <w:r>
        <w:rPr>
          <w:b/>
          <w:u w:val="single"/>
        </w:rPr>
        <w:t>751810</w:t>
      </w:r>
    </w:p>
    <w:p>
      <w:r>
        <w:t>@GPreac In vi silite v politiko?! Tam je leglo vsega kar ste nasteli. Se mi zdi, da ste preposteni za med morske pse ali se sprenevedate.</w:t>
      </w:r>
    </w:p>
    <w:p>
      <w:r>
        <w:rPr>
          <w:b/>
          <w:u w:val="single"/>
        </w:rPr>
        <w:t>751811</w:t>
      </w:r>
    </w:p>
    <w:p>
      <w:r>
        <w:t>levičarsko sranje @borutmekina ima skrivnostni USB ključek, preko katerega bo razkril, da so partizani še vedno v gozdu</w:t>
      </w:r>
    </w:p>
    <w:p>
      <w:r>
        <w:rPr>
          <w:b/>
          <w:u w:val="single"/>
        </w:rPr>
        <w:t>751812</w:t>
      </w:r>
    </w:p>
    <w:p>
      <w:r>
        <w:t>Raiffeisen Bank International in Raiffaisen  Zentral Bank v združitev. Spet bo frčalo perje.</w:t>
      </w:r>
    </w:p>
    <w:p>
      <w:r>
        <w:rPr>
          <w:b/>
          <w:u w:val="single"/>
        </w:rPr>
        <w:t>751813</w:t>
      </w:r>
    </w:p>
    <w:p>
      <w:r>
        <w:t>@MetkaSmole @rtvslo Je uporaba 'slovenštine' v parlamentu po novem prepovedana? #rajicandco</w:t>
      </w:r>
    </w:p>
    <w:p>
      <w:r>
        <w:rPr>
          <w:b/>
          <w:u w:val="single"/>
        </w:rPr>
        <w:t>751814</w:t>
      </w:r>
    </w:p>
    <w:p>
      <w:r>
        <w:t>@CIservice Samo to bo malo nerodno. Imeti premiera, ki uporablja twitter, a blokira novinarje.</w:t>
      </w:r>
    </w:p>
    <w:p>
      <w:r>
        <w:rPr>
          <w:b/>
          <w:u w:val="single"/>
        </w:rPr>
        <w:t>751815</w:t>
      </w:r>
    </w:p>
    <w:p>
      <w:r>
        <w:t>@SillyInnerVoice @ninasft @Nogavicka_Pika @ModernaKmetica Spila prvi 2 vrečki. Čakam na čudež. LP</w:t>
      </w:r>
    </w:p>
    <w:p>
      <w:r>
        <w:rPr>
          <w:b/>
          <w:u w:val="single"/>
        </w:rPr>
        <w:t>751816</w:t>
      </w:r>
    </w:p>
    <w:p>
      <w:r>
        <w:t>@vecer @MiroCerar Seveda, vse bi naredili, da bi dosegli oblasti,pa makar crkne slovenski narod!</w:t>
      </w:r>
    </w:p>
    <w:p>
      <w:r>
        <w:rPr>
          <w:b/>
          <w:u w:val="single"/>
        </w:rPr>
        <w:t>751817</w:t>
      </w:r>
    </w:p>
    <w:p>
      <w:r>
        <w:t>@JozeBiscak @JJansaSDS @EPP @JosephDaul Janševi nastopi imajo na Youtubu povprečno kakšnih 32 ogledov.</w:t>
      </w:r>
    </w:p>
    <w:p>
      <w:r>
        <w:rPr>
          <w:b/>
          <w:u w:val="single"/>
        </w:rPr>
        <w:t>751818</w:t>
      </w:r>
    </w:p>
    <w:p>
      <w:r>
        <w:t>Tovornjaki nam bodo zaplinili Slovenijo. Ali kdo ve, koliko jih prečka Slovenijo na leto? Oaza miru.</w:t>
      </w:r>
    </w:p>
    <w:p>
      <w:r>
        <w:rPr>
          <w:b/>
          <w:u w:val="single"/>
        </w:rPr>
        <w:t>751819</w:t>
      </w:r>
    </w:p>
    <w:p>
      <w:r>
        <w:t>'Nekdo nas je res želel uničiti,'' je povedal direktor družbe NiceHash, ki so jo okradli hekerji. https://t.co/sJQXdcjNhm</w:t>
      </w:r>
    </w:p>
    <w:p>
      <w:r>
        <w:rPr>
          <w:b/>
          <w:u w:val="single"/>
        </w:rPr>
        <w:t>751820</w:t>
      </w:r>
    </w:p>
    <w:p>
      <w:r>
        <w:t>Slovenska mafijozna crarjeva oblastki zna samo še krast!</w:t>
        <w:br/>
        <w:br/>
        <w:t>Če bi bili politiki odkriti do slovenskega ljudstva.... https://t.co/fFatCV5ONt</w:t>
      </w:r>
    </w:p>
    <w:p>
      <w:r>
        <w:rPr>
          <w:b/>
          <w:u w:val="single"/>
        </w:rPr>
        <w:t>751821</w:t>
      </w:r>
    </w:p>
    <w:p>
      <w:r>
        <w:t>Kljub izjemni napetosti si ne morem pomagati, da ne bi opazila čudovite obrazne strukture Dancev #CRODEN #WorldCup18</w:t>
      </w:r>
    </w:p>
    <w:p>
      <w:r>
        <w:rPr>
          <w:b/>
          <w:u w:val="single"/>
        </w:rPr>
        <w:t>751822</w:t>
      </w:r>
    </w:p>
    <w:p>
      <w:r>
        <w:t>FA Pokal je koncno nas. Zdej pa van Gaala nagnat pa je to to. Drugo sezono se vrnemo se mocnejsi.  #FACupFinal  #ManUtd</w:t>
      </w:r>
    </w:p>
    <w:p>
      <w:r>
        <w:rPr>
          <w:b/>
          <w:u w:val="single"/>
        </w:rPr>
        <w:t>751823</w:t>
      </w:r>
    </w:p>
    <w:p>
      <w:r>
        <w:t>NOVO NA BLOGU:</w:t>
        <w:br/>
        <w:br/>
        <w:t>Strast nas torej nikoli ne zapušča, ampak ostaja z nami do konca naših dni. Temu v prid govori... https://t.co/4rlw0qPjm0</w:t>
      </w:r>
    </w:p>
    <w:p>
      <w:r>
        <w:rPr>
          <w:b/>
          <w:u w:val="single"/>
        </w:rPr>
        <w:t>751824</w:t>
      </w:r>
    </w:p>
    <w:p>
      <w:r>
        <w:t>@Demokracija1 Študenti??? Imajo slamo v glavi? Vsak kmet ( brez zamere) je bolj pameten</w:t>
      </w:r>
    </w:p>
    <w:p>
      <w:r>
        <w:rPr>
          <w:b/>
          <w:u w:val="single"/>
        </w:rPr>
        <w:t>751825</w:t>
      </w:r>
    </w:p>
    <w:p>
      <w:r>
        <w:t>@petrasovdat @MiroCerar puhlic? Ne razumete kaj Cerarjevi podporniki hočejo. Jaz jih poslušam govoriti, da je Cerar "v redu". To je to.</w:t>
      </w:r>
    </w:p>
    <w:p>
      <w:r>
        <w:rPr>
          <w:b/>
          <w:u w:val="single"/>
        </w:rPr>
        <w:t>751826</w:t>
      </w:r>
    </w:p>
    <w:p>
      <w:r>
        <w:t>@Dr_Eclectic @JozeBizjak Ni me rabimo antikomunistov, ampak opcijo, ki podpira prost trg.</w:t>
      </w:r>
    </w:p>
    <w:p>
      <w:r>
        <w:rPr>
          <w:b/>
          <w:u w:val="single"/>
        </w:rPr>
        <w:t>751827</w:t>
      </w:r>
    </w:p>
    <w:p>
      <w:r>
        <w:t>Tisti smeh, k ne dihas, sam solze padajo pa trese te, pol pa vdihnes pa bols da ne bi, ker omajgad kaksen zivalski zvok.</w:t>
      </w:r>
    </w:p>
    <w:p>
      <w:r>
        <w:rPr>
          <w:b/>
          <w:u w:val="single"/>
        </w:rPr>
        <w:t>751828</w:t>
      </w:r>
    </w:p>
    <w:p>
      <w:r>
        <w:t>Vse pedofile nujno kastrirati.</w:t>
        <w:br/>
        <w:t>Perverznost, perverznosti. Znešana pamet. Modrost starih kultur. https://t.co/cDWrhIDd4M</w:t>
      </w:r>
    </w:p>
    <w:p>
      <w:r>
        <w:rPr>
          <w:b/>
          <w:u w:val="single"/>
        </w:rPr>
        <w:t>751829</w:t>
      </w:r>
    </w:p>
    <w:p>
      <w:r>
        <w:t>Utaplajo se v lažeh - ljudje brez integritete nimajo kaj početi na Ustavnem sodišču! https://t.co/OkpTZa56ZU</w:t>
      </w:r>
    </w:p>
    <w:p>
      <w:r>
        <w:rPr>
          <w:b/>
          <w:u w:val="single"/>
        </w:rPr>
        <w:t>751830</w:t>
      </w:r>
    </w:p>
    <w:p>
      <w:r>
        <w:t>Ekstremni islamist Nevzet Porić je grozil poslancem v ljubljanskem mestnem svetu! Podpora SSN pomeni da takšnih groženj ne bomo tolerirali.</w:t>
      </w:r>
    </w:p>
    <w:p>
      <w:r>
        <w:rPr>
          <w:b/>
          <w:u w:val="single"/>
        </w:rPr>
        <w:t>751831</w:t>
      </w:r>
    </w:p>
    <w:p>
      <w:r>
        <w:t xml:space="preserve">O nasilju se ne molči! </w:t>
        <w:br/>
        <w:t>https://t.co/OkLQhSU1o6</w:t>
        <w:br/>
        <w:t>#nasilje #otroci #zlorabe #hisaplacica #metropolitansi</w:t>
      </w:r>
    </w:p>
    <w:p>
      <w:r>
        <w:rPr>
          <w:b/>
          <w:u w:val="single"/>
        </w:rPr>
        <w:t>751832</w:t>
      </w:r>
    </w:p>
    <w:p>
      <w:r>
        <w:t>Slovenski spustaši odlični v Čeških Budejovicah</w:t>
        <w:br/>
        <w:br/>
        <w:t>https://t.co/I8CHLjAbX8</w:t>
        <w:br/>
        <w:br/>
        <w:t>#SLOkajak #CanoeEurope #ECACup https://t.co/MTHnmQANHd</w:t>
      </w:r>
    </w:p>
    <w:p>
      <w:r>
        <w:rPr>
          <w:b/>
          <w:u w:val="single"/>
        </w:rPr>
        <w:t>751833</w:t>
      </w:r>
    </w:p>
    <w:p>
      <w:r>
        <w:t>@Stiftar_Ziga @metkav1 @vladaRS V Kočevje si policija več ne upa!!! Tolpe ciganov in migrantov se že tepejo med sabo!!</w:t>
      </w:r>
    </w:p>
    <w:p>
      <w:r>
        <w:rPr>
          <w:b/>
          <w:u w:val="single"/>
        </w:rPr>
        <w:t>751834</w:t>
      </w:r>
    </w:p>
    <w:p>
      <w:r>
        <w:t>@NIP44258070 @hrastelj Ko neposredno fukjeni individuumi svoje grimsovsko poznavanje okolja zapakirajo v janševski humor...</w:t>
      </w:r>
    </w:p>
    <w:p>
      <w:r>
        <w:rPr>
          <w:b/>
          <w:u w:val="single"/>
        </w:rPr>
        <w:t>751835</w:t>
      </w:r>
    </w:p>
    <w:p>
      <w:r>
        <w:t>@WhyYesNo Prvič slišim ta izraz. To je pač tista majica za stare strice. Da si star veš, ko začneš nositi te stvari 🙄</w:t>
      </w:r>
    </w:p>
    <w:p>
      <w:r>
        <w:rPr>
          <w:b/>
          <w:u w:val="single"/>
        </w:rPr>
        <w:t>751836</w:t>
      </w:r>
    </w:p>
    <w:p>
      <w:r>
        <w:t>POZOR: Po Domžalah in okolici kroži sumljiv bel kombi, s še bolj sumljivimi potniki. Lahko se zgodi, da vas... https://t.co/bpF0sZXKpU</w:t>
      </w:r>
    </w:p>
    <w:p>
      <w:r>
        <w:rPr>
          <w:b/>
          <w:u w:val="single"/>
        </w:rPr>
        <w:t>751837</w:t>
      </w:r>
    </w:p>
    <w:p>
      <w:r>
        <w:t>Čileksing v sobi pred zadnjim večerom počitnic. Nočni market v #chiangmai zahteva spočitega človeka. https://t.co/cHSpailkcC</w:t>
      </w:r>
    </w:p>
    <w:p>
      <w:r>
        <w:rPr>
          <w:b/>
          <w:u w:val="single"/>
        </w:rPr>
        <w:t>751838</w:t>
      </w:r>
    </w:p>
    <w:p>
      <w:r>
        <w:t>@NEVAELEZNIK Za kriminalce hotel zapor za 72 mio €, dobro jim je to ratal, sramota</w:t>
      </w:r>
    </w:p>
    <w:p>
      <w:r>
        <w:rPr>
          <w:b/>
          <w:u w:val="single"/>
        </w:rPr>
        <w:t>751839</w:t>
      </w:r>
    </w:p>
    <w:p>
      <w:r>
        <w:t>@sivanosoroginja Zamašek na bučki je odneslo in me pošpricalo po obrazu. Hvala bogu ni nič hujšega. Oči so nedotaknjene.</w:t>
      </w:r>
    </w:p>
    <w:p>
      <w:r>
        <w:rPr>
          <w:b/>
          <w:u w:val="single"/>
        </w:rPr>
        <w:t>751840</w:t>
      </w:r>
    </w:p>
    <w:p>
      <w:r>
        <w:t>@DarjaTomanic @Maxova68 Najbolj bolano pa je, da dobiva penzijo, ki si jo je prisluzila, ko je goljufala.</w:t>
      </w:r>
    </w:p>
    <w:p>
      <w:r>
        <w:rPr>
          <w:b/>
          <w:u w:val="single"/>
        </w:rPr>
        <w:t>751841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751842</w:t>
      </w:r>
    </w:p>
    <w:p>
      <w:r>
        <w:t>@Goran_Dragic Lepo se imejte tam čez lužo pa po pameti z milijončki, da bodo trajali tolk dolg, ko jih rabiš. Srečno in hvala za vse.</w:t>
      </w:r>
    </w:p>
    <w:p>
      <w:r>
        <w:rPr>
          <w:b/>
          <w:u w:val="single"/>
        </w:rPr>
        <w:t>751843</w:t>
      </w:r>
    </w:p>
    <w:p>
      <w:r>
        <w:t>Uspešna sindikalna pogajanja v Metalflexu: VIŠJE OSNOVNE PLAČE https://t.co/xit85K3krG</w:t>
      </w:r>
    </w:p>
    <w:p>
      <w:r>
        <w:rPr>
          <w:b/>
          <w:u w:val="single"/>
        </w:rPr>
        <w:t>751844</w:t>
      </w:r>
    </w:p>
    <w:p>
      <w:r>
        <w:t>@petrasovdat @surfon Ko sem bil v posadki Princa so se veneciani, za stavo, vozili z gumoni skozi tunel med trupoma plovila.</w:t>
      </w:r>
    </w:p>
    <w:p>
      <w:r>
        <w:rPr>
          <w:b/>
          <w:u w:val="single"/>
        </w:rPr>
        <w:t>751845</w:t>
      </w:r>
    </w:p>
    <w:p>
      <w:r>
        <w:t>in top strici niso prebliska dobil in začel na veliko krast ampak smo jih tako vzgojili, ko je njihov ati postavil prvi zidak brez računa</w:t>
      </w:r>
    </w:p>
    <w:p>
      <w:r>
        <w:rPr>
          <w:b/>
          <w:u w:val="single"/>
        </w:rPr>
        <w:t>751846</w:t>
      </w:r>
    </w:p>
    <w:p>
      <w:r>
        <w:t>@AnamarijaN0vak @vladaRS Graf ne uključuje dele elektrike in toplote iz hidro, nuklearnih in drugih virov... https://t.co/GF34VshFHz</w:t>
      </w:r>
    </w:p>
    <w:p>
      <w:r>
        <w:rPr>
          <w:b/>
          <w:u w:val="single"/>
        </w:rPr>
        <w:t>751847</w:t>
      </w:r>
    </w:p>
    <w:p>
      <w:r>
        <w:t>5+ naprav s praznimi baterijami, hotelska soba premore pa eno (1!) vtičnico. Pa še za to je bilo treba lučko odklopit. #middleages</w:t>
      </w:r>
    </w:p>
    <w:p>
      <w:r>
        <w:rPr>
          <w:b/>
          <w:u w:val="single"/>
        </w:rPr>
        <w:t>751848</w:t>
      </w:r>
    </w:p>
    <w:p>
      <w:r>
        <w:t>@Blaz_88 @Vrtowc @TomTrampus @LidlSLO Ni primerjave! Komunisti so ubijali lasten narod!</w:t>
      </w:r>
    </w:p>
    <w:p>
      <w:r>
        <w:rPr>
          <w:b/>
          <w:u w:val="single"/>
        </w:rPr>
        <w:t>751849</w:t>
      </w:r>
    </w:p>
    <w:p>
      <w:r>
        <w:t>@leaathenatabako a tko ti to pecaš moške torej? res lep zgled otrokom... 🙃🙃🙃</w:t>
      </w:r>
    </w:p>
    <w:p>
      <w:r>
        <w:rPr>
          <w:b/>
          <w:u w:val="single"/>
        </w:rPr>
        <w:t>751850</w:t>
      </w:r>
    </w:p>
    <w:p>
      <w:r>
        <w:t>@blagovestGB @MetkaSmole Po tej poti čez Gadovo pečjo hodijo redno. Prosi Boga, da naslednji ne vlomijo.</w:t>
      </w:r>
    </w:p>
    <w:p>
      <w:r>
        <w:rPr>
          <w:b/>
          <w:u w:val="single"/>
        </w:rPr>
        <w:t>751851</w:t>
      </w:r>
    </w:p>
    <w:p>
      <w:r>
        <w:t>@RevijaReporter @SilvesterSurla @IgorGoste To je edino pravilno samo tako bi dobil postene politike na pa take dreke</w:t>
      </w:r>
    </w:p>
    <w:p>
      <w:r>
        <w:rPr>
          <w:b/>
          <w:u w:val="single"/>
        </w:rPr>
        <w:t>751852</w:t>
      </w:r>
    </w:p>
    <w:p>
      <w:r>
        <w:t>Pesek na cesti, dve nesreči motoristov #foto https://t.co/pML1tGMioI https://t.co/Ed5Sz9js3A</w:t>
      </w:r>
    </w:p>
    <w:p>
      <w:r>
        <w:rPr>
          <w:b/>
          <w:u w:val="single"/>
        </w:rPr>
        <w:t>751853</w:t>
      </w:r>
    </w:p>
    <w:p>
      <w:r>
        <w:t>@Bulsit_detektor Ko boš prilezel iz jame v gozdu, videl realen svet, bova pa lahko kakšno rekla.</w:t>
      </w:r>
    </w:p>
    <w:p>
      <w:r>
        <w:rPr>
          <w:b/>
          <w:u w:val="single"/>
        </w:rPr>
        <w:t>751854</w:t>
      </w:r>
    </w:p>
    <w:p>
      <w:r>
        <w:t>@Mateja_Rose @NeuroVirtu Res je, ni zgolj Ljubljana. So vse mestne občine, ki so v priviligiranem položaju, vse ostale se lahko pa jebejo.</w:t>
      </w:r>
    </w:p>
    <w:p>
      <w:r>
        <w:rPr>
          <w:b/>
          <w:u w:val="single"/>
        </w:rPr>
        <w:t>751855</w:t>
      </w:r>
    </w:p>
    <w:p>
      <w:r>
        <w:t>Veš, da se je poletje končalo, ko ti celinci nehajo parkirati avte pred bajto. #izola #EndOfSummer</w:t>
      </w:r>
    </w:p>
    <w:p>
      <w:r>
        <w:rPr>
          <w:b/>
          <w:u w:val="single"/>
        </w:rPr>
        <w:t>751856</w:t>
      </w:r>
    </w:p>
    <w:p>
      <w:r>
        <w:t>Medijska bera na festivalu #Naprej: Dokumentarne oddaje na @rtvslo #mediji @novinarSI https://t.co/2MYcgtm2ZC</w:t>
      </w:r>
    </w:p>
    <w:p>
      <w:r>
        <w:rPr>
          <w:b/>
          <w:u w:val="single"/>
        </w:rPr>
        <w:t>751857</w:t>
      </w:r>
    </w:p>
    <w:p>
      <w:r>
        <w:t>Avtor Gospoda Gnilca. Ofucane muštace, kakšen lumpardijar! https://t.co/VsOtmP3UKH</w:t>
      </w:r>
    </w:p>
    <w:p>
      <w:r>
        <w:rPr>
          <w:b/>
          <w:u w:val="single"/>
        </w:rPr>
        <w:t>751858</w:t>
      </w:r>
    </w:p>
    <w:p>
      <w:r>
        <w:t>Na območju mariborske policijske uprave trije vlomi. Skupen plen je precej visok. Kako se obvarovati pred vlomilci? https://t.co/kpzCfSitUJ</w:t>
      </w:r>
    </w:p>
    <w:p>
      <w:r>
        <w:rPr>
          <w:b/>
          <w:u w:val="single"/>
        </w:rPr>
        <w:t>751859</w:t>
      </w:r>
    </w:p>
    <w:p>
      <w:r>
        <w:t>@maticslapsak @lencicalenca Tega bi lahko bratu kupil za rd, on bi ful imel mustanga. 😂</w:t>
      </w:r>
    </w:p>
    <w:p>
      <w:r>
        <w:rPr>
          <w:b/>
          <w:u w:val="single"/>
        </w:rPr>
        <w:t>751860</w:t>
      </w:r>
    </w:p>
    <w:p>
      <w:r>
        <w:t>@spelamg1 @PreglArjan točno, se zna zgodit, da bo čez par let skakal smo še grims. in seveda cepci iz black ties.</w:t>
      </w:r>
    </w:p>
    <w:p>
      <w:r>
        <w:rPr>
          <w:b/>
          <w:u w:val="single"/>
        </w:rPr>
        <w:t>751861</w:t>
      </w:r>
    </w:p>
    <w:p>
      <w:r>
        <w:t>@zostko @nad_bogom Če je moj TW rasističen, je potem tudi tisti, na katerega sem RTW rasističen.</w:t>
      </w:r>
    </w:p>
    <w:p>
      <w:r>
        <w:rPr>
          <w:b/>
          <w:u w:val="single"/>
        </w:rPr>
        <w:t>751862</w:t>
      </w:r>
    </w:p>
    <w:p>
      <w:r>
        <w:t>Zakaj mladi zapuščajo Slovenijo in odhajajo na Novo Zelandijo - @Planetsiolnet http://t.co/gIXOHDayeP</w:t>
      </w:r>
    </w:p>
    <w:p>
      <w:r>
        <w:rPr>
          <w:b/>
          <w:u w:val="single"/>
        </w:rPr>
        <w:t>751863</w:t>
      </w:r>
    </w:p>
    <w:p>
      <w:r>
        <w:t>Prebrisani papagaj prek Alexe naročal svoje najljubše prigrizke https://t.co/gnzcchJIFv</w:t>
      </w:r>
    </w:p>
    <w:p>
      <w:r>
        <w:rPr>
          <w:b/>
          <w:u w:val="single"/>
        </w:rPr>
        <w:t>751864</w:t>
      </w:r>
    </w:p>
    <w:p>
      <w:r>
        <w:t>@KilgoreSH5 Vedno je bil “nevtralen”....pa točen kot ura(r)...🕰 analogen, ne digitalen...</w:t>
      </w:r>
    </w:p>
    <w:p>
      <w:r>
        <w:rPr>
          <w:b/>
          <w:u w:val="single"/>
        </w:rPr>
        <w:t>751865</w:t>
      </w:r>
    </w:p>
    <w:p>
      <w:r>
        <w:t>@annianni246 Sami sebe bodo mafijozoti razgradili, ker ni več dovolj pezen za krajo na veliko, za tako male fičenke pa se že koljejo.</w:t>
      </w:r>
    </w:p>
    <w:p>
      <w:r>
        <w:rPr>
          <w:b/>
          <w:u w:val="single"/>
        </w:rPr>
        <w:t>751866</w:t>
      </w:r>
    </w:p>
    <w:p>
      <w:r>
        <w:t>@IPirkovic Fanj bi bilo da ga Prešiček toži že enkrat. Najmanj sramota je, da šef partije( SD) ne pozna niti priimka svojega ministra.</w:t>
      </w:r>
    </w:p>
    <w:p>
      <w:r>
        <w:rPr>
          <w:b/>
          <w:u w:val="single"/>
        </w:rPr>
        <w:t>751867</w:t>
      </w:r>
    </w:p>
    <w:p>
      <w:r>
        <w:t>@Mackono44Pan Nekako smo kar prisiljeni. Na vsaki pasji procesiji in bedasti proslavi je prisoten.</w:t>
      </w:r>
    </w:p>
    <w:p>
      <w:r>
        <w:rPr>
          <w:b/>
          <w:u w:val="single"/>
        </w:rPr>
        <w:t>751868</w:t>
      </w:r>
    </w:p>
    <w:p>
      <w:r>
        <w:t>@MarjanDvor @MitjaIrsic Komunisti še dandanes pobijajo, ker to opravljajo plemenito, kot pravi Turk, se jim skozi prste gleda!🤮</w:t>
      </w:r>
    </w:p>
    <w:p>
      <w:r>
        <w:rPr>
          <w:b/>
          <w:u w:val="single"/>
        </w:rPr>
        <w:t>751869</w:t>
      </w:r>
    </w:p>
    <w:p>
      <w:r>
        <w:t>Baje da putičapumiša dela kraval v industrijski coni. Smo šli pogledat ma ga ni videt.... https://t.co/iuQtW1nH8G</w:t>
      </w:r>
    </w:p>
    <w:p>
      <w:r>
        <w:rPr>
          <w:b/>
          <w:u w:val="single"/>
        </w:rPr>
        <w:t>751870</w:t>
      </w:r>
    </w:p>
    <w:p>
      <w:r>
        <w:t>@SlovenskeNovice Te barabe ščitijo kot bele medvede. V tem kar je napisala ne zaznam žalitve.</w:t>
      </w:r>
    </w:p>
    <w:p>
      <w:r>
        <w:rPr>
          <w:b/>
          <w:u w:val="single"/>
        </w:rPr>
        <w:t>751871</w:t>
      </w:r>
    </w:p>
    <w:p>
      <w:r>
        <w:t>@RevijaReporter Proslava izdaje domačega naroda in pokol vaščanov zaradi dezertacije partizanov...</w:t>
      </w:r>
    </w:p>
    <w:p>
      <w:r>
        <w:rPr>
          <w:b/>
          <w:u w:val="single"/>
        </w:rPr>
        <w:t>751872</w:t>
      </w:r>
    </w:p>
    <w:p>
      <w:r>
        <w:t>MAFIJA V NM?: 66-letni Novomeščan dvakrat namerno streljal na 45-letnika. Nekateri menijo, da gre za obračun znotraj novomeške mafije.</w:t>
      </w:r>
    </w:p>
    <w:p>
      <w:r>
        <w:rPr>
          <w:b/>
          <w:u w:val="single"/>
        </w:rPr>
        <w:t>751873</w:t>
      </w:r>
    </w:p>
    <w:p>
      <w:r>
        <w:t>@MihaMarkic sem vesel, da nisi neumna ovca, ki verjame lažnivcem, zbranim okoli lažnive tomićke. to mi zadostuje https://t.co/1o6EMIoYZt</w:t>
      </w:r>
    </w:p>
    <w:p>
      <w:r>
        <w:rPr>
          <w:b/>
          <w:u w:val="single"/>
        </w:rPr>
        <w:t>751874</w:t>
      </w:r>
    </w:p>
    <w:p>
      <w:r>
        <w:t>@LajnarEU @katarinacas Mulca je foter pokvaril. Odpeljalo se mu je. Čuj, Rastko, je pa še ena boljša od Katje.</w:t>
      </w:r>
    </w:p>
    <w:p>
      <w:r>
        <w:rPr>
          <w:b/>
          <w:u w:val="single"/>
        </w:rPr>
        <w:t>751875</w:t>
      </w:r>
    </w:p>
    <w:p>
      <w:r>
        <w:t>@tekoce Pomoje jo v vsaki humani dobiš. Ker je to Berlin verjetno celo neoprano 🙄</w:t>
      </w:r>
    </w:p>
    <w:p>
      <w:r>
        <w:rPr>
          <w:b/>
          <w:u w:val="single"/>
        </w:rPr>
        <w:t>751876</w:t>
      </w:r>
    </w:p>
    <w:p>
      <w:r>
        <w:t>@SiolNEWS Direktorjem v javnem sektorju bo Cerar povišal plače za + 20%," jebeš gasilce"oni so raja, direktorji pa elita ?</w:t>
      </w:r>
    </w:p>
    <w:p>
      <w:r>
        <w:rPr>
          <w:b/>
          <w:u w:val="single"/>
        </w:rPr>
        <w:t>751877</w:t>
      </w:r>
    </w:p>
    <w:p>
      <w:r>
        <w:t>@breki74 Nebluoze, res. Noben ni prostojen, vsi imajo pa mnenja. Topšit službe.</w:t>
      </w:r>
    </w:p>
    <w:p>
      <w:r>
        <w:rPr>
          <w:b/>
          <w:u w:val="single"/>
        </w:rPr>
        <w:t>751878</w:t>
      </w:r>
    </w:p>
    <w:p>
      <w:r>
        <w:t>Ta konec tedna uživaJtev posebni ponudbi kronometrov na Črnem trgu! https://t.co/Ticfce1JRg</w:t>
      </w:r>
    </w:p>
    <w:p>
      <w:r>
        <w:rPr>
          <w:b/>
          <w:u w:val="single"/>
        </w:rPr>
        <w:t>751879</w:t>
      </w:r>
    </w:p>
    <w:p>
      <w:r>
        <w:t>@ParisotSeb @lojzi1 @KokaljTonci Men se je glih dalo, imam pa že ene 30 takih blokiranih.</w:t>
      </w:r>
    </w:p>
    <w:p>
      <w:r>
        <w:rPr>
          <w:b/>
          <w:u w:val="single"/>
        </w:rPr>
        <w:t>751880</w:t>
      </w:r>
    </w:p>
    <w:p>
      <w:r>
        <w:t>@MetkaZevnik @GlasZaOtroke @ZdruzenaDesnica @strankaNLS Štrikat se spravi, pa ne delaj sramote upokojencem!</w:t>
      </w:r>
    </w:p>
    <w:p>
      <w:r>
        <w:rPr>
          <w:b/>
          <w:u w:val="single"/>
        </w:rPr>
        <w:t>751881</w:t>
      </w:r>
    </w:p>
    <w:p>
      <w:r>
        <w:t>V Celju 4 (štirje) Nuclear Power Boysi skrbijo za izvrstno vzdušje................................NOT!!! #PLTS</w:t>
      </w:r>
    </w:p>
    <w:p>
      <w:r>
        <w:rPr>
          <w:b/>
          <w:u w:val="single"/>
        </w:rPr>
        <w:t>751882</w:t>
      </w:r>
    </w:p>
    <w:p>
      <w:r>
        <w:t>@PetraKodra Očitno neuspel poskus uporabe metuljevega učinka za zbujanje empatije do kapitelistov 😜</w:t>
      </w:r>
    </w:p>
    <w:p>
      <w:r>
        <w:rPr>
          <w:b/>
          <w:u w:val="single"/>
        </w:rPr>
        <w:t>751883</w:t>
      </w:r>
    </w:p>
    <w:p>
      <w:r>
        <w:t>@tomltoml @StrankaSMC Gori mu pod petami, ker se je spajdašil s teroristi, ki poznajo poslušnost ali smrt.</w:t>
      </w:r>
    </w:p>
    <w:p>
      <w:r>
        <w:rPr>
          <w:b/>
          <w:u w:val="single"/>
        </w:rPr>
        <w:t>751884</w:t>
      </w:r>
    </w:p>
    <w:p>
      <w:r>
        <w:t>@SlovenskeNovice Čudno da sedaj Hrvati ne mahajo z našimi zastavami, kot so mnogi naši z njihovimi.</w:t>
      </w:r>
    </w:p>
    <w:p>
      <w:r>
        <w:rPr>
          <w:b/>
          <w:u w:val="single"/>
        </w:rPr>
        <w:t>751885</w:t>
      </w:r>
    </w:p>
    <w:p>
      <w:r>
        <w:t>@JJansaSDS @strankaSDS Še eno prazno bombo-balonček spustijo (fiannciranje iz Madžarske) pa jih bo 500 na dan...</w:t>
      </w:r>
    </w:p>
    <w:p>
      <w:r>
        <w:rPr>
          <w:b/>
          <w:u w:val="single"/>
        </w:rPr>
        <w:t>751886</w:t>
      </w:r>
    </w:p>
    <w:p>
      <w:r>
        <w:t>@hrastelj Ja, mi je poznano...Fejst puba...Jaz sem ga spostoval...Ni bil baraba, le trezen ni bil skoraj nikoli...</w:t>
      </w:r>
    </w:p>
    <w:p>
      <w:r>
        <w:rPr>
          <w:b/>
          <w:u w:val="single"/>
        </w:rPr>
        <w:t>751887</w:t>
      </w:r>
    </w:p>
    <w:p>
      <w:r>
        <w:t>@jolandabuh OK eno je francoski buldog, kaj je pa tisto drugo. Zgleda kot mini pitbull.</w:t>
      </w:r>
    </w:p>
    <w:p>
      <w:r>
        <w:rPr>
          <w:b/>
          <w:u w:val="single"/>
        </w:rPr>
        <w:t>751888</w:t>
      </w:r>
    </w:p>
    <w:p>
      <w:r>
        <w:t>@BernardBrscic komunista v tej deželi še nisem videl...mafijcev pa kar češ...</w:t>
      </w:r>
    </w:p>
    <w:p>
      <w:r>
        <w:rPr>
          <w:b/>
          <w:u w:val="single"/>
        </w:rPr>
        <w:t>751889</w:t>
      </w:r>
    </w:p>
    <w:p>
      <w:r>
        <w:t>@JozeBiscak saj ste zanimivi, zdrav človek bi svojo sramoto skrival, vi jo celo oglašate</w:t>
      </w:r>
    </w:p>
    <w:p>
      <w:r>
        <w:rPr>
          <w:b/>
          <w:u w:val="single"/>
        </w:rPr>
        <w:t>751890</w:t>
      </w:r>
    </w:p>
    <w:p>
      <w:r>
        <w:t>@AlexKreb Ne za jajca,držijo jih za glave,ki bodo padale. Kazen bo drakonska,javna,v opomin.</w:t>
      </w:r>
    </w:p>
    <w:p>
      <w:r>
        <w:rPr>
          <w:b/>
          <w:u w:val="single"/>
        </w:rPr>
        <w:t>751891</w:t>
      </w:r>
    </w:p>
    <w:p>
      <w:r>
        <w:t>@MitjaKravanja @Matino667 vem. sam, ko sem se sam z marico peljal, ni blo še instagrama.</w:t>
      </w:r>
    </w:p>
    <w:p>
      <w:r>
        <w:rPr>
          <w:b/>
          <w:u w:val="single"/>
        </w:rPr>
        <w:t>751892</w:t>
      </w:r>
    </w:p>
    <w:p>
      <w:r>
        <w:t>@gregorbeslic @Matej_Klaric @PrimozP @indijanec Kaj bi le rekel koliščar, ko bi ga bpregazil (elektrificiran) rolkar na Čopovi?</w:t>
      </w:r>
    </w:p>
    <w:p>
      <w:r>
        <w:rPr>
          <w:b/>
          <w:u w:val="single"/>
        </w:rPr>
        <w:t>751893</w:t>
      </w:r>
    </w:p>
    <w:p>
      <w:r>
        <w:t>Kako pa ti preživljaš Ta veseli dan kulture?</w:t>
        <w:br/>
        <w:t>Kot se za umetnika spodobi: doma, bolan, z minusom na računu.</w:t>
      </w:r>
    </w:p>
    <w:p>
      <w:r>
        <w:rPr>
          <w:b/>
          <w:u w:val="single"/>
        </w:rPr>
        <w:t>751894</w:t>
      </w:r>
    </w:p>
    <w:p>
      <w:r>
        <w:t xml:space="preserve">O ja, tole pa zna bit petkovo kosilo kot se šika! 😊 </w:t>
        <w:br/>
        <w:br/>
        <w:t>#gustpikasi https://t.co/Up6l830jPK</w:t>
      </w:r>
    </w:p>
    <w:p>
      <w:r>
        <w:rPr>
          <w:b/>
          <w:u w:val="single"/>
        </w:rPr>
        <w:t>751895</w:t>
      </w:r>
    </w:p>
    <w:p>
      <w:r>
        <w:t>@SOVA_0007 @isoltesEP @DominikaSvarc @JurePoglajen Stari je bil opasen raubšic...</w:t>
      </w:r>
    </w:p>
    <w:p>
      <w:r>
        <w:rPr>
          <w:b/>
          <w:u w:val="single"/>
        </w:rPr>
        <w:t>751896</w:t>
      </w:r>
    </w:p>
    <w:p>
      <w:r>
        <w:t>Sladki krompir: privoščite si ga brez slabe vesti https://t.co/lOSSeWOuLm https://t.co/zRfg8kaSxx</w:t>
      </w:r>
    </w:p>
    <w:p>
      <w:r>
        <w:rPr>
          <w:b/>
          <w:u w:val="single"/>
        </w:rPr>
        <w:t>751897</w:t>
      </w:r>
    </w:p>
    <w:p>
      <w:r>
        <w:t>Čas za Rear Window. 🥰 Tega sem že vidla, ampak ne bo škodilo, če ga še enkrat pogledam. #bolniška #filmskeklasike</w:t>
      </w:r>
    </w:p>
    <w:p>
      <w:r>
        <w:rPr>
          <w:b/>
          <w:u w:val="single"/>
        </w:rPr>
        <w:t>751898</w:t>
      </w:r>
    </w:p>
    <w:p>
      <w:r>
        <w:t>Nič čudnega. Od dolgočasja ko iščejo izmišljenega nasprotnika. https://t.co/oIKFjb3jjQ</w:t>
      </w:r>
    </w:p>
    <w:p>
      <w:r>
        <w:rPr>
          <w:b/>
          <w:u w:val="single"/>
        </w:rPr>
        <w:t>751899</w:t>
      </w:r>
    </w:p>
    <w:p>
      <w:r>
        <w:t xml:space="preserve">LEPO SE SLIŠI IME SLOVENIJA </w:t>
        <w:br/>
        <w:br/>
        <w:t>Slovenija ki ime ti čudovito je podano,</w:t>
        <w:br/>
        <w:t>Si kaj  več vrednako to ljudstvo bolano!... https://t.co/OgTPIHXByo</w:t>
      </w:r>
    </w:p>
    <w:p>
      <w:r>
        <w:rPr>
          <w:b/>
          <w:u w:val="single"/>
        </w:rPr>
        <w:t>751900</w:t>
      </w:r>
    </w:p>
    <w:p>
      <w:r>
        <w:t>@crico111 Opice so naučene vsaj od sedemdeset ldt, ko so moje profesorje prisilno upokojili.</w:t>
      </w:r>
    </w:p>
    <w:p>
      <w:r>
        <w:rPr>
          <w:b/>
          <w:u w:val="single"/>
        </w:rPr>
        <w:t>751901</w:t>
      </w:r>
    </w:p>
    <w:p>
      <w:r>
        <w:t>DPŽ Gornja Radgona ohranja in obuja najpomembnejšo kmečko opravilo, ročno žetev pšenice https://t.co/61LaEAvhV5</w:t>
      </w:r>
    </w:p>
    <w:p>
      <w:r>
        <w:rPr>
          <w:b/>
          <w:u w:val="single"/>
        </w:rPr>
        <w:t>751902</w:t>
      </w:r>
    </w:p>
    <w:p>
      <w:r>
        <w:t>Zjutraj še kašelj, grlobol, boleči sklepi; štiri gintonice kasneje NE MOR MEN BOLEZEN NČ NE GANE ME NE GANE ME SRCE JE KAKOR KAMEN!</w:t>
      </w:r>
    </w:p>
    <w:p>
      <w:r>
        <w:rPr>
          <w:b/>
          <w:u w:val="single"/>
        </w:rPr>
        <w:t>751903</w:t>
      </w:r>
    </w:p>
    <w:p>
      <w:r>
        <w:t>pleonazem</w:t>
        <w:br/>
        <w:br/>
        <w:t>Šenkanemu gratis konju,</w:t>
        <w:br/>
        <w:t xml:space="preserve">ki ti ga nekdo brezplačno </w:t>
        <w:br/>
        <w:t>podari kot zastonj darilo,</w:t>
        <w:br/>
        <w:t>se ne gleda v zobe.</w:t>
      </w:r>
    </w:p>
    <w:p>
      <w:r>
        <w:rPr>
          <w:b/>
          <w:u w:val="single"/>
        </w:rPr>
        <w:t>751904</w:t>
      </w:r>
    </w:p>
    <w:p>
      <w:r>
        <w:t>po dolgem času čula budilko, otroku sem pozabila spakirati kapo in pa sončno kremo. zmedena sem</w:t>
      </w:r>
    </w:p>
    <w:p>
      <w:r>
        <w:rPr>
          <w:b/>
          <w:u w:val="single"/>
        </w:rPr>
        <w:t>751905</w:t>
      </w:r>
    </w:p>
    <w:p>
      <w:r>
        <w:t>@D_Gospodarstvo Vsa ministrstva in vladne agencije in  RTV  v predmestje Ljubljane. To bi bila že ena razbremenitev caosa.</w:t>
      </w:r>
    </w:p>
    <w:p>
      <w:r>
        <w:rPr>
          <w:b/>
          <w:u w:val="single"/>
        </w:rPr>
        <w:t>751906</w:t>
      </w:r>
    </w:p>
    <w:p>
      <w:r>
        <w:t>@Pizama @yoyoba24 Upam da sapica postane  sapa in nam GRRM pripiha roman čimprej.</w:t>
      </w:r>
    </w:p>
    <w:p>
      <w:r>
        <w:rPr>
          <w:b/>
          <w:u w:val="single"/>
        </w:rPr>
        <w:t>751907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751908</w:t>
      </w:r>
    </w:p>
    <w:p>
      <w:r>
        <w:t>@Tevilevi @BiggieSLO Imam idejo - vsi blokirani bi mu morali enkrat priti na obisk in vprašati če dobijo skupinski popust</w:t>
      </w:r>
    </w:p>
    <w:p>
      <w:r>
        <w:rPr>
          <w:b/>
          <w:u w:val="single"/>
        </w:rPr>
        <w:t>751909</w:t>
      </w:r>
    </w:p>
    <w:p>
      <w:r>
        <w:t>»Neki praporščak mi je pravil: celi bataljoni so sifilični, v vojaškem befehlu se je opozarjalo, da celo zakonski... https://t.co/MUec8PLGlI</w:t>
      </w:r>
    </w:p>
    <w:p>
      <w:r>
        <w:rPr>
          <w:b/>
          <w:u w:val="single"/>
        </w:rPr>
        <w:t>751910</w:t>
      </w:r>
    </w:p>
    <w:p>
      <w:r>
        <w:t>@kricac punca dela čez pukl v Avstriji tako da tm tankamo tako bencinarja (10c ceneje) in dizelaša (9c ceneje) ... :-)</w:t>
      </w:r>
    </w:p>
    <w:p>
      <w:r>
        <w:rPr>
          <w:b/>
          <w:u w:val="single"/>
        </w:rPr>
        <w:t>751911</w:t>
      </w:r>
    </w:p>
    <w:p>
      <w:r>
        <w:t>Letošnja toaleta: Al so čist goli al pa majo te ‘moderne’trenirke z eno belo črto... #evrovizija</w:t>
      </w:r>
    </w:p>
    <w:p>
      <w:r>
        <w:rPr>
          <w:b/>
          <w:u w:val="single"/>
        </w:rPr>
        <w:t>751912</w:t>
      </w:r>
    </w:p>
    <w:p>
      <w:r>
        <w:t xml:space="preserve">@vladaRS #ABratušek uvaja integriran javni potniški promet #IJPP </w:t>
        <w:br/>
        <w:t>Vozovnice so se že podražile https://t.co/R4VmVWkTpK</w:t>
      </w:r>
    </w:p>
    <w:p>
      <w:r>
        <w:rPr>
          <w:b/>
          <w:u w:val="single"/>
        </w:rPr>
        <w:t>751913</w:t>
      </w:r>
    </w:p>
    <w:p>
      <w:r>
        <w:t>Luka ima ruskega Epla, tistega s kuglicami, so pa frajerji Rusi, kak znajo z njim računat. Hitreje kot  eni na pravi kalkulator.</w:t>
      </w:r>
    </w:p>
    <w:p>
      <w:r>
        <w:rPr>
          <w:b/>
          <w:u w:val="single"/>
        </w:rPr>
        <w:t>751914</w:t>
      </w:r>
    </w:p>
    <w:p>
      <w:r>
        <w:t>@leaathenatabako ooooo vse najboljše, eno šarmantno gubico si dodaj :) https://t.co/DmOY1shwyQ</w:t>
      </w:r>
    </w:p>
    <w:p>
      <w:r>
        <w:rPr>
          <w:b/>
          <w:u w:val="single"/>
        </w:rPr>
        <w:t>751915</w:t>
      </w:r>
    </w:p>
    <w:p>
      <w:r>
        <w:t>@AleksHribovsek @Libertarec @HeraldicaSVN a bi tole postavili za državno zastavo namesto trobojnice?</w:t>
      </w:r>
    </w:p>
    <w:p>
      <w:r>
        <w:rPr>
          <w:b/>
          <w:u w:val="single"/>
        </w:rPr>
        <w:t>751916</w:t>
      </w:r>
    </w:p>
    <w:p>
      <w:r>
        <w:t>@Nogavicka_Pika @petrasovdat @AnaOstricki @KatarinaDbr @tasosedova Saj to nas nazaj trolajo.</w:t>
      </w:r>
    </w:p>
    <w:p>
      <w:r>
        <w:rPr>
          <w:b/>
          <w:u w:val="single"/>
        </w:rPr>
        <w:t>751917</w:t>
      </w:r>
    </w:p>
    <w:p>
      <w:r>
        <w:t>Po vsem tem , koliko nas je davkoplačevalce Jankovič okradel je vsak , ki bo dal glas za DeSUS kreten na kubik</w:t>
      </w:r>
    </w:p>
    <w:p>
      <w:r>
        <w:rPr>
          <w:b/>
          <w:u w:val="single"/>
        </w:rPr>
        <w:t>751918</w:t>
      </w:r>
    </w:p>
    <w:p>
      <w:r>
        <w:t>@MatijaB @KinoBezigrad @MatijaB ceb ti vedu kok je enga 'hesla' z enim takim filmom</w:t>
      </w:r>
    </w:p>
    <w:p>
      <w:r>
        <w:rPr>
          <w:b/>
          <w:u w:val="single"/>
        </w:rPr>
        <w:t>751919</w:t>
      </w:r>
    </w:p>
    <w:p>
      <w:r>
        <w:t>@ZagarMiha Seveda dobiva... večinoma zarad preveč Cmerarjev in premalo Jelinčičev.</w:t>
      </w:r>
    </w:p>
    <w:p>
      <w:r>
        <w:rPr>
          <w:b/>
          <w:u w:val="single"/>
        </w:rPr>
        <w:t>751920</w:t>
      </w:r>
    </w:p>
    <w:p>
      <w:r>
        <w:t>@darinkatrkov @nejkom Darinka, ti moreš v sebi premagati firbca in te Laponovička ne bo več motila.a</w:t>
      </w:r>
    </w:p>
    <w:p>
      <w:r>
        <w:rPr>
          <w:b/>
          <w:u w:val="single"/>
        </w:rPr>
        <w:t>751921</w:t>
      </w:r>
    </w:p>
    <w:p>
      <w:r>
        <w:t>@RagnarBelial @huferka Ščurki in mokarji so že popularni. Lahko, da si na pragu novega trenda.</w:t>
      </w:r>
    </w:p>
    <w:p>
      <w:r>
        <w:rPr>
          <w:b/>
          <w:u w:val="single"/>
        </w:rPr>
        <w:t>751922</w:t>
      </w:r>
    </w:p>
    <w:p>
      <w:r>
        <w:t>Na fb ne smeš objaviti resnice saj te takoj blokirajo in zbrišejo prispevek tako kot so to naredili Normi Korošec !</w:t>
        <w:br/>
        <w:br/>
        <w:t>https://t.co/bbBzrBH2CV</w:t>
      </w:r>
    </w:p>
    <w:p>
      <w:r>
        <w:rPr>
          <w:b/>
          <w:u w:val="single"/>
        </w:rPr>
        <w:t>751923</w:t>
      </w:r>
    </w:p>
    <w:p>
      <w:r>
        <w:t>Če pa tokrat ni zrel za interpelacijo, pa ne vem kdaj????p TAKOJ V ZAPOR !!! https://t.co/u4F09YDW0o</w:t>
      </w:r>
    </w:p>
    <w:p>
      <w:r>
        <w:rPr>
          <w:b/>
          <w:u w:val="single"/>
        </w:rPr>
        <w:t>751924</w:t>
      </w:r>
    </w:p>
    <w:p>
      <w:r>
        <w:t>@petrasovdat @KatarinaDbr Nej naredijo samo prehrambeni del tukaj. Malo zoprno se je furat čez mejo na hot dog :/</w:t>
      </w:r>
    </w:p>
    <w:p>
      <w:r>
        <w:rPr>
          <w:b/>
          <w:u w:val="single"/>
        </w:rPr>
        <w:t>751925</w:t>
      </w:r>
    </w:p>
    <w:p>
      <w:r>
        <w:t>to! naši črni so potuhtali, kdo je izdajalec - papež in partizani. res, janšev možganski trust ga pihne https://t.co/G5rLB1SxrJ</w:t>
      </w:r>
    </w:p>
    <w:p>
      <w:r>
        <w:rPr>
          <w:b/>
          <w:u w:val="single"/>
        </w:rPr>
        <w:t>751926</w:t>
      </w:r>
    </w:p>
    <w:p>
      <w:r>
        <w:t>@KatarinaJenko to je zato, k nimamo mestnega avtobusa. ne vem kaj še čakajo.</w:t>
      </w:r>
    </w:p>
    <w:p>
      <w:r>
        <w:rPr>
          <w:b/>
          <w:u w:val="single"/>
        </w:rPr>
        <w:t>751927</w:t>
      </w:r>
    </w:p>
    <w:p>
      <w:r>
        <w:t>Odpreš eno oko, slišiš brnenje dizla in praskanje šip. Se obrneš in spiš naprej.</w:t>
        <w:br/>
        <w:t>Sanje za kak drug dan.</w:t>
        <w:br/>
        <w:t>*drgne prednjo šajbo od dizla</w:t>
      </w:r>
    </w:p>
    <w:p>
      <w:r>
        <w:rPr>
          <w:b/>
          <w:u w:val="single"/>
        </w:rPr>
        <w:t>751928</w:t>
      </w:r>
    </w:p>
    <w:p>
      <w:r>
        <w:t>Igor Bavčar na Dobu: še en Osamosvojitelj, ki mu komunistična elita ne dovoli nekaznovano ropati.</w:t>
      </w:r>
    </w:p>
    <w:p>
      <w:r>
        <w:rPr>
          <w:b/>
          <w:u w:val="single"/>
        </w:rPr>
        <w:t>751929</w:t>
      </w:r>
    </w:p>
    <w:p>
      <w:r>
        <w:t>@u3krasne @JaniPrednik Kar pomeni dobrih 20 sedezev v parlamentu od 90.... toliko o tem brihtnez.</w:t>
      </w:r>
    </w:p>
    <w:p>
      <w:r>
        <w:rPr>
          <w:b/>
          <w:u w:val="single"/>
        </w:rPr>
        <w:t>751930</w:t>
      </w:r>
    </w:p>
    <w:p>
      <w:r>
        <w:t>@JureLeben Tole je predvolilni pesek v oči, znanega lažnivca, Borisa Johnsona!</w:t>
      </w:r>
    </w:p>
    <w:p>
      <w:r>
        <w:rPr>
          <w:b/>
          <w:u w:val="single"/>
        </w:rPr>
        <w:t>751931</w:t>
      </w:r>
    </w:p>
    <w:p>
      <w:r>
        <w:t>Fotoutrinki Poletne polente v Šmihelu!</w:t>
        <w:br/>
        <w:t>Foto: David Verlic / https://t.co/P3IFvRMFih https://t.co/rPpxlEoAUE</w:t>
      </w:r>
    </w:p>
    <w:p>
      <w:r>
        <w:rPr>
          <w:b/>
          <w:u w:val="single"/>
        </w:rPr>
        <w:t>751932</w:t>
      </w:r>
    </w:p>
    <w:p>
      <w:r>
        <w:t>@Libertarec Resnica je oboje. S tem da je pelo 700 ljudi, z zastavicami mahalo pa 20.</w:t>
      </w:r>
    </w:p>
    <w:p>
      <w:r>
        <w:rPr>
          <w:b/>
          <w:u w:val="single"/>
        </w:rPr>
        <w:t>751933</w:t>
      </w:r>
    </w:p>
    <w:p>
      <w:r>
        <w:t>Starič na @RTV_Slovenija zopet svari pred nevarnostjo, da bi lahko mandatar postal JJ.</w:t>
        <w:br/>
        <w:t>Takoj podreti RTV.</w:t>
      </w:r>
    </w:p>
    <w:p>
      <w:r>
        <w:rPr>
          <w:b/>
          <w:u w:val="single"/>
        </w:rPr>
        <w:t>751934</w:t>
      </w:r>
    </w:p>
    <w:p>
      <w:r>
        <w:t>Na parket EP v Carigradu smo tekli, kajne, gospod premier. Stališče do Katalonije je (brez šepetanja "velikih") težji zalogaj. #Catalonia</w:t>
      </w:r>
    </w:p>
    <w:p>
      <w:r>
        <w:rPr>
          <w:b/>
          <w:u w:val="single"/>
        </w:rPr>
        <w:t>751935</w:t>
      </w:r>
    </w:p>
    <w:p>
      <w:r>
        <w:t>@seba1337 Saj ne bomo delali jedrske bombe. Lahko kupimo jedrsko gorivo na trgu.</w:t>
      </w:r>
    </w:p>
    <w:p>
      <w:r>
        <w:rPr>
          <w:b/>
          <w:u w:val="single"/>
        </w:rPr>
        <w:t>751936</w:t>
      </w:r>
    </w:p>
    <w:p>
      <w:r>
        <w:t>@tomltoml @vladaRS BANDA SKORUMPIRANA......NE JAMRAJO AMPAK KRADEJO KO SRAKE!....</w:t>
      </w:r>
    </w:p>
    <w:p>
      <w:r>
        <w:rPr>
          <w:b/>
          <w:u w:val="single"/>
        </w:rPr>
        <w:t>751937</w:t>
      </w:r>
    </w:p>
    <w:p>
      <w:r>
        <w:t>Prostor hammama (orientalska nižjetemperaturna savna z masažo) in prhe s svetlobnimi, zvočnimi in vodnimi efekti. http://t.co/8glJvnBe5X</w:t>
      </w:r>
    </w:p>
    <w:p>
      <w:r>
        <w:rPr>
          <w:b/>
          <w:u w:val="single"/>
        </w:rPr>
        <w:t>751938</w:t>
      </w:r>
    </w:p>
    <w:p>
      <w:r>
        <w:t>@ZCernac @BozoPredalic @vladaRS @sarecmarjan Pa naj še kdo reče, dani stricev iz ozadja, ki nastavljajo marionete!</w:t>
      </w:r>
    </w:p>
    <w:p>
      <w:r>
        <w:rPr>
          <w:b/>
          <w:u w:val="single"/>
        </w:rPr>
        <w:t>751939</w:t>
      </w:r>
    </w:p>
    <w:p>
      <w:r>
        <w:t>@mrevlje @NenadGlucks Praznik. Na ta dan lahko Slovenci še dodatno ovajajo... #špeckahle #spodbuda #brezovajanjamiživetini</w:t>
      </w:r>
    </w:p>
    <w:p>
      <w:r>
        <w:rPr>
          <w:b/>
          <w:u w:val="single"/>
        </w:rPr>
        <w:t>751940</w:t>
      </w:r>
    </w:p>
    <w:p>
      <w:r>
        <w:t>@BojanPozar @PS_DeSUS Kahel je zasral vse na kar je položil roko.Čas je , da odide na smetišče zgodovine! #butl</w:t>
      </w:r>
    </w:p>
    <w:p>
      <w:r>
        <w:rPr>
          <w:b/>
          <w:u w:val="single"/>
        </w:rPr>
        <w:t>751941</w:t>
      </w:r>
    </w:p>
    <w:p>
      <w:r>
        <w:t>Pravkar igram igro Biathlon Mania. Pridruži se in me poskusi premagati! https://t.co/XDR9tnnDf2</w:t>
      </w:r>
    </w:p>
    <w:p>
      <w:r>
        <w:rPr>
          <w:b/>
          <w:u w:val="single"/>
        </w:rPr>
        <w:t>751942</w:t>
      </w:r>
    </w:p>
    <w:p>
      <w:r>
        <w:t>Center Simona Wiesentala pa nima nič s tem. No, ja, razen če danes delajo komunisti noter... https://t.co/v6W6caWb49</w:t>
      </w:r>
    </w:p>
    <w:p>
      <w:r>
        <w:rPr>
          <w:b/>
          <w:u w:val="single"/>
        </w:rPr>
        <w:t>751943</w:t>
      </w:r>
    </w:p>
    <w:p>
      <w:r>
        <w:t>@MarkoPavlisic @Libertarec @kizidor Mariborski knjižnici lahko donirate kurjavo, ki je hin. Pa streho, ki toči.</w:t>
      </w:r>
    </w:p>
    <w:p>
      <w:r>
        <w:rPr>
          <w:b/>
          <w:u w:val="single"/>
        </w:rPr>
        <w:t>751944</w:t>
      </w:r>
    </w:p>
    <w:p>
      <w:r>
        <w:t>@KatarinaJenko Vodebove izjave so resda debilne in ostudne, a se komajda kosajo z Vodebilovim glasom.</w:t>
      </w:r>
    </w:p>
    <w:p>
      <w:r>
        <w:rPr>
          <w:b/>
          <w:u w:val="single"/>
        </w:rPr>
        <w:t>751945</w:t>
      </w:r>
    </w:p>
    <w:p>
      <w:r>
        <w:t>Središče ob Dravi: Občina zapušča Pokrajinski muzej, bo sledilo odpuščanje? https://t.co/t43hY3wGdb</w:t>
      </w:r>
    </w:p>
    <w:p>
      <w:r>
        <w:rPr>
          <w:b/>
          <w:u w:val="single"/>
        </w:rPr>
        <w:t>751946</w:t>
      </w:r>
    </w:p>
    <w:p>
      <w:r>
        <w:t>@_spmbt Aja, pa prepaid SIM si včasih kupim, ker je ful poceni. Recimo zdaj ga bom rabila, ker v neki zakotni vasi gotovo ne bo wifi-ja.</w:t>
      </w:r>
    </w:p>
    <w:p>
      <w:r>
        <w:rPr>
          <w:b/>
          <w:u w:val="single"/>
        </w:rPr>
        <w:t>751947</w:t>
      </w:r>
    </w:p>
    <w:p>
      <w:r>
        <w:t>@Libertarec @cikibucka In umor dobiva druga imena, da bi ga sprejeli kot nekaj normalnega. Splav, uničenje,...</w:t>
      </w:r>
    </w:p>
    <w:p>
      <w:r>
        <w:rPr>
          <w:b/>
          <w:u w:val="single"/>
        </w:rPr>
        <w:t>751948</w:t>
      </w:r>
    </w:p>
    <w:p>
      <w:r>
        <w:t>Štefanija Lukič Zlobec prejela zahvalo za dobroto, plemenitost in človekoljubna dela.</w:t>
        <w:br/>
        <w:t>Zahvalo sta podelila Naša žena in MDDSZ.</w:t>
      </w:r>
    </w:p>
    <w:p>
      <w:r>
        <w:rPr>
          <w:b/>
          <w:u w:val="single"/>
        </w:rPr>
        <w:t>751949</w:t>
      </w:r>
    </w:p>
    <w:p>
      <w:r>
        <w:t>@lucijausaj Njena zunanjost me ne moti. Ni pa usklajena z notranjostjo. Preveč agresivna</w:t>
      </w:r>
    </w:p>
    <w:p>
      <w:r>
        <w:rPr>
          <w:b/>
          <w:u w:val="single"/>
        </w:rPr>
        <w:t>751950</w:t>
      </w:r>
    </w:p>
    <w:p>
      <w:r>
        <w:t>Naveza človek-stroj je lahko jebeno močna. #sampovem https://t.co/53cgHIVwJs</w:t>
      </w:r>
    </w:p>
    <w:p>
      <w:r>
        <w:rPr>
          <w:b/>
          <w:u w:val="single"/>
        </w:rPr>
        <w:t>751951</w:t>
      </w:r>
    </w:p>
    <w:p>
      <w:r>
        <w:t>Mandariču se je dokončno "sfuzlalo". Raje bi menjal samega sebe.  https://t.co/al2misd6Dt via @SiolNEWS</w:t>
      </w:r>
    </w:p>
    <w:p>
      <w:r>
        <w:rPr>
          <w:b/>
          <w:u w:val="single"/>
        </w:rPr>
        <w:t>751952</w:t>
      </w:r>
    </w:p>
    <w:p>
      <w:r>
        <w:t>Da si bodo ženske spet upale v fitnes in v kino ter na klepet s prijateljicami. Podpiram!</w:t>
        <w:br/>
        <w:t>https://t.co/NHr0wfOnvo</w:t>
      </w:r>
    </w:p>
    <w:p>
      <w:r>
        <w:rPr>
          <w:b/>
          <w:u w:val="single"/>
        </w:rPr>
        <w:t>751953</w:t>
      </w:r>
    </w:p>
    <w:p>
      <w:r>
        <w:t>@zelenilka Blagajna je bila užaljena, ker je bilo vino že prej odstranjeno s tekočega traku in je do nje prišla samo flaširana Mura.</w:t>
      </w:r>
    </w:p>
    <w:p>
      <w:r>
        <w:rPr>
          <w:b/>
          <w:u w:val="single"/>
        </w:rPr>
        <w:t>751954</w:t>
      </w:r>
    </w:p>
    <w:p>
      <w:r>
        <w:t>@AKrascek ponavljam :</w:t>
        <w:br/>
        <w:br/>
        <w:t>29 IZPUHTELIH podpornikov jankoviča je treba preganjati zaradi 29 IZPUHTELIH milijonov</w:t>
      </w:r>
    </w:p>
    <w:p>
      <w:r>
        <w:rPr>
          <w:b/>
          <w:u w:val="single"/>
        </w:rPr>
        <w:t>751955</w:t>
      </w:r>
    </w:p>
    <w:p>
      <w:r>
        <w:t>@lucijausaj In da morajo zverinice ven iz gozda, ker so jim lovci v gozdu vse požrli!</w:t>
      </w:r>
    </w:p>
    <w:p>
      <w:r>
        <w:rPr>
          <w:b/>
          <w:u w:val="single"/>
        </w:rPr>
        <w:t>751956</w:t>
      </w:r>
    </w:p>
    <w:p>
      <w:r>
        <w:t>Folk, koliko se "zaračuna" služnost, če po tvoji zazidljivi parceli sosedje speljejo vodovod, kanalizacijo in elektriko?</w:t>
      </w:r>
    </w:p>
    <w:p>
      <w:r>
        <w:rPr>
          <w:b/>
          <w:u w:val="single"/>
        </w:rPr>
        <w:t>751957</w:t>
      </w:r>
    </w:p>
    <w:p>
      <w:r>
        <w:t>@DobraMrha @dreychee Nehaj ponujat. Nelektorirani govori brez sodelovanja PR služb so #purecomedicgold</w:t>
      </w:r>
    </w:p>
    <w:p>
      <w:r>
        <w:rPr>
          <w:b/>
          <w:u w:val="single"/>
        </w:rPr>
        <w:t>751958</w:t>
      </w:r>
    </w:p>
    <w:p>
      <w:r>
        <w:t>@HamManuela Hm .... se pravi, da drži, da pravih dedcev primanjkuje. Kdaj si pa ti kakšnega ven (ali noter) povabila? 🤓 #DAvidišKAKOzazija</w:t>
      </w:r>
    </w:p>
    <w:p>
      <w:r>
        <w:rPr>
          <w:b/>
          <w:u w:val="single"/>
        </w:rPr>
        <w:t>751959</w:t>
      </w:r>
    </w:p>
    <w:p>
      <w:r>
        <w:t>To je plačilo za izdajalske zasluge in usluge. Koliko časa bomo še prenašali to udbovsko tolpo s PLAVIM na čelu???? https://t.co/sddyc0QpRq</w:t>
      </w:r>
    </w:p>
    <w:p>
      <w:r>
        <w:rPr>
          <w:b/>
          <w:u w:val="single"/>
        </w:rPr>
        <w:t>751960</w:t>
      </w:r>
    </w:p>
    <w:p>
      <w:r>
        <w:t>Kdo točno piše predloge o glasbenih kvotah ministrici za kulturo?!? #kvote #slovenskaglasba #idiotizembrezmeja</w:t>
      </w:r>
    </w:p>
    <w:p>
      <w:r>
        <w:rPr>
          <w:b/>
          <w:u w:val="single"/>
        </w:rPr>
        <w:t>751961</w:t>
      </w:r>
    </w:p>
    <w:p>
      <w:r>
        <w:t>@ZigaTurk @KlemenMesarec Seveda je bila dekomunizacija. Če je ne bi bilo, ne bi bilo niti rekomunizacije.</w:t>
      </w:r>
    </w:p>
    <w:p>
      <w:r>
        <w:rPr>
          <w:b/>
          <w:u w:val="single"/>
        </w:rPr>
        <w:t>751962</w:t>
      </w:r>
    </w:p>
    <w:p>
      <w:r>
        <w:t>Ce postam spoilerje, sem self-centered?</w:t>
        <w:br/>
        <w:br/>
        <w:t>Bitch, pejd gledat film.</w:t>
        <w:br/>
        <w:t>Ne bom jst skrbela za tvoj tajming, kdaj mislis svojo rit peljat v kino.</w:t>
      </w:r>
    </w:p>
    <w:p>
      <w:r>
        <w:rPr>
          <w:b/>
          <w:u w:val="single"/>
        </w:rPr>
        <w:t>751963</w:t>
      </w:r>
    </w:p>
    <w:p>
      <w:r>
        <w:t>če maš nad 800 tviter faloverjev bi mogo bit avtomatsko upravičen do statusa kulturnika</w:t>
      </w:r>
    </w:p>
    <w:p>
      <w:r>
        <w:rPr>
          <w:b/>
          <w:u w:val="single"/>
        </w:rPr>
        <w:t>751964</w:t>
      </w:r>
    </w:p>
    <w:p>
      <w:r>
        <w:t>Projekt cistilka uspel. Se najslabse jo je odneslo malo kosmato, ki je od stresa fasalo drisko. #FirstWorldProblems</w:t>
      </w:r>
    </w:p>
    <w:p>
      <w:r>
        <w:rPr>
          <w:b/>
          <w:u w:val="single"/>
        </w:rPr>
        <w:t>751965</w:t>
      </w:r>
    </w:p>
    <w:p>
      <w:r>
        <w:t>@ErikaPlaninsec @Alex4Aleksandra V glavi ima glih en tolk k tamoderni Dolfe, tolk sta bistra kot gnojnica</w:t>
      </w:r>
    </w:p>
    <w:p>
      <w:r>
        <w:rPr>
          <w:b/>
          <w:u w:val="single"/>
        </w:rPr>
        <w:t>751966</w:t>
      </w:r>
    </w:p>
    <w:p>
      <w:r>
        <w:t>@staneC Pri njih vsak otrok dobi takoj nesnemni otrodontski aparat na račun zavarovalnice?</w:t>
      </w:r>
    </w:p>
    <w:p>
      <w:r>
        <w:rPr>
          <w:b/>
          <w:u w:val="single"/>
        </w:rPr>
        <w:t>751967</w:t>
      </w:r>
    </w:p>
    <w:p>
      <w:r>
        <w:t>@Anotherconfuse1 V mojem takisto! Pa LotR (extendedi, kajpada), pa še kaj se bo našlo. 🤓😇</w:t>
      </w:r>
    </w:p>
    <w:p>
      <w:r>
        <w:rPr>
          <w:b/>
          <w:u w:val="single"/>
        </w:rPr>
        <w:t>751968</w:t>
      </w:r>
    </w:p>
    <w:p>
      <w:r>
        <w:t>Hvala in oglasite se še kaj :) 4-0 #SLOLIT #srcebije https://t.co/30Yrx996QR</w:t>
      </w:r>
    </w:p>
    <w:p>
      <w:r>
        <w:rPr>
          <w:b/>
          <w:u w:val="single"/>
        </w:rPr>
        <w:t>751969</w:t>
      </w:r>
    </w:p>
    <w:p>
      <w:r>
        <w:t>Voznike na Štajerki naprošamo in pozivamo, da NE OBRAČAJO na AC! #ZavodResevalniPas #ozaveščamo #skupaj #LevoDesno https://t.co/KSCzJwVUHp</w:t>
      </w:r>
    </w:p>
    <w:p>
      <w:r>
        <w:rPr>
          <w:b/>
          <w:u w:val="single"/>
        </w:rPr>
        <w:t>751970</w:t>
      </w:r>
    </w:p>
    <w:p>
      <w:r>
        <w:t>ŠKANDAL: Komandir policijske postaje s službenega vozila ukradel platišča! https://t.co/tHH5KqofMJ</w:t>
      </w:r>
    </w:p>
    <w:p>
      <w:r>
        <w:rPr>
          <w:b/>
          <w:u w:val="single"/>
        </w:rPr>
        <w:t>751971</w:t>
      </w:r>
    </w:p>
    <w:p>
      <w:r>
        <w:t>@JiriKocica @MitjaIrsic Sploh ni racionalno, da svojo usodo prepuščaš drugim!</w:t>
      </w:r>
    </w:p>
    <w:p>
      <w:r>
        <w:rPr>
          <w:b/>
          <w:u w:val="single"/>
        </w:rPr>
        <w:t>751972</w:t>
      </w:r>
    </w:p>
    <w:p>
      <w:r>
        <w:t>Zakaj te nesrečnice ne pošljete h kakemu dobremu psihiatru, pogoče pa bi se ji še dalo pomagati? https://t.co/IqVW5KRuOp</w:t>
      </w:r>
    </w:p>
    <w:p>
      <w:r>
        <w:rPr>
          <w:b/>
          <w:u w:val="single"/>
        </w:rPr>
        <w:t>751973</w:t>
      </w:r>
    </w:p>
    <w:p>
      <w:r>
        <w:t>@staneC SDS ni v vladi, zakaj je krivda na njih? Pliberk pa ima 4000 prebivalcev in 3 banke, vse zasebne. Torej je problem nekje drugje.</w:t>
      </w:r>
    </w:p>
    <w:p>
      <w:r>
        <w:rPr>
          <w:b/>
          <w:u w:val="single"/>
        </w:rPr>
        <w:t>751974</w:t>
      </w:r>
    </w:p>
    <w:p>
      <w:r>
        <w:t>@strankaSDS Vam pa slovnica še kar ne gre. Pa ves čas vas opozarjajo in še vedno niste lektorja angažirali. #zaslovenscinogre</w:t>
      </w:r>
    </w:p>
    <w:p>
      <w:r>
        <w:rPr>
          <w:b/>
          <w:u w:val="single"/>
        </w:rPr>
        <w:t>751975</w:t>
      </w:r>
    </w:p>
    <w:p>
      <w:r>
        <w:t>@rokomavh @dreychee #Krivosodje za ene, dejansko pa škoda za državljane SLO, ker so dopuščene nedopustne prakse političnih strank.</w:t>
      </w:r>
    </w:p>
    <w:p>
      <w:r>
        <w:rPr>
          <w:b/>
          <w:u w:val="single"/>
        </w:rPr>
        <w:t>751976</w:t>
      </w:r>
    </w:p>
    <w:p>
      <w:r>
        <w:t>4mesečnega kužija nam je nekdo zastrupil... Infuzija, protistrup... Mali pa te z tistimi okicami gleda... #svetjeseluqrac</w:t>
      </w:r>
    </w:p>
    <w:p>
      <w:r>
        <w:rPr>
          <w:b/>
          <w:u w:val="single"/>
        </w:rPr>
        <w:t>751977</w:t>
      </w:r>
    </w:p>
    <w:p>
      <w:r>
        <w:t>@t_celestina Kolesarjem na prehodih za pešce ustavim le, če ga uporabijo kot pešci. Drugače, evolucija. 😉</w:t>
      </w:r>
    </w:p>
    <w:p>
      <w:r>
        <w:rPr>
          <w:b/>
          <w:u w:val="single"/>
        </w:rPr>
        <w:t>751978</w:t>
      </w:r>
    </w:p>
    <w:p>
      <w:r>
        <w:t>@MazzoVanKlein @Pust_Me Predvsem je samovšečen, za kult osebnosti je preveč ministrantski. Altar boy pač, s funkcijo namesto Lego kock.</w:t>
      </w:r>
    </w:p>
    <w:p>
      <w:r>
        <w:rPr>
          <w:b/>
          <w:u w:val="single"/>
        </w:rPr>
        <w:t>751979</w:t>
      </w:r>
    </w:p>
    <w:p>
      <w:r>
        <w:t>Kaj takšnega kot slovenski narod ne obstaja. To je neumnost. Fantazije nekih boemov iz 19. soletja.</w:t>
      </w:r>
    </w:p>
    <w:p>
      <w:r>
        <w:rPr>
          <w:b/>
          <w:u w:val="single"/>
        </w:rPr>
        <w:t>751980</w:t>
      </w:r>
    </w:p>
    <w:p>
      <w:r>
        <w:t>@matjaz_malgaj Hvala za tole. Naj punce dobijo še tako fajn fanta, pa si miren.</w:t>
      </w:r>
    </w:p>
    <w:p>
      <w:r>
        <w:rPr>
          <w:b/>
          <w:u w:val="single"/>
        </w:rPr>
        <w:t>751981</w:t>
      </w:r>
    </w:p>
    <w:p>
      <w:r>
        <w:t>@gregorKita Iz lastnih političnih interesov podpreti diktaturo in fašizem, to je res dno od dna!</w:t>
      </w:r>
    </w:p>
    <w:p>
      <w:r>
        <w:rPr>
          <w:b/>
          <w:u w:val="single"/>
        </w:rPr>
        <w:t>751982</w:t>
      </w:r>
    </w:p>
    <w:p>
      <w:r>
        <w:t>Danes smo pozni. Udeležili smo se protesta medvedov, ki so z lonci in kuhavnicami iz gozda podili vegane.</w:t>
      </w:r>
    </w:p>
    <w:p>
      <w:r>
        <w:rPr>
          <w:b/>
          <w:u w:val="single"/>
        </w:rPr>
        <w:t>751983</w:t>
      </w:r>
    </w:p>
    <w:p>
      <w:r>
        <w:t>@strankalevica</w:t>
        <w:br/>
        <w:t>@vladaRS</w:t>
        <w:br/>
        <w:t xml:space="preserve">Rebalans rebalansa, </w:t>
        <w:br/>
        <w:t>davčna reforma davčne reforme,</w:t>
        <w:br/>
        <w:t>Prenovljen zdravstveni sistem? Da - nov UKC bo bolnica Franja</w:t>
      </w:r>
    </w:p>
    <w:p>
      <w:r>
        <w:rPr>
          <w:b/>
          <w:u w:val="single"/>
        </w:rPr>
        <w:t>751984</w:t>
      </w:r>
    </w:p>
    <w:p>
      <w:r>
        <w:t>Mal ne spremljam scene, pa ne vem točno kje smo z derbijem partizani:domobranci, pa če mate kak tvitotvoren tvit.</w:t>
      </w:r>
    </w:p>
    <w:p>
      <w:r>
        <w:rPr>
          <w:b/>
          <w:u w:val="single"/>
        </w:rPr>
        <w:t>751985</w:t>
      </w:r>
    </w:p>
    <w:p>
      <w:r>
        <w:t>@BernardBrscic Ni treba primerjave s puščavo, v Venezueli dejansko primanjkuje bencina</w:t>
      </w:r>
    </w:p>
    <w:p>
      <w:r>
        <w:rPr>
          <w:b/>
          <w:u w:val="single"/>
        </w:rPr>
        <w:t>751986</w:t>
      </w:r>
    </w:p>
    <w:p>
      <w:r>
        <w:t>Tatovi so si prilastili električno kolo - https://t.co/H7JwaUC0rV https://t.co/FHaVFxDtir</w:t>
      </w:r>
    </w:p>
    <w:p>
      <w:r>
        <w:rPr>
          <w:b/>
          <w:u w:val="single"/>
        </w:rPr>
        <w:t>751987</w:t>
      </w:r>
    </w:p>
    <w:p>
      <w:r>
        <w:t>Še 21 žirij? Pa jebote, v Evropi ni 21 držav, če šteješ vse od Grčije do Islandije. #evrovizija</w:t>
      </w:r>
    </w:p>
    <w:p>
      <w:r>
        <w:rPr>
          <w:b/>
          <w:u w:val="single"/>
        </w:rPr>
        <w:t>751988</w:t>
      </w:r>
    </w:p>
    <w:p>
      <w:r>
        <w:t>To vam zastopniki nikoli ne bodo zaupali ➡️ https://t.co/YbhcZLH6r7 #zavarovanje #zavarovalnizastopnik</w:t>
      </w:r>
    </w:p>
    <w:p>
      <w:r>
        <w:rPr>
          <w:b/>
          <w:u w:val="single"/>
        </w:rPr>
        <w:t>751989</w:t>
      </w:r>
    </w:p>
    <w:p>
      <w:r>
        <w:t>@SamoGlavan ... mal še počak, da najde še položnice in gre v čakalno vrsto delat dren</w:t>
      </w:r>
    </w:p>
    <w:p>
      <w:r>
        <w:rPr>
          <w:b/>
          <w:u w:val="single"/>
        </w:rPr>
        <w:t>751990</w:t>
      </w:r>
    </w:p>
    <w:p>
      <w:r>
        <w:t>@MatijaStepisnik @vecer Niti je politik, niti novinar...zgolj in samo neetični podjetnik! Sramota za novinarski ceh, sramota za politike!</w:t>
      </w:r>
    </w:p>
    <w:p>
      <w:r>
        <w:rPr>
          <w:b/>
          <w:u w:val="single"/>
        </w:rPr>
        <w:t>751991</w:t>
      </w:r>
    </w:p>
    <w:p>
      <w:r>
        <w:t>Na Grosupljem se obetajo spremembe; zdaj bo "talal Šarec" ...  "Itak!", je zamomljal moj Butalc. "Je treba vštric s časom ...!"</w:t>
      </w:r>
    </w:p>
    <w:p>
      <w:r>
        <w:rPr>
          <w:b/>
          <w:u w:val="single"/>
        </w:rPr>
        <w:t>751992</w:t>
      </w:r>
    </w:p>
    <w:p>
      <w:r>
        <w:t>Gledam dokumentarec Ocistimo Mt.Everest...pa jebem ti planince ki rinejo gor in za seboj pustijo deponijo.Ostanite doma!</w:t>
      </w:r>
    </w:p>
    <w:p>
      <w:r>
        <w:rPr>
          <w:b/>
          <w:u w:val="single"/>
        </w:rPr>
        <w:t>751993</w:t>
      </w:r>
    </w:p>
    <w:p>
      <w:r>
        <w:t>@had Ne rabis si zatiskati oci in iskati teorijo (politicne) zarote... https://t.co/6cnruKxN37</w:t>
      </w:r>
    </w:p>
    <w:p>
      <w:r>
        <w:rPr>
          <w:b/>
          <w:u w:val="single"/>
        </w:rPr>
        <w:t>751994</w:t>
      </w:r>
    </w:p>
    <w:p>
      <w:r>
        <w:t>@bobsparrow70 @SuzanaLovec @24UR Jaz neumen, Pahor pameten, ti pa neki vmes?</w:t>
      </w:r>
    </w:p>
    <w:p>
      <w:r>
        <w:rPr>
          <w:b/>
          <w:u w:val="single"/>
        </w:rPr>
        <w:t>751995</w:t>
      </w:r>
    </w:p>
    <w:p>
      <w:r>
        <w:t>@JJansaSDS @strankaSD Prej cigarete v Italijo, zdaj pa migrante! udbosmrduhi!</w:t>
      </w:r>
    </w:p>
    <w:p>
      <w:r>
        <w:rPr>
          <w:b/>
          <w:u w:val="single"/>
        </w:rPr>
        <w:t>751996</w:t>
      </w:r>
    </w:p>
    <w:p>
      <w:r>
        <w:t>Včasih bi najraje not vrgel kakšno bombico, recimo:</w:t>
        <w:br/>
        <w:br/>
        <w:t xml:space="preserve">Zamrzne truplo v 24h. </w:t>
        <w:br/>
        <w:br/>
        <w:t>Ehehehe.</w:t>
      </w:r>
    </w:p>
    <w:p>
      <w:r>
        <w:rPr>
          <w:b/>
          <w:u w:val="single"/>
        </w:rPr>
        <w:t>751997</w:t>
      </w:r>
    </w:p>
    <w:p>
      <w:r>
        <w:t>Da bi uničil Janšo, sklenil pakt z Erjavcem | Žurnal24 https://t.co/IAmartBWmK https://t.co/ngnMuvjGDy</w:t>
      </w:r>
    </w:p>
    <w:p>
      <w:r>
        <w:rPr>
          <w:b/>
          <w:u w:val="single"/>
        </w:rPr>
        <w:t>751998</w:t>
      </w:r>
    </w:p>
    <w:p>
      <w:r>
        <w:t>@24ur_com Predpostavljam, da to kar je izjavil Jankovič lahko izjavi le komunistični idiot.</w:t>
      </w:r>
    </w:p>
    <w:p>
      <w:r>
        <w:rPr>
          <w:b/>
          <w:u w:val="single"/>
        </w:rPr>
        <w:t>751999</w:t>
      </w:r>
    </w:p>
    <w:p>
      <w:r>
        <w:t>@JozeBiscak @JJansaSDS Pri nas obstaja samo ☆krivosodje☆, z LAŽnivivimi podtaknjenci socialistov. ...Izjeme so izvzete.</w:t>
      </w:r>
    </w:p>
    <w:p>
      <w:r>
        <w:rPr>
          <w:b/>
          <w:u w:val="single"/>
        </w:rPr>
        <w:t>752000</w:t>
      </w:r>
    </w:p>
    <w:p>
      <w:r>
        <w:t>@jozevolf @TomazRus @IsmeTsHorjuLa Glej pozitivno stran, zdaj se ti vsaj ni treba upogibati, ko hočeš nastaviti termostat :-)</w:t>
      </w:r>
    </w:p>
    <w:p>
      <w:r>
        <w:rPr>
          <w:b/>
          <w:u w:val="single"/>
        </w:rPr>
        <w:t>752001</w:t>
      </w:r>
    </w:p>
    <w:p>
      <w:r>
        <w:t>V 52. minuti še 5 zadetek Mure za vodstvo 5:1. #2snl https://t.co/FikxIsDzUm</w:t>
      </w:r>
    </w:p>
    <w:p>
      <w:r>
        <w:rPr>
          <w:b/>
          <w:u w:val="single"/>
        </w:rPr>
        <w:t>752002</w:t>
      </w:r>
    </w:p>
    <w:p>
      <w:r>
        <w:t>@MStrtak @cikibucka @TelekomSlo SDS zmagala, stvari pa ne bodo urejene, ampak se bodo še bolj sfižile.</w:t>
      </w:r>
    </w:p>
    <w:p>
      <w:r>
        <w:rPr>
          <w:b/>
          <w:u w:val="single"/>
        </w:rPr>
        <w:t>752003</w:t>
      </w:r>
    </w:p>
    <w:p>
      <w:r>
        <w:t>@betmenka glih si mi pošlihtala vsa darila za 12 mescev za vse bliznje tnx 🎉</w:t>
      </w:r>
    </w:p>
    <w:p>
      <w:r>
        <w:rPr>
          <w:b/>
          <w:u w:val="single"/>
        </w:rPr>
        <w:t>752004</w:t>
      </w:r>
    </w:p>
    <w:p>
      <w:r>
        <w:t>Pisarne + parkirišče + kletni prostori, Slomškova, Murska Sobota. Izkl.cena=105.902€: https://t.co/CAuxeATiBL https://t.co/6DvgRxZ0bD</w:t>
      </w:r>
    </w:p>
    <w:p>
      <w:r>
        <w:rPr>
          <w:b/>
          <w:u w:val="single"/>
        </w:rPr>
        <w:t>752005</w:t>
      </w:r>
    </w:p>
    <w:p>
      <w:r>
        <w:t>SD prisesniki so glavni privatniki na vasi. A najglasneje zagovajajo državno. Tisto na katero so prisesani kot privatniki.#Hanček.</w:t>
      </w:r>
    </w:p>
    <w:p>
      <w:r>
        <w:rPr>
          <w:b/>
          <w:u w:val="single"/>
        </w:rPr>
        <w:t>752006</w:t>
      </w:r>
    </w:p>
    <w:p>
      <w:r>
        <w:t>@magrateja @Pikowaru Jz mam PS4. Igram Battlefield 1. Tok me umsko okupira, da vsi ostali šumi ugasnejo.</w:t>
      </w:r>
    </w:p>
    <w:p>
      <w:r>
        <w:rPr>
          <w:b/>
          <w:u w:val="single"/>
        </w:rPr>
        <w:t>752007</w:t>
      </w:r>
    </w:p>
    <w:p>
      <w:r>
        <w:t>Nenavaden prizor: na Dolenjskem v objektiv ujeli flaminga https://t.co/ZrMcg1kdk0</w:t>
      </w:r>
    </w:p>
    <w:p>
      <w:r>
        <w:rPr>
          <w:b/>
          <w:u w:val="single"/>
        </w:rPr>
        <w:t>752008</w:t>
      </w:r>
    </w:p>
    <w:p>
      <w:r>
        <w:t>Vinko Lipovec, dolgoletni urednik Ameriške domovine: Trump ni neumen, je pa robat https://t.co/lUvJ3rMW1a</w:t>
      </w:r>
    </w:p>
    <w:p>
      <w:r>
        <w:rPr>
          <w:b/>
          <w:u w:val="single"/>
        </w:rPr>
        <w:t>752009</w:t>
      </w:r>
    </w:p>
    <w:p>
      <w:r>
        <w:t>@Centrifuzija čak, da zapiha ta prava burja in da začne smreka migat v techno ritmih 😍</w:t>
      </w:r>
    </w:p>
    <w:p>
      <w:r>
        <w:rPr>
          <w:b/>
          <w:u w:val="single"/>
        </w:rPr>
        <w:t>752010</w:t>
      </w:r>
    </w:p>
    <w:p>
      <w:r>
        <w:t>@Svindalgrl @valentincix Pravzaprav gre za eko pristop. Šparovn model! Ne povzroča brezveznih izpuhov v središču vele-vasi.</w:t>
      </w:r>
    </w:p>
    <w:p>
      <w:r>
        <w:rPr>
          <w:b/>
          <w:u w:val="single"/>
        </w:rPr>
        <w:t>752011</w:t>
      </w:r>
    </w:p>
    <w:p>
      <w:r>
        <w:t>Ko takole sedim in se iz tamaline sobe slišijo Floydi, se mi pripelje mladost nazaj. Soba. Mama. Hči. Floydi.</w:t>
      </w:r>
    </w:p>
    <w:p>
      <w:r>
        <w:rPr>
          <w:b/>
          <w:u w:val="single"/>
        </w:rPr>
        <w:t>752012</w:t>
      </w:r>
    </w:p>
    <w:p>
      <w:r>
        <w:t xml:space="preserve">Mačke, njihovo plezanje na ljudi in vse tiste strganine. </w:t>
        <w:br/>
        <w:br/>
        <w:t>Človek jih res mora imeti rad ali kaj?</w:t>
      </w:r>
    </w:p>
    <w:p>
      <w:r>
        <w:rPr>
          <w:b/>
          <w:u w:val="single"/>
        </w:rPr>
        <w:t>752013</w:t>
      </w:r>
    </w:p>
    <w:p>
      <w:r>
        <w:t>@AlzheimerUltra Ali sem zaznala nek odmev ..."še premalo so jih" . Aja, samo zdelo se mi je. #poklon_žrtvam</w:t>
      </w:r>
    </w:p>
    <w:p>
      <w:r>
        <w:rPr>
          <w:b/>
          <w:u w:val="single"/>
        </w:rPr>
        <w:t>752014</w:t>
      </w:r>
    </w:p>
    <w:p>
      <w:r>
        <w:t>doma v zavetju teme se je nažrl šunke in rdečih pirhov iz ukradenih jajc https://t.co/ASVc3FTUgR</w:t>
      </w:r>
    </w:p>
    <w:p>
      <w:r>
        <w:rPr>
          <w:b/>
          <w:u w:val="single"/>
        </w:rPr>
        <w:t>752015</w:t>
      </w:r>
    </w:p>
    <w:p>
      <w:r>
        <w:t>Bajd: Preboji se dogajajo v razvojnih oddelkih, ki bo razvijala Evropo #prihodnosti.</w:t>
      </w:r>
    </w:p>
    <w:p>
      <w:r>
        <w:rPr>
          <w:b/>
          <w:u w:val="single"/>
        </w:rPr>
        <w:t>752016</w:t>
      </w:r>
    </w:p>
    <w:p>
      <w:r>
        <w:t>@reform_si Čudi me, zakaj feministke želijo, da se spremenijo moški. Spremeniti bi se morale vendar ženske.</w:t>
      </w:r>
    </w:p>
    <w:p>
      <w:r>
        <w:rPr>
          <w:b/>
          <w:u w:val="single"/>
        </w:rPr>
        <w:t>752017</w:t>
      </w:r>
    </w:p>
    <w:p>
      <w:r>
        <w:t>V Pavletovi hiši v Krašnji pri Lukovici v soboto ogled muzejske zbirke in srečanje pevcev ljudskih pesmi http://t.co/v9GcAqHPEm</w:t>
      </w:r>
    </w:p>
    <w:p>
      <w:r>
        <w:rPr>
          <w:b/>
          <w:u w:val="single"/>
        </w:rPr>
        <w:t>752018</w:t>
      </w:r>
    </w:p>
    <w:p>
      <w:r>
        <w:t>Povzetek 30.6.2019</w:t>
        <w:br/>
        <w:br/>
        <w:t>-Volitve v EP so totalna farsa</w:t>
        <w:br/>
        <w:t>-Volilce EPP so nategnili kot staro mačko</w:t>
      </w:r>
    </w:p>
    <w:p>
      <w:r>
        <w:rPr>
          <w:b/>
          <w:u w:val="single"/>
        </w:rPr>
        <w:t>752019</w:t>
      </w:r>
    </w:p>
    <w:p>
      <w:r>
        <w:t>Tud ni rumen a ne? Pa kaj puscajo sodniki te nalete od zadaj??? https://t.co/T7SEVgRblz</w:t>
      </w:r>
    </w:p>
    <w:p>
      <w:r>
        <w:rPr>
          <w:b/>
          <w:u w:val="single"/>
        </w:rPr>
        <w:t>752020</w:t>
      </w:r>
    </w:p>
    <w:p>
      <w:r>
        <w:t>Tale vožnja z LPP je nora, bus očitno brez amortizerjev#me zlepa ne spravijo gor#javni prevoz, pa čisto okolje😂pretres mozganov</w:t>
      </w:r>
    </w:p>
    <w:p>
      <w:r>
        <w:rPr>
          <w:b/>
          <w:u w:val="single"/>
        </w:rPr>
        <w:t>752021</w:t>
      </w:r>
    </w:p>
    <w:p>
      <w:r>
        <w:t>Italijani so nam dali toliko pik, kot so dobili zmag v svetovnih vojnah. Nič  #evrovizija</w:t>
      </w:r>
    </w:p>
    <w:p>
      <w:r>
        <w:rPr>
          <w:b/>
          <w:u w:val="single"/>
        </w:rPr>
        <w:t>752022</w:t>
      </w:r>
    </w:p>
    <w:p>
      <w:r>
        <w:t>@DARS_SI zapre pol hitre ceste na vipavskem, da bi merili učinkovitost protivetrne ograje... v popolnem brezvetrju @had  #darsovci</w:t>
      </w:r>
    </w:p>
    <w:p>
      <w:r>
        <w:rPr>
          <w:b/>
          <w:u w:val="single"/>
        </w:rPr>
        <w:t>752023</w:t>
      </w:r>
    </w:p>
    <w:p>
      <w:r>
        <w:t>Solkanska apnenica v času Titove Jugoslavije grob političnih nasprotnikov komunističnega režima https://t.co/ZGB2jVNtnk</w:t>
      </w:r>
    </w:p>
    <w:p>
      <w:r>
        <w:rPr>
          <w:b/>
          <w:u w:val="single"/>
        </w:rPr>
        <w:t>752024</w:t>
      </w:r>
    </w:p>
    <w:p>
      <w:r>
        <w:t xml:space="preserve">@YanchMb Ne zdi se mi, zakaj to meniš? </w:t>
        <w:br/>
        <w:t>Mimogrede, tam vidim preobilje pajev, Ahahačič pa je menda napisal 2 slovnici, kolikor vem. :)</w:t>
      </w:r>
    </w:p>
    <w:p>
      <w:r>
        <w:rPr>
          <w:b/>
          <w:u w:val="single"/>
        </w:rPr>
        <w:t>752025</w:t>
      </w:r>
    </w:p>
    <w:p>
      <w:r>
        <w:t>Pustne maškare so v sklopu Kurentovanje 2019 migale v ritmu MAGNIFICO in Novi Fosili.</w:t>
        <w:br/>
        <w:br/>
        <w:t>https://t.co/lvLfInC03O https://t.co/lvLfInC03O</w:t>
      </w:r>
    </w:p>
    <w:p>
      <w:r>
        <w:rPr>
          <w:b/>
          <w:u w:val="single"/>
        </w:rPr>
        <w:t>752026</w:t>
      </w:r>
    </w:p>
    <w:p>
      <w:r>
        <w:t>... ker z živimi ne znamo, ko umrejo, se jim odkupujemo z XXL ikebanami in tonami sveč</w:t>
        <w:br/>
        <w:t>#bolanaživadružba https://t.co/iKe7wvrsSv</w:t>
      </w:r>
    </w:p>
    <w:p>
      <w:r>
        <w:rPr>
          <w:b/>
          <w:u w:val="single"/>
        </w:rPr>
        <w:t>752027</w:t>
      </w:r>
    </w:p>
    <w:p>
      <w:r>
        <w:t>@janez_tomazic @AnLiDoAn @MiroCerar RTV je osnovna celica režima.Povsod kjer je padel režim se je celica zreducirala za 75%.</w:t>
      </w:r>
    </w:p>
    <w:p>
      <w:r>
        <w:rPr>
          <w:b/>
          <w:u w:val="single"/>
        </w:rPr>
        <w:t>752028</w:t>
      </w:r>
    </w:p>
    <w:p>
      <w:r>
        <w:t>za @MiroCerar se bo sigurno našla služba po izhodu iz vlade. Če ne v EU pa v NATU. #apartchik</w:t>
      </w:r>
    </w:p>
    <w:p>
      <w:r>
        <w:rPr>
          <w:b/>
          <w:u w:val="single"/>
        </w:rPr>
        <w:t>752029</w:t>
      </w:r>
    </w:p>
    <w:p>
      <w:r>
        <w:t>A ni bil ta eden vodilnih na Požarjevi listi...OMg, Najprej strleta Samanta pol pa še to. https://t.co/RPlmrrGYOI</w:t>
      </w:r>
    </w:p>
    <w:p>
      <w:r>
        <w:rPr>
          <w:b/>
          <w:u w:val="single"/>
        </w:rPr>
        <w:t>752030</w:t>
      </w:r>
    </w:p>
    <w:p>
      <w:r>
        <w:t>@tradicijaslo To je povsem logično razumljiv razvoj. Je pa seveda katastrofalen.</w:t>
      </w:r>
    </w:p>
    <w:p>
      <w:r>
        <w:rPr>
          <w:b/>
          <w:u w:val="single"/>
        </w:rPr>
        <w:t>752031</w:t>
      </w:r>
    </w:p>
    <w:p>
      <w:r>
        <w:t>Bolje biti sam kot nesrečen z nekom https://t.co/8GCaE5Id7d https://t.co/Vfkv0O3U0m</w:t>
      </w:r>
    </w:p>
    <w:p>
      <w:r>
        <w:rPr>
          <w:b/>
          <w:u w:val="single"/>
        </w:rPr>
        <w:t>752032</w:t>
      </w:r>
    </w:p>
    <w:p>
      <w:r>
        <w:t>Tovariš Mercedes spet nima pojma...ima pa novo frizurco.#ZaVolivke#volitve2018</w:t>
      </w:r>
    </w:p>
    <w:p>
      <w:r>
        <w:rPr>
          <w:b/>
          <w:u w:val="single"/>
        </w:rPr>
        <w:t>752033</w:t>
      </w:r>
    </w:p>
    <w:p>
      <w:r>
        <w:t>@Janez_Mezan To so mokre sanje rdečih, tako je oprana da je niti plačat ni več treba.</w:t>
      </w:r>
    </w:p>
    <w:p>
      <w:r>
        <w:rPr>
          <w:b/>
          <w:u w:val="single"/>
        </w:rPr>
        <w:t>752034</w:t>
      </w:r>
    </w:p>
    <w:p>
      <w:r>
        <w:t>@anzet to da operaterji nimajo pixla je res žalostno, me je pa presenetilo da ga imajo v trgovini kommdata v btcju...</w:t>
      </w:r>
    </w:p>
    <w:p>
      <w:r>
        <w:rPr>
          <w:b/>
          <w:u w:val="single"/>
        </w:rPr>
        <w:t>752035</w:t>
      </w:r>
    </w:p>
    <w:p>
      <w:r>
        <w:t>@illegall_blonde Pr totem fusbali danes, mi ne gre iz glave, da je še Katanec dohtar za totiga noviga...</w:t>
      </w:r>
    </w:p>
    <w:p>
      <w:r>
        <w:rPr>
          <w:b/>
          <w:u w:val="single"/>
        </w:rPr>
        <w:t>752036</w:t>
      </w:r>
    </w:p>
    <w:p>
      <w:r>
        <w:t>Ker so levaki in čefurji slabiči (šibki, ne močni), lahko vladajo edino z nasiljem. Slovenija je nasilna vladavina levakov in čefurjev.</w:t>
      </w:r>
    </w:p>
    <w:p>
      <w:r>
        <w:rPr>
          <w:b/>
          <w:u w:val="single"/>
        </w:rPr>
        <w:t>752037</w:t>
      </w:r>
    </w:p>
    <w:p>
      <w:r>
        <w:t>@miro5ek @vladaRS @MiroCerar Tudi Rudolf ni nč manj bebav od Erjavca, ko predlaga "solastništvo" a je bolan al kaj ?</w:t>
      </w:r>
    </w:p>
    <w:p>
      <w:r>
        <w:rPr>
          <w:b/>
          <w:u w:val="single"/>
        </w:rPr>
        <w:t>752038</w:t>
      </w:r>
    </w:p>
    <w:p>
      <w:r>
        <w:t>jebenti, fantje, ne popuscat, ni se konec, do konca grizti!!</w:t>
        <w:br/>
        <w:t xml:space="preserve">@rzs_si </w:t>
        <w:br/>
        <w:t>#mislovenci</w:t>
      </w:r>
    </w:p>
    <w:p>
      <w:r>
        <w:rPr>
          <w:b/>
          <w:u w:val="single"/>
        </w:rPr>
        <w:t>752039</w:t>
      </w:r>
    </w:p>
    <w:p>
      <w:r>
        <w:t>Četrtkova večerna poslužbena rekreacija: laufanje na bus v sandalih. En velik hvala vozniku, da me je počakal. #lpp</w:t>
      </w:r>
    </w:p>
    <w:p>
      <w:r>
        <w:rPr>
          <w:b/>
          <w:u w:val="single"/>
        </w:rPr>
        <w:t>752040</w:t>
      </w:r>
    </w:p>
    <w:p>
      <w:r>
        <w:t>@had Pa saj wcji na stajerki so zastonj. Res da velikokrat svinjski in v enem te voda zalije, ce pravi cas ne odskocis, ampak vseeno - FREE</w:t>
      </w:r>
    </w:p>
    <w:p>
      <w:r>
        <w:rPr>
          <w:b/>
          <w:u w:val="single"/>
        </w:rPr>
        <w:t>752041</w:t>
      </w:r>
    </w:p>
    <w:p>
      <w:r>
        <w:t>@AnzeAncimer Hočeš rečt, da si bil zraven in nisem dobila afnastega selfija z ‘nageci’? 🤨</w:t>
      </w:r>
    </w:p>
    <w:p>
      <w:r>
        <w:rPr>
          <w:b/>
          <w:u w:val="single"/>
        </w:rPr>
        <w:t>752042</w:t>
      </w:r>
    </w:p>
    <w:p>
      <w:r>
        <w:t>@BojanPozar Povedal je prav tako da se spozna samo na mleko. Tako da vemo zakaj lahko magna reče, da ne da nič zraven za kanalizacijo!</w:t>
      </w:r>
    </w:p>
    <w:p>
      <w:r>
        <w:rPr>
          <w:b/>
          <w:u w:val="single"/>
        </w:rPr>
        <w:t>752043</w:t>
      </w:r>
    </w:p>
    <w:p>
      <w:r>
        <w:t>@Jan_Skoberne @strankalevica @strankaSD @ZidanDejan @JJansaSDS Ja, pa glih tabornike, skavte, karitas in gasilce.</w:t>
        <w:br/>
        <w:t>BUTL.</w:t>
      </w:r>
    </w:p>
    <w:p>
      <w:r>
        <w:rPr>
          <w:b/>
          <w:u w:val="single"/>
        </w:rPr>
        <w:t>752044</w:t>
      </w:r>
    </w:p>
    <w:p>
      <w:r>
        <w:t>Falangistične/frankistične zastave in dvignjene desnice sredi #Barcelona. Policijska toleranca me ne preseneča! https://t.co/Bi2aAYp8O3</w:t>
      </w:r>
    </w:p>
    <w:p>
      <w:r>
        <w:rPr>
          <w:b/>
          <w:u w:val="single"/>
        </w:rPr>
        <w:t>752045</w:t>
      </w:r>
    </w:p>
    <w:p>
      <w:r>
        <w:t>#drazba Stanovanje (30,2m2), Kunaverjeva 6, Ljubljana. Izklicna cena = 39.900€. https://t.co/9wJN5ppo7A https://t.co/ZtqDWYF4HX</w:t>
      </w:r>
    </w:p>
    <w:p>
      <w:r>
        <w:rPr>
          <w:b/>
          <w:u w:val="single"/>
        </w:rPr>
        <w:t>752046</w:t>
      </w:r>
    </w:p>
    <w:p>
      <w:r>
        <w:t>Fleksibilen delovni čas je preveč demokratičen zame. Počasi bom glih ob 10ih začela v službo hodit.</w:t>
      </w:r>
    </w:p>
    <w:p>
      <w:r>
        <w:rPr>
          <w:b/>
          <w:u w:val="single"/>
        </w:rPr>
        <w:t>752047</w:t>
      </w:r>
    </w:p>
    <w:p>
      <w:r>
        <w:t>@LottaS10 @DKopse Pa naj delajo majo vsaj jajca bojo zjebal srbjake kot so jih na kosovu Slovencev vsaj pravih v velenju itak skoraj ni</w:t>
      </w:r>
    </w:p>
    <w:p>
      <w:r>
        <w:rPr>
          <w:b/>
          <w:u w:val="single"/>
        </w:rPr>
        <w:t>752048</w:t>
      </w:r>
    </w:p>
    <w:p>
      <w:r>
        <w:t>Tak pa je, če se pri Avstrijcih na kak dogodek prijavljaš. Čisto nori so na nazive. Bolano nori. https://t.co/StgFAS4h1k</w:t>
      </w:r>
    </w:p>
    <w:p>
      <w:r>
        <w:rPr>
          <w:b/>
          <w:u w:val="single"/>
        </w:rPr>
        <w:t>752049</w:t>
      </w:r>
    </w:p>
    <w:p>
      <w:r>
        <w:t>@ZaresGregor To je v resnici Drletova duša, ki se vrača proti Zemlji strašit izdajalce</w:t>
      </w:r>
    </w:p>
    <w:p>
      <w:r>
        <w:rPr>
          <w:b/>
          <w:u w:val="single"/>
        </w:rPr>
        <w:t>752050</w:t>
      </w:r>
    </w:p>
    <w:p>
      <w:r>
        <w:t>@STA_novice @STAkrog nezadovoljni Slovenci ne dvigajo telefona ob anketah.. Revni pa nimajo niti za elektriko vec. Butasta anketa.</w:t>
      </w:r>
    </w:p>
    <w:p>
      <w:r>
        <w:rPr>
          <w:b/>
          <w:u w:val="single"/>
        </w:rPr>
        <w:t>752051</w:t>
      </w:r>
    </w:p>
    <w:p>
      <w:r>
        <w:t>Mojih top11 v @PrvaLigaSi (8. krog): Jurhar, Kavčič, Dobrovoljc, Širok, Travner, Kapić, Ibričić, Alves, Bizjak, Osuji, Vombergar #plts</w:t>
      </w:r>
    </w:p>
    <w:p>
      <w:r>
        <w:rPr>
          <w:b/>
          <w:u w:val="single"/>
        </w:rPr>
        <w:t>752052</w:t>
      </w:r>
    </w:p>
    <w:p>
      <w:r>
        <w:t>Med posameznimi stroji perila se smilim sama seb.</w:t>
        <w:br/>
        <w:br/>
        <w:t>Zvok centrifuge moja ahilova...😁</w:t>
      </w:r>
    </w:p>
    <w:p>
      <w:r>
        <w:rPr>
          <w:b/>
          <w:u w:val="single"/>
        </w:rPr>
        <w:t>752053</w:t>
      </w:r>
    </w:p>
    <w:p>
      <w:r>
        <w:t>Moderna mobilna hišica za 4-5 oseb v kampu Stella Maris pri Umagu https://t.co/JGr8UkGHWG https://t.co/qP7fbDKN5U</w:t>
      </w:r>
    </w:p>
    <w:p>
      <w:r>
        <w:rPr>
          <w:b/>
          <w:u w:val="single"/>
        </w:rPr>
        <w:t>752054</w:t>
      </w:r>
    </w:p>
    <w:p>
      <w:r>
        <w:t>@dusankocevar1 Če se bo BG povspel na Triglav naj ostali planinci pazijo, da bodo pred njim! Humanitaren nasvet!</w:t>
      </w:r>
    </w:p>
    <w:p>
      <w:r>
        <w:rPr>
          <w:b/>
          <w:u w:val="single"/>
        </w:rPr>
        <w:t>752055</w:t>
      </w:r>
    </w:p>
    <w:p>
      <w:r>
        <w:t>PRIPOROČAM!</w:t>
        <w:br/>
        <w:br/>
        <w:t>Lindsey Vonn, Črni panter, Marko Crnkovič in drugi koristni idioti https://t.co/vBvQGOkBpC via @Nova24TV</w:t>
      </w:r>
    </w:p>
    <w:p>
      <w:r>
        <w:rPr>
          <w:b/>
          <w:u w:val="single"/>
        </w:rPr>
        <w:t>752056</w:t>
      </w:r>
    </w:p>
    <w:p>
      <w:r>
        <w:t>@Bernade97159226 @Bodem43 Bou un je pravi ded..samo mašijne ga zajebavejo...skujo de pa že samo ka nede doma pozabo..😂</w:t>
      </w:r>
    </w:p>
    <w:p>
      <w:r>
        <w:rPr>
          <w:b/>
          <w:u w:val="single"/>
        </w:rPr>
        <w:t>752057</w:t>
      </w:r>
    </w:p>
    <w:p>
      <w:r>
        <w:t>Primitivizem je še vedno primitivizem, pa če piha z leve ali z desne.</w:t>
        <w:br/>
        <w:br/>
        <w:t>*se gre skrit na sredino*</w:t>
      </w:r>
    </w:p>
    <w:p>
      <w:r>
        <w:rPr>
          <w:b/>
          <w:u w:val="single"/>
        </w:rPr>
        <w:t>752058</w:t>
      </w:r>
    </w:p>
    <w:p>
      <w:r>
        <w:t>@jezerska @Tevilevi TV po navadi redko snema prihode na pokopališča..pa še afnat se ne moreš s tekaško supermodo.</w:t>
      </w:r>
    </w:p>
    <w:p>
      <w:r>
        <w:rPr>
          <w:b/>
          <w:u w:val="single"/>
        </w:rPr>
        <w:t>752059</w:t>
      </w:r>
    </w:p>
    <w:p>
      <w:r>
        <w:t>@Ursha1991 Pa te še vedno boli? Kaj so ti pa delal. Ker men so sam mal hrustanc pobrusl, k so se križne gor zatikale al neki neki.</w:t>
      </w:r>
    </w:p>
    <w:p>
      <w:r>
        <w:rPr>
          <w:b/>
          <w:u w:val="single"/>
        </w:rPr>
        <w:t>752060</w:t>
      </w:r>
    </w:p>
    <w:p>
      <w:r>
        <w:t>@HvatamKrivine @ZanMahnic Ne mešaj domačih Kuantov s "sibirsko pošatjo dedka Moroza" pri nas...</w:t>
      </w:r>
    </w:p>
    <w:p>
      <w:r>
        <w:rPr>
          <w:b/>
          <w:u w:val="single"/>
        </w:rPr>
        <w:t>752061</w:t>
      </w:r>
    </w:p>
    <w:p>
      <w:r>
        <w:t>Tako kot Luna ni Zemlja,drek ni torta in džakuzi niWC-školka tudi demokratičen ni nobeden Socialist,Socializem.!</w:t>
        <w:br/>
        <w:t>Naprimer SD.!</w:t>
      </w:r>
    </w:p>
    <w:p>
      <w:r>
        <w:rPr>
          <w:b/>
          <w:u w:val="single"/>
        </w:rPr>
        <w:t>752062</w:t>
      </w:r>
    </w:p>
    <w:p>
      <w:r>
        <w:t>@BernardBrscic Gledala in poslusala. Avstrijci negujejo svojo kulturo,Slovenci jo balkanizirajo.</w:t>
      </w:r>
    </w:p>
    <w:p>
      <w:r>
        <w:rPr>
          <w:b/>
          <w:u w:val="single"/>
        </w:rPr>
        <w:t>752063</w:t>
      </w:r>
    </w:p>
    <w:p>
      <w:r>
        <w:t>Zastava v taki državi, kot je danes, ni vredna niti pol piskra hlane vode, pa čeprav je puščava. No, intelektualna.</w:t>
      </w:r>
    </w:p>
    <w:p>
      <w:r>
        <w:rPr>
          <w:b/>
          <w:u w:val="single"/>
        </w:rPr>
        <w:t>752064</w:t>
      </w:r>
    </w:p>
    <w:p>
      <w:r>
        <w:t>@Jan_Skoberne @t_celestina uredite torej glede rodilniške komunistične zatote interno z vašo vlado ;)</w:t>
        <w:br/>
        <w:t>https://t.co/Mv4mZjiMzC</w:t>
      </w:r>
    </w:p>
    <w:p>
      <w:r>
        <w:rPr>
          <w:b/>
          <w:u w:val="single"/>
        </w:rPr>
        <w:t>752065</w:t>
      </w:r>
    </w:p>
    <w:p>
      <w:r>
        <w:t>@R_Rakus Ja, stolkla me je bolj kot bi me 10 izprijenih rezimskih sodnikov. Srcna hvala za plemenite dobre zelje 💗</w:t>
      </w:r>
    </w:p>
    <w:p>
      <w:r>
        <w:rPr>
          <w:b/>
          <w:u w:val="single"/>
        </w:rPr>
        <w:t>752066</w:t>
      </w:r>
    </w:p>
    <w:p>
      <w:r>
        <w:t>Opazo sn, da Milke skoro nič več nea v folijo zavijajo.</w:t>
        <w:br/>
        <w:t>Kaj so dali svizca v penzijo al so mu samo skrajšali delovni cajt?</w:t>
      </w:r>
    </w:p>
    <w:p>
      <w:r>
        <w:rPr>
          <w:b/>
          <w:u w:val="single"/>
        </w:rPr>
        <w:t>752067</w:t>
      </w:r>
    </w:p>
    <w:p>
      <w:r>
        <w:t>@davorvrban Za golmana je res težava, za ostale resno poskodovane bi pa itak koristil 15min. Premora</w:t>
      </w:r>
    </w:p>
    <w:p>
      <w:r>
        <w:rPr>
          <w:b/>
          <w:u w:val="single"/>
        </w:rPr>
        <w:t>752068</w:t>
      </w:r>
    </w:p>
    <w:p>
      <w:r>
        <w:t>@UN @AndrejPlenkovic #arbitraža zavezuje Slovenijo in Hrvaško in po mednarodnem pravu jo je treba spoštovati.</w:t>
      </w:r>
    </w:p>
    <w:p>
      <w:r>
        <w:rPr>
          <w:b/>
          <w:u w:val="single"/>
        </w:rPr>
        <w:t>752069</w:t>
      </w:r>
    </w:p>
    <w:p>
      <w:r>
        <w:t>Nazaj svoj foteljček? Nikoli ga nisem rabila (imam doma dva)!!! Vse kar dosežem je plod truda &amp;amp; znanja #samopovem https://t.co/q3wAnKEGlI</w:t>
      </w:r>
    </w:p>
    <w:p>
      <w:r>
        <w:rPr>
          <w:b/>
          <w:u w:val="single"/>
        </w:rPr>
        <w:t>752070</w:t>
      </w:r>
    </w:p>
    <w:p>
      <w:r>
        <w:t>Sploh ni čudno, da ga jugoslovanski neo-Brozaranti tako sovražijo! 😅</w:t>
        <w:br/>
        <w:t>https://t.co/zWTnBd3mRI</w:t>
      </w:r>
    </w:p>
    <w:p>
      <w:r>
        <w:rPr>
          <w:b/>
          <w:u w:val="single"/>
        </w:rPr>
        <w:t>752071</w:t>
      </w:r>
    </w:p>
    <w:p>
      <w:r>
        <w:t>@FranciKek @drVinkoGorenak Bravo Franci, šale pa skrite kamere so ok, politika je pa kurba - raje opusti, ti ne gre!! :))</w:t>
      </w:r>
    </w:p>
    <w:p>
      <w:r>
        <w:rPr>
          <w:b/>
          <w:u w:val="single"/>
        </w:rPr>
        <w:t>752072</w:t>
      </w:r>
    </w:p>
    <w:p>
      <w:r>
        <w:t>@SSN_pr @Jodo95958854 Kar ukinejo naj ga, ne moreš jabolcnika tocit namesto piva</w:t>
      </w:r>
    </w:p>
    <w:p>
      <w:r>
        <w:rPr>
          <w:b/>
          <w:u w:val="single"/>
        </w:rPr>
        <w:t>752073</w:t>
      </w:r>
    </w:p>
    <w:p>
      <w:r>
        <w:t>Varnostnik pri potniku ni odkril simulirane eksplozivne naprave https://t.co/ADwztiTM3S</w:t>
      </w:r>
    </w:p>
    <w:p>
      <w:r>
        <w:rPr>
          <w:b/>
          <w:u w:val="single"/>
        </w:rPr>
        <w:t>752074</w:t>
      </w:r>
    </w:p>
    <w:p>
      <w:r>
        <w:t>Pri izhodu iz trojanske gostilne smo vsi videti kot kokainomani. #posipniSladkor</w:t>
      </w:r>
    </w:p>
    <w:p>
      <w:r>
        <w:rPr>
          <w:b/>
          <w:u w:val="single"/>
        </w:rPr>
        <w:t>752075</w:t>
      </w:r>
    </w:p>
    <w:p>
      <w:r>
        <w:t>@twiitiztok Sej zato...Komunisteki naj se kar sami med sabo zmenijo kdo od njih bo prvorazredni...Ne eden, ne drugi nista moja izbira...</w:t>
      </w:r>
    </w:p>
    <w:p>
      <w:r>
        <w:rPr>
          <w:b/>
          <w:u w:val="single"/>
        </w:rPr>
        <w:t>752076</w:t>
      </w:r>
    </w:p>
    <w:p>
      <w:r>
        <w:t>Izjemna ameriška smučarka je doživela nov grd padec. https://t.co/7uaaGbjTbu</w:t>
      </w:r>
    </w:p>
    <w:p>
      <w:r>
        <w:rPr>
          <w:b/>
          <w:u w:val="single"/>
        </w:rPr>
        <w:t>752077</w:t>
      </w:r>
    </w:p>
    <w:p>
      <w:r>
        <w:t>@dovtamatej @bogjak smreka je avtohotona nad 800mnv, s sajenjem v nižjih predelih so uničili njeno dopornost</w:t>
      </w:r>
    </w:p>
    <w:p>
      <w:r>
        <w:rPr>
          <w:b/>
          <w:u w:val="single"/>
        </w:rPr>
        <w:t>752078</w:t>
      </w:r>
    </w:p>
    <w:p>
      <w:r>
        <w:t xml:space="preserve">A ne bi kar še rezilno žico na pontone? Če deluje na kopnu.... </w:t>
        <w:br/>
        <w:t>Samo vprašam. https://t.co/0H1XfGbUlV</w:t>
      </w:r>
    </w:p>
    <w:p>
      <w:r>
        <w:rPr>
          <w:b/>
          <w:u w:val="single"/>
        </w:rPr>
        <w:t>752079</w:t>
      </w:r>
    </w:p>
    <w:p>
      <w:r>
        <w:t>Oseba Deček s piščalko je povezan z Murglami. Če sprejmeš prijateljstvo boš okužil svoj račun. Obvesti svoje prijatelje in RT ta twitt.</w:t>
      </w:r>
    </w:p>
    <w:p>
      <w:r>
        <w:rPr>
          <w:b/>
          <w:u w:val="single"/>
        </w:rPr>
        <w:t>752080</w:t>
      </w:r>
    </w:p>
    <w:p>
      <w:r>
        <w:t>Plagiator: Gornja Radgona - bo končno kdo že naredil konec ši... https://t.co/pABOBuf9ga</w:t>
      </w:r>
    </w:p>
    <w:p>
      <w:r>
        <w:rPr>
          <w:b/>
          <w:u w:val="single"/>
        </w:rPr>
        <w:t>752081</w:t>
      </w:r>
    </w:p>
    <w:p>
      <w:r>
        <w:t>@DrLevch To moras bit res nor na vrocino, da v tem cajtu rines dol. Saj si lahk le v klimatiziranih prostorih</w:t>
      </w:r>
    </w:p>
    <w:p>
      <w:r>
        <w:rPr>
          <w:b/>
          <w:u w:val="single"/>
        </w:rPr>
        <w:t>752082</w:t>
      </w:r>
    </w:p>
    <w:p>
      <w:r>
        <w:t>Dijaki ki greste v Bolonijo, ne pozabite na zdravstveno izkaznico, kartico evropskega zdravstvenega zavarovanja... https://t.co/DhxaZU3gXH</w:t>
      </w:r>
    </w:p>
    <w:p>
      <w:r>
        <w:rPr>
          <w:b/>
          <w:u w:val="single"/>
        </w:rPr>
        <w:t>752083</w:t>
      </w:r>
    </w:p>
    <w:p>
      <w:r>
        <w:t>Milijoni gensko spremenjenih komarjev že bijejo vojno proti boleznim http://t.co/oPP3PQCtZn</w:t>
      </w:r>
    </w:p>
    <w:p>
      <w:r>
        <w:rPr>
          <w:b/>
          <w:u w:val="single"/>
        </w:rPr>
        <w:t>752084</w:t>
      </w:r>
    </w:p>
    <w:p>
      <w:r>
        <w:t>Kadilci imajo 2 do 4-krat povečano tveganje za koronarno srčno bolezen in možgansko kap. #WorldNoTobaccoDay</w:t>
      </w:r>
    </w:p>
    <w:p>
      <w:r>
        <w:rPr>
          <w:b/>
          <w:u w:val="single"/>
        </w:rPr>
        <w:t>752085</w:t>
      </w:r>
    </w:p>
    <w:p>
      <w:r>
        <w:t>Evo, tako je treba. Nič več vegi čevapčičev, veganskega burgerja in golaža brez mesa! https://t.co/G0RufiiGR3</w:t>
      </w:r>
    </w:p>
    <w:p>
      <w:r>
        <w:rPr>
          <w:b/>
          <w:u w:val="single"/>
        </w:rPr>
        <w:t>752086</w:t>
      </w:r>
    </w:p>
    <w:p>
      <w:r>
        <w:t>Ne bo nam več potrebno "bosancev" uvažat, da nam bodo zidali bajte! https://t.co/mctPxCPIF5</w:t>
      </w:r>
    </w:p>
    <w:p>
      <w:r>
        <w:rPr>
          <w:b/>
          <w:u w:val="single"/>
        </w:rPr>
        <w:t>752087</w:t>
      </w:r>
    </w:p>
    <w:p>
      <w:r>
        <w:t>@SlovenskiTlacan Škoda besed ali znakov o komunajzarskih trobilh. Pišejo tako kot jim Odlazek naroči in kot je njemu via Murgle naročeno.</w:t>
      </w:r>
    </w:p>
    <w:p>
      <w:r>
        <w:rPr>
          <w:b/>
          <w:u w:val="single"/>
        </w:rPr>
        <w:t>752088</w:t>
      </w:r>
    </w:p>
    <w:p>
      <w:r>
        <w:t>@siskaberry Hitro nasuj sol na vse okenske police in pod vrata ter pokliči brata Winchester. To niso heci.</w:t>
      </w:r>
    </w:p>
    <w:p>
      <w:r>
        <w:rPr>
          <w:b/>
          <w:u w:val="single"/>
        </w:rPr>
        <w:t>752089</w:t>
      </w:r>
    </w:p>
    <w:p>
      <w:r>
        <w:t>@JS_jankoooo Nee, van Gundy vsaj simpatične neumnosti prbija. Mislm, da je mel Houston prej. Pojma nimam kdo je ta pajac.</w:t>
      </w:r>
    </w:p>
    <w:p>
      <w:r>
        <w:rPr>
          <w:b/>
          <w:u w:val="single"/>
        </w:rPr>
        <w:t>752090</w:t>
      </w:r>
    </w:p>
    <w:p>
      <w:r>
        <w:t>Nedeljsko popoldne lahko preživite v družbi bremenskih godcev iz predstave Štirje muzikanti (3+). Vabljeni ob 17h! https://t.co/oIWX8CtmPU</w:t>
      </w:r>
    </w:p>
    <w:p>
      <w:r>
        <w:rPr>
          <w:b/>
          <w:u w:val="single"/>
        </w:rPr>
        <w:t>752091</w:t>
      </w:r>
    </w:p>
    <w:p>
      <w:r>
        <w:t>Ozavestimo si in živimo iz vrednot osamosvojitve #Višarje2019 #JanZobec @RadioOgnjisce</w:t>
        <w:br/>
        <w:t>https://t.co/2RDdeoXdbG</w:t>
      </w:r>
    </w:p>
    <w:p>
      <w:r>
        <w:rPr>
          <w:b/>
          <w:u w:val="single"/>
        </w:rPr>
        <w:t>752092</w:t>
      </w:r>
    </w:p>
    <w:p>
      <w:r>
        <w:t>@surfon odkar so glavnega dobavitelja strpali v arest, vsem levakom nekdo dobavlja neko čudno robo #snegec</w:t>
      </w:r>
    </w:p>
    <w:p>
      <w:r>
        <w:rPr>
          <w:b/>
          <w:u w:val="single"/>
        </w:rPr>
        <w:t>752093</w:t>
      </w:r>
    </w:p>
    <w:p>
      <w:r>
        <w:t>@illegall_blonde Predvsem to ni kruh, kar prodajaho po teh pekarnah ampak samomor iz zasede...</w:t>
      </w:r>
    </w:p>
    <w:p>
      <w:r>
        <w:rPr>
          <w:b/>
          <w:u w:val="single"/>
        </w:rPr>
        <w:t>752094</w:t>
      </w:r>
    </w:p>
    <w:p>
      <w:r>
        <w:t>@Matino667 @pengovsky @JazbarMatjaz To ti pride od burje. Butne, pol pa take ideje ven padajo.</w:t>
      </w:r>
    </w:p>
    <w:p>
      <w:r>
        <w:rPr>
          <w:b/>
          <w:u w:val="single"/>
        </w:rPr>
        <w:t>752095</w:t>
      </w:r>
    </w:p>
    <w:p>
      <w:r>
        <w:t>@romunov Pri OK Corral. Naši so zmagali. Včasih ni nič narobe, če se kako streljanje izpusti :D</w:t>
      </w:r>
    </w:p>
    <w:p>
      <w:r>
        <w:rPr>
          <w:b/>
          <w:u w:val="single"/>
        </w:rPr>
        <w:t>752096</w:t>
      </w:r>
    </w:p>
    <w:p>
      <w:r>
        <w:t>@Moj_ca @RLjubljana @_Almita__ Oče je takrat postal dedec in ne nek... hipster.</w:t>
      </w:r>
    </w:p>
    <w:p>
      <w:r>
        <w:rPr>
          <w:b/>
          <w:u w:val="single"/>
        </w:rPr>
        <w:t>752097</w:t>
      </w:r>
    </w:p>
    <w:p>
      <w:r>
        <w:t>@mrevlje Pozdravljeni, kaj človek lahko oboboža če prestavlja denar iz levega v desni žep. Bumbarji levičarski. Lp. Matija</w:t>
      </w:r>
    </w:p>
    <w:p>
      <w:r>
        <w:rPr>
          <w:b/>
          <w:u w:val="single"/>
        </w:rPr>
        <w:t>752098</w:t>
      </w:r>
    </w:p>
    <w:p>
      <w:r>
        <w:t>Bela krajina: Pogumna policistka poskušala zaustaviti migranta, ta jo je poškodoval https://t.co/UQrVvYQ5sR</w:t>
      </w:r>
    </w:p>
    <w:p>
      <w:r>
        <w:rPr>
          <w:b/>
          <w:u w:val="single"/>
        </w:rPr>
        <w:t>752099</w:t>
      </w:r>
    </w:p>
    <w:p>
      <w:r>
        <w:t>Pevke in pevci! Znan je že datum 6. PIRANSKEGA PEVSKEGA VIKENDA / 25. - 27. avgust 2017 / https://t.co/tl1LsiTjba</w:t>
      </w:r>
    </w:p>
    <w:p>
      <w:r>
        <w:rPr>
          <w:b/>
          <w:u w:val="single"/>
        </w:rPr>
        <w:t>752100</w:t>
      </w:r>
    </w:p>
    <w:p>
      <w:r>
        <w:t>@MIZS_RS @kanal @UEFA @LuisFigo @Sport24ur @MajaMakovec Infarkt mirujočega prometa v Biljah. https://t.co/2rSPlWTsAB</w:t>
      </w:r>
    </w:p>
    <w:p>
      <w:r>
        <w:rPr>
          <w:b/>
          <w:u w:val="single"/>
        </w:rPr>
        <w:t>752101</w:t>
      </w:r>
    </w:p>
    <w:p>
      <w:r>
        <w:t>Parlament na #sirikt: N vprašanje  DA ali NE, vprašanje je Kako vključevati IKT v pouk.</w:t>
      </w:r>
    </w:p>
    <w:p>
      <w:r>
        <w:rPr>
          <w:b/>
          <w:u w:val="single"/>
        </w:rPr>
        <w:t>752102</w:t>
      </w:r>
    </w:p>
    <w:p>
      <w:r>
        <w:t>@ellasellamaana Iztrgaj ta minus iz mene, če lahko. Jst ga ne morem. Ne znam. Sprehodi so jeba, ker vedno neki najde, da žoka v živo rano.</w:t>
      </w:r>
    </w:p>
    <w:p>
      <w:r>
        <w:rPr>
          <w:b/>
          <w:u w:val="single"/>
        </w:rPr>
        <w:t>752103</w:t>
      </w:r>
    </w:p>
    <w:p>
      <w:r>
        <w:t>@dratpirsna @KatarinaJenko Validiranje za telebane</w:t>
        <w:br/>
        <w:t>Kako uspešno zasesti le en sedež</w:t>
        <w:br/>
        <w:t>Gumb za izstop ni ščegetavček</w:t>
        <w:br/>
        <w:br/>
        <w:t>Toliko tem!</w:t>
      </w:r>
    </w:p>
    <w:p>
      <w:r>
        <w:rPr>
          <w:b/>
          <w:u w:val="single"/>
        </w:rPr>
        <w:t>752104</w:t>
      </w:r>
    </w:p>
    <w:p>
      <w:r>
        <w:t>Po 14 letih sem šel v drug frizerski salon, ker frizerka menjala. Ona ve kdaj biti tiho.</w:t>
      </w:r>
    </w:p>
    <w:p>
      <w:r>
        <w:rPr>
          <w:b/>
          <w:u w:val="single"/>
        </w:rPr>
        <w:t>752105</w:t>
      </w:r>
    </w:p>
    <w:p>
      <w:r>
        <w:t>Zmogljivost recikliranja odpadne plastike bodo povečali za 40 odstotkov https://t.co/HXci6Ad0GP</w:t>
      </w:r>
    </w:p>
    <w:p>
      <w:r>
        <w:rPr>
          <w:b/>
          <w:u w:val="single"/>
        </w:rPr>
        <w:t>752106</w:t>
      </w:r>
    </w:p>
    <w:p>
      <w:r>
        <w:t>(VIDEO) Nov škandal filipinskega predsednika! Šokiral nacijo z izjavo, da je bog neumen... - https://t.co/Uj4FRY6Uy1 https://t.co/YdLnoB26as</w:t>
      </w:r>
    </w:p>
    <w:p>
      <w:r>
        <w:rPr>
          <w:b/>
          <w:u w:val="single"/>
        </w:rPr>
        <w:t>752107</w:t>
      </w:r>
    </w:p>
    <w:p>
      <w:r>
        <w:t>@strankalevica Joj kakšne anemične populistične floskule. Vi pašete v EU parlament kot kravam sedlo.</w:t>
      </w:r>
    </w:p>
    <w:p>
      <w:r>
        <w:rPr>
          <w:b/>
          <w:u w:val="single"/>
        </w:rPr>
        <w:t>752108</w:t>
      </w:r>
    </w:p>
    <w:p>
      <w:r>
        <w:t>@TeaTeaTeaTea čeb vedu, da bo tko pozno, bi ti lohk še ful logotov dal delat :)</w:t>
      </w:r>
    </w:p>
    <w:p>
      <w:r>
        <w:rPr>
          <w:b/>
          <w:u w:val="single"/>
        </w:rPr>
        <w:t>752109</w:t>
      </w:r>
    </w:p>
    <w:p>
      <w:r>
        <w:t>Policija stopila na prste pedofilu, ki je spolno napeljeval kar 26 mladoletnih fantov! https://t.co/XglaJCoM9W via @Nova24TV</w:t>
      </w:r>
    </w:p>
    <w:p>
      <w:r>
        <w:rPr>
          <w:b/>
          <w:u w:val="single"/>
        </w:rPr>
        <w:t>752110</w:t>
      </w:r>
    </w:p>
    <w:p>
      <w:r>
        <w:t>@russhie @IrenaSirena Irena pa takoj pograbi kakšen antibakterijski sprej in mal pošprica okoli sebe. :)</w:t>
      </w:r>
    </w:p>
    <w:p>
      <w:r>
        <w:rPr>
          <w:b/>
          <w:u w:val="single"/>
        </w:rPr>
        <w:t>752111</w:t>
      </w:r>
    </w:p>
    <w:p>
      <w:r>
        <w:t>@NenadGlucks @AnamarijaN0vak @BojanPozar @TV3_SI @SilvesterSurla @TinoMamic Kako pa lahko cenzuriraš oddajo v živo za nazaj?</w:t>
      </w:r>
    </w:p>
    <w:p>
      <w:r>
        <w:rPr>
          <w:b/>
          <w:u w:val="single"/>
        </w:rPr>
        <w:t>752112</w:t>
      </w:r>
    </w:p>
    <w:p>
      <w:r>
        <w:t>Čanak sedel na vročo klop Partizana - https://t.co/ylF0mwmGbb https://t.co/LomvSpd69Y</w:t>
      </w:r>
    </w:p>
    <w:p>
      <w:r>
        <w:rPr>
          <w:b/>
          <w:u w:val="single"/>
        </w:rPr>
        <w:t>752113</w:t>
      </w:r>
    </w:p>
    <w:p>
      <w:r>
        <w:t>Pa se še najdejo človeški izmečki, ki se delajo norca iz punce in stvari, ki jih sporoča... https://t.co/zY6qJKzbmn</w:t>
      </w:r>
    </w:p>
    <w:p>
      <w:r>
        <w:rPr>
          <w:b/>
          <w:u w:val="single"/>
        </w:rPr>
        <w:t>752114</w:t>
      </w:r>
    </w:p>
    <w:p>
      <w:r>
        <w:t>@UrosPetohleb ..to že...ampak vseeno boli, če prideš iz tromesecnega na mesečnega pomeni da ga je vseeno precej...in jebemti da ni fajn...😁</w:t>
      </w:r>
    </w:p>
    <w:p>
      <w:r>
        <w:rPr>
          <w:b/>
          <w:u w:val="single"/>
        </w:rPr>
        <w:t>752115</w:t>
      </w:r>
    </w:p>
    <w:p>
      <w:r>
        <w:t>@ZigaTurk @ZidanDejan Potrebnega bi bilo veliko opravičevanja predvsem pa odpuščanja. https://t.co/3DOJ4wThZq</w:t>
      </w:r>
    </w:p>
    <w:p>
      <w:r>
        <w:rPr>
          <w:b/>
          <w:u w:val="single"/>
        </w:rPr>
        <w:t>752116</w:t>
      </w:r>
    </w:p>
    <w:p>
      <w:r>
        <w:t>@GPreac Vbistvu bi bilo še najbolj prav, da prepoveste sebi pisanje neumnosti.</w:t>
      </w:r>
    </w:p>
    <w:p>
      <w:r>
        <w:rPr>
          <w:b/>
          <w:u w:val="single"/>
        </w:rPr>
        <w:t>752117</w:t>
      </w:r>
    </w:p>
    <w:p>
      <w:r>
        <w:t>Spletno oko: žrtve večinoma deklice, stare do 10 let https://t.co/jYzNgXIPi9 #mladiucitelj #ucitelj</w:t>
      </w:r>
    </w:p>
    <w:p>
      <w:r>
        <w:rPr>
          <w:b/>
          <w:u w:val="single"/>
        </w:rPr>
        <w:t>752118</w:t>
      </w:r>
    </w:p>
    <w:p>
      <w:r>
        <w:t>@Centrifuzija Rumeni pas ni za slovencelne, kultura voznje je podn, redko kdo pozna pravilo zadrge, pa se bi se naslo, to me pograbi, grrr</w:t>
      </w:r>
    </w:p>
    <w:p>
      <w:r>
        <w:rPr>
          <w:b/>
          <w:u w:val="single"/>
        </w:rPr>
        <w:t>752119</w:t>
      </w:r>
    </w:p>
    <w:p>
      <w:r>
        <w:t>@dragica12 @Margu501 Sem poizkušal prepričati brado naj se mi preseli nad obrvi. Ni šlo. Je, kar je... bacili pa to...</w:t>
      </w:r>
    </w:p>
    <w:p>
      <w:r>
        <w:rPr>
          <w:b/>
          <w:u w:val="single"/>
        </w:rPr>
        <w:t>752120</w:t>
      </w:r>
    </w:p>
    <w:p>
      <w:r>
        <w:t>@Varuhzdravja @Vu1c4n0 @marjankovac2 Pa ne da se zavarovalnica na Twitterju krega z butci 😂</w:t>
      </w:r>
    </w:p>
    <w:p>
      <w:r>
        <w:rPr>
          <w:b/>
          <w:u w:val="single"/>
        </w:rPr>
        <w:t>752121</w:t>
      </w:r>
    </w:p>
    <w:p>
      <w:r>
        <w:t>Domžalčani so se danes izkazali, saj so z 1:0 premagali slovaški Ružomberok. #do #domzale</w:t>
      </w:r>
    </w:p>
    <w:p>
      <w:r>
        <w:rPr>
          <w:b/>
          <w:u w:val="single"/>
        </w:rPr>
        <w:t>752122</w:t>
      </w:r>
    </w:p>
    <w:p>
      <w:r>
        <w:t>Glej si ga, glej! Izraelci imajo prav take madžarske rezilne ograje kot mi. Kako je svet majhen, no, omejen. #odmevi</w:t>
      </w:r>
    </w:p>
    <w:p>
      <w:r>
        <w:rPr>
          <w:b/>
          <w:u w:val="single"/>
        </w:rPr>
        <w:t>752123</w:t>
      </w:r>
    </w:p>
    <w:p>
      <w:r>
        <w:t>Posebno ga je prizadelo ukinitev dotacij RKC in ukinitev strankarskih trobil; Demokracijo, Reporterja itd. JJ je skoraj dozivel zivcni zlom.</w:t>
      </w:r>
    </w:p>
    <w:p>
      <w:r>
        <w:rPr>
          <w:b/>
          <w:u w:val="single"/>
        </w:rPr>
        <w:t>752124</w:t>
      </w:r>
    </w:p>
    <w:p>
      <w:r>
        <w:t>@boste2000 @Alex4Aleksandra @vinkovasle1 dokler imajo v Vatikanu komunista na oblasti...tega ziher ne bodo rekli..</w:t>
      </w:r>
    </w:p>
    <w:p>
      <w:r>
        <w:rPr>
          <w:b/>
          <w:u w:val="single"/>
        </w:rPr>
        <w:t>752125</w:t>
      </w:r>
    </w:p>
    <w:p>
      <w:r>
        <w:t>@KmetsKrasa Ja saj, kot vsi bolj novi naviti motorjih, olja ne, bencin pa 100 oktanski....</w:t>
      </w:r>
    </w:p>
    <w:p>
      <w:r>
        <w:rPr>
          <w:b/>
          <w:u w:val="single"/>
        </w:rPr>
        <w:t>752126</w:t>
      </w:r>
    </w:p>
    <w:p>
      <w:r>
        <w:t>Ko mi nočno vstajanje, previjanje, nošenje... zjutraj povrne z dvema samima zlogoma MA-MA. #trisomy13 #patausyndrome https://t.co/ml7S7JxZ3M</w:t>
      </w:r>
    </w:p>
    <w:p>
      <w:r>
        <w:rPr>
          <w:b/>
          <w:u w:val="single"/>
        </w:rPr>
        <w:t>752127</w:t>
      </w:r>
    </w:p>
    <w:p>
      <w:r>
        <w:t>ravno prav velik kucelj, da ga lahko delaš vedno znova #kamniskivrh https://t.co/jOKyJZCmOW</w:t>
      </w:r>
    </w:p>
    <w:p>
      <w:r>
        <w:rPr>
          <w:b/>
          <w:u w:val="single"/>
        </w:rPr>
        <w:t>752128</w:t>
      </w:r>
    </w:p>
    <w:p>
      <w:r>
        <w:t>@nejkom To sem morala retvitat, da se izrek ne zgubi v poplavi tvitov. To mora prebrati še nekdo iz našega gnezda !</w:t>
      </w:r>
    </w:p>
    <w:p>
      <w:r>
        <w:rPr>
          <w:b/>
          <w:u w:val="single"/>
        </w:rPr>
        <w:t>752129</w:t>
      </w:r>
    </w:p>
    <w:p>
      <w:r>
        <w:t>@petrasovdat Kdor trdi, da razume nakupno psihologijo množic, blefira. Vsi bolj ali manj plavajo. Eni ujamejo tok. O njih se govori.</w:t>
      </w:r>
    </w:p>
    <w:p>
      <w:r>
        <w:rPr>
          <w:b/>
          <w:u w:val="single"/>
        </w:rPr>
        <w:t>752130</w:t>
      </w:r>
    </w:p>
    <w:p>
      <w:r>
        <w:t>@PureDestiny Imam P9 in bi ga z veseljem zamenjala za 20. Kaj si naredila z baterijo? Moja tudi peša, drugače je pa krasen telefon. :)</w:t>
      </w:r>
    </w:p>
    <w:p>
      <w:r>
        <w:rPr>
          <w:b/>
          <w:u w:val="single"/>
        </w:rPr>
        <w:t>752131</w:t>
      </w:r>
    </w:p>
    <w:p>
      <w:r>
        <w:t>Janševa vlada ignorirala Dežmanovo pobudo za preselitev komunističnih skulptur v spominski park  - https://t.co/uq6QIbKTF9</w:t>
      </w:r>
    </w:p>
    <w:p>
      <w:r>
        <w:rPr>
          <w:b/>
          <w:u w:val="single"/>
        </w:rPr>
        <w:t>752132</w:t>
      </w:r>
    </w:p>
    <w:p>
      <w:r>
        <w:t>v prvi vrsti se je treba borit proti komunizmu!!!! #smrt_komunizmu_svoboda_narodu https://t.co/RUmfkScfH3</w:t>
      </w:r>
    </w:p>
    <w:p>
      <w:r>
        <w:rPr>
          <w:b/>
          <w:u w:val="single"/>
        </w:rPr>
        <w:t>752133</w:t>
      </w:r>
    </w:p>
    <w:p>
      <w:r>
        <w:t>Komu najpred veselo kozarec zase vzdignimo da koder sonce hodi ker dobro v srcu mislimo da rojak vse skrbi ko pred spet naša bosta last</w:t>
      </w:r>
    </w:p>
    <w:p>
      <w:r>
        <w:rPr>
          <w:b/>
          <w:u w:val="single"/>
        </w:rPr>
        <w:t>752134</w:t>
      </w:r>
    </w:p>
    <w:p>
      <w:r>
        <w:t>Če pridem kdaj v situacijo, da moram jesti kuhane piščančje prsi (ravno jih pripravljam za mačko - to ni meso), a lahko evtanazija, prosim?</w:t>
      </w:r>
    </w:p>
    <w:p>
      <w:r>
        <w:rPr>
          <w:b/>
          <w:u w:val="single"/>
        </w:rPr>
        <w:t>752135</w:t>
      </w:r>
    </w:p>
    <w:p>
      <w:r>
        <w:t>@mihasvete Avtomatsko talat šamare tistim ki pridejo tja z 10+ artikli in si vzamejo več kot 90 sekund.</w:t>
      </w:r>
    </w:p>
    <w:p>
      <w:r>
        <w:rPr>
          <w:b/>
          <w:u w:val="single"/>
        </w:rPr>
        <w:t>752136</w:t>
      </w:r>
    </w:p>
    <w:p>
      <w:r>
        <w:t>Mimogrede še #sheltersofbabylon najava: vabljeni na javno vodstvo po razstavi v soboto, 6. 1. 2018, ob 17. uri. https://t.co/ICSseP5oiR</w:t>
      </w:r>
    </w:p>
    <w:p>
      <w:r>
        <w:rPr>
          <w:b/>
          <w:u w:val="single"/>
        </w:rPr>
        <w:t>752137</w:t>
      </w:r>
    </w:p>
    <w:p>
      <w:r>
        <w:t>@onozemaljska @KinoBezigrad Tole pa ni nase maslo...tole je distributerjeva pogrutavscina</w:t>
      </w:r>
    </w:p>
    <w:p>
      <w:r>
        <w:rPr>
          <w:b/>
          <w:u w:val="single"/>
        </w:rPr>
        <w:t>752138</w:t>
      </w:r>
    </w:p>
    <w:p>
      <w:r>
        <w:t>@nejkom Ha ha ha, sva že dva! Včasih se moram kar potrudit, da vem, zakaj se gre :-) Ponosen na to epiduralno blokado!</w:t>
      </w:r>
    </w:p>
    <w:p>
      <w:r>
        <w:rPr>
          <w:b/>
          <w:u w:val="single"/>
        </w:rPr>
        <w:t>752139</w:t>
      </w:r>
    </w:p>
    <w:p>
      <w:r>
        <w:t>Najbolj je pa,ko Zahovic izjavi da je Klopp populisticen in da mu to ni ravno blizu - vsec!  😂😂</w:t>
      </w:r>
    </w:p>
    <w:p>
      <w:r>
        <w:rPr>
          <w:b/>
          <w:u w:val="single"/>
        </w:rPr>
        <w:t>752140</w:t>
      </w:r>
    </w:p>
    <w:p>
      <w:r>
        <w:t>A motoristi pri #MotoGP trenirajo, da imajo tako smešen naglas kot kapetan Bertorelli pri 'Alo 'Alo?</w:t>
      </w:r>
    </w:p>
    <w:p>
      <w:r>
        <w:rPr>
          <w:b/>
          <w:u w:val="single"/>
        </w:rPr>
        <w:t>752141</w:t>
      </w:r>
    </w:p>
    <w:p>
      <w:r>
        <w:t>@mrevlje to počne večina držav...glej Junckerja in Peterleta...alkohol in orglice..</w:t>
      </w:r>
    </w:p>
    <w:p>
      <w:r>
        <w:rPr>
          <w:b/>
          <w:u w:val="single"/>
        </w:rPr>
        <w:t>752142</w:t>
      </w:r>
    </w:p>
    <w:p>
      <w:r>
        <w:t>Hvala navijači za odlično vzdušje &amp;amp; fantje za borbo na igrišču!!! V Golovec ponovno vabljeni v sredo na prvo tekmo #FIBAEuropeCup. #Tajfun</w:t>
      </w:r>
    </w:p>
    <w:p>
      <w:r>
        <w:rPr>
          <w:b/>
          <w:u w:val="single"/>
        </w:rPr>
        <w:t>752143</w:t>
      </w:r>
    </w:p>
    <w:p>
      <w:r>
        <w:t>@leaathenatabako @LovricAlexa Teb pa idej ne zmanjka, kolk jih mas se na lagerju</w:t>
      </w:r>
    </w:p>
    <w:p>
      <w:r>
        <w:rPr>
          <w:b/>
          <w:u w:val="single"/>
        </w:rPr>
        <w:t>752144</w:t>
      </w:r>
    </w:p>
    <w:p>
      <w:r>
        <w:t>@pikapoka_jelen Sterat Klivna s svojo mavricno koalicijo v tri krasne. Boj petelinov na kupu gnoja....namesto drzavotvornosti!</w:t>
      </w:r>
    </w:p>
    <w:p>
      <w:r>
        <w:rPr>
          <w:b/>
          <w:u w:val="single"/>
        </w:rPr>
        <w:t>752145</w:t>
      </w:r>
    </w:p>
    <w:p>
      <w:r>
        <w:t>Janša: Izvolitev Šarca je nov politični fiasko Slovenije, omogočila jo je ekstremistična Levica https://t.co/ZftD2VVbSa</w:t>
      </w:r>
    </w:p>
    <w:p>
      <w:r>
        <w:rPr>
          <w:b/>
          <w:u w:val="single"/>
        </w:rPr>
        <w:t>752146</w:t>
      </w:r>
    </w:p>
    <w:p>
      <w:r>
        <w:t>Tale Jolbe s  prstom v popku je očitno v celoti neindoktriniran .. https://t.co/l7jRpK2qQe</w:t>
      </w:r>
    </w:p>
    <w:p>
      <w:r>
        <w:rPr>
          <w:b/>
          <w:u w:val="single"/>
        </w:rPr>
        <w:t>752147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752148</w:t>
      </w:r>
    </w:p>
    <w:p>
      <w:r>
        <w:t>@motobrane sedanja komunistična oblast nas vrača nazaj v izolacijo kot je bila pred letom 90</w:t>
      </w:r>
    </w:p>
    <w:p>
      <w:r>
        <w:rPr>
          <w:b/>
          <w:u w:val="single"/>
        </w:rPr>
        <w:t>752149</w:t>
      </w:r>
    </w:p>
    <w:p>
      <w:r>
        <w:t>@007_delic Ne poslušajo me! *se vrže ob tla* @slanaslana @nmusar @AdriaAirways @TurkishAirlines</w:t>
      </w:r>
    </w:p>
    <w:p>
      <w:r>
        <w:rPr>
          <w:b/>
          <w:u w:val="single"/>
        </w:rPr>
        <w:t>752150</w:t>
      </w:r>
    </w:p>
    <w:p>
      <w:r>
        <w:t>Zavajajoča oglaševanja čudežnih kapljic bolnike odvrnejo od uradnega zdravljenja https://t.co/InSWV9KBEN</w:t>
      </w:r>
    </w:p>
    <w:p>
      <w:r>
        <w:rPr>
          <w:b/>
          <w:u w:val="single"/>
        </w:rPr>
        <w:t>752151</w:t>
      </w:r>
    </w:p>
    <w:p>
      <w:r>
        <w:t>Bodo famozne reklame za nekdaj Mipovo kraljico mortadel odslej v savinjskem naglasu? ;) https://t.co/AdOsid0m6a</w:t>
      </w:r>
    </w:p>
    <w:p>
      <w:r>
        <w:rPr>
          <w:b/>
          <w:u w:val="single"/>
        </w:rPr>
        <w:t>752152</w:t>
      </w:r>
    </w:p>
    <w:p>
      <w:r>
        <w:t>@strankalevica Levica bi samo lenarila in požirala davkoplačevalski denar za "svoje zablode"</w:t>
      </w:r>
    </w:p>
    <w:p>
      <w:r>
        <w:rPr>
          <w:b/>
          <w:u w:val="single"/>
        </w:rPr>
        <w:t>752153</w:t>
      </w:r>
    </w:p>
    <w:p>
      <w:r>
        <w:t>@JurePoglajen @sarecmarjan To pa najbrž res. Ko bi tam stresal svoje bedaste prispodobe, bi stopil po poteh Bratuškove.</w:t>
      </w:r>
    </w:p>
    <w:p>
      <w:r>
        <w:rPr>
          <w:b/>
          <w:u w:val="single"/>
        </w:rPr>
        <w:t>752154</w:t>
      </w:r>
    </w:p>
    <w:p>
      <w:r>
        <w:t>to, da je borut pahor vrhovni poveljnik obrambnih sil mi daje občutek popolne varnosti.</w:t>
        <w:br/>
        <w:br/>
        <w:t>NOT.</w:t>
      </w:r>
    </w:p>
    <w:p>
      <w:r>
        <w:rPr>
          <w:b/>
          <w:u w:val="single"/>
        </w:rPr>
        <w:t>752155</w:t>
      </w:r>
    </w:p>
    <w:p>
      <w:r>
        <w:t>@zasledovalec70 @xsaiter Oh god! Model, zdaj se pa ze smešiš. Naredi si uslugo in pojdi svoje teorije lajat v lokalno kafano.</w:t>
      </w:r>
    </w:p>
    <w:p>
      <w:r>
        <w:rPr>
          <w:b/>
          <w:u w:val="single"/>
        </w:rPr>
        <w:t>752156</w:t>
      </w:r>
    </w:p>
    <w:p>
      <w:r>
        <w:t>Idealna prilika za naš parlament, da sprejmejo vse nebulozne zakone, ki jih majo na lagerju #kruhainiger</w:t>
      </w:r>
    </w:p>
    <w:p>
      <w:r>
        <w:rPr>
          <w:b/>
          <w:u w:val="single"/>
        </w:rPr>
        <w:t>752157</w:t>
      </w:r>
    </w:p>
    <w:p>
      <w:r>
        <w:t>Pekla sem marele. Če bi tašča videla mojo kuhinjo med kuho, bi jo kap, z eplileptičnimi napadi.</w:t>
      </w:r>
    </w:p>
    <w:p>
      <w:r>
        <w:rPr>
          <w:b/>
          <w:u w:val="single"/>
        </w:rPr>
        <w:t>752158</w:t>
      </w:r>
    </w:p>
    <w:p>
      <w:r>
        <w:t>Manj novih fotoaparatov smo deležni v zadnjem času, ampak to ni tako slabo. https://t.co/zrBsHsq0sb</w:t>
      </w:r>
    </w:p>
    <w:p>
      <w:r>
        <w:rPr>
          <w:b/>
          <w:u w:val="single"/>
        </w:rPr>
        <w:t>752159</w:t>
      </w:r>
    </w:p>
    <w:p>
      <w:r>
        <w:t>Se je RTV-ju zmešalo? Za vaš denar oglašujejo islamizacijo Slovenije! | Nova24TV https://t.co/LWpoLZpPq4</w:t>
      </w:r>
    </w:p>
    <w:p>
      <w:r>
        <w:rPr>
          <w:b/>
          <w:u w:val="single"/>
        </w:rPr>
        <w:t>752160</w:t>
      </w:r>
    </w:p>
    <w:p>
      <w:r>
        <w:t xml:space="preserve">@BogiSpanec Totalni za*** pa je šele stavek: </w:t>
        <w:br/>
        <w:br/>
        <w:t>Čestitam, vas slovenščina res ni španska vam!</w:t>
      </w:r>
    </w:p>
    <w:p>
      <w:r>
        <w:rPr>
          <w:b/>
          <w:u w:val="single"/>
        </w:rPr>
        <w:t>752161</w:t>
      </w:r>
    </w:p>
    <w:p>
      <w:r>
        <w:t>@RobertKase1 @SamoGlavan Baje...... je tako fajno mašilo, ki pušča prosto pot različnim interpretacijam....</w:t>
      </w:r>
    </w:p>
    <w:p>
      <w:r>
        <w:rPr>
          <w:b/>
          <w:u w:val="single"/>
        </w:rPr>
        <w:t>752162</w:t>
      </w:r>
    </w:p>
    <w:p>
      <w:r>
        <w:t>Kdo se je že zmrdoval nad italijansko kuhinjo? Komaj smo sredi Bavarske našli klasičen #beergarten! Same italijanske restavracije. 😲</w:t>
      </w:r>
    </w:p>
    <w:p>
      <w:r>
        <w:rPr>
          <w:b/>
          <w:u w:val="single"/>
        </w:rPr>
        <w:t>752163</w:t>
      </w:r>
    </w:p>
    <w:p>
      <w:r>
        <w:t>Študenti opozorili na neskladnost dejanj in retorike ministrstva #video https://t.co/ZC23to9XyM #mladiucitelj #ucitelj: Predstavniki Društ…</w:t>
      </w:r>
    </w:p>
    <w:p>
      <w:r>
        <w:rPr>
          <w:b/>
          <w:u w:val="single"/>
        </w:rPr>
        <w:t>752164</w:t>
      </w:r>
    </w:p>
    <w:p>
      <w:r>
        <w:t>@badabumbadabum @Andrazus Nimaš pojma. Stare zimske gume so ravno prav trde za poletne temperature. Pa še boljši oprijem imajo na snegu.</w:t>
      </w:r>
    </w:p>
    <w:p>
      <w:r>
        <w:rPr>
          <w:b/>
          <w:u w:val="single"/>
        </w:rPr>
        <w:t>752165</w:t>
      </w:r>
    </w:p>
    <w:p>
      <w:r>
        <w:t>@KatarinaDbr @SanjaLT naval komarjev se je pa šele začel. V soboto je DM v Puli še imel sprej in pršilo za proti tigrastim.</w:t>
      </w:r>
    </w:p>
    <w:p>
      <w:r>
        <w:rPr>
          <w:b/>
          <w:u w:val="single"/>
        </w:rPr>
        <w:t>752166</w:t>
      </w:r>
    </w:p>
    <w:p>
      <w:r>
        <w:t>@Lara_TheCookie Baba blesava🤷‍♀️ Stres zmanjšat pa mal hrčke preluftat, sam merkat da ne pobegnejo😂</w:t>
      </w:r>
    </w:p>
    <w:p>
      <w:r>
        <w:rPr>
          <w:b/>
          <w:u w:val="single"/>
        </w:rPr>
        <w:t>752167</w:t>
      </w:r>
    </w:p>
    <w:p>
      <w:r>
        <w:t>@vinkovasle1 Sedaj je pa potrebno ukrepati. Najprej terorizem nad kamero v NG, sedaj pa še uhan.  To presega že vse meje.</w:t>
      </w:r>
    </w:p>
    <w:p>
      <w:r>
        <w:rPr>
          <w:b/>
          <w:u w:val="single"/>
        </w:rPr>
        <w:t>752168</w:t>
      </w:r>
    </w:p>
    <w:p>
      <w:r>
        <w:t>Arsenovič ne mara Thompsona, raje hodi na parado ponosa in za naš denar v London? https://t.co/Du8LpS399x via @TotiMariborcan</w:t>
      </w:r>
    </w:p>
    <w:p>
      <w:r>
        <w:rPr>
          <w:b/>
          <w:u w:val="single"/>
        </w:rPr>
        <w:t>752169</w:t>
      </w:r>
    </w:p>
    <w:p>
      <w:r>
        <w:t>@MatevzNovak Pa to si jih prjatli med sabo talajo: https://t.co/u8uoR1fh2W</w:t>
        <w:br/>
        <w:br/>
        <w:t>Nočem vedt, kaj vse si še delijo.</w:t>
      </w:r>
    </w:p>
    <w:p>
      <w:r>
        <w:rPr>
          <w:b/>
          <w:u w:val="single"/>
        </w:rPr>
        <w:t>752170</w:t>
      </w:r>
    </w:p>
    <w:p>
      <w:r>
        <w:t>Putin je nastopil zadnji mandat. Vladajoče elite bodo morale poskrbeti za normalen prehod. Brez gospodarske rasti bo to težko.</w:t>
      </w:r>
    </w:p>
    <w:p>
      <w:r>
        <w:rPr>
          <w:b/>
          <w:u w:val="single"/>
        </w:rPr>
        <w:t>752171</w:t>
      </w:r>
    </w:p>
    <w:p>
      <w:r>
        <w:t>»Italexit« bi bil slab za Slovenijo, ne za Italijo. Izvleček pogovora z @jdamijan v @primorskiD https://t.co/JR2RJLlE1E</w:t>
      </w:r>
    </w:p>
    <w:p>
      <w:r>
        <w:rPr>
          <w:b/>
          <w:u w:val="single"/>
        </w:rPr>
        <w:t>752172</w:t>
      </w:r>
    </w:p>
    <w:p>
      <w:r>
        <w:t>Kje pa je kaj Klemnčič?....pes mu lizal komunistična jajca...</w:t>
        <w:br/>
        <w:t>Zgleda, da se je skril, da ga ne vidijo oči domoljubov...</w:t>
        <w:br/>
        <w:t>#pokvarjenec</w:t>
      </w:r>
    </w:p>
    <w:p>
      <w:r>
        <w:rPr>
          <w:b/>
          <w:u w:val="single"/>
        </w:rPr>
        <w:t>752173</w:t>
      </w:r>
    </w:p>
    <w:p>
      <w:r>
        <w:t>Zenhäusern presenetljivi slalomski zmagovalec, Hadalin na 21. mestu. https://t.co/2WIimUCVZZ #fis @SloskiSZS #slalom #vitranc #hadalin</w:t>
      </w:r>
    </w:p>
    <w:p>
      <w:r>
        <w:rPr>
          <w:b/>
          <w:u w:val="single"/>
        </w:rPr>
        <w:t>752174</w:t>
      </w:r>
    </w:p>
    <w:p>
      <w:r>
        <w:t>Na njivi najdena topovska granata iz druge svetovne vojne https://t.co/E2VchIDlGD</w:t>
      </w:r>
    </w:p>
    <w:p>
      <w:r>
        <w:rPr>
          <w:b/>
          <w:u w:val="single"/>
        </w:rPr>
        <w:t>752175</w:t>
      </w:r>
    </w:p>
    <w:p>
      <w:r>
        <w:t>@klekljarica55 Garantiram, da mi v drugo ne bodo uspeli. Tole je čisto zavezniška sreča po mojem.</w:t>
      </w:r>
    </w:p>
    <w:p>
      <w:r>
        <w:rPr>
          <w:b/>
          <w:u w:val="single"/>
        </w:rPr>
        <w:t>752176</w:t>
      </w:r>
    </w:p>
    <w:p>
      <w:r>
        <w:t>@iztokgartner Od teh globalnih apokaliptičnih filmov naravnih katastrof prav noben..</w:t>
      </w:r>
    </w:p>
    <w:p>
      <w:r>
        <w:rPr>
          <w:b/>
          <w:u w:val="single"/>
        </w:rPr>
        <w:t>752177</w:t>
      </w:r>
    </w:p>
    <w:p>
      <w:r>
        <w:t>@zasledovalec70 @zaslovenijo2 @rokschuster @Istrianer Da podgane z ladje DOL ne pridejo.</w:t>
      </w:r>
    </w:p>
    <w:p>
      <w:r>
        <w:rPr>
          <w:b/>
          <w:u w:val="single"/>
        </w:rPr>
        <w:t>752178</w:t>
      </w:r>
    </w:p>
    <w:p>
      <w:r>
        <w:t xml:space="preserve">@shyam2001 Pepel se vsipa ... </w:t>
        <w:br/>
        <w:t>Res so fletni. Že od poletja se CD vrti v predvajalniku.</w:t>
      </w:r>
    </w:p>
    <w:p>
      <w:r>
        <w:rPr>
          <w:b/>
          <w:u w:val="single"/>
        </w:rPr>
        <w:t>752179</w:t>
      </w:r>
    </w:p>
    <w:p>
      <w:r>
        <w:t>@MatevzNovak @petra_jansa Res ne morejo iz svoje kože, bedni postajate @SlovenskeNovice</w:t>
      </w:r>
    </w:p>
    <w:p>
      <w:r>
        <w:rPr>
          <w:b/>
          <w:u w:val="single"/>
        </w:rPr>
        <w:t>752180</w:t>
      </w:r>
    </w:p>
    <w:p>
      <w:r>
        <w:t>@gastarbeitr @ZigaTurk Ker so skušali preprečiti uvedbo komunistične diktature po odhodu okupatorjev.</w:t>
      </w:r>
    </w:p>
    <w:p>
      <w:r>
        <w:rPr>
          <w:b/>
          <w:u w:val="single"/>
        </w:rPr>
        <w:t>752181</w:t>
      </w:r>
    </w:p>
    <w:p>
      <w:r>
        <w:t>@lukc007 Eh, za priboljšek je vedno prostor, samo vrečko vidi pa se že mota okoli nog, tako da je potrjeno zadeva glupa! :D</w:t>
      </w:r>
    </w:p>
    <w:p>
      <w:r>
        <w:rPr>
          <w:b/>
          <w:u w:val="single"/>
        </w:rPr>
        <w:t>752182</w:t>
      </w:r>
    </w:p>
    <w:p>
      <w:r>
        <w:t>@ekst_emigracija @hladnikp @LahovnikMatej Tovrstna usoda komunističnih enklav je neizbežna.</w:t>
      </w:r>
    </w:p>
    <w:p>
      <w:r>
        <w:rPr>
          <w:b/>
          <w:u w:val="single"/>
        </w:rPr>
        <w:t>752183</w:t>
      </w:r>
    </w:p>
    <w:p>
      <w:r>
        <w:t>Tekme #PLTS so na tribune zvabile že več kot 6 milijonov gledalcev. #PLTSposladek https://t.co/MjckFHZXwc</w:t>
      </w:r>
    </w:p>
    <w:p>
      <w:r>
        <w:rPr>
          <w:b/>
          <w:u w:val="single"/>
        </w:rPr>
        <w:t>752184</w:t>
      </w:r>
    </w:p>
    <w:p>
      <w:r>
        <w:t>Ko ti zalepijo usta, zvežejo roke, noge, telo in se nato začudeno sprašujejo, zakaj pojoč ne tekaš po stopnicah...</w:t>
      </w:r>
    </w:p>
    <w:p>
      <w:r>
        <w:rPr>
          <w:b/>
          <w:u w:val="single"/>
        </w:rPr>
        <w:t>752185</w:t>
      </w:r>
    </w:p>
    <w:p>
      <w:r>
        <w:t>V mesecu požarne varnosti so ponkovški gasilci pripravili veliko požarno vajo https://t.co/ICEkkDFCSw</w:t>
      </w:r>
    </w:p>
    <w:p>
      <w:r>
        <w:rPr>
          <w:b/>
          <w:u w:val="single"/>
        </w:rPr>
        <w:t>752186</w:t>
      </w:r>
    </w:p>
    <w:p>
      <w:r>
        <w:t>@en_in_edini hvala za glas.Dokazali smo, da se da delati brez kapitala v ozdaju,z nizkim kampanjskim proračunom in z vztrajnimi prostovoljci</w:t>
      </w:r>
    </w:p>
    <w:p>
      <w:r>
        <w:rPr>
          <w:b/>
          <w:u w:val="single"/>
        </w:rPr>
        <w:t>752187</w:t>
      </w:r>
    </w:p>
    <w:p>
      <w:r>
        <w:t>@vanfranco @had Kaj pa pravi upravitelj objekta? On bi najbrž moral posredovati za ureditev napake pri sosedu.</w:t>
      </w:r>
    </w:p>
    <w:p>
      <w:r>
        <w:rPr>
          <w:b/>
          <w:u w:val="single"/>
        </w:rPr>
        <w:t>752188</w:t>
      </w:r>
    </w:p>
    <w:p>
      <w:r>
        <w:t>@RokBratina @zorko_eva @ZanMahnic Kar pa je za tako  nekompaktibilno opcijo, kot je SDS, bistveno premalo.</w:t>
      </w:r>
    </w:p>
    <w:p>
      <w:r>
        <w:rPr>
          <w:b/>
          <w:u w:val="single"/>
        </w:rPr>
        <w:t>752189</w:t>
      </w:r>
    </w:p>
    <w:p>
      <w:r>
        <w:t>@JurePoglajen @24ur_com Še vedno nisi odgovoril na vprašanje o teroristu in Schindlerju. :)</w:t>
      </w:r>
    </w:p>
    <w:p>
      <w:r>
        <w:rPr>
          <w:b/>
          <w:u w:val="single"/>
        </w:rPr>
        <w:t>752190</w:t>
      </w:r>
    </w:p>
    <w:p>
      <w:r>
        <w:t>@BrankoGrims1 Vse jasno. Populizem in strašenje pred tujci sta najenostavnejša pristopa do zmage na volitvah.</w:t>
      </w:r>
    </w:p>
    <w:p>
      <w:r>
        <w:rPr>
          <w:b/>
          <w:u w:val="single"/>
        </w:rPr>
        <w:t>752191</w:t>
      </w:r>
    </w:p>
    <w:p>
      <w:r>
        <w:t>@tanci82 Eh, Mileram je samo za kumare v solati. Mercatorjeva se je na zlico!</w:t>
      </w:r>
    </w:p>
    <w:p>
      <w:r>
        <w:rPr>
          <w:b/>
          <w:u w:val="single"/>
        </w:rPr>
        <w:t>752192</w:t>
      </w:r>
    </w:p>
    <w:p>
      <w:r>
        <w:t>@stanka_d Pomlad trka na vrata, pa ga malo meče (prostitutke, nagci....) ima pa smolo, da sam niti od daleč ni privlačen. 🤨</w:t>
      </w:r>
    </w:p>
    <w:p>
      <w:r>
        <w:rPr>
          <w:b/>
          <w:u w:val="single"/>
        </w:rPr>
        <w:t>752193</w:t>
      </w:r>
    </w:p>
    <w:p>
      <w:r>
        <w:t>@krtmen @vinkovasle1 @nimivseeno @RokTame @drVinkoGorenak Povedal resnico ki jo tako poudarjate potem pa zaribate ko ni več kaj kot RKC  !</w:t>
      </w:r>
    </w:p>
    <w:p>
      <w:r>
        <w:rPr>
          <w:b/>
          <w:u w:val="single"/>
        </w:rPr>
        <w:t>752194</w:t>
      </w:r>
    </w:p>
    <w:p>
      <w:r>
        <w:t>@JozeJerovsek @MisaVugrinec @biserkakc Sej kakega pedofila se tud ne bi smelo rehabilitirat brez pogovora s vpletenimi.</w:t>
      </w:r>
    </w:p>
    <w:p>
      <w:r>
        <w:rPr>
          <w:b/>
          <w:u w:val="single"/>
        </w:rPr>
        <w:t>752195</w:t>
      </w:r>
    </w:p>
    <w:p>
      <w:r>
        <w:t>Trobimo: dr. Jure Simčič: Kvadrupolni masni spektrometer za raziskovanje vesolja https://t.co/0BBOvBfzCS https://t.co/x9Yh4i44EP</w:t>
      </w:r>
    </w:p>
    <w:p>
      <w:r>
        <w:rPr>
          <w:b/>
          <w:u w:val="single"/>
        </w:rPr>
        <w:t>752196</w:t>
      </w:r>
    </w:p>
    <w:p>
      <w:r>
        <w:t>@Leon48303573 @JanezMeznarec @Nova24TV Da smo Slovenci butasti in to ciramo.</w:t>
      </w:r>
    </w:p>
    <w:p>
      <w:r>
        <w:rPr>
          <w:b/>
          <w:u w:val="single"/>
        </w:rPr>
        <w:t>752197</w:t>
      </w:r>
    </w:p>
    <w:p>
      <w:r>
        <w:t>@cikibucka @BojanPozar In zdaj bo ta debilni magister mirneje in lažje spal??? 😑</w:t>
      </w:r>
    </w:p>
    <w:p>
      <w:r>
        <w:rPr>
          <w:b/>
          <w:u w:val="single"/>
        </w:rPr>
        <w:t>752198</w:t>
      </w:r>
    </w:p>
    <w:p>
      <w:r>
        <w:t>Mater vola ej kaj smo mi zamujali prejšnja leta ko smo žulili samo Laško in Union, sedaj pa taka izbira domačih piv...🍻🍻 #CraftBeer</w:t>
      </w:r>
    </w:p>
    <w:p>
      <w:r>
        <w:rPr>
          <w:b/>
          <w:u w:val="single"/>
        </w:rPr>
        <w:t>752199</w:t>
      </w:r>
    </w:p>
    <w:p>
      <w:r>
        <w:t>Ribnik idej je prazen, ker so notri neulovljivi plenilci. In OECD zastopa njih, ne nas. Piše Bogomir Kovač. https://t.co/ytnGU6yCgb</w:t>
      </w:r>
    </w:p>
    <w:p>
      <w:r>
        <w:rPr>
          <w:b/>
          <w:u w:val="single"/>
        </w:rPr>
        <w:t>752200</w:t>
      </w:r>
    </w:p>
    <w:p>
      <w:r>
        <w:t>@Robert___K @gregarepovz @gregarepovz , mislim da imaš eno stran za naslednjo Mladino narejeno.</w:t>
      </w:r>
    </w:p>
    <w:p>
      <w:r>
        <w:rPr>
          <w:b/>
          <w:u w:val="single"/>
        </w:rPr>
        <w:t>752201</w:t>
      </w:r>
    </w:p>
    <w:p>
      <w:r>
        <w:t>Komet bi bil boljši od kuge. Spucal bi mačke in dojenčke, pa še tviter bi crknil.</w:t>
      </w:r>
    </w:p>
    <w:p>
      <w:r>
        <w:rPr>
          <w:b/>
          <w:u w:val="single"/>
        </w:rPr>
        <w:t>752202</w:t>
      </w:r>
    </w:p>
    <w:p>
      <w:r>
        <w:t>Pravilno...LOL...</w:t>
        <w:br/>
        <w:br/>
        <w:t>iz take butaste blagovne znamke se pa res lahko samo norčuješ...:-)) https://t.co/vuteWc8kJ6</w:t>
      </w:r>
    </w:p>
    <w:p>
      <w:r>
        <w:rPr>
          <w:b/>
          <w:u w:val="single"/>
        </w:rPr>
        <w:t>752203</w:t>
      </w:r>
    </w:p>
    <w:p>
      <w:r>
        <w:t>Zelo verjetno je na psihiatričnem oddelku bolnice Franja. https://t.co/JABRE7hoDD</w:t>
      </w:r>
    </w:p>
    <w:p>
      <w:r>
        <w:rPr>
          <w:b/>
          <w:u w:val="single"/>
        </w:rPr>
        <w:t>752204</w:t>
      </w:r>
    </w:p>
    <w:p>
      <w:r>
        <w:t>Dečko, ajde oladi.</w:t>
        <w:br/>
        <w:t>Daj, daj, kavo daj.</w:t>
        <w:br/>
        <w:t>Dečko, ajde oladi.</w:t>
        <w:br/>
        <w:t>Potem odpeljem te v raj. 🎼🎶🎼</w:t>
        <w:br/>
        <w:t>poredne #kafetarime</w:t>
      </w:r>
    </w:p>
    <w:p>
      <w:r>
        <w:rPr>
          <w:b/>
          <w:u w:val="single"/>
        </w:rPr>
        <w:t>752205</w:t>
      </w:r>
    </w:p>
    <w:p>
      <w:r>
        <w:t>@MarkoPavlisic Odvisno od tega, ali je na koncu sploh potrebno deliti oz. koga je še treba poslat v gulag, da ne bo potrebno.</w:t>
      </w:r>
    </w:p>
    <w:p>
      <w:r>
        <w:rPr>
          <w:b/>
          <w:u w:val="single"/>
        </w:rPr>
        <w:t>752206</w:t>
      </w:r>
    </w:p>
    <w:p>
      <w:r>
        <w:t>Postava #ndgorica za današnjo tekmo z nk ankaran: Sorčan, Celcer, Škarabot, Gregorič, Kapić, Filipović, Grudina, Osuji, Žigon, Kavčič, Jogan</w:t>
      </w:r>
    </w:p>
    <w:p>
      <w:r>
        <w:rPr>
          <w:b/>
          <w:u w:val="single"/>
        </w:rPr>
        <w:t>752207</w:t>
      </w:r>
    </w:p>
    <w:p>
      <w:r>
        <w:t>Marqez se lahko opraviči za svoje prebliske s prihodnjimi vožnjami in ne s potezami pred objektivi.</w:t>
      </w:r>
    </w:p>
    <w:p>
      <w:r>
        <w:rPr>
          <w:b/>
          <w:u w:val="single"/>
        </w:rPr>
        <w:t>752208</w:t>
      </w:r>
    </w:p>
    <w:p>
      <w:r>
        <w:t>Ivanov vardovec, ajznponar in skrajni desničar grozi z rušenjem Ustave?</w:t>
        <w:br/>
        <w:t>https://t.co/hknERgxYur</w:t>
      </w:r>
    </w:p>
    <w:p>
      <w:r>
        <w:rPr>
          <w:b/>
          <w:u w:val="single"/>
        </w:rPr>
        <w:t>752209</w:t>
      </w:r>
    </w:p>
    <w:p>
      <w:r>
        <w:t>@nadkaku Če bi delali dobro, bi jih takoj vrnili čez mejo od koder so prišli ne pa da jih taksirajo na proračun Slovenije</w:t>
      </w:r>
    </w:p>
    <w:p>
      <w:r>
        <w:rPr>
          <w:b/>
          <w:u w:val="single"/>
        </w:rPr>
        <w:t>752210</w:t>
      </w:r>
    </w:p>
    <w:p>
      <w:r>
        <w:t>Začneš z 8 mm, potem povečaš na 10 mm in nadaljujes do 12 mm... ko ti zmanjka živcev... ma pm puhle stene :( https://t.co/QDQMNFwuR7</w:t>
      </w:r>
    </w:p>
    <w:p>
      <w:r>
        <w:rPr>
          <w:b/>
          <w:u w:val="single"/>
        </w:rPr>
        <w:t>752211</w:t>
      </w:r>
    </w:p>
    <w:p>
      <w:r>
        <w:t>Poglejte, kako je udbovski boter Janez Zemljarič paradiral na odprtju nove ljubljanske urgence (FOTO) https://t.co/iW7ExNyM0y</w:t>
      </w:r>
    </w:p>
    <w:p>
      <w:r>
        <w:rPr>
          <w:b/>
          <w:u w:val="single"/>
        </w:rPr>
        <w:t>752212</w:t>
      </w:r>
    </w:p>
    <w:p>
      <w:r>
        <w:t>@Janko35349864 @RevijaReporter @JJansaSDS tudi naši osvoboditelji so to spoznali. zato so spremenili komunizem v socjalizem</w:t>
      </w:r>
    </w:p>
    <w:p>
      <w:r>
        <w:rPr>
          <w:b/>
          <w:u w:val="single"/>
        </w:rPr>
        <w:t>752213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752214</w:t>
      </w:r>
    </w:p>
    <w:p>
      <w:r>
        <w:t>Ti si ista mladenka, js mam pa mal kocin pa "kreslin" gubic pod očmi. Ampak se mava prou fajn. 🙃💙 #avika #avido https://t.co/egXwgWOT3U</w:t>
      </w:r>
    </w:p>
    <w:p>
      <w:r>
        <w:rPr>
          <w:b/>
          <w:u w:val="single"/>
        </w:rPr>
        <w:t>752215</w:t>
      </w:r>
    </w:p>
    <w:p>
      <w:r>
        <w:t>@Pertinacal Kako naj torej argumentiram, da zelim oglasevati na pop tv, ker je najbolj gledana tv? Rabim neko “dokazilo”, da je res</w:t>
      </w:r>
    </w:p>
    <w:p>
      <w:r>
        <w:rPr>
          <w:b/>
          <w:u w:val="single"/>
        </w:rPr>
        <w:t>752216</w:t>
      </w:r>
    </w:p>
    <w:p>
      <w:r>
        <w:t>@rtvslo In bi upal stavit denarce, da ovce niso bile primerno zaščitene (ograja visoka 170 cm in pod napetostjo, pastirski psi...).</w:t>
      </w:r>
    </w:p>
    <w:p>
      <w:r>
        <w:rPr>
          <w:b/>
          <w:u w:val="single"/>
        </w:rPr>
        <w:t>752217</w:t>
      </w:r>
    </w:p>
    <w:p>
      <w:r>
        <w:t>Levica vam s Celjske koče, kjer je bil odličen slavnostni govornik sindikalist David Švarc, kliče - ŽIVEL 1. MAJ!</w:t>
      </w:r>
    </w:p>
    <w:p>
      <w:r>
        <w:rPr>
          <w:b/>
          <w:u w:val="single"/>
        </w:rPr>
        <w:t>752218</w:t>
      </w:r>
    </w:p>
    <w:p>
      <w:r>
        <w:t>Zmeraj pogostejši so napadi mohamedancev in vedno bližje nas!! https://t.co/1ImqdLoMiK</w:t>
      </w:r>
    </w:p>
    <w:p>
      <w:r>
        <w:rPr>
          <w:b/>
          <w:u w:val="single"/>
        </w:rPr>
        <w:t>752219</w:t>
      </w:r>
    </w:p>
    <w:p>
      <w:r>
        <w:t>Rokometno SP: katastrofalna predstava Slovenk in boleč poraz proti Afričankam https://t.co/sqHXwwCdBE #ehf #rzs</w:t>
      </w:r>
    </w:p>
    <w:p>
      <w:r>
        <w:rPr>
          <w:b/>
          <w:u w:val="single"/>
        </w:rPr>
        <w:t>752220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752221</w:t>
      </w:r>
    </w:p>
    <w:p>
      <w:r>
        <w:t>Policisti voznike ob tem opozarjajo: "Drži volan, ne telefona!"</w:t>
        <w:br/>
        <w:t>https://t.co/SE21g1WuQI</w:t>
      </w:r>
    </w:p>
    <w:p>
      <w:r>
        <w:rPr>
          <w:b/>
          <w:u w:val="single"/>
        </w:rPr>
        <w:t>752222</w:t>
      </w:r>
    </w:p>
    <w:p>
      <w:r>
        <w:t>Državljani nismo neumni...nobena lokacija za nastanek migrantskega geta ni primerna!#OblastProtiLastnimDržavljanom https://t.co/eUIg468ykK</w:t>
      </w:r>
    </w:p>
    <w:p>
      <w:r>
        <w:rPr>
          <w:b/>
          <w:u w:val="single"/>
        </w:rPr>
        <w:t>752223</w:t>
      </w:r>
    </w:p>
    <w:p>
      <w:r>
        <w:t>Folk neupravičeno parkira na mestu za invalide in jih niti malo ni sram #kamsmoprišli  /via anketa @Val202</w:t>
      </w:r>
    </w:p>
    <w:p>
      <w:r>
        <w:rPr>
          <w:b/>
          <w:u w:val="single"/>
        </w:rPr>
        <w:t>752224</w:t>
      </w:r>
    </w:p>
    <w:p>
      <w:r>
        <w:t>@Max970 Kaj vse se lepi na ta RK:N.P.Musar,Ranata  Brunskule  in še Keber..katapultira pa politika v humanitarni obliki !?</w:t>
      </w:r>
    </w:p>
    <w:p>
      <w:r>
        <w:rPr>
          <w:b/>
          <w:u w:val="single"/>
        </w:rPr>
        <w:t>752225</w:t>
      </w:r>
    </w:p>
    <w:p>
      <w:r>
        <w:t>@Mauhlerca Jaz pa dam več za telefon kot za frizerko. Since 1989. #izbranafrizura</w:t>
      </w:r>
    </w:p>
    <w:p>
      <w:r>
        <w:rPr>
          <w:b/>
          <w:u w:val="single"/>
        </w:rPr>
        <w:t>752226</w:t>
      </w:r>
    </w:p>
    <w:p>
      <w:r>
        <w:t>@alescasar @Mauhlerca res je. Če vse te budale domov naženemo bomo ogromno prišparal, na slabšem pa ne bomo nič.</w:t>
      </w:r>
    </w:p>
    <w:p>
      <w:r>
        <w:rPr>
          <w:b/>
          <w:u w:val="single"/>
        </w:rPr>
        <w:t>752227</w:t>
      </w:r>
    </w:p>
    <w:p>
      <w:r>
        <w:t>@MatijaCatch @Matej_Klaric Ne obstaja slovar v katerem piše "redno plačevanje davkov. In v slovarjih ni slik. Torej res buto.</w:t>
      </w:r>
    </w:p>
    <w:p>
      <w:r>
        <w:rPr>
          <w:b/>
          <w:u w:val="single"/>
        </w:rPr>
        <w:t>752228</w:t>
      </w:r>
    </w:p>
    <w:p>
      <w:r>
        <w:t>Ali ni noro, da se mora malo bolj inteligenten in razgledan človek počutiti slabo v tej družbi tepcev in primitivcev? Iščite svoje pleme.</w:t>
      </w:r>
    </w:p>
    <w:p>
      <w:r>
        <w:rPr>
          <w:b/>
          <w:u w:val="single"/>
        </w:rPr>
        <w:t>752229</w:t>
      </w:r>
    </w:p>
    <w:p>
      <w:r>
        <w:t>Nova številka Posavskega obzornika: https://t.co/0F9wfvMZ5O @posavje #zdruzujemoposavje</w:t>
      </w:r>
    </w:p>
    <w:p>
      <w:r>
        <w:rPr>
          <w:b/>
          <w:u w:val="single"/>
        </w:rPr>
        <w:t>752230</w:t>
      </w:r>
    </w:p>
    <w:p>
      <w:r>
        <w:t>Belec in Bezjak ostala pred vrati raja - Slovenska reprezentanta Vid Be - https://t.co/79ybMakiYd</w:t>
      </w:r>
    </w:p>
    <w:p>
      <w:r>
        <w:rPr>
          <w:b/>
          <w:u w:val="single"/>
        </w:rPr>
        <w:t>752231</w:t>
      </w:r>
    </w:p>
    <w:p>
      <w:r>
        <w:t>Prodam BIVALNO VIKEND HIŠO s hišno številko Gabernik 56, na obronkih Pohorja nad Zg. Polskavo, 20 km iz Maribora.... https://t.co/wnN4cXIiJI</w:t>
      </w:r>
    </w:p>
    <w:p>
      <w:r>
        <w:rPr>
          <w:b/>
          <w:u w:val="single"/>
        </w:rPr>
        <w:t>752232</w:t>
      </w:r>
    </w:p>
    <w:p>
      <w:r>
        <w:t>@AnaOstricki Pri nas imamo čistilca, pa ga vsi pozdravimo, še qfe spijemo skupaj.</w:t>
      </w:r>
    </w:p>
    <w:p>
      <w:r>
        <w:rPr>
          <w:b/>
          <w:u w:val="single"/>
        </w:rPr>
        <w:t>752233</w:t>
      </w:r>
    </w:p>
    <w:p>
      <w:r>
        <w:t>@SuzanaLovec Še dolgo boste rabili, da boste skapirali kdo sme delati na javni RTV. Žalostno a resnično, očitno ni stopila do strica!</w:t>
      </w:r>
    </w:p>
    <w:p>
      <w:r>
        <w:rPr>
          <w:b/>
          <w:u w:val="single"/>
        </w:rPr>
        <w:t>752234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752235</w:t>
      </w:r>
    </w:p>
    <w:p>
      <w:r>
        <w:t>Premagana jugo vojska z rdečo zvezdo in samostojna Slovenija je za te kulturne marksiste NOVO DNO... https://t.co/E4jZ3M5WWa</w:t>
      </w:r>
    </w:p>
    <w:p>
      <w:r>
        <w:rPr>
          <w:b/>
          <w:u w:val="single"/>
        </w:rPr>
        <w:t>752236</w:t>
      </w:r>
    </w:p>
    <w:p>
      <w:r>
        <w:t>@altSaulin @vinkovasle1 @StrankaSMC @JaniModern Za drek mešat je zelo dober.</w:t>
      </w:r>
    </w:p>
    <w:p>
      <w:r>
        <w:rPr>
          <w:b/>
          <w:u w:val="single"/>
        </w:rPr>
        <w:t>752237</w:t>
      </w:r>
    </w:p>
    <w:p>
      <w:r>
        <w:t>@opica @nad_bogom S kamioni definitivno ne. Razen, če misliš, da če se skriješ pod podvozje, da boš potem pa varna.</w:t>
      </w:r>
    </w:p>
    <w:p>
      <w:r>
        <w:rPr>
          <w:b/>
          <w:u w:val="single"/>
        </w:rPr>
        <w:t>752238</w:t>
      </w:r>
    </w:p>
    <w:p>
      <w:r>
        <w:t>@protislovje @Kriminiblog hm, srati in jebati sta sicer lepi slovenski sočnici. res pa bi moralo bit ne serji.</w:t>
      </w:r>
    </w:p>
    <w:p>
      <w:r>
        <w:rPr>
          <w:b/>
          <w:u w:val="single"/>
        </w:rPr>
        <w:t>752239</w:t>
      </w:r>
    </w:p>
    <w:p>
      <w:r>
        <w:t>V&amp;amp;F: Spet sodra, udari strel, močan veter, nalivi - https://t.co/KoxgRz9brm</w:t>
      </w:r>
    </w:p>
    <w:p>
      <w:r>
        <w:rPr>
          <w:b/>
          <w:u w:val="single"/>
        </w:rPr>
        <w:t>752240</w:t>
      </w:r>
    </w:p>
    <w:p>
      <w:r>
        <w:t>Upajmo da bo pomagal dograditi Stozice in nekatere manjse objekte v LJ????? seveda nezastonj ! https://t.co/EApH0j4Bkz</w:t>
      </w:r>
    </w:p>
    <w:p>
      <w:r>
        <w:rPr>
          <w:b/>
          <w:u w:val="single"/>
        </w:rPr>
        <w:t>752241</w:t>
      </w:r>
    </w:p>
    <w:p>
      <w:r>
        <w:t>@MiroCerar @MinZdravje ce mislite resno, ustrezno zakonsko zascitite zvizgace! Sedaj jih sikanirate.</w:t>
      </w:r>
    </w:p>
    <w:p>
      <w:r>
        <w:rPr>
          <w:b/>
          <w:u w:val="single"/>
        </w:rPr>
        <w:t>752242</w:t>
      </w:r>
    </w:p>
    <w:p>
      <w:r>
        <w:t>@TheArtemida Zato pa pakiras en dan prej, ker jutra so za tisino in autopilota in ta ne ve katere superge rabis :)</w:t>
      </w:r>
    </w:p>
    <w:p>
      <w:r>
        <w:rPr>
          <w:b/>
          <w:u w:val="single"/>
        </w:rPr>
        <w:t>752243</w:t>
      </w:r>
    </w:p>
    <w:p>
      <w:r>
        <w:t>Ormož : Sprejem maturantov predšolske vzgoje Gimnazije Ormož https://t.co/MApi0FF0Zp</w:t>
      </w:r>
    </w:p>
    <w:p>
      <w:r>
        <w:rPr>
          <w:b/>
          <w:u w:val="single"/>
        </w:rPr>
        <w:t>752244</w:t>
      </w:r>
    </w:p>
    <w:p>
      <w:r>
        <w:t>@PreglArjan @MarkoJelincic @Jernej_Z @DarinkaVrabi In to množični! Je potemtakem roka orožje za množično uničenje?</w:t>
      </w:r>
    </w:p>
    <w:p>
      <w:r>
        <w:rPr>
          <w:b/>
          <w:u w:val="single"/>
        </w:rPr>
        <w:t>752245</w:t>
      </w:r>
    </w:p>
    <w:p>
      <w:r>
        <w:t>@MihaZakelj @Gospod_profesor @_seeke @burecare @JureKastelic Naj klinčevi scouti naredijo svoj posel in za ta denar pripeljejo 5 igralcev.</w:t>
      </w:r>
    </w:p>
    <w:p>
      <w:r>
        <w:rPr>
          <w:b/>
          <w:u w:val="single"/>
        </w:rPr>
        <w:t>752246</w:t>
      </w:r>
    </w:p>
    <w:p>
      <w:r>
        <w:t>Nad tecaj ta tedn - letece bo konc tedna. Racunite petek, sobota in nedelja vsak dan pop. Lokacije in tocne ure bom posiljal sproti. Lp</w:t>
      </w:r>
    </w:p>
    <w:p>
      <w:r>
        <w:rPr>
          <w:b/>
          <w:u w:val="single"/>
        </w:rPr>
        <w:t>752247</w:t>
      </w:r>
    </w:p>
    <w:p>
      <w:r>
        <w:t>https://t.co/kArNxbXVFY</w:t>
        <w:br/>
        <w:t>Kot kaže tega Diners Erste Card ne ve, saj zaračunava za "manipulativne stroške" ob nakupu bencina 55 centov.</w:t>
      </w:r>
    </w:p>
    <w:p>
      <w:r>
        <w:rPr>
          <w:b/>
          <w:u w:val="single"/>
        </w:rPr>
        <w:t>752248</w:t>
      </w:r>
    </w:p>
    <w:p>
      <w:r>
        <w:t>Zoran P. se je sam opisal, zato se ni za  čuditi: Pravijo, da sem režimski lakaj, opankar, plačanec, F571, po novem presstitut.</w:t>
      </w:r>
    </w:p>
    <w:p>
      <w:r>
        <w:rPr>
          <w:b/>
          <w:u w:val="single"/>
        </w:rPr>
        <w:t>752249</w:t>
      </w:r>
    </w:p>
    <w:p>
      <w:r>
        <w:t>@luka_omladic @strankalevica Saj ta levi so itak eko-teroristi, medtem pa desnica skrbi za dobiček! Za njih so podnebne spremembe le šala!</w:t>
      </w:r>
    </w:p>
    <w:p>
      <w:r>
        <w:rPr>
          <w:b/>
          <w:u w:val="single"/>
        </w:rPr>
        <w:t>752250</w:t>
      </w:r>
    </w:p>
    <w:p>
      <w:r>
        <w:t>Neke ljubljanske lajdrce so se navdušile nad mojo psico... rezultat? Psica ima po gobcu razmazano šminko.</w:t>
      </w:r>
    </w:p>
    <w:p>
      <w:r>
        <w:rPr>
          <w:b/>
          <w:u w:val="single"/>
        </w:rPr>
        <w:t>752251</w:t>
      </w:r>
    </w:p>
    <w:p>
      <w:r>
        <w:t>Kim pravi, da na tešče paše konjak, Donald pa prisega na šmarjak, ki mu ga lifra tast, pa še prebavo pospeši. #singaporesummit</w:t>
      </w:r>
    </w:p>
    <w:p>
      <w:r>
        <w:rPr>
          <w:b/>
          <w:u w:val="single"/>
        </w:rPr>
        <w:t>752252</w:t>
      </w:r>
    </w:p>
    <w:p>
      <w:r>
        <w:t>@twiitiztok Ja to je ta vzorec o katerem je govoril. Ampak 24 ur drekači pa o Janši. Ma od kje ga privlečejo kreteni?😠😠😠</w:t>
      </w:r>
    </w:p>
    <w:p>
      <w:r>
        <w:rPr>
          <w:b/>
          <w:u w:val="single"/>
        </w:rPr>
        <w:t>752253</w:t>
      </w:r>
    </w:p>
    <w:p>
      <w:r>
        <w:t>@AnaOstricki Tale mamica pa najverjetneje ni ravno navajena, da ji rečejo ne.</w:t>
      </w:r>
    </w:p>
    <w:p>
      <w:r>
        <w:rPr>
          <w:b/>
          <w:u w:val="single"/>
        </w:rPr>
        <w:t>752254</w:t>
      </w:r>
    </w:p>
    <w:p>
      <w:r>
        <w:t>@altright_si Toso, pač premožni seksualno blazni pedri-saj kot pravijo, ko se cigo bejega kruha preobje mu tudi žemlja niveč dobra</w:t>
      </w:r>
    </w:p>
    <w:p>
      <w:r>
        <w:rPr>
          <w:b/>
          <w:u w:val="single"/>
        </w:rPr>
        <w:t>752255</w:t>
      </w:r>
    </w:p>
    <w:p>
      <w:r>
        <w:t>@vmatijevec @Matej_Klaric pridne in sposobne roke kvalificiranih tehnikov za vas niso beg možganov?</w:t>
      </w:r>
    </w:p>
    <w:p>
      <w:r>
        <w:rPr>
          <w:b/>
          <w:u w:val="single"/>
        </w:rPr>
        <w:t>752256</w:t>
      </w:r>
    </w:p>
    <w:p>
      <w:r>
        <w:t>https://t.co/D0sg8hJCSl</w:t>
        <w:br/>
        <w:t>Študenti, ki opozarjajo na zavajanja. Pohvalno! Pri tem pa dobivajo grožnje...a kljub temu vztrajajo.</w:t>
      </w:r>
    </w:p>
    <w:p>
      <w:r>
        <w:rPr>
          <w:b/>
          <w:u w:val="single"/>
        </w:rPr>
        <w:t>752257</w:t>
      </w:r>
    </w:p>
    <w:p>
      <w:r>
        <w:t>Kakanalizacija in POden sta bila glavna protagonista isterije proti Turku!! Danes - kakšno opravičilo s strani Trebušnika - niti pod razno🐷💀</w:t>
      </w:r>
    </w:p>
    <w:p>
      <w:r>
        <w:rPr>
          <w:b/>
          <w:u w:val="single"/>
        </w:rPr>
        <w:t>752258</w:t>
      </w:r>
    </w:p>
    <w:p>
      <w:r>
        <w:t>100 let po koncu soške fronte so na kobariškem Kolovratu uprizorili bitko: ČUDEŽ PRI KOBARIDU https://t.co/Kr33ASfWQu</w:t>
      </w:r>
    </w:p>
    <w:p>
      <w:r>
        <w:rPr>
          <w:b/>
          <w:u w:val="single"/>
        </w:rPr>
        <w:t>752259</w:t>
      </w:r>
    </w:p>
    <w:p>
      <w:r>
        <w:t>@stanka_d @Blaziek @russhie @KatarinaJenko Sam je trdovraten k drek k ga ne mores dol po skoljki spravit.</w:t>
      </w:r>
    </w:p>
    <w:p>
      <w:r>
        <w:rPr>
          <w:b/>
          <w:u w:val="single"/>
        </w:rPr>
        <w:t>752260</w:t>
      </w:r>
    </w:p>
    <w:p>
      <w:r>
        <w:t>Toplotne črpalke so bolj učinkovite, novost so hibridni sistemi https://t.co/XWkuclEZy7</w:t>
      </w:r>
    </w:p>
    <w:p>
      <w:r>
        <w:rPr>
          <w:b/>
          <w:u w:val="single"/>
        </w:rPr>
        <w:t>752261</w:t>
      </w:r>
    </w:p>
    <w:p>
      <w:r>
        <w:t>@siskaberry Mislim si, da je tako zgledalo, ko nas je imel telovadbo Tone Ficko s Spodnjega Kamenščaka.</w:t>
      </w:r>
    </w:p>
    <w:p>
      <w:r>
        <w:rPr>
          <w:b/>
          <w:u w:val="single"/>
        </w:rPr>
        <w:t>752262</w:t>
      </w:r>
    </w:p>
    <w:p>
      <w:r>
        <w:t>@DivnaErzen @spagetyuse @Janez975 @MartinTincek @RosvitaP Saj imaš isti drek drugo pakiranje...Partljiča na hanzitv.</w:t>
      </w:r>
    </w:p>
    <w:p>
      <w:r>
        <w:rPr>
          <w:b/>
          <w:u w:val="single"/>
        </w:rPr>
        <w:t>752263</w:t>
      </w:r>
    </w:p>
    <w:p>
      <w:r>
        <w:t>@zasledovalec70 @NovakBozidar @zasledovalec70 si kaj boljsi? Pocivaj, caj in vitamincke, a ja, pa kurjo juho za moc 💪.</w:t>
      </w:r>
    </w:p>
    <w:p>
      <w:r>
        <w:rPr>
          <w:b/>
          <w:u w:val="single"/>
        </w:rPr>
        <w:t>752264</w:t>
      </w:r>
    </w:p>
    <w:p>
      <w:r>
        <w:t>"Poljub sreče" in neumnost red bullov do zmage izstrelila Hamiltona - https://t.co/nozb9YiTTf https://t.co/4jc0yMyJE4</w:t>
      </w:r>
    </w:p>
    <w:p>
      <w:r>
        <w:rPr>
          <w:b/>
          <w:u w:val="single"/>
        </w:rPr>
        <w:t>752265</w:t>
      </w:r>
    </w:p>
    <w:p>
      <w:r>
        <w:t>@Jan_Skoberne @JJansaSDS Prpelte ga še na domače pirine cmoke, ko spijete kafe. Do takrat bojo že kuhani👌🏻 https://t.co/v47g3ImP2F</w:t>
      </w:r>
    </w:p>
    <w:p>
      <w:r>
        <w:rPr>
          <w:b/>
          <w:u w:val="single"/>
        </w:rPr>
        <w:t>752266</w:t>
      </w:r>
    </w:p>
    <w:p>
      <w:r>
        <w:t>Itak je vse zmišljeno. Brez imen, zgolj manipulacija. Komunistična zoper komunistično oblast!</w:t>
        <w:br/>
        <w:t>Slovenija = umobolnica https://t.co/uHREkDqaek</w:t>
      </w:r>
    </w:p>
    <w:p>
      <w:r>
        <w:rPr>
          <w:b/>
          <w:u w:val="single"/>
        </w:rPr>
        <w:t>752267</w:t>
      </w:r>
    </w:p>
    <w:p>
      <w:r>
        <w:t>Takole je bilo lani ... Kako bo pa letos? Vrata se odprejo ob 20:00. #DanDxMi2 #ritemmladosti https://t.co/GpKus1yWAY</w:t>
      </w:r>
    </w:p>
    <w:p>
      <w:r>
        <w:rPr>
          <w:b/>
          <w:u w:val="single"/>
        </w:rPr>
        <w:t>752268</w:t>
      </w:r>
    </w:p>
    <w:p>
      <w:r>
        <w:t>psihiopata najprej spoznas tako, da vidis kako tretira druge ljudi...</w:t>
        <w:br/>
        <w:t>preprosto</w:t>
      </w:r>
    </w:p>
    <w:p>
      <w:r>
        <w:rPr>
          <w:b/>
          <w:u w:val="single"/>
        </w:rPr>
        <w:t>752269</w:t>
      </w:r>
    </w:p>
    <w:p>
      <w:r>
        <w:t>Zakaj tako presenečenje glede Kobala? Levičarska kultura sega kvečjemu do "jebo te pas mater" pa še to je ukradeno od Balkancev.</w:t>
      </w:r>
    </w:p>
    <w:p>
      <w:r>
        <w:rPr>
          <w:b/>
          <w:u w:val="single"/>
        </w:rPr>
        <w:t>752270</w:t>
      </w:r>
    </w:p>
    <w:p>
      <w:r>
        <w:t>Res je. To @vladaRS je treba odpustiti brez odpravnine. Banditos komunajzers. https://t.co/JjiVHFGlPT</w:t>
      </w:r>
    </w:p>
    <w:p>
      <w:r>
        <w:rPr>
          <w:b/>
          <w:u w:val="single"/>
        </w:rPr>
        <w:t>752271</w:t>
      </w:r>
    </w:p>
    <w:p>
      <w:r>
        <w:t>Če imaš neko hudo BMW ladjo od avta, pol zate pešci na prehodu ne obstajajo.</w:t>
      </w:r>
    </w:p>
    <w:p>
      <w:r>
        <w:rPr>
          <w:b/>
          <w:u w:val="single"/>
        </w:rPr>
        <w:t>752272</w:t>
      </w:r>
    </w:p>
    <w:p>
      <w:r>
        <w:t>@JazbarMatjaz @TeaTeaTeaTea Dans grem z Wajdovci zurat. Drz pesti, da kako neumnost uspicijo... #inspiracija</w:t>
      </w:r>
    </w:p>
    <w:p>
      <w:r>
        <w:rPr>
          <w:b/>
          <w:u w:val="single"/>
        </w:rPr>
        <w:t>752273</w:t>
      </w:r>
    </w:p>
    <w:p>
      <w:r>
        <w:t>Tole ne more napisat noben scenarist najboljših trilerjev, kak spust, go @rogla go #TDFTVS</w:t>
      </w:r>
    </w:p>
    <w:p>
      <w:r>
        <w:rPr>
          <w:b/>
          <w:u w:val="single"/>
        </w:rPr>
        <w:t>752274</w:t>
      </w:r>
    </w:p>
    <w:p>
      <w:r>
        <w:t>@Tevilevi @MihaMarkic @zpsslo 15A varovalko za staro in že prej verjetno slabo napeljavo</w:t>
      </w:r>
    </w:p>
    <w:p>
      <w:r>
        <w:rPr>
          <w:b/>
          <w:u w:val="single"/>
        </w:rPr>
        <w:t>752275</w:t>
      </w:r>
    </w:p>
    <w:p>
      <w:r>
        <w:t>@praprotnix Tko k moja mati,  k brezglavo zapravi stotine evrov,  ker "ji sam še par Mercator pik fali do popusta". Potrošništvo at its best</w:t>
      </w:r>
    </w:p>
    <w:p>
      <w:r>
        <w:rPr>
          <w:b/>
          <w:u w:val="single"/>
        </w:rPr>
        <w:t>752276</w:t>
      </w:r>
    </w:p>
    <w:p>
      <w:r>
        <w:t>“Brdan, sm prsla spucat šipe pa če mate kej briketov!” https://t.co/69n7Qx16f9</w:t>
      </w:r>
    </w:p>
    <w:p>
      <w:r>
        <w:rPr>
          <w:b/>
          <w:u w:val="single"/>
        </w:rPr>
        <w:t>752277</w:t>
      </w:r>
    </w:p>
    <w:p>
      <w:r>
        <w:t>@llisjak Ne vem, če so miljarda opranega denarja, bancna luknja in dobaviteljska mafija v zdravstvu paranoje...ali pac?</w:t>
      </w:r>
    </w:p>
    <w:p>
      <w:r>
        <w:rPr>
          <w:b/>
          <w:u w:val="single"/>
        </w:rPr>
        <w:t>752278</w:t>
      </w:r>
    </w:p>
    <w:p>
      <w:r>
        <w:t>@vanfranco @JureBrankovic Koper I z najvišjo, Koper II pa s skoraj najnižjo. To je malo čudno.</w:t>
      </w:r>
    </w:p>
    <w:p>
      <w:r>
        <w:rPr>
          <w:b/>
          <w:u w:val="single"/>
        </w:rPr>
        <w:t>752279</w:t>
      </w:r>
    </w:p>
    <w:p>
      <w:r>
        <w:t>@_MegWhite_ Nič ni narobe, če si želiš, da zaigra na tvoje "mesene orglice" ... najverjetneje edini, ki zadene G v prvo ...</w:t>
      </w:r>
    </w:p>
    <w:p>
      <w:r>
        <w:rPr>
          <w:b/>
          <w:u w:val="single"/>
        </w:rPr>
        <w:t>752280</w:t>
      </w:r>
    </w:p>
    <w:p>
      <w:r>
        <w:t>@bojan_krajnc @silvopovse Če je kaj pri sojenju nagravžno, so to kompenzacije in strahopetnost sodnikov izogniti se jim!</w:t>
      </w:r>
    </w:p>
    <w:p>
      <w:r>
        <w:rPr>
          <w:b/>
          <w:u w:val="single"/>
        </w:rPr>
        <w:t>752281</w:t>
      </w:r>
    </w:p>
    <w:p>
      <w:r>
        <w:t>@petrasovdat Kje pa! Jota ima zelje/repo, krompir, korenje in fižol. Vsaka reč skuhana ločeno in skup vržena v joto. #primorskinapotek</w:t>
      </w:r>
    </w:p>
    <w:p>
      <w:r>
        <w:rPr>
          <w:b/>
          <w:u w:val="single"/>
        </w:rPr>
        <w:t>752282</w:t>
      </w:r>
    </w:p>
    <w:p>
      <w:r>
        <w:t>@jagoda_3 Trifunovic je biu zame že u štartu mal čudna izbira ampak tko pač je, zdej je škoda nažalost že narejena ... srečno z Dimcem 😉</w:t>
      </w:r>
    </w:p>
    <w:p>
      <w:r>
        <w:rPr>
          <w:b/>
          <w:u w:val="single"/>
        </w:rPr>
        <w:t>752283</w:t>
      </w:r>
    </w:p>
    <w:p>
      <w:r>
        <w:t>@DC43 To je še ena iz kot da zdravorazumskega peharja samouresničujočih se prerokb tipa "punce so pridne, fanti pa pametni".</w:t>
      </w:r>
    </w:p>
    <w:p>
      <w:r>
        <w:rPr>
          <w:b/>
          <w:u w:val="single"/>
        </w:rPr>
        <w:t>752284</w:t>
      </w:r>
    </w:p>
    <w:p>
      <w:r>
        <w:t>@kjurek80 @KleStrom @lucijausaj fantje, tole kučanu ne bo všeč, to bo še kričanja in razbijanja</w:t>
      </w:r>
    </w:p>
    <w:p>
      <w:r>
        <w:rPr>
          <w:b/>
          <w:u w:val="single"/>
        </w:rPr>
        <w:t>752285</w:t>
      </w:r>
    </w:p>
    <w:p>
      <w:r>
        <w:t>Spust iz Vahte! #TourOfSlovenia tukaj sem bremze uničil! V hrib! Ne ti meni položni klanec! @TourOfSlovenia</w:t>
      </w:r>
    </w:p>
    <w:p>
      <w:r>
        <w:rPr>
          <w:b/>
          <w:u w:val="single"/>
        </w:rPr>
        <w:t>752286</w:t>
      </w:r>
    </w:p>
    <w:p>
      <w:r>
        <w:t>@TomTrampus @xmp125a @peterstrovs Vsako namerno uničevanje zgodovinskih spomenikov mi je odvratno, vojaški cilj gor ali dol.</w:t>
      </w:r>
    </w:p>
    <w:p>
      <w:r>
        <w:rPr>
          <w:b/>
          <w:u w:val="single"/>
        </w:rPr>
        <w:t>752287</w:t>
      </w:r>
    </w:p>
    <w:p>
      <w:r>
        <w:t>@DrzavljanD @TelekomSlo Kaj pa če Policija molči? In Vlada? Drži se kuhalnice in ne brskaj za IPji.</w:t>
      </w:r>
    </w:p>
    <w:p>
      <w:r>
        <w:rPr>
          <w:b/>
          <w:u w:val="single"/>
        </w:rPr>
        <w:t>752288</w:t>
      </w:r>
    </w:p>
    <w:p>
      <w:r>
        <w:t>@BojanPozar @MatejTonin Madonca, kakšna škoda, da nisi ti ostal politik! Kako bi frčalo perje! Res, velika napaka volilnega telesa.</w:t>
      </w:r>
    </w:p>
    <w:p>
      <w:r>
        <w:rPr>
          <w:b/>
          <w:u w:val="single"/>
        </w:rPr>
        <w:t>752289</w:t>
      </w:r>
    </w:p>
    <w:p>
      <w:r>
        <w:t>-Za koga si, za partizane al domobrance?</w:t>
        <w:br/>
        <w:t>- Ma jst sm Manchester united.</w:t>
        <w:br/>
        <w:br/>
        <w:t>Biti neumen, je biti umen. Končno štekam tavtologijo.</w:t>
      </w:r>
    </w:p>
    <w:p>
      <w:r>
        <w:rPr>
          <w:b/>
          <w:u w:val="single"/>
        </w:rPr>
        <w:t>752290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752291</w:t>
      </w:r>
    </w:p>
    <w:p>
      <w:r>
        <w:t>@Ursha1991 Karkoli bo..dobro bo👍... če bo pa vse kar si želiš bo pa še boljše💪😀</w:t>
      </w:r>
    </w:p>
    <w:p>
      <w:r>
        <w:rPr>
          <w:b/>
          <w:u w:val="single"/>
        </w:rPr>
        <w:t>752292</w:t>
      </w:r>
    </w:p>
    <w:p>
      <w:r>
        <w:t>@NovicaMihajlo @had @aklemen Banke so za marsikej krive. Kot mi je leta nazaj rekel komitent: Tut za slab fuk 😂</w:t>
      </w:r>
    </w:p>
    <w:p>
      <w:r>
        <w:rPr>
          <w:b/>
          <w:u w:val="single"/>
        </w:rPr>
        <w:t>752293</w:t>
      </w:r>
    </w:p>
    <w:p>
      <w:r>
        <w:t>@STA_novice ahahahaha ,pa kaj ta Cerar še zmeraj bluzi okrog na račun proračuna ,hahah komedija ,jebiga treba "palit" dokler se da 😀</w:t>
      </w:r>
    </w:p>
    <w:p>
      <w:r>
        <w:rPr>
          <w:b/>
          <w:u w:val="single"/>
        </w:rPr>
        <w:t>752294</w:t>
      </w:r>
    </w:p>
    <w:p>
      <w:r>
        <w:t>@RevijaReporter Na fotki pa MB huligani, mimogrede. Saj vem, da veste...ampak vseeno. 🙂</w:t>
      </w:r>
    </w:p>
    <w:p>
      <w:r>
        <w:rPr>
          <w:b/>
          <w:u w:val="single"/>
        </w:rPr>
        <w:t>752295</w:t>
      </w:r>
    </w:p>
    <w:p>
      <w:r>
        <w:t>@ciro_ciril @Pertinacal To je novinarstvo, le da ni režimsko novinarstvo, kakršnega ste navajeni že toliko let in zato se vam zdi čudno. 😀</w:t>
      </w:r>
    </w:p>
    <w:p>
      <w:r>
        <w:rPr>
          <w:b/>
          <w:u w:val="single"/>
        </w:rPr>
        <w:t>752296</w:t>
      </w:r>
    </w:p>
    <w:p>
      <w:r>
        <w:t>@DomovinaBog @janponiz @drVinkoGorenak Zlonamerni bodo vprašali: "Kam jih bo natikal?"</w:t>
      </w:r>
    </w:p>
    <w:p>
      <w:r>
        <w:rPr>
          <w:b/>
          <w:u w:val="single"/>
        </w:rPr>
        <w:t>752297</w:t>
      </w:r>
    </w:p>
    <w:p>
      <w:r>
        <w:t>@vinkovasle1 Pa nemoreš tak gnoj čez oken zabrisat, špricnilo, bi do Kranja smrdelo pa do Pirana!</w:t>
      </w:r>
    </w:p>
    <w:p>
      <w:r>
        <w:rPr>
          <w:b/>
          <w:u w:val="single"/>
        </w:rPr>
        <w:t>752298</w:t>
      </w:r>
    </w:p>
    <w:p>
      <w:r>
        <w:t>@PetraGreiner @MladenPrajdic Vem ja, slab joke ... v glavi je ful boljs izpadlo :D #nisemSePopilJutranjeKave</w:t>
      </w:r>
    </w:p>
    <w:p>
      <w:r>
        <w:rPr>
          <w:b/>
          <w:u w:val="single"/>
        </w:rPr>
        <w:t>752299</w:t>
      </w:r>
    </w:p>
    <w:p>
      <w:r>
        <w:t>@PetraGreiner @kosir @breki74 @YanchMb @Lena4dva @multikultivator Čakaj, kdaj je pa golaž pa pir? 😃</w:t>
      </w:r>
    </w:p>
    <w:p>
      <w:r>
        <w:rPr>
          <w:b/>
          <w:u w:val="single"/>
        </w:rPr>
        <w:t>752300</w:t>
      </w:r>
    </w:p>
    <w:p>
      <w:r>
        <w:t>Janša naj se že vendar umakne! Čas je, da se oblikuje nekaj povsem novega. Čas je za Alternativo.</w:t>
      </w:r>
    </w:p>
    <w:p>
      <w:r>
        <w:rPr>
          <w:b/>
          <w:u w:val="single"/>
        </w:rPr>
        <w:t>752301</w:t>
      </w:r>
    </w:p>
    <w:p>
      <w:r>
        <w:t>@hrastelj @policija_si Vsi vse vedo, pa nobenega nič ne briga. Volk sit in koza cela!</w:t>
      </w:r>
    </w:p>
    <w:p>
      <w:r>
        <w:rPr>
          <w:b/>
          <w:u w:val="single"/>
        </w:rPr>
        <w:t>752302</w:t>
      </w:r>
    </w:p>
    <w:p>
      <w:r>
        <w:t>Triperesna deteljica @KlinecEma #nikakriznar #ursabogataj v zimski idili v Planici. @TVSLOsport https://t.co/jOvMSsHm3V</w:t>
      </w:r>
    </w:p>
    <w:p>
      <w:r>
        <w:rPr>
          <w:b/>
          <w:u w:val="single"/>
        </w:rPr>
        <w:t>752303</w:t>
      </w:r>
    </w:p>
    <w:p>
      <w:r>
        <w:t>Naši dosedanji inkubiranci Torin Turbine se po 18 mesecih inkubacijske dobe odpravlajo na svoje. To je uspešno... https://t.co/PVy5b4mIin</w:t>
      </w:r>
    </w:p>
    <w:p>
      <w:r>
        <w:rPr>
          <w:b/>
          <w:u w:val="single"/>
        </w:rPr>
        <w:t>752304</w:t>
      </w:r>
    </w:p>
    <w:p>
      <w:r>
        <w:t>Tikataka Bayerna definitivno bolša od Barce. Če ne drugega vsaj čvrsta igra ne pa pičkasto simuliranje in padanje #ligaprvakov</w:t>
      </w:r>
    </w:p>
    <w:p>
      <w:r>
        <w:rPr>
          <w:b/>
          <w:u w:val="single"/>
        </w:rPr>
        <w:t>752305</w:t>
      </w:r>
    </w:p>
    <w:p>
      <w:r>
        <w:t>Poliklinika je res bolnica. Podgana mi je pred vhodom šla med nogami kot da Dončič žogo. Ja, ta prava podgana.</w:t>
      </w:r>
    </w:p>
    <w:p>
      <w:r>
        <w:rPr>
          <w:b/>
          <w:u w:val="single"/>
        </w:rPr>
        <w:t>752306</w:t>
      </w:r>
    </w:p>
    <w:p>
      <w:r>
        <w:t>@breki74 @danesjenovdan To pa ni moj problem, kdo je s kom prijatelj. Sustainability! Circular economy! Take reči hočem! Jebeš auspuhe. 🙂</w:t>
      </w:r>
    </w:p>
    <w:p>
      <w:r>
        <w:rPr>
          <w:b/>
          <w:u w:val="single"/>
        </w:rPr>
        <w:t>752307</w:t>
      </w:r>
    </w:p>
    <w:p>
      <w:r>
        <w:t>"Izberi si številko od ena do šest."</w:t>
        <w:br/>
        <w:t>"C!"</w:t>
        <w:br/>
        <w:t>"Številko! Od ena do šest."</w:t>
        <w:br/>
        <w:t>"Sedem!"</w:t>
        <w:br/>
        <w:t>"Manj ali enako kot šest."</w:t>
        <w:br/>
        <w:t>"Pedem!"</w:t>
        <w:br/>
        <w:t>#stevilke #triletnica</w:t>
      </w:r>
    </w:p>
    <w:p>
      <w:r>
        <w:rPr>
          <w:b/>
          <w:u w:val="single"/>
        </w:rPr>
        <w:t>752308</w:t>
      </w:r>
    </w:p>
    <w:p>
      <w:r>
        <w:t>@strankaSDS Pozabil je omeniti trgovino z orozjem. :) Upajmo, da bodo tozilci enako pogumni pri pregonu leve opcije. Katarzo rabita obe.</w:t>
      </w:r>
    </w:p>
    <w:p>
      <w:r>
        <w:rPr>
          <w:b/>
          <w:u w:val="single"/>
        </w:rPr>
        <w:t>752309</w:t>
      </w:r>
    </w:p>
    <w:p>
      <w:r>
        <w:t>Ne glede na to kako pozno in kako zaspana pridem domou.. Če pes hoče cartanje, pes dobi cartanje.</w:t>
      </w:r>
    </w:p>
    <w:p>
      <w:r>
        <w:rPr>
          <w:b/>
          <w:u w:val="single"/>
        </w:rPr>
        <w:t>752310</w:t>
      </w:r>
    </w:p>
    <w:p>
      <w:r>
        <w:t>@_aney Resetirat, par minut pocakat pa spet przgat. Mogoce malo traja ampak se vzpostavi naceloma nazaj.</w:t>
      </w:r>
    </w:p>
    <w:p>
      <w:r>
        <w:rPr>
          <w:b/>
          <w:u w:val="single"/>
        </w:rPr>
        <w:t>752311</w:t>
      </w:r>
    </w:p>
    <w:p>
      <w:r>
        <w:t>@majasjakin @ula_luv Beeping je kar kul, ja. Pa do sedaj je bil samo en čistilec bolj tako-tako. Večinoma fajn naredijo.</w:t>
      </w:r>
    </w:p>
    <w:p>
      <w:r>
        <w:rPr>
          <w:b/>
          <w:u w:val="single"/>
        </w:rPr>
        <w:t>752312</w:t>
      </w:r>
    </w:p>
    <w:p>
      <w:r>
        <w:t>@petrasovdat @petra_cj ccc za kazga me pa mas...mulce pelem v solo ...ze tko je tamal na berglah 😂🤣</w:t>
      </w:r>
    </w:p>
    <w:p>
      <w:r>
        <w:rPr>
          <w:b/>
          <w:u w:val="single"/>
        </w:rPr>
        <w:t>752313</w:t>
      </w:r>
    </w:p>
    <w:p>
      <w:r>
        <w:t xml:space="preserve">Ki mam zaj tiste radioamatere pa ljudi ki se spoznajo na postaje?... </w:t>
        <w:br/>
        <w:t>Zaj pa bi jih malo nucal :)</w:t>
      </w:r>
    </w:p>
    <w:p>
      <w:r>
        <w:rPr>
          <w:b/>
          <w:u w:val="single"/>
        </w:rPr>
        <w:t>752314</w:t>
      </w:r>
    </w:p>
    <w:p>
      <w:r>
        <w:t>sm si naredu zalogo giljotin.. pa kot kaže ne bo nič kšefta... službe pa to..folk nima cajta za revolucijo..</w:t>
      </w:r>
    </w:p>
    <w:p>
      <w:r>
        <w:rPr>
          <w:b/>
          <w:u w:val="single"/>
        </w:rPr>
        <w:t>752315</w:t>
      </w:r>
    </w:p>
    <w:p>
      <w:r>
        <w:t>Teslin majhen tovornjak (pickup) naj bi prišel za modelom "Y"... seveda če ne bo podjetje prej propadlo: https://t.co/rblS9mo8MF</w:t>
      </w:r>
    </w:p>
    <w:p>
      <w:r>
        <w:rPr>
          <w:b/>
          <w:u w:val="single"/>
        </w:rPr>
        <w:t>752316</w:t>
      </w:r>
    </w:p>
    <w:p>
      <w:r>
        <w:t>@motobrane spraznili bodo pokojninsko blagajno za mohamedance nam pa suh kruh</w:t>
      </w:r>
    </w:p>
    <w:p>
      <w:r>
        <w:rPr>
          <w:b/>
          <w:u w:val="single"/>
        </w:rPr>
        <w:t>752317</w:t>
      </w:r>
    </w:p>
    <w:p>
      <w:r>
        <w:t>Prostozidarski simbol v nacionalnem znaku Nemške demokratične republike ali pa komunistični Heineken.</w:t>
        <w:br/>
        <w:t>#nebuloze https://t.co/hUL9hF1A2u</w:t>
      </w:r>
    </w:p>
    <w:p>
      <w:r>
        <w:rPr>
          <w:b/>
          <w:u w:val="single"/>
        </w:rPr>
        <w:t>752318</w:t>
      </w:r>
    </w:p>
    <w:p>
      <w:r>
        <w:t>@GeorgLesev Seveda je največji nateg in kriminal stoletja sanacija bank iz strani davkoplačevalcev.</w:t>
        <w:br/>
        <w:t>Ravno tako pa je zloraba upnikov.</w:t>
        <w:br/>
        <w:br/>
        <w:t>Bong</w:t>
      </w:r>
    </w:p>
    <w:p>
      <w:r>
        <w:rPr>
          <w:b/>
          <w:u w:val="single"/>
        </w:rPr>
        <w:t>752319</w:t>
      </w:r>
    </w:p>
    <w:p>
      <w:r>
        <w:t>@AoAlbin @BozoPredalic Ti že veš, da vsak 'mesar' zasluži pokojnino...Za 'halal' klanje, pa še borčevski dodatek...</w:t>
      </w:r>
    </w:p>
    <w:p>
      <w:r>
        <w:rPr>
          <w:b/>
          <w:u w:val="single"/>
        </w:rPr>
        <w:t>752320</w:t>
      </w:r>
    </w:p>
    <w:p>
      <w:r>
        <w:t>Janša: ce bomo klical ljudi k odstopu, bomo naredili se nekaj, kar si zeli Hrvaska #arbitraža</w:t>
      </w:r>
    </w:p>
    <w:p>
      <w:r>
        <w:rPr>
          <w:b/>
          <w:u w:val="single"/>
        </w:rPr>
        <w:t>752321</w:t>
      </w:r>
    </w:p>
    <w:p>
      <w:r>
        <w:t>GEN-I Sonce montaža sončne elektrarne in toplotne črpalke Kronoterm: https://t.co/WQ9vLRKRTY via @YouTube</w:t>
      </w:r>
    </w:p>
    <w:p>
      <w:r>
        <w:rPr>
          <w:b/>
          <w:u w:val="single"/>
        </w:rPr>
        <w:t>752322</w:t>
      </w:r>
    </w:p>
    <w:p>
      <w:r>
        <w:t>@JozeBizjak Šoltes eaje uživa v Bruslju, tu in tam pride v Slo na golaž. Levi salonski  politik.</w:t>
      </w:r>
    </w:p>
    <w:p>
      <w:r>
        <w:rPr>
          <w:b/>
          <w:u w:val="single"/>
        </w:rPr>
        <w:t>752323</w:t>
      </w:r>
    </w:p>
    <w:p>
      <w:r>
        <w:t>Dekleta v blatu in moški v petkah. Danes ob 20. uri #bitkaparov https://t.co/78p6vhM4KI</w:t>
      </w:r>
    </w:p>
    <w:p>
      <w:r>
        <w:rPr>
          <w:b/>
          <w:u w:val="single"/>
        </w:rPr>
        <w:t>752324</w:t>
      </w:r>
    </w:p>
    <w:p>
      <w:r>
        <w:t>Skrajni desničarji danes nimajo več bulerjev in bomberjev, majo pa poslanska stanovanja.</w:t>
      </w:r>
    </w:p>
    <w:p>
      <w:r>
        <w:rPr>
          <w:b/>
          <w:u w:val="single"/>
        </w:rPr>
        <w:t>752325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752326</w:t>
      </w:r>
    </w:p>
    <w:p>
      <w:r>
        <w:t>Hči je danes presenečeno vprašala, če nimamo self cleaning banje...</w:t>
        <w:br/>
        <w:t>Slaba mama😂</w:t>
      </w:r>
    </w:p>
    <w:p>
      <w:r>
        <w:rPr>
          <w:b/>
          <w:u w:val="single"/>
        </w:rPr>
        <w:t>752327</w:t>
      </w:r>
    </w:p>
    <w:p>
      <w:r>
        <w:t>Prodajalke v nami so pa k šakali. Sploh ne morš browzat v miru. Sevede ko bi pa rabu kiro jih pa ni za dobit.</w:t>
      </w:r>
    </w:p>
    <w:p>
      <w:r>
        <w:rPr>
          <w:b/>
          <w:u w:val="single"/>
        </w:rPr>
        <w:t>752328</w:t>
      </w:r>
    </w:p>
    <w:p>
      <w:r>
        <w:t>@MikeDjomba Misliš rečt, da se Slavetu ni povsem zmešalo, da bi rinil sem? :D</w:t>
      </w:r>
    </w:p>
    <w:p>
      <w:r>
        <w:rPr>
          <w:b/>
          <w:u w:val="single"/>
        </w:rPr>
        <w:t>752329</w:t>
      </w:r>
    </w:p>
    <w:p>
      <w:r>
        <w:t>@nefiltriran @FranciKek @MitjaIrsic Ameriški milijarderji se ti iskreno zahvaljujejo, ker jih braniš, o spletni vitez. Plačali ti ne bodo.</w:t>
      </w:r>
    </w:p>
    <w:p>
      <w:r>
        <w:rPr>
          <w:b/>
          <w:u w:val="single"/>
        </w:rPr>
        <w:t>752330</w:t>
      </w:r>
    </w:p>
    <w:p>
      <w:r>
        <w:t>Mladi za pomoč največkrat pokličejo zaradi spletnega ustrahovanja https://t.co/fZggyBXwPB #mladiucitelj #ucitelj</w:t>
      </w:r>
    </w:p>
    <w:p>
      <w:r>
        <w:rPr>
          <w:b/>
          <w:u w:val="single"/>
        </w:rPr>
        <w:t>752331</w:t>
      </w:r>
    </w:p>
    <w:p>
      <w:r>
        <w:t>@Centrifuzija Ojej, zdaj žé iz čajnih vréčk skačejo! Jaz imam še (baje zadnjo) zalógo Jóže kamilic v naši ljubi domovini.</w:t>
      </w:r>
    </w:p>
    <w:p>
      <w:r>
        <w:rPr>
          <w:b/>
          <w:u w:val="single"/>
        </w:rPr>
        <w:t>752332</w:t>
      </w:r>
    </w:p>
    <w:p>
      <w:r>
        <w:t>Menedžerji se za svoje službe (še) ne bojijo, so pa manj navdušeni nad avtomatizacijo kot delavci https://t.co/Jfwhj192zl #topjob</w:t>
      </w:r>
    </w:p>
    <w:p>
      <w:r>
        <w:rPr>
          <w:b/>
          <w:u w:val="single"/>
        </w:rPr>
        <w:t>752333</w:t>
      </w:r>
    </w:p>
    <w:p>
      <w:r>
        <w:t>@imnej7 Germana amiko iam diris al mi, ke eble pli rapidus malkonstrui Berlinon kaj rekonstrui ĝin apud bone funkcianta flughaveno. #BER</w:t>
      </w:r>
    </w:p>
    <w:p>
      <w:r>
        <w:rPr>
          <w:b/>
          <w:u w:val="single"/>
        </w:rPr>
        <w:t>752334</w:t>
      </w:r>
    </w:p>
    <w:p>
      <w:r>
        <w:t>Gasilska tekma ob največji vročini, popolna oprema, čelada vroča kot žerjavica, dirka na čas ampak veterani zdržimo. Ne damo se</w:t>
      </w:r>
    </w:p>
    <w:p>
      <w:r>
        <w:rPr>
          <w:b/>
          <w:u w:val="single"/>
        </w:rPr>
        <w:t>752335</w:t>
      </w:r>
    </w:p>
    <w:p>
      <w:r>
        <w:t>@tomltoml Izzvizgajo jo vsepovsod kam pride !!! Celo butl babji pravi ,da bi danes enako storila kot 2015 !!! Idiotizem ta komunizem ...</w:t>
      </w:r>
    </w:p>
    <w:p>
      <w:r>
        <w:rPr>
          <w:b/>
          <w:u w:val="single"/>
        </w:rPr>
        <w:t>752336</w:t>
      </w:r>
    </w:p>
    <w:p>
      <w:r>
        <w:t>čudoviti čudežni svet kumrovškega zdravstva.</w:t>
        <w:br/>
        <w:br/>
        <w:t>ubogi američani... https://t.co/WfoZ0Qrk0B</w:t>
      </w:r>
    </w:p>
    <w:p>
      <w:r>
        <w:rPr>
          <w:b/>
          <w:u w:val="single"/>
        </w:rPr>
        <w:t>752337</w:t>
      </w:r>
    </w:p>
    <w:p>
      <w:r>
        <w:t>Včeraj sem silikoniral spoje med okni in polico na sveže prepleskani verandi. Dež me trenutno ne pomirja, bom pa mogoče imel bordo čevlje.</w:t>
      </w:r>
    </w:p>
    <w:p>
      <w:r>
        <w:rPr>
          <w:b/>
          <w:u w:val="single"/>
        </w:rPr>
        <w:t>752338</w:t>
      </w:r>
    </w:p>
    <w:p>
      <w:r>
        <w:t>@polikarbonat Če te slike ne boš sprintal in prilepil na zid, potem nisi passive-agressive. :D</w:t>
      </w:r>
    </w:p>
    <w:p>
      <w:r>
        <w:rPr>
          <w:b/>
          <w:u w:val="single"/>
        </w:rPr>
        <w:t>752339</w:t>
      </w:r>
    </w:p>
    <w:p>
      <w:r>
        <w:t>@MatevzNovak @cashkee @NovicaMihajlo Fitnes klubi za nekaj let, potem se bodo navade spet menjale in naval na šoping bo spet tu.</w:t>
      </w:r>
    </w:p>
    <w:p>
      <w:r>
        <w:rPr>
          <w:b/>
          <w:u w:val="single"/>
        </w:rPr>
        <w:t>752340</w:t>
      </w:r>
    </w:p>
    <w:p>
      <w:r>
        <w:t>Kaj novega smo izvedeli iz soočenj na Ognjišču in Novi24TV ter kako se v anketah pozna napad na Pahorja (+ kom.ured) https://t.co/Np5zjtswEK</w:t>
      </w:r>
    </w:p>
    <w:p>
      <w:r>
        <w:rPr>
          <w:b/>
          <w:u w:val="single"/>
        </w:rPr>
        <w:t>752341</w:t>
      </w:r>
    </w:p>
    <w:p>
      <w:r>
        <w:t>@Onkraj_ Akrapovičev fotr je moral tudi bežati pred našimi rdečimi birokrati v Umag. Torej ne bo prvič.</w:t>
      </w:r>
    </w:p>
    <w:p>
      <w:r>
        <w:rPr>
          <w:b/>
          <w:u w:val="single"/>
        </w:rPr>
        <w:t>752342</w:t>
      </w:r>
    </w:p>
    <w:p>
      <w:r>
        <w:t>Marec je pri nas mesec (ugodnih) cepljenj. Pravočasno poskrbite za varnost vaše živali pred usodnimi boleznimi! http://t.co/Rm0jwevIQg</w:t>
      </w:r>
    </w:p>
    <w:p>
      <w:r>
        <w:rPr>
          <w:b/>
          <w:u w:val="single"/>
        </w:rPr>
        <w:t>752343</w:t>
      </w:r>
    </w:p>
    <w:p>
      <w:r>
        <w:t>Drzava varcuje, nam je vzela 1 nedeljsko uro, ce je se letos ne vrne gremo na ulico #tkozgledademagogija onihvzmotikisoprotiinneZAtkokjest</w:t>
      </w:r>
    </w:p>
    <w:p>
      <w:r>
        <w:rPr>
          <w:b/>
          <w:u w:val="single"/>
        </w:rPr>
        <w:t>752344</w:t>
      </w:r>
    </w:p>
    <w:p>
      <w:r>
        <w:t>@stanka_d @MarkoPavlisic Človek te je lepo vprašal. Ti, pa namesto odgovora zganjaš primitivizem. Ja no, saj drugega ti ne ostane.</w:t>
      </w:r>
    </w:p>
    <w:p>
      <w:r>
        <w:rPr>
          <w:b/>
          <w:u w:val="single"/>
        </w:rPr>
        <w:t>752345</w:t>
      </w:r>
    </w:p>
    <w:p>
      <w:r>
        <w:t>@obzorje1 @JJansaSDS @24ur_com tudi drugod so trpeli, ampak pod komunisti še bolj in dlje časa</w:t>
      </w:r>
    </w:p>
    <w:p>
      <w:r>
        <w:rPr>
          <w:b/>
          <w:u w:val="single"/>
        </w:rPr>
        <w:t>752346</w:t>
      </w:r>
    </w:p>
    <w:p>
      <w:r>
        <w:t>Pomagajte nama pri plačilu sterilizacij in kastracij prostoživečih muc! Kako? S prispevkom za artikle v tem... https://t.co/TaoBrxfCOD</w:t>
      </w:r>
    </w:p>
    <w:p>
      <w:r>
        <w:rPr>
          <w:b/>
          <w:u w:val="single"/>
        </w:rPr>
        <w:t>752347</w:t>
      </w:r>
    </w:p>
    <w:p>
      <w:r>
        <w:t>ciglarjevi komunisti so uničili dve jugoslaviji. zdaj bodo še slovenijo https://t.co/EU15NJUsdX</w:t>
      </w:r>
    </w:p>
    <w:p>
      <w:r>
        <w:rPr>
          <w:b/>
          <w:u w:val="single"/>
        </w:rPr>
        <w:t>752348</w:t>
      </w:r>
    </w:p>
    <w:p>
      <w:r>
        <w:t>@lovorika @Boris_Veliki Jaz sem svojo 1x narisala na platno in gor nalimala bombone 😊</w:t>
      </w:r>
    </w:p>
    <w:p>
      <w:r>
        <w:rPr>
          <w:b/>
          <w:u w:val="single"/>
        </w:rPr>
        <w:t>752349</w:t>
      </w:r>
    </w:p>
    <w:p>
      <w:r>
        <w:t>Upam lahko le, da bo novi lastnik mojega telefona (a.k.a. tat) vsaj sprehajal moja PokemonGo jajca.  #rip  #nemeklicat  #nemismsat</w:t>
      </w:r>
    </w:p>
    <w:p>
      <w:r>
        <w:rPr>
          <w:b/>
          <w:u w:val="single"/>
        </w:rPr>
        <w:t>752350</w:t>
      </w:r>
    </w:p>
    <w:p>
      <w:r>
        <w:t>@bmz9453 To bo pa prenapeto. Če lahko živimo s papeževo armado reproduktivno omejenih možakov, naj bomo tudi Kučanove misli ne cenzurira ne.</w:t>
      </w:r>
    </w:p>
    <w:p>
      <w:r>
        <w:rPr>
          <w:b/>
          <w:u w:val="single"/>
        </w:rPr>
        <w:t>752351</w:t>
      </w:r>
    </w:p>
    <w:p>
      <w:r>
        <w:t>Globoka drž.z vsemi sateliti, ga je nastavila in ga bo tudi odst. Tukaj ima igralec stransko vlogo !🤔</w:t>
      </w:r>
    </w:p>
    <w:p>
      <w:r>
        <w:rPr>
          <w:b/>
          <w:u w:val="single"/>
        </w:rPr>
        <w:t>752352</w:t>
      </w:r>
    </w:p>
    <w:p>
      <w:r>
        <w:t>V bistvu lohk dve državi s pravimi idioti na čelu zjebeta celo EU v smislu zaščite vladavine prava. #Hungary #Poland</w:t>
      </w:r>
    </w:p>
    <w:p>
      <w:r>
        <w:rPr>
          <w:b/>
          <w:u w:val="single"/>
        </w:rPr>
        <w:t>752353</w:t>
      </w:r>
    </w:p>
    <w:p>
      <w:r>
        <w:t>@poticca @SiolNEWS Aja, pa še stari oča so bili pri rdečih. Zgleda ,da se to ne deduje.</w:t>
      </w:r>
    </w:p>
    <w:p>
      <w:r>
        <w:rPr>
          <w:b/>
          <w:u w:val="single"/>
        </w:rPr>
        <w:t>752354</w:t>
      </w:r>
    </w:p>
    <w:p>
      <w:r>
        <w:t>@Max970 @BojanPozar Pravilno: molilnica z umivalnico in obrnjena proti Meki.</w:t>
      </w:r>
    </w:p>
    <w:p>
      <w:r>
        <w:rPr>
          <w:b/>
          <w:u w:val="single"/>
        </w:rPr>
        <w:t>752355</w:t>
      </w:r>
    </w:p>
    <w:p>
      <w:r>
        <w:t>če bodo komunisti na oblasti, bodo šle naše penzije za kameltrajbarje mi pa  bomo životarili #brskanje_po_smeteh https://t.co/GiiECoc6nB</w:t>
      </w:r>
    </w:p>
    <w:p>
      <w:r>
        <w:rPr>
          <w:b/>
          <w:u w:val="single"/>
        </w:rPr>
        <w:t>752356</w:t>
      </w:r>
    </w:p>
    <w:p>
      <w:r>
        <w:t>@TjasaZavrh Jj pa cepel v kleti CD in zdaj je on osamisvitelj, krko pod gasom, eh se bojo ti gumpci srali</w:t>
      </w:r>
    </w:p>
    <w:p>
      <w:r>
        <w:rPr>
          <w:b/>
          <w:u w:val="single"/>
        </w:rPr>
        <w:t>752357</w:t>
      </w:r>
    </w:p>
    <w:p>
      <w:r>
        <w:t>@ArtGotar ISIS ima čist enake vrednote do življenja kot naši SLO komunisti...</w:t>
      </w:r>
    </w:p>
    <w:p>
      <w:r>
        <w:rPr>
          <w:b/>
          <w:u w:val="single"/>
        </w:rPr>
        <w:t>752358</w:t>
      </w:r>
    </w:p>
    <w:p>
      <w:r>
        <w:t>@NormaMKorosec Nazadnje sem pred kakšnim letom po nuji tankal na Petrolu za 20€ . So mi morali pucati DPF filter...</w:t>
      </w:r>
    </w:p>
    <w:p>
      <w:r>
        <w:rPr>
          <w:b/>
          <w:u w:val="single"/>
        </w:rPr>
        <w:t>752359</w:t>
      </w:r>
    </w:p>
    <w:p>
      <w:r>
        <w:t>Jeseni v Mariboru hackathona s področja zavarovalništva in financ https://t.co/F8Jr6tIyW9 #fintech @ZavSava</w:t>
      </w:r>
    </w:p>
    <w:p>
      <w:r>
        <w:rPr>
          <w:b/>
          <w:u w:val="single"/>
        </w:rPr>
        <w:t>752360</w:t>
      </w:r>
    </w:p>
    <w:p>
      <w:r>
        <w:t>@muzikofilija @mat3ja Ve, da ne potrebujem tabletk. Na konc mi jih je hotla dat sam zato, da moje menstruacije ne bodo tko boleče.</w:t>
      </w:r>
    </w:p>
    <w:p>
      <w:r>
        <w:rPr>
          <w:b/>
          <w:u w:val="single"/>
        </w:rPr>
        <w:t>752361</w:t>
      </w:r>
    </w:p>
    <w:p>
      <w:r>
        <w:t>@MiroCerar Erjavec za Insajder: »To ni res, s hrvaško ministrico nisem imel nobenih vsebinskih pogovorov«</w:t>
        <w:br/>
        <w:t>https://t.co/5hW5nfwBnG</w:t>
      </w:r>
    </w:p>
    <w:p>
      <w:r>
        <w:rPr>
          <w:b/>
          <w:u w:val="single"/>
        </w:rPr>
        <w:t>752362</w:t>
      </w:r>
    </w:p>
    <w:p>
      <w:r>
        <w:t>@Stajerski_Hrast @Helena_6666 @JoeBlack444 Težka varnost, a ga niso par let nazaj ogromno spizdili i nikome ništa.</w:t>
      </w:r>
    </w:p>
    <w:p>
      <w:r>
        <w:rPr>
          <w:b/>
          <w:u w:val="single"/>
        </w:rPr>
        <w:t>752363</w:t>
      </w:r>
    </w:p>
    <w:p>
      <w:r>
        <w:t>Kaj bomo kuhali ta teden? Dobrodošli v naši družbi. Ekipa Ob železnici z vami. #obzeleznici #loce https://t.co/ajrvVXKB1X</w:t>
      </w:r>
    </w:p>
    <w:p>
      <w:r>
        <w:rPr>
          <w:b/>
          <w:u w:val="single"/>
        </w:rPr>
        <w:t>752364</w:t>
      </w:r>
    </w:p>
    <w:p>
      <w:r>
        <w:t>@AlenkaKesar Mogoče bo moral prej še malo švicat z lopato.....pol pa torta in mehurčki.</w:t>
      </w:r>
    </w:p>
    <w:p>
      <w:r>
        <w:rPr>
          <w:b/>
          <w:u w:val="single"/>
        </w:rPr>
        <w:t>752365</w:t>
      </w:r>
    </w:p>
    <w:p>
      <w:r>
        <w:t>@MladenPrajdic Tolk star al tolk mlad? :D To je bil un velik vozni red na prvem peronu. Pa table na peronih so ble tud split-flap display.</w:t>
      </w:r>
    </w:p>
    <w:p>
      <w:r>
        <w:rPr>
          <w:b/>
          <w:u w:val="single"/>
        </w:rPr>
        <w:t>752366</w:t>
      </w:r>
    </w:p>
    <w:p>
      <w:r>
        <w:t>Pahor je blefer,a večinoma neškodljiv blefer. 34 rusofilnih,islamofilnih jugo intelektualcev pa je tako intelektualnih kot so 3XJJ umetniški</w:t>
      </w:r>
    </w:p>
    <w:p>
      <w:r>
        <w:rPr>
          <w:b/>
          <w:u w:val="single"/>
        </w:rPr>
        <w:t>752367</w:t>
      </w:r>
    </w:p>
    <w:p>
      <w:r>
        <w:t>Ja pa si ga odprla in poizkusla ali ti samo piksna ni všeč.....? https://t.co/sNGxX3OX9B</w:t>
      </w:r>
    </w:p>
    <w:p>
      <w:r>
        <w:rPr>
          <w:b/>
          <w:u w:val="single"/>
        </w:rPr>
        <w:t>752368</w:t>
      </w:r>
    </w:p>
    <w:p>
      <w:r>
        <w:t>Pa sem mislil, da so samo naši novinarji tako butasti https://t.co/2GjmULrydy</w:t>
      </w:r>
    </w:p>
    <w:p>
      <w:r>
        <w:rPr>
          <w:b/>
          <w:u w:val="single"/>
        </w:rPr>
        <w:t>752369</w:t>
      </w:r>
    </w:p>
    <w:p>
      <w:r>
        <w:t>Čist neprofesionalno, @andrejkaroli. Razen če nalašč gledaš mimo kamere. V trotl boben? https://t.co/3DStoQw6YW</w:t>
      </w:r>
    </w:p>
    <w:p>
      <w:r>
        <w:rPr>
          <w:b/>
          <w:u w:val="single"/>
        </w:rPr>
        <w:t>752370</w:t>
      </w:r>
    </w:p>
    <w:p>
      <w:r>
        <w:t>@KorsikaB Požarjev stric iz ozadja JJ ne dovoli .Prijatelja v žlahtni trgovini  !</w:t>
      </w:r>
    </w:p>
    <w:p>
      <w:r>
        <w:rPr>
          <w:b/>
          <w:u w:val="single"/>
        </w:rPr>
        <w:t>752371</w:t>
      </w:r>
    </w:p>
    <w:p>
      <w:r>
        <w:t>Vsekakor zelo obetaven zacetek serije Sence nad Balkanom na Planet TV. #melikealot</w:t>
      </w:r>
    </w:p>
    <w:p>
      <w:r>
        <w:rPr>
          <w:b/>
          <w:u w:val="single"/>
        </w:rPr>
        <w:t>752372</w:t>
      </w:r>
    </w:p>
    <w:p>
      <w:r>
        <w:t>@LidlSLO @lidl #pivokomunajzr #cerkveBrezKrižev Ni vaše leto. 😉 Še teroristi vam delajo "reklamo". https://t.co/umk4EAwDTj</w:t>
      </w:r>
    </w:p>
    <w:p>
      <w:r>
        <w:rPr>
          <w:b/>
          <w:u w:val="single"/>
        </w:rPr>
        <w:t>752373</w:t>
      </w:r>
    </w:p>
    <w:p>
      <w:r>
        <w:t>@NavadniNimda @Istefan1975 @prgadp @Dnevnik_si Če si ti normalen, potem pa res ne bi rad spoznal onih drugih!</w:t>
      </w:r>
    </w:p>
    <w:p>
      <w:r>
        <w:rPr>
          <w:b/>
          <w:u w:val="single"/>
        </w:rPr>
        <w:t>752374</w:t>
      </w:r>
    </w:p>
    <w:p>
      <w:r>
        <w:t>@simon_kuzma @martinvalic En tak mešanček med muhastim aprilom in pasjim julijem.</w:t>
      </w:r>
    </w:p>
    <w:p>
      <w:r>
        <w:rPr>
          <w:b/>
          <w:u w:val="single"/>
        </w:rPr>
        <w:t>752375</w:t>
      </w:r>
    </w:p>
    <w:p>
      <w:r>
        <w:t>Guglam gej bare po Malti.</w:t>
        <w:br/>
        <w:t>Nic.</w:t>
        <w:br/>
        <w:t>Hm.</w:t>
        <w:br/>
        <w:t>-.-</w:t>
        <w:br/>
        <w:t>Grem raje zguglat "a na malti lgbt populacijo lincajo?".</w:t>
      </w:r>
    </w:p>
    <w:p>
      <w:r>
        <w:rPr>
          <w:b/>
          <w:u w:val="single"/>
        </w:rPr>
        <w:t>752376</w:t>
      </w:r>
    </w:p>
    <w:p>
      <w:r>
        <w:t xml:space="preserve">@alojztetickovi3 NSi so ene vrste komijev. </w:t>
        <w:br/>
        <w:t>Socialistični pederizem in LGBT</w:t>
        <w:br/>
        <w:t>Še najmanj domoljubi</w:t>
      </w:r>
    </w:p>
    <w:p>
      <w:r>
        <w:rPr>
          <w:b/>
          <w:u w:val="single"/>
        </w:rPr>
        <w:t>752377</w:t>
      </w:r>
    </w:p>
    <w:p>
      <w:r>
        <w:t>Kot otroci smo igrali kavbojce in indijance. Malo starejši so se igrali ravbarje in zandarje. Moji sinovi se igrajo policaje in teroriste.</w:t>
      </w:r>
    </w:p>
    <w:p>
      <w:r>
        <w:rPr>
          <w:b/>
          <w:u w:val="single"/>
        </w:rPr>
        <w:t>752378</w:t>
      </w:r>
    </w:p>
    <w:p>
      <w:r>
        <w:t>Ljubljana, zresni se! Dež&amp;amp;sonce istočasno!? Grem domu! #maribor  @MuzejNOMaribor</w:t>
      </w:r>
    </w:p>
    <w:p>
      <w:r>
        <w:rPr>
          <w:b/>
          <w:u w:val="single"/>
        </w:rPr>
        <w:t>752379</w:t>
      </w:r>
    </w:p>
    <w:p>
      <w:r>
        <w:t>@myladay Se mi zdi da nam je nekdo dal zavest zgolj zato da se samouničimo in da si ne bo pral rok z nami !</w:t>
      </w:r>
    </w:p>
    <w:p>
      <w:r>
        <w:rPr>
          <w:b/>
          <w:u w:val="single"/>
        </w:rPr>
        <w:t>752380</w:t>
      </w:r>
    </w:p>
    <w:p>
      <w:r>
        <w:t>Komunizem je zatiranje svobode posameznika, res živijo v virtualnem svetu https://t.co/vFVqU3sobp</w:t>
      </w:r>
    </w:p>
    <w:p>
      <w:r>
        <w:rPr>
          <w:b/>
          <w:u w:val="single"/>
        </w:rPr>
        <w:t>752381</w:t>
      </w:r>
    </w:p>
    <w:p>
      <w:r>
        <w:t>Kar s tiralico lovijo nekdanjega direktorja, ki naj bi pred zaporom pobegnil v Rusijo https://t.co/ly9YyhM0ug https://t.co/FQ4SPSD7bf</w:t>
      </w:r>
    </w:p>
    <w:p>
      <w:r>
        <w:rPr>
          <w:b/>
          <w:u w:val="single"/>
        </w:rPr>
        <w:t>752382</w:t>
      </w:r>
    </w:p>
    <w:p>
      <w:r>
        <w:t>@jozesket68 Me res zanimajo imena in priimki teh večnih penzijonistov #GozdniJoža 😉</w:t>
      </w:r>
    </w:p>
    <w:p>
      <w:r>
        <w:rPr>
          <w:b/>
          <w:u w:val="single"/>
        </w:rPr>
        <w:t>752383</w:t>
      </w:r>
    </w:p>
    <w:p>
      <w:r>
        <w:t>@nejkom @barjanski @BorutPahor Miličnik in njegovi blokirajo vsakega, ki ne laže z njimi!</w:t>
      </w:r>
    </w:p>
    <w:p>
      <w:r>
        <w:rPr>
          <w:b/>
          <w:u w:val="single"/>
        </w:rPr>
        <w:t>752384</w:t>
      </w:r>
    </w:p>
    <w:p>
      <w:r>
        <w:t>@LajnarEU @NeuroVirtu @GorPri1 @strankaSLS Ampak čebula je jeseni lahko že zrela.</w:t>
      </w:r>
    </w:p>
    <w:p>
      <w:r>
        <w:rPr>
          <w:b/>
          <w:u w:val="single"/>
        </w:rPr>
        <w:t>752385</w:t>
      </w:r>
    </w:p>
    <w:p>
      <w:r>
        <w:t>@mrevlje @Margu501 ... ker je uničevanje (evropske kulture) simbol njihove zmage</w:t>
      </w:r>
    </w:p>
    <w:p>
      <w:r>
        <w:rPr>
          <w:b/>
          <w:u w:val="single"/>
        </w:rPr>
        <w:t>752386</w:t>
      </w:r>
    </w:p>
    <w:p>
      <w:r>
        <w:t>@symru @RichieKis Jaz s svojo fobijo pred temi propelerji vedno dobim sedez tako, da se mucim celo pot</w:t>
      </w:r>
    </w:p>
    <w:p>
      <w:r>
        <w:rPr>
          <w:b/>
          <w:u w:val="single"/>
        </w:rPr>
        <w:t>752387</w:t>
      </w:r>
    </w:p>
    <w:p>
      <w:r>
        <w:t>@maich5eh Super! Dost novih, velik starih. Prisel med publiko, folk znorel. ❤</w:t>
      </w:r>
    </w:p>
    <w:p>
      <w:r>
        <w:rPr>
          <w:b/>
          <w:u w:val="single"/>
        </w:rPr>
        <w:t>752388</w:t>
      </w:r>
    </w:p>
    <w:p>
      <w:r>
        <w:t>@polikarbonat @Nika_Per @embalaza Ma gejnita že nkrat. Jst sm čista tminka, pa glih @Nika_Per zastopm nmala. Druhe pa  glih n pikč.</w:t>
      </w:r>
    </w:p>
    <w:p>
      <w:r>
        <w:rPr>
          <w:b/>
          <w:u w:val="single"/>
        </w:rPr>
        <w:t>752389</w:t>
      </w:r>
    </w:p>
    <w:p>
      <w:r>
        <w:t>Marelice: eden najbolj zdravih poletnih sadežev https://t.co/Ngy7lgei1I https://t.co/NJw5fUq5tE</w:t>
      </w:r>
    </w:p>
    <w:p>
      <w:r>
        <w:rPr>
          <w:b/>
          <w:u w:val="single"/>
        </w:rPr>
        <w:t>752390</w:t>
      </w:r>
    </w:p>
    <w:p>
      <w:r>
        <w:t>Gospa opozori voznika, naj sporoči odgovornim da če že pride do 40 min zamud naj spremenijo vozne rede. In on njej: "ajde idi dole" #lpp</w:t>
      </w:r>
    </w:p>
    <w:p>
      <w:r>
        <w:rPr>
          <w:b/>
          <w:u w:val="single"/>
        </w:rPr>
        <w:t>752391</w:t>
      </w:r>
    </w:p>
    <w:p>
      <w:r>
        <w:t>naj gre za Bieberja, Mahniča, Murkota ali še kakšnega drugega p..... s tvitanjem o njih, jim samo še dodatno dajete publiciteto #sampovem</w:t>
      </w:r>
    </w:p>
    <w:p>
      <w:r>
        <w:rPr>
          <w:b/>
          <w:u w:val="single"/>
        </w:rPr>
        <w:t>752392</w:t>
      </w:r>
    </w:p>
    <w:p>
      <w:r>
        <w:t>@prerok Drek je met same (celo majhne) babe na pikniku. Od tega ni nič dobrega. On čaka. https://t.co/suAA3bR5OD</w:t>
      </w:r>
    </w:p>
    <w:p>
      <w:r>
        <w:rPr>
          <w:b/>
          <w:u w:val="single"/>
        </w:rPr>
        <w:t>752393</w:t>
      </w:r>
    </w:p>
    <w:p>
      <w:r>
        <w:t>@majsanom Ravno včeraj sem gruntala, ko je v enem majhnem avtu Nova24tv, 0mlad fant sedel pa elektronski čik kadil. Vse narobe🙂.</w:t>
      </w:r>
    </w:p>
    <w:p>
      <w:r>
        <w:rPr>
          <w:b/>
          <w:u w:val="single"/>
        </w:rPr>
        <w:t>752394</w:t>
      </w:r>
    </w:p>
    <w:p>
      <w:r>
        <w:t>NTSB: Uberjev avtomobil je peško zaznal šest sekund pred usodnim trčenjem https://t.co/NjpcQmFgxp</w:t>
      </w:r>
    </w:p>
    <w:p>
      <w:r>
        <w:rPr>
          <w:b/>
          <w:u w:val="single"/>
        </w:rPr>
        <w:t>752395</w:t>
      </w:r>
    </w:p>
    <w:p>
      <w:r>
        <w:t>Superveleslalom v Kvitfjellu se je začel s polurno zamudo. Bodo Slovenci prišli do točk? https://t.co/tU5NdMUU2t</w:t>
      </w:r>
    </w:p>
    <w:p>
      <w:r>
        <w:rPr>
          <w:b/>
          <w:u w:val="single"/>
        </w:rPr>
        <w:t>752396</w:t>
      </w:r>
    </w:p>
    <w:p>
      <w:r>
        <w:t xml:space="preserve">@strankalevica Kakor vedno. Briga vas narod, briga vas ljudstvo, ki strada in briga vas svoboda. </w:t>
        <w:br/>
        <w:t>Ste pač za tiranijo!</w:t>
      </w:r>
    </w:p>
    <w:p>
      <w:r>
        <w:rPr>
          <w:b/>
          <w:u w:val="single"/>
        </w:rPr>
        <w:t>752397</w:t>
      </w:r>
    </w:p>
    <w:p>
      <w:r>
        <w:t>@hrastelj @Druga_mladost Nekje v kategoriji basketa in fuzbala. Ampak plače in nagrade bi pa enakopravne.</w:t>
      </w:r>
    </w:p>
    <w:p>
      <w:r>
        <w:rPr>
          <w:b/>
          <w:u w:val="single"/>
        </w:rPr>
        <w:t>752398</w:t>
      </w:r>
    </w:p>
    <w:p>
      <w:r>
        <w:t>@MihaMarkic ja, pa Popo na koncu rece naj solo ce hocjo blagoslovijo, mase pa ne sodijo v solo</w:t>
      </w:r>
    </w:p>
    <w:p>
      <w:r>
        <w:rPr>
          <w:b/>
          <w:u w:val="single"/>
        </w:rPr>
        <w:t>752399</w:t>
      </w:r>
    </w:p>
    <w:p>
      <w:r>
        <w:t>@crico111 @cesenj Veber je pravzaprav nekakšen omejenček...pravi genski komunist.😉</w:t>
      </w:r>
    </w:p>
    <w:p>
      <w:r>
        <w:rPr>
          <w:b/>
          <w:u w:val="single"/>
        </w:rPr>
        <w:t>752400</w:t>
      </w:r>
    </w:p>
    <w:p>
      <w:r>
        <w:t>BMZ-ja najbolj potrebuje NSi, in sicer v boju za katoliške glasove, ki jim jih uspešno odnaša @ales_primc . Danes uvertura z @JozeMozina</w:t>
      </w:r>
    </w:p>
    <w:p>
      <w:r>
        <w:rPr>
          <w:b/>
          <w:u w:val="single"/>
        </w:rPr>
        <w:t>752401</w:t>
      </w:r>
    </w:p>
    <w:p>
      <w:r>
        <w:t>@mrevlje @Pertinacal @ukclj Popravek: In #bognedaj če iz svojega žepa plačaš, kar bi moral #delodajalec</w:t>
      </w:r>
    </w:p>
    <w:p>
      <w:r>
        <w:rPr>
          <w:b/>
          <w:u w:val="single"/>
        </w:rPr>
        <w:t>752402</w:t>
      </w:r>
    </w:p>
    <w:p>
      <w:r>
        <w:t>Agresivni pripornik po premestitvi v Celje znova napadel | RTV Slovenija https://t.co/TQdoOiMHep</w:t>
      </w:r>
    </w:p>
    <w:p>
      <w:r>
        <w:rPr>
          <w:b/>
          <w:u w:val="single"/>
        </w:rPr>
        <w:t>752403</w:t>
      </w:r>
    </w:p>
    <w:p>
      <w:r>
        <w:t>Evo vikend je in ne veste kaj delat?</w:t>
        <w:br/>
        <w:t>Evo, zafilite si 5 minut z nečim dobrim. https://t.co/r4gExcvgIY</w:t>
      </w:r>
    </w:p>
    <w:p>
      <w:r>
        <w:rPr>
          <w:b/>
          <w:u w:val="single"/>
        </w:rPr>
        <w:t>752404</w:t>
      </w:r>
    </w:p>
    <w:p>
      <w:r>
        <w:t>Prodajalka v Macu: 'mal bo za pocakat' in mi v roke preda sladoled. Res ji hvala. :)</w:t>
      </w:r>
    </w:p>
    <w:p>
      <w:r>
        <w:rPr>
          <w:b/>
          <w:u w:val="single"/>
        </w:rPr>
        <w:t>752405</w:t>
      </w:r>
    </w:p>
    <w:p>
      <w:r>
        <w:t>@LukaSvetina @JJansaSDS Nosil je rdečo zvezdo, tko kot tista žleht prejemnica rdečih privilegijev</w:t>
      </w:r>
    </w:p>
    <w:p>
      <w:r>
        <w:rPr>
          <w:b/>
          <w:u w:val="single"/>
        </w:rPr>
        <w:t>752406</w:t>
      </w:r>
    </w:p>
    <w:p>
      <w:r>
        <w:t>Zapornik je skušal med sprehodom pobegniti z Doba https://t.co/BeCvc5iy4C https://t.co/IRZf6K2FUx</w:t>
      </w:r>
    </w:p>
    <w:p>
      <w:r>
        <w:rPr>
          <w:b/>
          <w:u w:val="single"/>
        </w:rPr>
        <w:t>752407</w:t>
      </w:r>
    </w:p>
    <w:p>
      <w:r>
        <w:t>@cesenj Židan tala subvencije, kot hostje, za pomoč žledne katastrofe pa 50 jurjev-ja 50.000,oo evrov.</w:t>
      </w:r>
    </w:p>
    <w:p>
      <w:r>
        <w:rPr>
          <w:b/>
          <w:u w:val="single"/>
        </w:rPr>
        <w:t>752408</w:t>
      </w:r>
    </w:p>
    <w:p>
      <w:r>
        <w:t>Krave pa za kazen božam, palica ne bi ničesar rešila, ko Belka brca. Dobro, da ne more brcniti svoje gospodarice!!</w:t>
      </w:r>
    </w:p>
    <w:p>
      <w:r>
        <w:rPr>
          <w:b/>
          <w:u w:val="single"/>
        </w:rPr>
        <w:t>752409</w:t>
      </w:r>
    </w:p>
    <w:p>
      <w:r>
        <w:t>@Mojca84655391 @KlemenRobnik Poskusi namazati z maslom, pusti vsaj par uric in potem operi.</w:t>
      </w:r>
    </w:p>
    <w:p>
      <w:r>
        <w:rPr>
          <w:b/>
          <w:u w:val="single"/>
        </w:rPr>
        <w:t>752410</w:t>
      </w:r>
    </w:p>
    <w:p>
      <w:r>
        <w:t>Alaphilippe spušča v smer, Eurosport pa kaže, ne oglase, ampak posnetke, ki smo jih videli že stokrat. Grozno.</w:t>
      </w:r>
    </w:p>
    <w:p>
      <w:r>
        <w:rPr>
          <w:b/>
          <w:u w:val="single"/>
        </w:rPr>
        <w:t>752411</w:t>
      </w:r>
    </w:p>
    <w:p>
      <w:r>
        <w:t>@metkav1 @tfajon @LGBTIintergroup Ko bo v Eu prevladalo širijatsko pravo bodo taki modeli prvi na vrsti ne se sekirat !!!!</w:t>
      </w:r>
    </w:p>
    <w:p>
      <w:r>
        <w:rPr>
          <w:b/>
          <w:u w:val="single"/>
        </w:rPr>
        <w:t>752412</w:t>
      </w:r>
    </w:p>
    <w:p>
      <w:r>
        <w:t>@peterleandrej Kaj se igrate? Pred mojimi ocmi so se odstotki pod DA spremenili v 0%</w:t>
        <w:br/>
        <w:t>#fakerezultati</w:t>
      </w:r>
    </w:p>
    <w:p>
      <w:r>
        <w:rPr>
          <w:b/>
          <w:u w:val="single"/>
        </w:rPr>
        <w:t>752413</w:t>
      </w:r>
    </w:p>
    <w:p>
      <w:r>
        <w:t>@Valentina_Caty Ja verjamem. Naslednič pejt pa v Munchen na BJ boš vidla kaj je žur.</w:t>
      </w:r>
    </w:p>
    <w:p>
      <w:r>
        <w:rPr>
          <w:b/>
          <w:u w:val="single"/>
        </w:rPr>
        <w:t>752414</w:t>
      </w:r>
    </w:p>
    <w:p>
      <w:r>
        <w:t xml:space="preserve">Ukradene vile in legalna pridobitev ! </w:t>
        <w:br/>
        <w:t>Kaj SD ne posluje z dokumenti ? Ne s čvekom, z dokumenti nastopajte.</w:t>
      </w:r>
    </w:p>
    <w:p>
      <w:r>
        <w:rPr>
          <w:b/>
          <w:u w:val="single"/>
        </w:rPr>
        <w:t>752415</w:t>
      </w:r>
    </w:p>
    <w:p>
      <w:r>
        <w:t>Nagrajenci leta 2018.</w:t>
        <w:br/>
        <w:t>Tretji dan. Upam, da vam slike pomagajo, kot meni sejem.</w:t>
        <w:br/>
        <w:br/>
        <w:t>#spannabis2018 #konoplja #zdravi... https://t.co/8YXhEckol7</w:t>
      </w:r>
    </w:p>
    <w:p>
      <w:r>
        <w:rPr>
          <w:b/>
          <w:u w:val="single"/>
        </w:rPr>
        <w:t>752416</w:t>
      </w:r>
    </w:p>
    <w:p>
      <w:r>
        <w:t>@nad_bogom @julesmit1 @strankalevica Pa za paradiranje z rdečo preprogo precedniku.</w:t>
      </w:r>
    </w:p>
    <w:p>
      <w:r>
        <w:rPr>
          <w:b/>
          <w:u w:val="single"/>
        </w:rPr>
        <w:t>752417</w:t>
      </w:r>
    </w:p>
    <w:p>
      <w:r>
        <w:t>@YanchMb @schoo666 @PreglArjan @ProfAljosa Ne drži. Oslovski kašelj je bakterijsko obolenje, bronhiolitis virusno.</w:t>
      </w:r>
    </w:p>
    <w:p>
      <w:r>
        <w:rPr>
          <w:b/>
          <w:u w:val="single"/>
        </w:rPr>
        <w:t>752418</w:t>
      </w:r>
    </w:p>
    <w:p>
      <w:r>
        <w:t>@Trdosrcnez @Janez40 Uf mene pa še ni blokirala. Bo treba kakšno mnenje povedat in bomo takoj sodelovali in se spoštovali.</w:t>
      </w:r>
    </w:p>
    <w:p>
      <w:r>
        <w:rPr>
          <w:b/>
          <w:u w:val="single"/>
        </w:rPr>
        <w:t>752419</w:t>
      </w:r>
    </w:p>
    <w:p>
      <w:r>
        <w:t>@SafetAlibeg Prekletstvo je tudi za 50% ostalih, ki ne podpiramo Hanzi TV, pa plačujemo množico levakov, ki se pasejo na TV !</w:t>
      </w:r>
    </w:p>
    <w:p>
      <w:r>
        <w:rPr>
          <w:b/>
          <w:u w:val="single"/>
        </w:rPr>
        <w:t>752420</w:t>
      </w:r>
    </w:p>
    <w:p>
      <w:r>
        <w:t>@AnaZagozen @KanglerFranc Kdo pa ta BORDEL največjih PRESS kurb sploh še posluša? #Groza</w:t>
      </w:r>
    </w:p>
    <w:p>
      <w:r>
        <w:rPr>
          <w:b/>
          <w:u w:val="single"/>
        </w:rPr>
        <w:t>752421</w:t>
      </w:r>
    </w:p>
    <w:p>
      <w:r>
        <w:t>@anitandrensek @janja_z @_aney Res je bedno, po četrtini dobiš vrtoglavico in skabost</w:t>
      </w:r>
    </w:p>
    <w:p>
      <w:r>
        <w:rPr>
          <w:b/>
          <w:u w:val="single"/>
        </w:rPr>
        <w:t>752422</w:t>
      </w:r>
    </w:p>
    <w:p>
      <w:r>
        <w:t>komunisti svoje volilce plačujete vnaprej #varstveni_dodatek_socialna_pomoč_za_lenuhe_borčevske_penzije_za_vnuke https://t.co/iUGZoUu5NJ</w:t>
      </w:r>
    </w:p>
    <w:p>
      <w:r>
        <w:rPr>
          <w:b/>
          <w:u w:val="single"/>
        </w:rPr>
        <w:t>752423</w:t>
      </w:r>
    </w:p>
    <w:p>
      <w:r>
        <w:t>levi ali desni slepci me spominjajo na parolo: fašisti, nacisti, komunisti, za Slovence ISTI.</w:t>
      </w:r>
    </w:p>
    <w:p>
      <w:r>
        <w:rPr>
          <w:b/>
          <w:u w:val="single"/>
        </w:rPr>
        <w:t>752424</w:t>
      </w:r>
    </w:p>
    <w:p>
      <w:r>
        <w:t>@Adornoisdead Ima kaka partija to v programu, tj da nas bo zavarovala pred temi in podobnimi nevarnostmi?</w:t>
      </w:r>
    </w:p>
    <w:p>
      <w:r>
        <w:rPr>
          <w:b/>
          <w:u w:val="single"/>
        </w:rPr>
        <w:t>752425</w:t>
      </w:r>
    </w:p>
    <w:p>
      <w:r>
        <w:t>Izjemno težko prebijanje gasilcev https://t.co/YJVXzKJTtv https://t.co/Yl93GxsicQ</w:t>
      </w:r>
    </w:p>
    <w:p>
      <w:r>
        <w:rPr>
          <w:b/>
          <w:u w:val="single"/>
        </w:rPr>
        <w:t>752426</w:t>
      </w:r>
    </w:p>
    <w:p>
      <w:r>
        <w:t>@BineTraven @strankalevica Mogoče pa verjamejo, da obstaja pa jih zato skrbi 😉 Božja palica doseže tudi levo rit.</w:t>
      </w:r>
    </w:p>
    <w:p>
      <w:r>
        <w:rPr>
          <w:b/>
          <w:u w:val="single"/>
        </w:rPr>
        <w:t>752427</w:t>
      </w:r>
    </w:p>
    <w:p>
      <w:r>
        <w:t>Za vse tiste, ki vam leze v rit naša nova, hitro raztoča firma! Da se še jaz oglasim!</w:t>
        <w:br/>
        <w:br/>
        <w:t>Tokrat ne bom šparal z s... https://t.co/AaSF72zIXE</w:t>
      </w:r>
    </w:p>
    <w:p>
      <w:r>
        <w:rPr>
          <w:b/>
          <w:u w:val="single"/>
        </w:rPr>
        <w:t>752428</w:t>
      </w:r>
    </w:p>
    <w:p>
      <w:r>
        <w:t>Iskrenje med EU članicami ni prižiganje ognjemeta zmag, ampak nevarno netenje uničujočega ognja dokončnega poraza ideje sobivanja kultur.</w:t>
      </w:r>
    </w:p>
    <w:p>
      <w:r>
        <w:rPr>
          <w:b/>
          <w:u w:val="single"/>
        </w:rPr>
        <w:t>752429</w:t>
      </w:r>
    </w:p>
    <w:p>
      <w:r>
        <w:t>Brdan</w:t>
        <w:br/>
        <w:t>sva najdla eno razmero in zdej porocava pa ce mate kej briketov</w:t>
        <w:br/>
        <w:br/>
        <w:t>#matekejbriketov #razmeraTV https://t.co/VjaQeM9Crl</w:t>
      </w:r>
    </w:p>
    <w:p>
      <w:r>
        <w:rPr>
          <w:b/>
          <w:u w:val="single"/>
        </w:rPr>
        <w:t>752430</w:t>
      </w:r>
    </w:p>
    <w:p>
      <w:r>
        <w:t>Ko si tako sesut in je praznik in so trgovine zaprte da se ti ne ljubi do pumpe in greš po kruh k Šiptarju.</w:t>
      </w:r>
    </w:p>
    <w:p>
      <w:r>
        <w:rPr>
          <w:b/>
          <w:u w:val="single"/>
        </w:rPr>
        <w:t>752431</w:t>
      </w:r>
    </w:p>
    <w:p>
      <w:r>
        <w:t>@freshtwiteress @MarTin98766959 @mrevlje @Pertinacal Preprosto zato, ker je nekulturen.</w:t>
      </w:r>
    </w:p>
    <w:p>
      <w:r>
        <w:rPr>
          <w:b/>
          <w:u w:val="single"/>
        </w:rPr>
        <w:t>752432</w:t>
      </w:r>
    </w:p>
    <w:p>
      <w:r>
        <w:t>Tisto, ko se zbudiš polomljen od cele noči, kakorkoli se obrneš, ti ne paše več ležat, ampak vstat se ti pa ne da. No, to.</w:t>
      </w:r>
    </w:p>
    <w:p>
      <w:r>
        <w:rPr>
          <w:b/>
          <w:u w:val="single"/>
        </w:rPr>
        <w:t>752433</w:t>
      </w:r>
    </w:p>
    <w:p>
      <w:r>
        <w:t>@yrennia1 @AntonTomazic To je PR kozmeticna policija. Muhe preceja, kamele (politična propaganda in manipulacija) pa nemoteno gredo naprej</w:t>
      </w:r>
    </w:p>
    <w:p>
      <w:r>
        <w:rPr>
          <w:b/>
          <w:u w:val="single"/>
        </w:rPr>
        <w:t>752434</w:t>
      </w:r>
    </w:p>
    <w:p>
      <w:r>
        <w:t>@_MegWhite_ @24ur_com Tudi župniki so lahko žrtve. Mogoče  mu pa ženske sploh niso zanimive in trpi.</w:t>
      </w:r>
    </w:p>
    <w:p>
      <w:r>
        <w:rPr>
          <w:b/>
          <w:u w:val="single"/>
        </w:rPr>
        <w:t>752435</w:t>
      </w:r>
    </w:p>
    <w:p>
      <w:r>
        <w:t>KAOPOKALIPSA: Vedeževalec Blaž nam je razkril, da apokalipsa ne bo 21.12., temveč ko se časovno uskladijo playliste komercialnih radiev.</w:t>
      </w:r>
    </w:p>
    <w:p>
      <w:r>
        <w:rPr>
          <w:b/>
          <w:u w:val="single"/>
        </w:rPr>
        <w:t>752436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752437</w:t>
      </w:r>
    </w:p>
    <w:p>
      <w:r>
        <w:t>@Medeja_7 @Platinis2 @strankalevica On je za njih najhujša nočna mora, strah in trepet levajzarje.</w:t>
      </w:r>
    </w:p>
    <w:p>
      <w:r>
        <w:rPr>
          <w:b/>
          <w:u w:val="single"/>
        </w:rPr>
        <w:t>752438</w:t>
      </w:r>
    </w:p>
    <w:p>
      <w:r>
        <w:t>@PametnaRit Opažam, da imaš idealno delovno mesto za psihologa/sociologa. Pa še psihiatra za sodelavce. :)</w:t>
      </w:r>
    </w:p>
    <w:p>
      <w:r>
        <w:rPr>
          <w:b/>
          <w:u w:val="single"/>
        </w:rPr>
        <w:t>752439</w:t>
      </w:r>
    </w:p>
    <w:p>
      <w:r>
        <w:t>@FrenkMate @petra_jansa cerar je kampanjo smc plačal že skozi kampanjo vlade za 2. tir</w:t>
      </w:r>
    </w:p>
    <w:p>
      <w:r>
        <w:rPr>
          <w:b/>
          <w:u w:val="single"/>
        </w:rPr>
        <w:t>752440</w:t>
      </w:r>
    </w:p>
    <w:p>
      <w:r>
        <w:t>@3K3G3B3 @irinkapan Irena janšistom težko kaj razložiš. Včasih verni partiji, danes fašizmu, jutri......!</w:t>
      </w:r>
    </w:p>
    <w:p>
      <w:r>
        <w:rPr>
          <w:b/>
          <w:u w:val="single"/>
        </w:rPr>
        <w:t>752441</w:t>
      </w:r>
    </w:p>
    <w:p>
      <w:r>
        <w:t>@FinPeriskop ...a lohk piskrček pristavim?</w:t>
        <w:br/>
        <w:br/>
        <w:t>Poln avtomobilski tank za vse... pa to👍</w:t>
      </w:r>
    </w:p>
    <w:p>
      <w:r>
        <w:rPr>
          <w:b/>
          <w:u w:val="single"/>
        </w:rPr>
        <w:t>752442</w:t>
      </w:r>
    </w:p>
    <w:p>
      <w:r>
        <w:t>Vem,da davkoplacevalci delajo!!! in ce kaj zaserejo se pozna... 15 ali 20% MANJ pri placi!!! https://t.co/TR1O7wJJq7</w:t>
      </w:r>
    </w:p>
    <w:p>
      <w:r>
        <w:rPr>
          <w:b/>
          <w:u w:val="single"/>
        </w:rPr>
        <w:t>752443</w:t>
      </w:r>
    </w:p>
    <w:p>
      <w:r>
        <w:t>V terorističnem napadu desničarskih skrajnežev na Novi Zelandiji 49 mrtvih https://t.co/ERE7AT9u3v https://t.co/Foxfpc0UaR</w:t>
      </w:r>
    </w:p>
    <w:p>
      <w:r>
        <w:rPr>
          <w:b/>
          <w:u w:val="single"/>
        </w:rPr>
        <w:t>752444</w:t>
      </w:r>
    </w:p>
    <w:p>
      <w:r>
        <w:t>@penzionist12 @24ur_com Rezime vseh protestov za @24ur_com pa ---vse razbito, pokradeno, uničeno....niti besede o Antifa divjakih...</w:t>
      </w:r>
    </w:p>
    <w:p>
      <w:r>
        <w:rPr>
          <w:b/>
          <w:u w:val="single"/>
        </w:rPr>
        <w:t>752445</w:t>
      </w:r>
    </w:p>
    <w:p>
      <w:r>
        <w:t>Včeraj šla v službo brez jakne pa me je za nazaj domov zeblo, danes sem šla v službo z jakno pa mi je zdaj vroče. #igiveup</w:t>
      </w:r>
    </w:p>
    <w:p>
      <w:r>
        <w:rPr>
          <w:b/>
          <w:u w:val="single"/>
        </w:rPr>
        <w:t>752446</w:t>
      </w:r>
    </w:p>
    <w:p>
      <w:r>
        <w:t>Raiven bo nastopala. Glede na to, da vsako leto sodeluje v najrazličnejših vlogah, ji kar dajmo vstopnico. #ema2019</w:t>
      </w:r>
    </w:p>
    <w:p>
      <w:r>
        <w:rPr>
          <w:b/>
          <w:u w:val="single"/>
        </w:rPr>
        <w:t>752447</w:t>
      </w:r>
    </w:p>
    <w:p>
      <w:r>
        <w:t>@Pertinacal @lojzepeterle Kampanja @NovaSlovenija v živo v Državnem zboru. Na davkoplačevalski račun. Upam da bodo prijavili v kampanjo.</w:t>
      </w:r>
    </w:p>
    <w:p>
      <w:r>
        <w:rPr>
          <w:b/>
          <w:u w:val="single"/>
        </w:rPr>
        <w:t>752448</w:t>
      </w:r>
    </w:p>
    <w:p>
      <w:r>
        <w:t>Bolnico Franjo jim je uspelo obnoviti, otroška kardiologija pa razpada #butale</w:t>
      </w:r>
    </w:p>
    <w:p>
      <w:r>
        <w:rPr>
          <w:b/>
          <w:u w:val="single"/>
        </w:rPr>
        <w:t>752449</w:t>
      </w:r>
    </w:p>
    <w:p>
      <w:r>
        <w:t>zarad sovjetskega exkurza je težko zapopast, kako je vse to uspela furat Avstrija s Tirolsko https://t.co/8OjBzsJirt</w:t>
      </w:r>
    </w:p>
    <w:p>
      <w:r>
        <w:rPr>
          <w:b/>
          <w:u w:val="single"/>
        </w:rPr>
        <w:t>752450</w:t>
      </w:r>
    </w:p>
    <w:p>
      <w:r>
        <w:t>@DKopse @MatevzNovak @petra_jansa @BojanSkec @crico111 Istitucije bodo to krčevito preprečevale.</w:t>
      </w:r>
    </w:p>
    <w:p>
      <w:r>
        <w:rPr>
          <w:b/>
          <w:u w:val="single"/>
        </w:rPr>
        <w:t>752451</w:t>
      </w:r>
    </w:p>
    <w:p>
      <w:r>
        <w:t>Angleži imajo taki fusbal kot je njihova hrana.</w:t>
        <w:br/>
        <w:t>Če ni tujcev poleg, obojno ni vredno za pol šalce tople vode.</w:t>
      </w:r>
    </w:p>
    <w:p>
      <w:r>
        <w:rPr>
          <w:b/>
          <w:u w:val="single"/>
        </w:rPr>
        <w:t>752452</w:t>
      </w:r>
    </w:p>
    <w:p>
      <w:r>
        <w:t>@furli11 Bogato! Imajo manj sledilcev kot moja anonimna malenkost, pa še ti so jim odveč.</w:t>
      </w:r>
    </w:p>
    <w:p>
      <w:r>
        <w:rPr>
          <w:b/>
          <w:u w:val="single"/>
        </w:rPr>
        <w:t>752453</w:t>
      </w:r>
    </w:p>
    <w:p>
      <w:r>
        <w:t>@armeni_janez @StojanPovh Ja. Most je projektiran malce večji kot zgleda, ker poleg obstoječe železncice pride vzpredno še štiripasovnica.</w:t>
      </w:r>
    </w:p>
    <w:p>
      <w:r>
        <w:rPr>
          <w:b/>
          <w:u w:val="single"/>
        </w:rPr>
        <w:t>752454</w:t>
      </w:r>
    </w:p>
    <w:p>
      <w:r>
        <w:t>@tamaravonta Zdj še po srednjem rondoju rišejo krogce. Nekdo ma res fetiš na kroge v Krškem.</w:t>
      </w:r>
    </w:p>
    <w:p>
      <w:r>
        <w:rPr>
          <w:b/>
          <w:u w:val="single"/>
        </w:rPr>
        <w:t>752455</w:t>
      </w:r>
    </w:p>
    <w:p>
      <w:r>
        <w:t>Neverjeten gol v zadnji sekundi podaljška. Kopi iz bulija na Toffolija in bum za zmago v vsega pol sekunde. #NHLslo https://t.co/Bbqlgbyqd5</w:t>
      </w:r>
    </w:p>
    <w:p>
      <w:r>
        <w:rPr>
          <w:b/>
          <w:u w:val="single"/>
        </w:rPr>
        <w:t>752456</w:t>
      </w:r>
    </w:p>
    <w:p>
      <w:r>
        <w:t>@adDrapi In spreminja se čisto svojevoljno, daleč od političnega manipuliranja.</w:t>
      </w:r>
    </w:p>
    <w:p>
      <w:r>
        <w:rPr>
          <w:b/>
          <w:u w:val="single"/>
        </w:rPr>
        <w:t>752457</w:t>
      </w:r>
    </w:p>
    <w:p>
      <w:r>
        <w:t>@JernejStromajer @Jan_Skoberne ... pa s komunisti. Ko že zbiraš slike: Stepinac na častni tribuni ob prihodu Tita v Zagreb.</w:t>
      </w:r>
    </w:p>
    <w:p>
      <w:r>
        <w:rPr>
          <w:b/>
          <w:u w:val="single"/>
        </w:rPr>
        <w:t>752458</w:t>
      </w:r>
    </w:p>
    <w:p>
      <w:r>
        <w:t>@Nova24TV Ja normalno. Pilote urili v letalih ,ki bi jih te rakete ogrožale.</w:t>
      </w:r>
    </w:p>
    <w:p>
      <w:r>
        <w:rPr>
          <w:b/>
          <w:u w:val="single"/>
        </w:rPr>
        <w:t>752459</w:t>
      </w:r>
    </w:p>
    <w:p>
      <w:r>
        <w:t>@FliserB Upamo in želimo,da bodo sodni mlini,tožilci,kriminalisti,policisti,... dovolj hitro delali in izdali sodbe pred zastaranjem,..</w:t>
      </w:r>
    </w:p>
    <w:p>
      <w:r>
        <w:rPr>
          <w:b/>
          <w:u w:val="single"/>
        </w:rPr>
        <w:t>752460</w:t>
      </w:r>
    </w:p>
    <w:p>
      <w:r>
        <w:t>@kokochannel12 @Tevilevi @FrancBreznikSDS Če kaj, obvladajo manipulacije. Bljek!😎</w:t>
      </w:r>
    </w:p>
    <w:p>
      <w:r>
        <w:rPr>
          <w:b/>
          <w:u w:val="single"/>
        </w:rPr>
        <w:t>752461</w:t>
      </w:r>
    </w:p>
    <w:p>
      <w:r>
        <w:t>@bmz9453 @Nova24TV Tako ko te pri nas ne posluša radio Aktual se tudi NE gleda nova24tv.  Mam rad svoj tv in ne bi rad da ga virus uniči.</w:t>
      </w:r>
    </w:p>
    <w:p>
      <w:r>
        <w:rPr>
          <w:b/>
          <w:u w:val="single"/>
        </w:rPr>
        <w:t>752462</w:t>
      </w:r>
    </w:p>
    <w:p>
      <w:r>
        <w:t>Čudno je da tega vožda nepispravijo že enkrat za opomin ostalim ki uvažajo radikalni islam https://t.co/x8wuenCcc1</w:t>
      </w:r>
    </w:p>
    <w:p>
      <w:r>
        <w:rPr>
          <w:b/>
          <w:u w:val="single"/>
        </w:rPr>
        <w:t>752463</w:t>
      </w:r>
    </w:p>
    <w:p>
      <w:r>
        <w:t>@SuzanaP24ur @IJoveva izgubili objektivnost. oportunistično medijsko trobilo, žalostno.</w:t>
      </w:r>
    </w:p>
    <w:p>
      <w:r>
        <w:rPr>
          <w:b/>
          <w:u w:val="single"/>
        </w:rPr>
        <w:t>752464</w:t>
      </w:r>
    </w:p>
    <w:p>
      <w:r>
        <w:t>Red Bull uradno priznala da imajo težavo z puščanjem v sistemu za dovod goriva. Upajmo, da bodo hitro odpravili</w:t>
      </w:r>
    </w:p>
    <w:p>
      <w:r>
        <w:rPr>
          <w:b/>
          <w:u w:val="single"/>
        </w:rPr>
        <w:t>752465</w:t>
      </w:r>
    </w:p>
    <w:p>
      <w:r>
        <w:t>Ko vidim "starega nasilnega komunista" fašem ošpice...on bo slovencem pral možgane o demokraciji...cc</w:t>
        <w:br/>
        <w:t>#odmevi...</w:t>
      </w:r>
    </w:p>
    <w:p>
      <w:r>
        <w:rPr>
          <w:b/>
          <w:u w:val="single"/>
        </w:rPr>
        <w:t>752466</w:t>
      </w:r>
    </w:p>
    <w:p>
      <w:r>
        <w:t>@majsanom Močno držim pesti za hitro in uspesno okrevanje. Cimprej se vrni domov🍀✊🙋</w:t>
      </w:r>
    </w:p>
    <w:p>
      <w:r>
        <w:rPr>
          <w:b/>
          <w:u w:val="single"/>
        </w:rPr>
        <w:t>752467</w:t>
      </w:r>
    </w:p>
    <w:p>
      <w:r>
        <w:t>@potepuski @Alex4aleksandra Človeku gre na bruhanje. Ističasno pa režejo glave kristjanom</w:t>
      </w:r>
    </w:p>
    <w:p>
      <w:r>
        <w:rPr>
          <w:b/>
          <w:u w:val="single"/>
        </w:rPr>
        <w:t>752468</w:t>
      </w:r>
    </w:p>
    <w:p>
      <w:r>
        <w:t>@Tevilevi @bostios @TankoJoze Ja razumem, kultura komunistov je deratizacija nasprotnika, že videno. Adijo</w:t>
      </w:r>
    </w:p>
    <w:p>
      <w:r>
        <w:rPr>
          <w:b/>
          <w:u w:val="single"/>
        </w:rPr>
        <w:t>752469</w:t>
      </w:r>
    </w:p>
    <w:p>
      <w:r>
        <w:t>Pomemben nasvet za delo v pedi amb.: Mama je najboljši monitoring. Poslušajte mamo. #SolaUrgence #mamaJeZakon https://t.co/TqD68TE2St</w:t>
      </w:r>
    </w:p>
    <w:p>
      <w:r>
        <w:rPr>
          <w:b/>
          <w:u w:val="single"/>
        </w:rPr>
        <w:t>752470</w:t>
      </w:r>
    </w:p>
    <w:p>
      <w:r>
        <w:t>Kidričevo, Apače: Neznanec zažgal gospodarsko poslopje in hišo https://t.co/ME8zjDwBc4</w:t>
      </w:r>
    </w:p>
    <w:p>
      <w:r>
        <w:rPr>
          <w:b/>
          <w:u w:val="single"/>
        </w:rPr>
        <w:t>752471</w:t>
      </w:r>
    </w:p>
    <w:p>
      <w:r>
        <w:t>Namesto sodnikov bi pri nas lahko na sodišča postavili mašine za lovljenje medvedkov. Tožilec ma 2 poskusa, ti 5, Delov in Rtv novinar po 1.</w:t>
      </w:r>
    </w:p>
    <w:p>
      <w:r>
        <w:rPr>
          <w:b/>
          <w:u w:val="single"/>
        </w:rPr>
        <w:t>752472</w:t>
      </w:r>
    </w:p>
    <w:p>
      <w:r>
        <w:t>Soroseva fundacija zaradi Orbanove politike zapušča Madžarsko | RTV Slovenija https://t.co/PbbOBNpgzA https://t.co/xXTK5bRrNo</w:t>
      </w:r>
    </w:p>
    <w:p>
      <w:r>
        <w:rPr>
          <w:b/>
          <w:u w:val="single"/>
        </w:rPr>
        <w:t>752473</w:t>
      </w:r>
    </w:p>
    <w:p>
      <w:r>
        <w:t>V ukradeni vili so še vedno tiho!! So prezaposleni s preganjanjem sovražnega govora?!? https://t.co/t1XRW6ppIb</w:t>
      </w:r>
    </w:p>
    <w:p>
      <w:r>
        <w:rPr>
          <w:b/>
          <w:u w:val="single"/>
        </w:rPr>
        <w:t>752474</w:t>
      </w:r>
    </w:p>
    <w:p>
      <w:r>
        <w:t>Jerca je res boga, najprej se dere in pljuje na vse pretege....</w:t>
        <w:br/>
        <w:t>na vaš nivo pase ne mislim spuščati-#haloPamet</w:t>
      </w:r>
    </w:p>
    <w:p>
      <w:r>
        <w:rPr>
          <w:b/>
          <w:u w:val="single"/>
        </w:rPr>
        <w:t>752475</w:t>
      </w:r>
    </w:p>
    <w:p>
      <w:r>
        <w:t>KAteri cerftifikat moram narediti, da pridem do pooblaščenca za infromacijsko varnost v pokoju ?</w:t>
        <w:br/>
        <w:t>https://t.co/9z0nSddChH</w:t>
      </w:r>
    </w:p>
    <w:p>
      <w:r>
        <w:rPr>
          <w:b/>
          <w:u w:val="single"/>
        </w:rPr>
        <w:t>752476</w:t>
      </w:r>
    </w:p>
    <w:p>
      <w:r>
        <w:t>Najprej moram še vnetje pozdravit z ATB IV., da ne pride do kosti in implantata :/</w:t>
      </w:r>
    </w:p>
    <w:p>
      <w:r>
        <w:rPr>
          <w:b/>
          <w:u w:val="single"/>
        </w:rPr>
        <w:t>752477</w:t>
      </w:r>
    </w:p>
    <w:p>
      <w:r>
        <w:t>@IrenaSirena @MiranStajerc @DobrijevicKatja Sliš se ko kakšen tak dost lev gladiator.</w:t>
      </w:r>
    </w:p>
    <w:p>
      <w:r>
        <w:rPr>
          <w:b/>
          <w:u w:val="single"/>
        </w:rPr>
        <w:t>752478</w:t>
      </w:r>
    </w:p>
    <w:p>
      <w:r>
        <w:t>@DraganMati7 @JasnaMurgel Matić ti si debil pa boš ostal debil! Hvala bogu, da te nikoli več ne vidimo v parlamentu.</w:t>
      </w:r>
    </w:p>
    <w:p>
      <w:r>
        <w:rPr>
          <w:b/>
          <w:u w:val="single"/>
        </w:rPr>
        <w:t>752479</w:t>
      </w:r>
    </w:p>
    <w:p>
      <w:r>
        <w:t>#urikuri_brezčrtniki spet na mizi!</w:t>
        <w:br/>
        <w:t>Piši, riši, čečkaj, se igraj!</w:t>
        <w:br/>
        <w:t>#notebooks https://t.co/kYYG64SKbN</w:t>
      </w:r>
    </w:p>
    <w:p>
      <w:r>
        <w:rPr>
          <w:b/>
          <w:u w:val="single"/>
        </w:rPr>
        <w:t>752480</w:t>
      </w:r>
    </w:p>
    <w:p>
      <w:r>
        <w:t>Sprenevedanje se že začenja- kmalu se bodo vsi zaklinjali,da so bili proti islamizaciji Evrope https://t.co/Dow92bGK5c</w:t>
      </w:r>
    </w:p>
    <w:p>
      <w:r>
        <w:rPr>
          <w:b/>
          <w:u w:val="single"/>
        </w:rPr>
        <w:t>752481</w:t>
      </w:r>
    </w:p>
    <w:p>
      <w:r>
        <w:t>@kokochannel12 @vmatijevec Od devetih zjutraj "kuha" in zdaj smo še brez juhe, priloge in solate. Ukinila bom 24kitchen!</w:t>
      </w:r>
    </w:p>
    <w:p>
      <w:r>
        <w:rPr>
          <w:b/>
          <w:u w:val="single"/>
        </w:rPr>
        <w:t>752482</w:t>
      </w:r>
    </w:p>
    <w:p>
      <w:r>
        <w:t>@Tomi15627447 ... zgodovinska napaka jj. Pustiti bi ga moral v Mercatorju, da zgnije v tisti svoji uvoženi poceni solati.</w:t>
      </w:r>
    </w:p>
    <w:p>
      <w:r>
        <w:rPr>
          <w:b/>
          <w:u w:val="single"/>
        </w:rPr>
        <w:t>752483</w:t>
      </w:r>
    </w:p>
    <w:p>
      <w:r>
        <w:t>Milan ni hotel vzeti Chiellinija za štiri milijone evrov #fuzbal #nogomet #ligaprvakov - http://t.co/J9epxnb61h</w:t>
      </w:r>
    </w:p>
    <w:p>
      <w:r>
        <w:rPr>
          <w:b/>
          <w:u w:val="single"/>
        </w:rPr>
        <w:t>752484</w:t>
      </w:r>
    </w:p>
    <w:p>
      <w:r>
        <w:t>Skoraj 60 odstotkov Slovencev dela kljub bolezni #bolano @MladiPlus @MarkoFunkl @z_s_s_s @MinZdravje 🏥  https://t.co/PoYyVlPfP0</w:t>
      </w:r>
    </w:p>
    <w:p>
      <w:r>
        <w:rPr>
          <w:b/>
          <w:u w:val="single"/>
        </w:rPr>
        <w:t>752485</w:t>
      </w:r>
    </w:p>
    <w:p>
      <w:r>
        <w:t>@borisvoncina @Matej_Klaric Seveda, da so tam, ker skrivajo orožje a množično uničenje,ki so ga dobili od Sadama.</w:t>
      </w:r>
    </w:p>
    <w:p>
      <w:r>
        <w:rPr>
          <w:b/>
          <w:u w:val="single"/>
        </w:rPr>
        <w:t>752486</w:t>
      </w:r>
    </w:p>
    <w:p>
      <w:r>
        <w:t>@BozoPredalic Se preveč majo še vzet jim je treba debilom upokojenskim. Pa naj se naprej te levake voljo saj desnih itak ne morejo jih ni</w:t>
      </w:r>
    </w:p>
    <w:p>
      <w:r>
        <w:rPr>
          <w:b/>
          <w:u w:val="single"/>
        </w:rPr>
        <w:t>752487</w:t>
      </w:r>
    </w:p>
    <w:p>
      <w:r>
        <w:t>@RadioSLOVENEC @Nova24TV če bi bi se to zgodilo @strankaSDS  bi se npr. "nesovražnim" medijem strgala ketna.</w:t>
      </w:r>
    </w:p>
    <w:p>
      <w:r>
        <w:rPr>
          <w:b/>
          <w:u w:val="single"/>
        </w:rPr>
        <w:t>752488</w:t>
      </w:r>
    </w:p>
    <w:p>
      <w:r>
        <w:t>Migracij ni spodbudila SDS. Komu torej politično koristijo migranti? https://t.co/feB1siV511</w:t>
      </w:r>
    </w:p>
    <w:p>
      <w:r>
        <w:rPr>
          <w:b/>
          <w:u w:val="single"/>
        </w:rPr>
        <w:t>752489</w:t>
      </w:r>
    </w:p>
    <w:p>
      <w:r>
        <w:t>Po zdravljenju v bolnišnici so jo sredi mrzle noči vrgli na cesto</w:t>
        <w:br/>
        <w:t>https://t.co/Rh6p2EewZh https://t.co/Ee6eenWWn5</w:t>
      </w:r>
    </w:p>
    <w:p>
      <w:r>
        <w:rPr>
          <w:b/>
          <w:u w:val="single"/>
        </w:rPr>
        <w:t>752490</w:t>
      </w:r>
    </w:p>
    <w:p>
      <w:r>
        <w:t>@Urskitka Pol pa naj padejo dobre napitnine, da jo boš pozimi spet v kako eksotiko mahnila!</w:t>
      </w:r>
    </w:p>
    <w:p>
      <w:r>
        <w:rPr>
          <w:b/>
          <w:u w:val="single"/>
        </w:rPr>
        <w:t>752491</w:t>
      </w:r>
    </w:p>
    <w:p>
      <w:r>
        <w:t>zbor vreščajočih srak mi dnevno krati spanec in dviga pritisk.  Frača se mi prikazuje 🕊</w:t>
      </w:r>
    </w:p>
    <w:p>
      <w:r>
        <w:rPr>
          <w:b/>
          <w:u w:val="single"/>
        </w:rPr>
        <w:t>752492</w:t>
      </w:r>
    </w:p>
    <w:p>
      <w:r>
        <w:t>@SiolNEWS Tej tragikomediji ni videti konca pa vedno bolj butasta postaja...</w:t>
      </w:r>
    </w:p>
    <w:p>
      <w:r>
        <w:rPr>
          <w:b/>
          <w:u w:val="single"/>
        </w:rPr>
        <w:t>752493</w:t>
      </w:r>
    </w:p>
    <w:p>
      <w:r>
        <w:t>@DrzavljanD @EPameten @TelekomSlo Sklepam, da na Telekomu ne zaposlujejo pedrov.</w:t>
      </w:r>
    </w:p>
    <w:p>
      <w:r>
        <w:rPr>
          <w:b/>
          <w:u w:val="single"/>
        </w:rPr>
        <w:t>752494</w:t>
      </w:r>
    </w:p>
    <w:p>
      <w:r>
        <w:t>Reverz: ob Udetovi razlagi o ukradenih premičninah sem se skoraj po.... od smeha in hvala g.Hribarju za lepo in vsem razumno obrazložitev.</w:t>
      </w:r>
    </w:p>
    <w:p>
      <w:r>
        <w:rPr>
          <w:b/>
          <w:u w:val="single"/>
        </w:rPr>
        <w:t>752495</w:t>
      </w:r>
    </w:p>
    <w:p>
      <w:r>
        <w:t>Za vas smo pripravili nagradno igro. Podarili vam bomo 2 metra čudovito mehkega, toplega termoflisa. Za... https://t.co/tbcS10ijX0</w:t>
      </w:r>
    </w:p>
    <w:p>
      <w:r>
        <w:rPr>
          <w:b/>
          <w:u w:val="single"/>
        </w:rPr>
        <w:t>752496</w:t>
      </w:r>
    </w:p>
    <w:p>
      <w:r>
        <w:t>Noče poslanskega sedeža, ker čaka na ministrski stolček. https://t.co/5hruF7I0Mr</w:t>
      </w:r>
    </w:p>
    <w:p>
      <w:r>
        <w:rPr>
          <w:b/>
          <w:u w:val="single"/>
        </w:rPr>
        <w:t>752497</w:t>
      </w:r>
    </w:p>
    <w:p>
      <w:r>
        <w:t>@medeja Propolis v sprayu. Za celjenje ran, boleče grlo... preverjena zadeva od otroštva dalje. https://t.co/n9AHMoTD3w</w:t>
      </w:r>
    </w:p>
    <w:p>
      <w:r>
        <w:rPr>
          <w:b/>
          <w:u w:val="single"/>
        </w:rPr>
        <w:t>752498</w:t>
      </w:r>
    </w:p>
    <w:p>
      <w:r>
        <w:t>Psihopatska Greta že reže žile. No mogoče je  pa tako pribita in ni samo malo da tega niti ne razume https://t.co/c3TEoGiaJu</w:t>
      </w:r>
    </w:p>
    <w:p>
      <w:r>
        <w:rPr>
          <w:b/>
          <w:u w:val="single"/>
        </w:rPr>
        <w:t>752499</w:t>
      </w:r>
    </w:p>
    <w:p>
      <w:r>
        <w:t>@SuzanaLovec Izstopate s 24ur Fokus. Čestitke in šibajte s to vnemo še naprej! :)</w:t>
      </w:r>
    </w:p>
    <w:p>
      <w:r>
        <w:rPr>
          <w:b/>
          <w:u w:val="single"/>
        </w:rPr>
        <w:t>752500</w:t>
      </w:r>
    </w:p>
    <w:p>
      <w:r>
        <w:t>moč zbudi samozavest. nemoč pa zbuja prazne strahove, pred migranti denimo https://t.co/e5Ps4iLjQt</w:t>
      </w:r>
    </w:p>
    <w:p>
      <w:r>
        <w:rPr>
          <w:b/>
          <w:u w:val="single"/>
        </w:rPr>
        <w:t>752501</w:t>
      </w:r>
    </w:p>
    <w:p>
      <w:r>
        <w:t>@JazbarMatjaz Malo sem nesrečna zaradi Švedov, ampak Rusom in Čehom je pa menda ratalo.</w:t>
      </w:r>
    </w:p>
    <w:p>
      <w:r>
        <w:rPr>
          <w:b/>
          <w:u w:val="single"/>
        </w:rPr>
        <w:t>752502</w:t>
      </w:r>
    </w:p>
    <w:p>
      <w:r>
        <w:t>Če niso za več kot 30 pik nabili Islandce bodo pač Francoze. Je treba popravit rekord :-). #mojtim</w:t>
      </w:r>
    </w:p>
    <w:p>
      <w:r>
        <w:rPr>
          <w:b/>
          <w:u w:val="single"/>
        </w:rPr>
        <w:t>752503</w:t>
      </w:r>
    </w:p>
    <w:p>
      <w:r>
        <w:t>Soočenje šentjurskih poslanskih kandidatk in kandidatov - https://t.co/QCFz6II342 https://t.co/DPlOJTLmVX</w:t>
      </w:r>
    </w:p>
    <w:p>
      <w:r>
        <w:rPr>
          <w:b/>
          <w:u w:val="single"/>
        </w:rPr>
        <w:t>752504</w:t>
      </w:r>
    </w:p>
    <w:p>
      <w:r>
        <w:t>@IrenaSirena Tudi teh napisov brez prevoda ne bi smelo biti. Je pa regulator (inšpekcija) zelo zaspan in neznan organ :/</w:t>
      </w:r>
    </w:p>
    <w:p>
      <w:r>
        <w:rPr>
          <w:b/>
          <w:u w:val="single"/>
        </w:rPr>
        <w:t>752505</w:t>
      </w:r>
    </w:p>
    <w:p>
      <w:r>
        <w:t>Lahko meni, klima na 23, otroci na počitnicah, žena v službi, doma pa jaz in #tdf2108 #TDFTVS gremo @rogla</w:t>
      </w:r>
    </w:p>
    <w:p>
      <w:r>
        <w:rPr>
          <w:b/>
          <w:u w:val="single"/>
        </w:rPr>
        <w:t>752506</w:t>
      </w:r>
    </w:p>
    <w:p>
      <w:r>
        <w:t>Slika je ratala vrhunsko, sem si pa nogo zjebala, k sem v eno jebeno luknjo stopila. Šit https://t.co/KswvqwhQD1</w:t>
      </w:r>
    </w:p>
    <w:p>
      <w:r>
        <w:rPr>
          <w:b/>
          <w:u w:val="single"/>
        </w:rPr>
        <w:t>752507</w:t>
      </w:r>
    </w:p>
    <w:p>
      <w:r>
        <w:t xml:space="preserve">Predbožično bombno opozorilo v New Yorku </w:t>
        <w:br/>
        <w:t>https://t.co/N1iYY4pvB2 https://t.co/5RoACPGBEy</w:t>
      </w:r>
    </w:p>
    <w:p>
      <w:r>
        <w:rPr>
          <w:b/>
          <w:u w:val="single"/>
        </w:rPr>
        <w:t>752508</w:t>
      </w:r>
    </w:p>
    <w:p>
      <w:r>
        <w:t>@MarkoPavlisic ob taki novici bi morali spodbujati k odstopu jankovica, ne pa k ukinitvi KPK imho</w:t>
      </w:r>
    </w:p>
    <w:p>
      <w:r>
        <w:rPr>
          <w:b/>
          <w:u w:val="single"/>
        </w:rPr>
        <w:t>752509</w:t>
      </w:r>
    </w:p>
    <w:p>
      <w:r>
        <w:t>Vrsta za krofe na Trojanah... Smo poskusili in so vredni cakanja... No, cakali pa nismo... http://t.co/Aoxg9kt0A1</w:t>
      </w:r>
    </w:p>
    <w:p>
      <w:r>
        <w:rPr>
          <w:b/>
          <w:u w:val="single"/>
        </w:rPr>
        <w:t>752510</w:t>
      </w:r>
    </w:p>
    <w:p>
      <w:r>
        <w:t>@dusankocevar1 @Demokracija1 S čim manipulira? Ves čas ponavljaš floskule o širjenju sovraštva, s kakšnim namenom le ?</w:t>
      </w:r>
    </w:p>
    <w:p>
      <w:r>
        <w:rPr>
          <w:b/>
          <w:u w:val="single"/>
        </w:rPr>
        <w:t>752511</w:t>
      </w:r>
    </w:p>
    <w:p>
      <w:r>
        <w:t>@5RA75226708 @tomltoml @PlanetTV Mogoče sta oba gledala Hanzi 1 , ko je žitnikova rit navijala za KILLary</w:t>
      </w:r>
    </w:p>
    <w:p>
      <w:r>
        <w:rPr>
          <w:b/>
          <w:u w:val="single"/>
        </w:rPr>
        <w:t>752512</w:t>
      </w:r>
    </w:p>
    <w:p>
      <w:r>
        <w:t>Ko S. Korea!!! In to v 🇸🇮! Medtem ko Šiška preganjajo za vardo gre tole čez brez problema....</w:t>
        <w:br/>
        <w:t>Katastrofaso!!! https://t.co/ENDJQRiJA3</w:t>
      </w:r>
    </w:p>
    <w:p>
      <w:r>
        <w:rPr>
          <w:b/>
          <w:u w:val="single"/>
        </w:rPr>
        <w:t>752513</w:t>
      </w:r>
    </w:p>
    <w:p>
      <w:r>
        <w:t>FOTO: Onesnaženje Sušice in Krke z muljem in fekalijami! - https://t.co/VEfv4y8gOO</w:t>
      </w:r>
    </w:p>
    <w:p>
      <w:r>
        <w:rPr>
          <w:b/>
          <w:u w:val="single"/>
        </w:rPr>
        <w:t>752514</w:t>
      </w:r>
    </w:p>
    <w:p>
      <w:r>
        <w:t>Krščansko-socialna unija se zavzema za nesocialno in nekrščansko izganjanje migrantov. https://t.co/N9X5cQNFGk</w:t>
      </w:r>
    </w:p>
    <w:p>
      <w:r>
        <w:rPr>
          <w:b/>
          <w:u w:val="single"/>
        </w:rPr>
        <w:t>752515</w:t>
      </w:r>
    </w:p>
    <w:p>
      <w:r>
        <w:t>@magrateja emailaj danteju pol ga pa se poklici in vprasaj, ce bi dodal se en krog pekla</w:t>
      </w:r>
    </w:p>
    <w:p>
      <w:r>
        <w:rPr>
          <w:b/>
          <w:u w:val="single"/>
        </w:rPr>
        <w:t>752516</w:t>
      </w:r>
    </w:p>
    <w:p>
      <w:r>
        <w:t>@slavc7 @MStrovs Nekateri pa komaj cakamo, da odnese murgeljsko podgano.</w:t>
        <w:br/>
        <w:t>Pojasnila pa lahko dobis v knjigi Jozeta Mozine: SLOVENSKI RAZKOL.</w:t>
      </w:r>
    </w:p>
    <w:p>
      <w:r>
        <w:rPr>
          <w:b/>
          <w:u w:val="single"/>
        </w:rPr>
        <w:t>752517</w:t>
      </w:r>
    </w:p>
    <w:p>
      <w:r>
        <w:t xml:space="preserve">@MiroCerar se je torej odločil, da gre na smetišče zgodovine kot Margaret Thatcher. </w:t>
        <w:br/>
        <w:t>Ko so ameriški gospodarji prišli je pa takoj laufal!</w:t>
      </w:r>
    </w:p>
    <w:p>
      <w:r>
        <w:rPr>
          <w:b/>
          <w:u w:val="single"/>
        </w:rPr>
        <w:t>752518</w:t>
      </w:r>
    </w:p>
    <w:p>
      <w:r>
        <w:t>Protikorupcijska komisija razkrila Goletove povezave z Nizozemsko in 17,2 milijona evrov https://t.co/qAQAwu7u15</w:t>
      </w:r>
    </w:p>
    <w:p>
      <w:r>
        <w:rPr>
          <w:b/>
          <w:u w:val="single"/>
        </w:rPr>
        <w:t>752519</w:t>
      </w:r>
    </w:p>
    <w:p>
      <w:r>
        <w:t>Prodajmo SŽ in Luko Koper DB-ju pa naj Nemci zajebavaja z drugim tirom, referendumom in butasto rajo!</w:t>
        <w:br/>
        <w:t>#amen</w:t>
      </w:r>
    </w:p>
    <w:p>
      <w:r>
        <w:rPr>
          <w:b/>
          <w:u w:val="single"/>
        </w:rPr>
        <w:t>752520</w:t>
      </w:r>
    </w:p>
    <w:p>
      <w:r>
        <w:t>#Brizgalni tiskalniki v spletni trgovini #MEGABITE - Brezplačna in hitra dostava. Nakup na obroke! #Grenke #Leasing! https://t.co/iiDjFf72Xz</w:t>
      </w:r>
    </w:p>
    <w:p>
      <w:r>
        <w:rPr>
          <w:b/>
          <w:u w:val="single"/>
        </w:rPr>
        <w:t>752521</w:t>
      </w:r>
    </w:p>
    <w:p>
      <w:r>
        <w:t>Sumljva uvožena hrana,dražji uvoženi izdelki kot v tujimi,minimalno povečanje pokojnin,cincanje vlade z reformami in še kaj.</w:t>
      </w:r>
    </w:p>
    <w:p>
      <w:r>
        <w:rPr>
          <w:b/>
          <w:u w:val="single"/>
        </w:rPr>
        <w:t>752522</w:t>
      </w:r>
    </w:p>
    <w:p>
      <w:r>
        <w:t>Zastopniki z višjo stopnjo čustvene inteligence so povprečno ustvarili dvakrat več dobička kot tisti z nižjo. https://t.co/FWrgGXy2rK</w:t>
      </w:r>
    </w:p>
    <w:p>
      <w:r>
        <w:rPr>
          <w:b/>
          <w:u w:val="single"/>
        </w:rPr>
        <w:t>752523</w:t>
      </w:r>
    </w:p>
    <w:p>
      <w:r>
        <w:t>@javniprevoz @JohanesvonFelde @adria_airways @mzi_rs Manj kot jaz njej. In nekje je potrebno potegniti crto.</w:t>
      </w:r>
    </w:p>
    <w:p>
      <w:r>
        <w:rPr>
          <w:b/>
          <w:u w:val="single"/>
        </w:rPr>
        <w:t>752524</w:t>
      </w:r>
    </w:p>
    <w:p>
      <w:r>
        <w:t>@RevijaReporter Zemljarič je zvezda v zatonu. samo greben mu je še ostal. Vse mine, tovariš Zemljarič.</w:t>
      </w:r>
    </w:p>
    <w:p>
      <w:r>
        <w:rPr>
          <w:b/>
          <w:u w:val="single"/>
        </w:rPr>
        <w:t>752525</w:t>
      </w:r>
    </w:p>
    <w:p>
      <w:r>
        <w:t>En dan si še mlad, pol pa dušilec v izpuh nazaj not tlačiš. https://t.co/klWPFPhlYm</w:t>
      </w:r>
    </w:p>
    <w:p>
      <w:r>
        <w:rPr>
          <w:b/>
          <w:u w:val="single"/>
        </w:rPr>
        <w:t>752526</w:t>
      </w:r>
    </w:p>
    <w:p>
      <w:r>
        <w:t>Dokler bodo konji sami nastavljali svoje hrbte pod riti socialistov, bo šlo v galop, v potop..</w:t>
      </w:r>
    </w:p>
    <w:p>
      <w:r>
        <w:rPr>
          <w:b/>
          <w:u w:val="single"/>
        </w:rPr>
        <w:t>752527</w:t>
      </w:r>
    </w:p>
    <w:p>
      <w:r>
        <w:t>@Jo_AnnaOfArt In tisti ki ne bo pod komolcem stiskala torbice v vrednosti...POLA morda celo GOLFA...</w:t>
      </w:r>
    </w:p>
    <w:p>
      <w:r>
        <w:rPr>
          <w:b/>
          <w:u w:val="single"/>
        </w:rPr>
        <w:t>752528</w:t>
      </w:r>
    </w:p>
    <w:p>
      <w:r>
        <w:t>Birsa zadel za pomembno zmago #fuzbal #nogomet #ligaprvakov - http://t.co/vmIXyUFI</w:t>
      </w:r>
    </w:p>
    <w:p>
      <w:r>
        <w:rPr>
          <w:b/>
          <w:u w:val="single"/>
        </w:rPr>
        <w:t>752529</w:t>
      </w:r>
    </w:p>
    <w:p>
      <w:r>
        <w:t>@IsmeTsHorjuLa Vaje pa nastopi pa vaje pa nastopi pa tekme pa dedki pa babice pa lučke pa predstave pa ...? 😏🔫</w:t>
      </w:r>
    </w:p>
    <w:p>
      <w:r>
        <w:rPr>
          <w:b/>
          <w:u w:val="single"/>
        </w:rPr>
        <w:t>752530</w:t>
      </w:r>
    </w:p>
    <w:p>
      <w:r>
        <w:t>@siskaberry @Primoz_Kovacic Verjetno, kot avteji iz Fabrike automobila Priboj.</w:t>
      </w:r>
    </w:p>
    <w:p>
      <w:r>
        <w:rPr>
          <w:b/>
          <w:u w:val="single"/>
        </w:rPr>
        <w:t>752531</w:t>
      </w:r>
    </w:p>
    <w:p>
      <w:r>
        <w:t>Balkovec Domžale popeljal na tretje mesto - https://t.co/Jrx9YBqUNC https://t.co/Syz3hbIPmn</w:t>
      </w:r>
    </w:p>
    <w:p>
      <w:r>
        <w:rPr>
          <w:b/>
          <w:u w:val="single"/>
        </w:rPr>
        <w:t>752532</w:t>
      </w:r>
    </w:p>
    <w:p>
      <w:r>
        <w:t>@crico111 @Z_Nusa Lohk pa tud z zobno krtačko drekce puca... pa se kaksno h2so4 v pomoč. 😄😅🤣😂</w:t>
      </w:r>
    </w:p>
    <w:p>
      <w:r>
        <w:rPr>
          <w:b/>
          <w:u w:val="single"/>
        </w:rPr>
        <w:t>752533</w:t>
      </w:r>
    </w:p>
    <w:p>
      <w:r>
        <w:t>Zdaj, ko na TV kažejo nove prostore ljubljanske urgence, komaj čakam, da si kaj polomim.</w:t>
        <w:br/>
        <w:t>*gre kupit drsalke</w:t>
      </w:r>
    </w:p>
    <w:p>
      <w:r>
        <w:rPr>
          <w:b/>
          <w:u w:val="single"/>
        </w:rPr>
        <w:t>752534</w:t>
      </w:r>
    </w:p>
    <w:p>
      <w:r>
        <w:t>@vinkovasle1 Naj si popravi “č” nazaj v “ć” in gre, od koder je  prišla, če ji gre v Slo vse tako na živce. 🤮</w:t>
      </w:r>
    </w:p>
    <w:p>
      <w:r>
        <w:rPr>
          <w:b/>
          <w:u w:val="single"/>
        </w:rPr>
        <w:t>752535</w:t>
      </w:r>
    </w:p>
    <w:p>
      <w:r>
        <w:t>@Bojana61654450 @FranciKek @PerkoBenjamin @JozeJerovsek lahko, lahko je invalid z trajno okvaro možganov</w:t>
      </w:r>
    </w:p>
    <w:p>
      <w:r>
        <w:rPr>
          <w:b/>
          <w:u w:val="single"/>
        </w:rPr>
        <w:t>752536</w:t>
      </w:r>
    </w:p>
    <w:p>
      <w:r>
        <w:t>@IztokSkok Tko vam bom čisto na kratko povedala: antijanšisti ste črna temno črna spaka, ki uničuje Slovenijo in slovenski narod.</w:t>
      </w:r>
    </w:p>
    <w:p>
      <w:r>
        <w:rPr>
          <w:b/>
          <w:u w:val="single"/>
        </w:rPr>
        <w:t>752537</w:t>
      </w:r>
    </w:p>
    <w:p>
      <w:r>
        <w:t>nasprotnika res hudo premagaš takrat, ko ti reče idiot https://t.co/NqDZKacB0m</w:t>
      </w:r>
    </w:p>
    <w:p>
      <w:r>
        <w:rPr>
          <w:b/>
          <w:u w:val="single"/>
        </w:rPr>
        <w:t>752538</w:t>
      </w:r>
    </w:p>
    <w:p>
      <w:r>
        <w:t>@petracj Mafini kot zasilni izhod? Dokler se pečejo, v miru spiješ kavo  😊 https://t.co/W6z4IR0O58</w:t>
      </w:r>
    </w:p>
    <w:p>
      <w:r>
        <w:rPr>
          <w:b/>
          <w:u w:val="single"/>
        </w:rPr>
        <w:t>752539</w:t>
      </w:r>
    </w:p>
    <w:p>
      <w:r>
        <w:t>Čudovita vijolčna majčka s slikco psička in mucka še ni bila licitirana. Z licitiranjem majčk pomagate Jeseniškim... http://t.co/PnlXGHIRhR</w:t>
      </w:r>
    </w:p>
    <w:p>
      <w:r>
        <w:rPr>
          <w:b/>
          <w:u w:val="single"/>
        </w:rPr>
        <w:t>752540</w:t>
      </w:r>
    </w:p>
    <w:p>
      <w:r>
        <w:t>Adria je nacionalna sramota. Država naj jo odkupi nazaj. https://t.co/ZzXALJzVtW</w:t>
      </w:r>
    </w:p>
    <w:p>
      <w:r>
        <w:rPr>
          <w:b/>
          <w:u w:val="single"/>
        </w:rPr>
        <w:t>752541</w:t>
      </w:r>
    </w:p>
    <w:p>
      <w:r>
        <w:t>Nogometaš Liverpoola kaznavan zaradi besede "gej" #fuzbal #nogomet #ligaprvakov - http://t.co/QYXs8p23</w:t>
      </w:r>
    </w:p>
    <w:p>
      <w:r>
        <w:rPr>
          <w:b/>
          <w:u w:val="single"/>
        </w:rPr>
        <w:t>752542</w:t>
      </w:r>
    </w:p>
    <w:p>
      <w:r>
        <w:t>Ko si ponosen in še enkrat ponosen. Kar dva Mladinina pisca! https://t.co/reoXj1P5vy</w:t>
      </w:r>
    </w:p>
    <w:p>
      <w:r>
        <w:rPr>
          <w:b/>
          <w:u w:val="single"/>
        </w:rPr>
        <w:t>752543</w:t>
      </w:r>
    </w:p>
    <w:p>
      <w:r>
        <w:t>@theIeansquad @torches Zakaj nisi vročil pošiljke..kot ti je bilo naročeno...samo naj te Klemenčič dobi....počakaj...</w:t>
      </w:r>
    </w:p>
    <w:p>
      <w:r>
        <w:rPr>
          <w:b/>
          <w:u w:val="single"/>
        </w:rPr>
        <w:t>752544</w:t>
      </w:r>
    </w:p>
    <w:p>
      <w:r>
        <w:t>@lucijausaj 15 EUR na zavarovanca je sicer nekaj čez 12 mio. @BracicREGOUC @lajnar_EU</w:t>
      </w:r>
    </w:p>
    <w:p>
      <w:r>
        <w:rPr>
          <w:b/>
          <w:u w:val="single"/>
        </w:rPr>
        <w:t>752545</w:t>
      </w:r>
    </w:p>
    <w:p>
      <w:r>
        <w:t>Tist, ko Albanci iz nerazvite dežele jamra nad slovenskim zdravstvom.</w:t>
        <w:br/>
        <w:t xml:space="preserve">#socialistično_zdravstvo </w:t>
        <w:br/>
        <w:t>#hej_brigade</w:t>
        <w:br/>
        <w:t>https://t.co/JkAFvj5Lax</w:t>
      </w:r>
    </w:p>
    <w:p>
      <w:r>
        <w:rPr>
          <w:b/>
          <w:u w:val="single"/>
        </w:rPr>
        <w:t>752546</w:t>
      </w:r>
    </w:p>
    <w:p>
      <w:r>
        <w:t>@slovenskipanter V tej okolici je potekala bitka pri Mrzli reki... Burja se že nakazuje z zgornjo meglico- ZASTAVO https://t.co/9sq6Ru5IxO</w:t>
      </w:r>
    </w:p>
    <w:p>
      <w:r>
        <w:rPr>
          <w:b/>
          <w:u w:val="single"/>
        </w:rPr>
        <w:t>752547</w:t>
      </w:r>
    </w:p>
    <w:p>
      <w:r>
        <w:t>Izdelek tedna: vodnik Razširjena slovenska planinska pot - 25% https://t.co/K18WbhCM1R https://t.co/sbub2UruB2</w:t>
      </w:r>
    </w:p>
    <w:p>
      <w:r>
        <w:rPr>
          <w:b/>
          <w:u w:val="single"/>
        </w:rPr>
        <w:t>752548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752549</w:t>
      </w:r>
    </w:p>
    <w:p>
      <w:r>
        <w:t>Zapuščene živali ostajajo brez strehe nad glavo! Na resnost situacije opozarja tudi društvo! https://t.co/vyZnHon21w</w:t>
      </w:r>
    </w:p>
    <w:p>
      <w:r>
        <w:rPr>
          <w:b/>
          <w:u w:val="single"/>
        </w:rPr>
        <w:t>752550</w:t>
      </w:r>
    </w:p>
    <w:p>
      <w:r>
        <w:t>@BojanPozar @ErjavecKarl @STA_novice Namesto jastreba smo dobili hijeno ( oba spadata med mrhovinarje )!</w:t>
      </w:r>
    </w:p>
    <w:p>
      <w:r>
        <w:rPr>
          <w:b/>
          <w:u w:val="single"/>
        </w:rPr>
        <w:t>752551</w:t>
      </w:r>
    </w:p>
    <w:p>
      <w:r>
        <w:t>@JernejStromajer Bo treba najprej prdnt predno se boš usral...smrkovc priviligiran.</w:t>
      </w:r>
    </w:p>
    <w:p>
      <w:r>
        <w:rPr>
          <w:b/>
          <w:u w:val="single"/>
        </w:rPr>
        <w:t>752552</w:t>
      </w:r>
    </w:p>
    <w:p>
      <w:r>
        <w:t>@KristjaniZOD Kdo pa je potem kriv za teroristične napade muslimanov po Evropi in ZDA?</w:t>
      </w:r>
    </w:p>
    <w:p>
      <w:r>
        <w:rPr>
          <w:b/>
          <w:u w:val="single"/>
        </w:rPr>
        <w:t>752553</w:t>
      </w:r>
    </w:p>
    <w:p>
      <w:r>
        <w:t>@RomanJakic @jure24ur @zaresgregor Mogoče. To se je začelo z "Moja resnica".Je resnic več? Nasprotje resnici je laž. Slednjih je lahko več.</w:t>
      </w:r>
    </w:p>
    <w:p>
      <w:r>
        <w:rPr>
          <w:b/>
          <w:u w:val="single"/>
        </w:rPr>
        <w:t>752554</w:t>
      </w:r>
    </w:p>
    <w:p>
      <w:r>
        <w:t>Frizerka ma tablico, da otrok gleda k se strize in je pr miru... No vsaj prirodoslovni dokumentarec se vrti</w:t>
      </w:r>
    </w:p>
    <w:p>
      <w:r>
        <w:rPr>
          <w:b/>
          <w:u w:val="single"/>
        </w:rPr>
        <w:t>752555</w:t>
      </w:r>
    </w:p>
    <w:p>
      <w:r>
        <w:t>Brez tega v Planici ne gre - ušesa pod Poncami seveda vedno para tudi predirni zvok gasilkih siren. #Planica2018 https://t.co/0gqaHbBvyS</w:t>
      </w:r>
    </w:p>
    <w:p>
      <w:r>
        <w:rPr>
          <w:b/>
          <w:u w:val="single"/>
        </w:rPr>
        <w:t>752556</w:t>
      </w:r>
    </w:p>
    <w:p>
      <w:r>
        <w:t>OMNITRONIC PAS-151A PRO-DSP aktivni Subwoofer zvočnik | OMNITRONIC | STUDIO G.I.R.S. - glasbila in glasbena oprema https://t.co/zt7JHGLLGA</w:t>
      </w:r>
    </w:p>
    <w:p>
      <w:r>
        <w:rPr>
          <w:b/>
          <w:u w:val="single"/>
        </w:rPr>
        <w:t>752557</w:t>
      </w:r>
    </w:p>
    <w:p>
      <w:r>
        <w:t>@MihaMarkic @SVesel Sment pa ta funkcionalna nepismenost pa razbiranje poant, kajne. 🙄</w:t>
      </w:r>
    </w:p>
    <w:p>
      <w:r>
        <w:rPr>
          <w:b/>
          <w:u w:val="single"/>
        </w:rPr>
        <w:t>752558</w:t>
      </w:r>
    </w:p>
    <w:p>
      <w:r>
        <w:t>@MilenaMilenca @vinkovasle1 kaj pa si upajo, ko pa je javno šolstvo infiltrirano s strani NOB fan.ov</w:t>
      </w:r>
    </w:p>
    <w:p>
      <w:r>
        <w:rPr>
          <w:b/>
          <w:u w:val="single"/>
        </w:rPr>
        <w:t>752559</w:t>
      </w:r>
    </w:p>
    <w:p>
      <w:r>
        <w:t>@Lena4dva Ravno v nedeljo sva spekla piškote in ker sva bila zelo na volji, sva še testo za pizzo zamesila in si jo spekla.</w:t>
      </w:r>
    </w:p>
    <w:p>
      <w:r>
        <w:rPr>
          <w:b/>
          <w:u w:val="single"/>
        </w:rPr>
        <w:t>752560</w:t>
      </w:r>
    </w:p>
    <w:p>
      <w:r>
        <w:t>Kako ministri brez sramu lažejo v kamero: VSA RAZPISANA DELOVNA MESTA SO POLITIČNA!!! AMEN...🤑😎🤠</w:t>
      </w:r>
    </w:p>
    <w:p>
      <w:r>
        <w:rPr>
          <w:b/>
          <w:u w:val="single"/>
        </w:rPr>
        <w:t>752561</w:t>
      </w:r>
    </w:p>
    <w:p>
      <w:r>
        <w:t>Kdor ne mara Mariborčanov, se bo najbrž odločil za derbi med razbeljenim Dortmundom in zaenkrat še mlačnim Realom. https://t.co/EFwBeHfmn3</w:t>
      </w:r>
    </w:p>
    <w:p>
      <w:r>
        <w:rPr>
          <w:b/>
          <w:u w:val="single"/>
        </w:rPr>
        <w:t>752562</w:t>
      </w:r>
    </w:p>
    <w:p>
      <w:r>
        <w:t>@JKranjcan @sspacapan @ajitamxy Prevzem oblasti na nepošten način in pobijanje nedolžnih. Tako so komunisti prišli na oblast.</w:t>
      </w:r>
    </w:p>
    <w:p>
      <w:r>
        <w:rPr>
          <w:b/>
          <w:u w:val="single"/>
        </w:rPr>
        <w:t>752563</w:t>
      </w:r>
    </w:p>
    <w:p>
      <w:r>
        <w:t>Trideset let po padcu železne zavese vzbuja skrb nekaznovanost komunističnih hudodelstev https://t.co/6YTBwnAuLu via @Nova24TV</w:t>
      </w:r>
    </w:p>
    <w:p>
      <w:r>
        <w:rPr>
          <w:b/>
          <w:u w:val="single"/>
        </w:rPr>
        <w:t>752564</w:t>
      </w:r>
    </w:p>
    <w:p>
      <w:r>
        <w:t>@OompaLuumpa Pametna! Jst sm gledala do prvih reklam, potem sem si pa na kavču uredila gnezdo in zadremala ;)</w:t>
      </w:r>
    </w:p>
    <w:p>
      <w:r>
        <w:rPr>
          <w:b/>
          <w:u w:val="single"/>
        </w:rPr>
        <w:t>752565</w:t>
      </w:r>
    </w:p>
    <w:p>
      <w:r>
        <w:t>@petrasovdat @tekvsakdan Ja, včasih je moj brat tekač govoril, da pajkice so sam za babe. No, zdaj pa princ v pajkicah teč😇e!</w:t>
      </w:r>
    </w:p>
    <w:p>
      <w:r>
        <w:rPr>
          <w:b/>
          <w:u w:val="single"/>
        </w:rPr>
        <w:t>752566</w:t>
      </w:r>
    </w:p>
    <w:p>
      <w:r>
        <w:t>@maskartin @toplovodar A veš,  kaj imajo skupnega bitcoin,  star dedec in megla?  Če se dvigne,  je dan lep :D</w:t>
      </w:r>
    </w:p>
    <w:p>
      <w:r>
        <w:rPr>
          <w:b/>
          <w:u w:val="single"/>
        </w:rPr>
        <w:t>752567</w:t>
      </w:r>
    </w:p>
    <w:p>
      <w:r>
        <w:t>@ManUtdChannel @RobDawsonESPN @LukaNCvikl zagrabi lopato, jaz bi rad gledal fuzbal zvečer;)</w:t>
      </w:r>
    </w:p>
    <w:p>
      <w:r>
        <w:rPr>
          <w:b/>
          <w:u w:val="single"/>
        </w:rPr>
        <w:t>752568</w:t>
      </w:r>
    </w:p>
    <w:p>
      <w:r>
        <w:t>Izobraževanje: kako podjetniki sami urejate socialna zavarovanja preko e-VEM portala https://t.co/vz9SoXA6EF</w:t>
      </w:r>
    </w:p>
    <w:p>
      <w:r>
        <w:rPr>
          <w:b/>
          <w:u w:val="single"/>
        </w:rPr>
        <w:t>752569</w:t>
      </w:r>
    </w:p>
    <w:p>
      <w:r>
        <w:t>Begunci so "odnesli" še nogometni derbi. Bognedaj, da bo za vikend kdo preveč popil in razgrajal - ogrožena bo državna varnost. #bruka</w:t>
      </w:r>
    </w:p>
    <w:p>
      <w:r>
        <w:rPr>
          <w:b/>
          <w:u w:val="single"/>
        </w:rPr>
        <w:t>752570</w:t>
      </w:r>
    </w:p>
    <w:p>
      <w:r>
        <w:t>@FerdinandPusnik @cikibucka @BozidarBiscan Tale ženska jurišna obvlada samo juriš do šanka pa kozle streljat.</w:t>
      </w:r>
    </w:p>
    <w:p>
      <w:r>
        <w:rPr>
          <w:b/>
          <w:u w:val="single"/>
        </w:rPr>
        <w:t>752571</w:t>
      </w:r>
    </w:p>
    <w:p>
      <w:r>
        <w:t>Manipuliranje javnosti: Po TVS imajo vladajoči ustavno večino, po POPTV niti blizu https://t.co/gMbIdZDI6p</w:t>
      </w:r>
    </w:p>
    <w:p>
      <w:r>
        <w:rPr>
          <w:b/>
          <w:u w:val="single"/>
        </w:rPr>
        <w:t>752572</w:t>
      </w:r>
    </w:p>
    <w:p>
      <w:r>
        <w:t xml:space="preserve">tole s solskimi financami in @vladaRS me spominja na brisanje velikega kakca z mikro servetkom. </w:t>
        <w:br/>
        <w:t>#boljbrisejoboljjerazmazano</w:t>
      </w:r>
    </w:p>
    <w:p>
      <w:r>
        <w:rPr>
          <w:b/>
          <w:u w:val="single"/>
        </w:rPr>
        <w:t>752573</w:t>
      </w:r>
    </w:p>
    <w:p>
      <w:r>
        <w:t>@BozidarBiscan @bmz9453 Nobene. Predvsem pa bi morala vlada molčati in delati v zaodrju. Tako pa Cmero in Serpentinšek čebljata kot navita.</w:t>
      </w:r>
    </w:p>
    <w:p>
      <w:r>
        <w:rPr>
          <w:b/>
          <w:u w:val="single"/>
        </w:rPr>
        <w:t>752574</w:t>
      </w:r>
    </w:p>
    <w:p>
      <w:r>
        <w:t>@tinncu @MisaVugrinec tega bo še več glede na to kaj EU uvaža, psi bojo še bolj najebal</w:t>
      </w:r>
    </w:p>
    <w:p>
      <w:r>
        <w:rPr>
          <w:b/>
          <w:u w:val="single"/>
        </w:rPr>
        <w:t>752575</w:t>
      </w:r>
    </w:p>
    <w:p>
      <w:r>
        <w:t>Prejsnji teden pogrnil na avdiciji, potem PA bil na koru edini tenor pri 10 basih. Narobe svet! #kzave #MePZAdoramus</w:t>
      </w:r>
    </w:p>
    <w:p>
      <w:r>
        <w:rPr>
          <w:b/>
          <w:u w:val="single"/>
        </w:rPr>
        <w:t>752576</w:t>
      </w:r>
    </w:p>
    <w:p>
      <w:r>
        <w:t>@Jaka__Dolinar @laurakriznik Saj , po zastavi sodeč, je bilo to še v nekdanji državi, za njih se je čas ustavil? Izrojeni levičarji.</w:t>
      </w:r>
    </w:p>
    <w:p>
      <w:r>
        <w:rPr>
          <w:b/>
          <w:u w:val="single"/>
        </w:rPr>
        <w:t>752577</w:t>
      </w:r>
    </w:p>
    <w:p>
      <w:r>
        <w:t xml:space="preserve">Nepopisna škoda ker je moral na silo zlesti med noge? Pes garjavi! </w:t>
        <w:br/>
        <w:t>Nova ovadba v zadevi farmacevtka https://t.co/RdUZKfX78f</w:t>
      </w:r>
    </w:p>
    <w:p>
      <w:r>
        <w:rPr>
          <w:b/>
          <w:u w:val="single"/>
        </w:rPr>
        <w:t>752578</w:t>
      </w:r>
    </w:p>
    <w:p>
      <w:r>
        <w:t>Nasilje nad kristjani: Aretiran študent, ki je postal kristjan! https://t.co/ZrGUdqWkJ0 https://t.co/r043207uJs</w:t>
      </w:r>
    </w:p>
    <w:p>
      <w:r>
        <w:rPr>
          <w:b/>
          <w:u w:val="single"/>
        </w:rPr>
        <w:t>752579</w:t>
      </w:r>
    </w:p>
    <w:p>
      <w:r>
        <w:t>Odličen domač zajtrk, omleta in zejnata solata, s krompirjem, fižolom in redkvico</w:t>
      </w:r>
    </w:p>
    <w:p>
      <w:r>
        <w:rPr>
          <w:b/>
          <w:u w:val="single"/>
        </w:rPr>
        <w:t>752580</w:t>
      </w:r>
    </w:p>
    <w:p>
      <w:r>
        <w:t>@SlovenijaVsrcu Prav nič ni potrebno zažigati in uničevati. Le tatove in prevarante je potrebno zapreti.</w:t>
      </w:r>
    </w:p>
    <w:p>
      <w:r>
        <w:rPr>
          <w:b/>
          <w:u w:val="single"/>
        </w:rPr>
        <w:t>752581</w:t>
      </w:r>
    </w:p>
    <w:p>
      <w:r>
        <w:t>@mclion potem pa, ce so polnoletni seveda, prav jim bodi. naj volijo starcki zanje in naj jim zapirajo lokale ☝️🤣🤣</w:t>
      </w:r>
    </w:p>
    <w:p>
      <w:r>
        <w:rPr>
          <w:b/>
          <w:u w:val="single"/>
        </w:rPr>
        <w:t>752582</w:t>
      </w:r>
    </w:p>
    <w:p>
      <w:r>
        <w:t xml:space="preserve">@AntonPeinkiher A da lažem? Tvoji prijatelji so bili ene takšne nebogljene ovčke . . </w:t>
        <w:br/>
        <w:t>In te vse žrtve imate vi na vesti . .</w:t>
      </w:r>
    </w:p>
    <w:p>
      <w:r>
        <w:rPr>
          <w:b/>
          <w:u w:val="single"/>
        </w:rPr>
        <w:t>752583</w:t>
      </w:r>
    </w:p>
    <w:p>
      <w:r>
        <w:t>V sovražnike z oblakov prelepe žlahtne rožice Bog našo nam deželo srce razjasni in oko ki utopi njih roke ne vrag le sosed bo mejak</w:t>
      </w:r>
    </w:p>
    <w:p>
      <w:r>
        <w:rPr>
          <w:b/>
          <w:u w:val="single"/>
        </w:rPr>
        <w:t>752584</w:t>
      </w:r>
    </w:p>
    <w:p>
      <w:r>
        <w:t>Včeraj je praznovala Tadeja Luznar. Vse najboljše in najlepše ji želimo vsi zavasovci. https://t.co/kxJxbXCWiI</w:t>
      </w:r>
    </w:p>
    <w:p>
      <w:r>
        <w:rPr>
          <w:b/>
          <w:u w:val="single"/>
        </w:rPr>
        <w:t>752585</w:t>
      </w:r>
    </w:p>
    <w:p>
      <w:r>
        <w:t>@5er_peter Ne, mi je na pošti čudežno uspelo najti okence za oddajo in prevzem pošiljk. :P</w:t>
      </w:r>
    </w:p>
    <w:p>
      <w:r>
        <w:rPr>
          <w:b/>
          <w:u w:val="single"/>
        </w:rPr>
        <w:t>752586</w:t>
      </w:r>
    </w:p>
    <w:p>
      <w:r>
        <w:t>@BlogSlovenija Glede na to, da bo tod peš cona, bi lahko del ceste dali pod steklo.</w:t>
      </w:r>
    </w:p>
    <w:p>
      <w:r>
        <w:rPr>
          <w:b/>
          <w:u w:val="single"/>
        </w:rPr>
        <w:t>752587</w:t>
      </w:r>
    </w:p>
    <w:p>
      <w:r>
        <w:t>@MiroCerar @MZZRS I D I O T komunajzarski! Te nič ni sram? PODRZAJ SE, ŠE PREJ PA VRNI DIJAKOM UKRADENI DENAR!!!</w:t>
      </w:r>
    </w:p>
    <w:p>
      <w:r>
        <w:rPr>
          <w:b/>
          <w:u w:val="single"/>
        </w:rPr>
        <w:t>752588</w:t>
      </w:r>
    </w:p>
    <w:p>
      <w:r>
        <w:t>Stres je naš hud sovražnik, imamo pa barvni tv, nešteto vrst praškov in mehčalcev in 20 stopinj konec februarja. #vseboslokhudicu</w:t>
      </w:r>
    </w:p>
    <w:p>
      <w:r>
        <w:rPr>
          <w:b/>
          <w:u w:val="single"/>
        </w:rPr>
        <w:t>752589</w:t>
      </w:r>
    </w:p>
    <w:p>
      <w:r>
        <w:t>Stroške pripisati še Masleši, Fišerju, Bavconu, Hrastarjevi, Barbari Klanjšek, Fišerju in capo di bandi Kučanu!</w:t>
      </w:r>
    </w:p>
    <w:p>
      <w:r>
        <w:rPr>
          <w:b/>
          <w:u w:val="single"/>
        </w:rPr>
        <w:t>752590</w:t>
      </w:r>
    </w:p>
    <w:p>
      <w:r>
        <w:t>@JakaDolinar2 @BojanPozar Saj  tem se izdajo, manjvrednostni ven seka potem ga moraš pa z nečim kompenzirat.</w:t>
      </w:r>
    </w:p>
    <w:p>
      <w:r>
        <w:rPr>
          <w:b/>
          <w:u w:val="single"/>
        </w:rPr>
        <w:t>752591</w:t>
      </w:r>
    </w:p>
    <w:p>
      <w:r>
        <w:t>ta teden v ND:  Postojnčani vojakom: Streljajte kje drugje! - Krajevno prebivalstvo zahteva, da država nemudoma zapre vojaško vadišče Poček</w:t>
      </w:r>
    </w:p>
    <w:p>
      <w:r>
        <w:rPr>
          <w:b/>
          <w:u w:val="single"/>
        </w:rPr>
        <w:t>752592</w:t>
      </w:r>
    </w:p>
    <w:p>
      <w:r>
        <w:t>@bota112 Dekriminalizacija in legalizacija bo slovenskim dilerjem spodžrla posel in dobiček. Še kriminalisti bodo ob tisto nekaj žepnine...</w:t>
      </w:r>
    </w:p>
    <w:p>
      <w:r>
        <w:rPr>
          <w:b/>
          <w:u w:val="single"/>
        </w:rPr>
        <w:t>752593</w:t>
      </w:r>
    </w:p>
    <w:p>
      <w:r>
        <w:t>Ipavčevi kulturni dnevi 2017 - Harmonija štirih palet, jutri ob 18h v Galeriji Zgornji trg v Šentjurju https://t.co/VxEMFgglTa</w:t>
      </w:r>
    </w:p>
    <w:p>
      <w:r>
        <w:rPr>
          <w:b/>
          <w:u w:val="single"/>
        </w:rPr>
        <w:t>752594</w:t>
      </w:r>
    </w:p>
    <w:p>
      <w:r>
        <w:t>Če nimaš električnega skiroja, si ko aplikacija na telefonu, ki še ni uvedla Dark mode. Čist za cajtom. #fact</w:t>
      </w:r>
    </w:p>
    <w:p>
      <w:r>
        <w:rPr>
          <w:b/>
          <w:u w:val="single"/>
        </w:rPr>
        <w:t>752595</w:t>
      </w:r>
    </w:p>
    <w:p>
      <w:r>
        <w:t>@petracj @tretjeoko @KatarinaDbr Ne, niso, je pa ideja podobna. 100+ tablet Ibuprofena pa res ne more bit v prosti prodaji.</w:t>
      </w:r>
    </w:p>
    <w:p>
      <w:r>
        <w:rPr>
          <w:b/>
          <w:u w:val="single"/>
        </w:rPr>
        <w:t>752596</w:t>
      </w:r>
    </w:p>
    <w:p>
      <w:r>
        <w:t>@krtmen @t_andrej @lbna69 @tomltoml @ZigaTurk bučar je bil samo predstavnik za odnose z javnostjo #oznovec</w:t>
      </w:r>
    </w:p>
    <w:p>
      <w:r>
        <w:rPr>
          <w:b/>
          <w:u w:val="single"/>
        </w:rPr>
        <w:t>752597</w:t>
      </w:r>
    </w:p>
    <w:p>
      <w:r>
        <w:t>@barjanski Nikoli nisem pretendiral za kaj podobnega s svojim "pevskim talentom. Vseeno pa neskončno zabava mojo ženo.</w:t>
      </w:r>
    </w:p>
    <w:p>
      <w:r>
        <w:rPr>
          <w:b/>
          <w:u w:val="single"/>
        </w:rPr>
        <w:t>752598</w:t>
      </w:r>
    </w:p>
    <w:p>
      <w:r>
        <w:t>To s komarji, kdo to pokriva v novi vladi, ker #komarji so čist ušli iz kontrole, tega dolgo ne bo mogoče zdržat... #skolesomvrojkomarjev</w:t>
      </w:r>
    </w:p>
    <w:p>
      <w:r>
        <w:rPr>
          <w:b/>
          <w:u w:val="single"/>
        </w:rPr>
        <w:t>752599</w:t>
      </w:r>
    </w:p>
    <w:p>
      <w:r>
        <w:t>@Nova24TV @KARANTANEC S temi reklamami ga kiksnete.Tako, da clanek zaprem. Gre bolj za spam.</w:t>
      </w:r>
    </w:p>
    <w:p>
      <w:r>
        <w:rPr>
          <w:b/>
          <w:u w:val="single"/>
        </w:rPr>
        <w:t>752600</w:t>
      </w:r>
    </w:p>
    <w:p>
      <w:r>
        <w:t>@nejcd Z vklopljeno to funcijo jih boš videl tudi v inboxu, čeprav ni prfektno, je bolje kot nič. Ne vem v čem je fora zacto šlamparijo.</w:t>
      </w:r>
    </w:p>
    <w:p>
      <w:r>
        <w:rPr>
          <w:b/>
          <w:u w:val="single"/>
        </w:rPr>
        <w:t>752601</w:t>
      </w:r>
    </w:p>
    <w:p>
      <w:r>
        <w:t>@stanka_d Kanček dvoma o "nepodpori" vseeno obstaja. Saj ni nujno, da centrala ve kaj delajo lokalni šerifi.</w:t>
      </w:r>
    </w:p>
    <w:p>
      <w:r>
        <w:rPr>
          <w:b/>
          <w:u w:val="single"/>
        </w:rPr>
        <w:t>752602</w:t>
      </w:r>
    </w:p>
    <w:p>
      <w:r>
        <w:t>Volitve pred vrati. Kaj drugega je za pričakovati, kot samo poslušati o SDS...</w:t>
        <w:br/>
        <w:t>A jebote Janša 😐😐</w:t>
      </w:r>
    </w:p>
    <w:p>
      <w:r>
        <w:rPr>
          <w:b/>
          <w:u w:val="single"/>
        </w:rPr>
        <w:t>752603</w:t>
      </w:r>
    </w:p>
    <w:p>
      <w:r>
        <w:t>@SabrinaStrnisa @lucijausaj @DamirCrncec Kje ma zoki levo roko? A je mogoče kahl nardil kaki šnelkurz farmacije?</w:t>
      </w:r>
    </w:p>
    <w:p>
      <w:r>
        <w:rPr>
          <w:b/>
          <w:u w:val="single"/>
        </w:rPr>
        <w:t>752604</w:t>
      </w:r>
    </w:p>
    <w:p>
      <w:r>
        <w:t>Bila sem edina mati na igrišču z otroci. Pa igrišče je v senci in pihljalo je. Zdaj pa ne vem a sem jaz čudna ali so pa že vsi na dopustu.</w:t>
      </w:r>
    </w:p>
    <w:p>
      <w:r>
        <w:rPr>
          <w:b/>
          <w:u w:val="single"/>
        </w:rPr>
        <w:t>752605</w:t>
      </w:r>
    </w:p>
    <w:p>
      <w:r>
        <w:t>@petracj In za vikend včasih ni vlaka, ker ... zato pride bus. In potem sledi težji del. To pojasnit otroku.</w:t>
      </w:r>
    </w:p>
    <w:p>
      <w:r>
        <w:rPr>
          <w:b/>
          <w:u w:val="single"/>
        </w:rPr>
        <w:t>752606</w:t>
      </w:r>
    </w:p>
    <w:p>
      <w:r>
        <w:t>@ivanfilip3 @freewiseguy @BojanPozar Kaj se tebi zdi je pa res vseeno. In res vem, za razliko od tebe rakunček.</w:t>
      </w:r>
    </w:p>
    <w:p>
      <w:r>
        <w:rPr>
          <w:b/>
          <w:u w:val="single"/>
        </w:rPr>
        <w:t>752607</w:t>
      </w:r>
    </w:p>
    <w:p>
      <w:r>
        <w:t>Prispevaj za zapestnico s tačko in nama pomagaj do transporterja za prevoz muck, hvala! https://t.co/IrH8T2LKfu</w:t>
      </w:r>
    </w:p>
    <w:p>
      <w:r>
        <w:rPr>
          <w:b/>
          <w:u w:val="single"/>
        </w:rPr>
        <w:t>752608</w:t>
      </w:r>
    </w:p>
    <w:p>
      <w:r>
        <w:t>@shamantheshaman @Stanisl15592752 @hrastelj Kot sem že prej reku... kreten #fuckoff</w:t>
      </w:r>
    </w:p>
    <w:p>
      <w:r>
        <w:rPr>
          <w:b/>
          <w:u w:val="single"/>
        </w:rPr>
        <w:t>752609</w:t>
      </w:r>
    </w:p>
    <w:p>
      <w:r>
        <w:t>@Lara_TheCookie Zajebano bo, ampak dejmo bit optimisti, mogoče nas pa presenetijo.</w:t>
      </w:r>
    </w:p>
    <w:p>
      <w:r>
        <w:rPr>
          <w:b/>
          <w:u w:val="single"/>
        </w:rPr>
        <w:t>752610</w:t>
      </w:r>
    </w:p>
    <w:p>
      <w:r>
        <w:t>Zbujali so jo ob petih zjutraj in priznava, da ima nočne more https://t.co/FALrkGEdFT</w:t>
      </w:r>
    </w:p>
    <w:p>
      <w:r>
        <w:rPr>
          <w:b/>
          <w:u w:val="single"/>
        </w:rPr>
        <w:t>752611</w:t>
      </w:r>
    </w:p>
    <w:p>
      <w:r>
        <w:t>@MihaOresnik @vladaRS @StrankaLMS No toliko o novih obrazih... #sramota #butale #reciklirnavlada</w:t>
      </w:r>
    </w:p>
    <w:p>
      <w:r>
        <w:rPr>
          <w:b/>
          <w:u w:val="single"/>
        </w:rPr>
        <w:t>752612</w:t>
      </w:r>
    </w:p>
    <w:p>
      <w:r>
        <w:t>Volitve 2018</w:t>
        <w:br/>
        <w:t>Sedanji volilni sistem</w:t>
        <w:br/>
        <w:t xml:space="preserve">Volivci podpirajo, koritarji pa ovirajo. </w:t>
        <w:br/>
        <w:t>Sedaj se vidi, da jih skrbi le lastna rit in ne Slovenija.</w:t>
      </w:r>
    </w:p>
    <w:p>
      <w:r>
        <w:rPr>
          <w:b/>
          <w:u w:val="single"/>
        </w:rPr>
        <w:t>752613</w:t>
      </w:r>
    </w:p>
    <w:p>
      <w:r>
        <w:t>@surfon to je še v redu, ker tist kom, pa to, tist je vse rakotvorno. Kt bi uran skuščal v zrak</w:t>
      </w:r>
    </w:p>
    <w:p>
      <w:r>
        <w:rPr>
          <w:b/>
          <w:u w:val="single"/>
        </w:rPr>
        <w:t>752614</w:t>
      </w:r>
    </w:p>
    <w:p>
      <w:r>
        <w:t>Zdaj pa resno razmišljam, da bom začel z obrtjo. Sprehajalec psov. #tržnaniša</w:t>
      </w:r>
    </w:p>
    <w:p>
      <w:r>
        <w:rPr>
          <w:b/>
          <w:u w:val="single"/>
        </w:rPr>
        <w:t>752615</w:t>
      </w:r>
    </w:p>
    <w:p>
      <w:r>
        <w:t>Delodajalci, pozor pri nadzoru elektronskih komunikacij delavca!</w:t>
        <w:br/>
        <w:br/>
        <w:t>https://t.co/Z9pSvaZ6n4</w:t>
      </w:r>
    </w:p>
    <w:p>
      <w:r>
        <w:rPr>
          <w:b/>
          <w:u w:val="single"/>
        </w:rPr>
        <w:t>752616</w:t>
      </w:r>
    </w:p>
    <w:p>
      <w:r>
        <w:t>Po vertikali razdeljena torta, na sadno in čokoladno bi bil edini smiseln kompromis! Do takrat pa partizani in domobranci.</w:t>
      </w:r>
    </w:p>
    <w:p>
      <w:r>
        <w:rPr>
          <w:b/>
          <w:u w:val="single"/>
        </w:rPr>
        <w:t>752617</w:t>
      </w:r>
    </w:p>
    <w:p>
      <w:r>
        <w:t>@NeMaramButlov @IAComenius @strankaSD Prekmurski svinjejebec postaja čedalje bolj krvolocen,,, sindrom rdečih Kmerov,,,</w:t>
      </w:r>
    </w:p>
    <w:p>
      <w:r>
        <w:rPr>
          <w:b/>
          <w:u w:val="single"/>
        </w:rPr>
        <w:t>752618</w:t>
      </w:r>
    </w:p>
    <w:p>
      <w:r>
        <w:t>Katanec objavil seznam nogometašev za prihajajoči prijateljski tekmi. Lepo je videti Jovića in Kronavetra v moštvu! https://t.co/LyEy5maYhm</w:t>
      </w:r>
    </w:p>
    <w:p>
      <w:r>
        <w:rPr>
          <w:b/>
          <w:u w:val="single"/>
        </w:rPr>
        <w:t>752619</w:t>
      </w:r>
    </w:p>
    <w:p>
      <w:r>
        <w:t>Po novem v vseh straniščih ljubljanskih nočnih klubov direktna pipica iz kanalizacije. https://t.co/T9aD229yiZ</w:t>
      </w:r>
    </w:p>
    <w:p>
      <w:r>
        <w:rPr>
          <w:b/>
          <w:u w:val="single"/>
        </w:rPr>
        <w:t>752620</w:t>
      </w:r>
    </w:p>
    <w:p>
      <w:r>
        <w:t>@SandraSalihovic Haha pa se sama seb zdim čudna ko rečem rokice in nogice. Pa mogoč mogoč rečem mal kremice :D</w:t>
      </w:r>
    </w:p>
    <w:p>
      <w:r>
        <w:rPr>
          <w:b/>
          <w:u w:val="single"/>
        </w:rPr>
        <w:t>752621</w:t>
      </w:r>
    </w:p>
    <w:p>
      <w:r>
        <w:t>@Krpan_ @krajncb Otroška igrišča? Proti. Domovi za ostarele? Proti. Varna kolesarska in pešpot? Proti.</w:t>
      </w:r>
    </w:p>
    <w:p>
      <w:r>
        <w:rPr>
          <w:b/>
          <w:u w:val="single"/>
        </w:rPr>
        <w:t>752622</w:t>
      </w:r>
    </w:p>
    <w:p>
      <w:r>
        <w:t>@butalskipolicaj @vmatijevec Glej, specialno za nepismene kot si ti: boljše butasti Bandelli, kot pokvarjeni Janša! Kapiraš zdaj??</w:t>
      </w:r>
    </w:p>
    <w:p>
      <w:r>
        <w:rPr>
          <w:b/>
          <w:u w:val="single"/>
        </w:rPr>
        <w:t>752623</w:t>
      </w:r>
    </w:p>
    <w:p>
      <w:r>
        <w:t>Migrant v Nemčiji večkrat zabodel 11-letnika, fant je potreboval operacijo https://t.co/VhkdJkWpif via @Nova24TV</w:t>
      </w:r>
    </w:p>
    <w:p>
      <w:r>
        <w:rPr>
          <w:b/>
          <w:u w:val="single"/>
        </w:rPr>
        <w:t>752624</w:t>
      </w:r>
    </w:p>
    <w:p>
      <w:r>
        <w:t>@intelenktualka Kr rezerviraj si, ker glede na tempo, se greš najkasneje konc tedna tetovirat :)</w:t>
      </w:r>
    </w:p>
    <w:p>
      <w:r>
        <w:rPr>
          <w:b/>
          <w:u w:val="single"/>
        </w:rPr>
        <w:t>752625</w:t>
      </w:r>
    </w:p>
    <w:p>
      <w:r>
        <w:t>@Svarun_K Mediji = Reporter. Naklada 15.000. Dajte se zresniti no.</w:t>
        <w:br/>
        <w:br/>
        <w:t>Ni to POPtv, kjer lahko do tedaj obskurno stranko spravijo v parlament.</w:t>
      </w:r>
    </w:p>
    <w:p>
      <w:r>
        <w:rPr>
          <w:b/>
          <w:u w:val="single"/>
        </w:rPr>
        <w:t>752626</w:t>
      </w:r>
    </w:p>
    <w:p>
      <w:r>
        <w:t>@had Kup' si katerkol' HR pas in uni tisti iSmoothRun za trackanje aktivnosti. Ko končaš, sejva na kamor češ, pa je.</w:t>
      </w:r>
    </w:p>
    <w:p>
      <w:r>
        <w:rPr>
          <w:b/>
          <w:u w:val="single"/>
        </w:rPr>
        <w:t>752627</w:t>
      </w:r>
    </w:p>
    <w:p>
      <w:r>
        <w:t>Dve firmi izplačata super dividendo. Cinkarna in Radenska. Prva dobi pohvalo https://t.co/dBsNKjojP4, druga grajo https://t.co/WNznfbscHM</w:t>
      </w:r>
    </w:p>
    <w:p>
      <w:r>
        <w:rPr>
          <w:b/>
          <w:u w:val="single"/>
        </w:rPr>
        <w:t>752628</w:t>
      </w:r>
    </w:p>
    <w:p>
      <w:r>
        <w:t>@BozidarBiscan @strankaSD Ljudje božji ,kje to mi živimo zraven je tudi pritlikavec sramota od sramote marš svinjarji .....!</w:t>
      </w:r>
    </w:p>
    <w:p>
      <w:r>
        <w:rPr>
          <w:b/>
          <w:u w:val="single"/>
        </w:rPr>
        <w:t>752629</w:t>
      </w:r>
    </w:p>
    <w:p>
      <w:r>
        <w:t>V ponedeljek 14.3. ob 18:30 se v telovadnici OŠ 8 TALCEV začenja selekcioniranje za učence zadnje triade šol iz... https://t.co/IrbF9P6IL8</w:t>
      </w:r>
    </w:p>
    <w:p>
      <w:r>
        <w:rPr>
          <w:b/>
          <w:u w:val="single"/>
        </w:rPr>
        <w:t>752630</w:t>
      </w:r>
    </w:p>
    <w:p>
      <w:r>
        <w:t>Upam, da so dežurni psihiatri videli nastope #prt #ice #geo.  #Eurovision #Evrovizija #eursong #evrovizija</w:t>
      </w:r>
    </w:p>
    <w:p>
      <w:r>
        <w:rPr>
          <w:b/>
          <w:u w:val="single"/>
        </w:rPr>
        <w:t>752631</w:t>
      </w:r>
    </w:p>
    <w:p>
      <w:r>
        <w:t>Že poznate pametne zapestnice? Preverite kaj z njo pridobite!</w:t>
        <w:br/>
        <w:br/>
        <w:t>https://t.co/JyJoNjmzC9</w:t>
      </w:r>
    </w:p>
    <w:p>
      <w:r>
        <w:rPr>
          <w:b/>
          <w:u w:val="single"/>
        </w:rPr>
        <w:t>752632</w:t>
      </w:r>
    </w:p>
    <w:p>
      <w:r>
        <w:t>@5RA_5RA_5RA @LottaS10 @MetkaSmole Bodo!</w:t>
        <w:br/>
        <w:t>Če ne, bodo pa mojo pest povohal, se bo Šarec takoj krvav useknu..</w:t>
      </w:r>
    </w:p>
    <w:p>
      <w:r>
        <w:rPr>
          <w:b/>
          <w:u w:val="single"/>
        </w:rPr>
        <w:t>752633</w:t>
      </w:r>
    </w:p>
    <w:p>
      <w:r>
        <w:t>@AljosaCankar Mi smo Slovenci, mi radi vidimo, da sosedu crkne krava, pa naj stane kar hoče 😃</w:t>
      </w:r>
    </w:p>
    <w:p>
      <w:r>
        <w:rPr>
          <w:b/>
          <w:u w:val="single"/>
        </w:rPr>
        <w:t>752634</w:t>
      </w:r>
    </w:p>
    <w:p>
      <w:r>
        <w:t>@petrasovdat @polikarbonat Če bi ženske vedle, kolk traktorji stanejo, potem bi se sam se na kmete palile.</w:t>
      </w:r>
    </w:p>
    <w:p>
      <w:r>
        <w:rPr>
          <w:b/>
          <w:u w:val="single"/>
        </w:rPr>
        <w:t>752635</w:t>
      </w:r>
    </w:p>
    <w:p>
      <w:r>
        <w:t>žive naj vsi narodi..</w:t>
        <w:br/>
        <w:t>dr. france prešeren</w:t>
        <w:br/>
        <w:t>dr agica marešićp https://t.co/gdDeOhlZFI</w:t>
      </w:r>
    </w:p>
    <w:p>
      <w:r>
        <w:rPr>
          <w:b/>
          <w:u w:val="single"/>
        </w:rPr>
        <w:t>752636</w:t>
      </w:r>
    </w:p>
    <w:p>
      <w:r>
        <w:t>Glasilo Ljubljana je vedno bilo sredstvo županske propagande, a tokrat so uspeli preseči same sebe. https://t.co/suujG4lovk</w:t>
      </w:r>
    </w:p>
    <w:p>
      <w:r>
        <w:rPr>
          <w:b/>
          <w:u w:val="single"/>
        </w:rPr>
        <w:t>752637</w:t>
      </w:r>
    </w:p>
    <w:p>
      <w:r>
        <w:t>@antigravitypill @petrasovdat @finance_si Naj povabijo Putina na obisk...#NovAsfalt</w:t>
      </w:r>
    </w:p>
    <w:p>
      <w:r>
        <w:rPr>
          <w:b/>
          <w:u w:val="single"/>
        </w:rPr>
        <w:t>752638</w:t>
      </w:r>
    </w:p>
    <w:p>
      <w:r>
        <w:t>Je čudno, da si želim ponovno vstajati vsako jutro? Vi, ki to počnete, si ne znate niti predstavljati in res ne veste, da ste privilegirani!</w:t>
      </w:r>
    </w:p>
    <w:p>
      <w:r>
        <w:rPr>
          <w:b/>
          <w:u w:val="single"/>
        </w:rPr>
        <w:t>752639</w:t>
      </w:r>
    </w:p>
    <w:p>
      <w:r>
        <w:t>@CrtSeusek Tam/tam. Najslabše se je pri tem razmerju in maščobah odrezal piščanec futran s koruzo. Je imel pa naj okus. 🤨</w:t>
      </w:r>
    </w:p>
    <w:p>
      <w:r>
        <w:rPr>
          <w:b/>
          <w:u w:val="single"/>
        </w:rPr>
        <w:t>752640</w:t>
      </w:r>
    </w:p>
    <w:p>
      <w:r>
        <w:t>Gratinirane palačinke s špinačo https://t.co/moMoJntcCk https://t.co/P7rG72HapF</w:t>
      </w:r>
    </w:p>
    <w:p>
      <w:r>
        <w:rPr>
          <w:b/>
          <w:u w:val="single"/>
        </w:rPr>
        <w:t>752641</w:t>
      </w:r>
    </w:p>
    <w:p>
      <w:r>
        <w:t>Juršinci: Vse topole bodo posekali ( noči pod topoli pa ostajajo) https://t.co/7zUUC6ziPd</w:t>
      </w:r>
    </w:p>
    <w:p>
      <w:r>
        <w:rPr>
          <w:b/>
          <w:u w:val="single"/>
        </w:rPr>
        <w:t>752642</w:t>
      </w:r>
    </w:p>
    <w:p>
      <w:r>
        <w:t>@SpletnaMladina Ajoooj! Pravi se oglaša! Haha vodo na svoj mlin vleče! #bišemalokradli</w:t>
      </w:r>
    </w:p>
    <w:p>
      <w:r>
        <w:rPr>
          <w:b/>
          <w:u w:val="single"/>
        </w:rPr>
        <w:t>752643</w:t>
      </w:r>
    </w:p>
    <w:p>
      <w:r>
        <w:t>@BrankoKnezevic4 @VGrasic @Kersterin12 @DobraMrha Lih vi ste Venezueloa  Zaostali , maščevalni,zagrenjeno obsedeni.</w:t>
      </w:r>
    </w:p>
    <w:p>
      <w:r>
        <w:rPr>
          <w:b/>
          <w:u w:val="single"/>
        </w:rPr>
        <w:t>752644</w:t>
      </w:r>
    </w:p>
    <w:p>
      <w:r>
        <w:t>@prisrcna1 Glasba, ki smo jo furali takratni punksi, žal ni izhajala na ploščah.</w:t>
      </w:r>
    </w:p>
    <w:p>
      <w:r>
        <w:rPr>
          <w:b/>
          <w:u w:val="single"/>
        </w:rPr>
        <w:t>752645</w:t>
      </w:r>
    </w:p>
    <w:p>
      <w:r>
        <w:t>@SonjaKraljB Trenutno pišem eno drugo, a tu notri je vsekakor veliko materiala za absurdne zgodbe!</w:t>
      </w:r>
    </w:p>
    <w:p>
      <w:r>
        <w:rPr>
          <w:b/>
          <w:u w:val="single"/>
        </w:rPr>
        <w:t>752646</w:t>
      </w:r>
    </w:p>
    <w:p>
      <w:r>
        <w:t>@p_zoran Tale intelektualni revez si zeli pozornosti k majhni otroki #pootrocenje</w:t>
      </w:r>
    </w:p>
    <w:p>
      <w:r>
        <w:rPr>
          <w:b/>
          <w:u w:val="single"/>
        </w:rPr>
        <w:t>752647</w:t>
      </w:r>
    </w:p>
    <w:p>
      <w:r>
        <w:t>Sekcijsko merjenje hitrosti: na Trojanah ustavili lov za prehitrimi vozniki https://t.co/IopZQwyM4g https://t.co/qyeodO8XUU</w:t>
      </w:r>
    </w:p>
    <w:p>
      <w:r>
        <w:rPr>
          <w:b/>
          <w:u w:val="single"/>
        </w:rPr>
        <w:t>752648</w:t>
      </w:r>
    </w:p>
    <w:p>
      <w:r>
        <w:t>@cesenj ....poleg kebaba je pozabil omenit še bombe, posilstva, nasilje, kriminal...</w:t>
      </w:r>
    </w:p>
    <w:p>
      <w:r>
        <w:rPr>
          <w:b/>
          <w:u w:val="single"/>
        </w:rPr>
        <w:t>752649</w:t>
      </w:r>
    </w:p>
    <w:p>
      <w:r>
        <w:t>@marjanpodlogar @MilenaMilenca ....Poklukarja je pač treba čimprej odkljukati...........</w:t>
      </w:r>
    </w:p>
    <w:p>
      <w:r>
        <w:rPr>
          <w:b/>
          <w:u w:val="single"/>
        </w:rPr>
        <w:t>752650</w:t>
      </w:r>
    </w:p>
    <w:p>
      <w:r>
        <w:t>Vedno najdejo še večjega parazita za poneumljanje že tako blesavega levo glasovalnega aparata. https://t.co/QPLLY7Jr8m</w:t>
      </w:r>
    </w:p>
    <w:p>
      <w:r>
        <w:rPr>
          <w:b/>
          <w:u w:val="single"/>
        </w:rPr>
        <w:t>752651</w:t>
      </w:r>
    </w:p>
    <w:p>
      <w:r>
        <w:t>@Hirkani @rjutri Kaj pa nekaj vmes? Mirrorless? Tudi z možnostjo menjavanja objektivov.</w:t>
      </w:r>
    </w:p>
    <w:p>
      <w:r>
        <w:rPr>
          <w:b/>
          <w:u w:val="single"/>
        </w:rPr>
        <w:t>752652</w:t>
      </w:r>
    </w:p>
    <w:p>
      <w:r>
        <w:t>Eni rabjo kavo zjutri. Js pa filter čez selfi, ker porkamadona, zgledam, k da bi me vlak povozu. Pa dobro jutro tudi vam.</w:t>
      </w:r>
    </w:p>
    <w:p>
      <w:r>
        <w:rPr>
          <w:b/>
          <w:u w:val="single"/>
        </w:rPr>
        <w:t>752653</w:t>
      </w:r>
    </w:p>
    <w:p>
      <w:r>
        <w:t>@Primo89304577 @SvitBrinovsek @BanicGregor Dej bebček, pejt v gostilno na pivce. Tam je milje za tvoj nivo.</w:t>
      </w:r>
    </w:p>
    <w:p>
      <w:r>
        <w:rPr>
          <w:b/>
          <w:u w:val="single"/>
        </w:rPr>
        <w:t>752654</w:t>
      </w:r>
    </w:p>
    <w:p>
      <w:r>
        <w:t>Barabe pokvarjene. Ampak, tudi za vas bo palica zrasla. Slej ko prej.</w:t>
        <w:br/>
        <w:br/>
        <w:t>https://t.co/uoQ7ykQ2lQ</w:t>
      </w:r>
    </w:p>
    <w:p>
      <w:r>
        <w:rPr>
          <w:b/>
          <w:u w:val="single"/>
        </w:rPr>
        <w:t>752655</w:t>
      </w:r>
    </w:p>
    <w:p>
      <w:r>
        <w:t>Dražbe tedna! Avtomobili, hiše, stanovanja na obali, delnice in več! 💡 https://t.co/FLrsjPQ4oU #drazba #drazbetedna https://t.co/rOLOLVNZVU</w:t>
      </w:r>
    </w:p>
    <w:p>
      <w:r>
        <w:rPr>
          <w:b/>
          <w:u w:val="single"/>
        </w:rPr>
        <w:t>752656</w:t>
      </w:r>
    </w:p>
    <w:p>
      <w:r>
        <w:t>Narisali bomo velik nasmeh na obraz dvema nadebudnežema, škatli sta polno napolnjeni. bozicekzaendan.si  #BZ1D</w:t>
      </w:r>
    </w:p>
    <w:p>
      <w:r>
        <w:rPr>
          <w:b/>
          <w:u w:val="single"/>
        </w:rPr>
        <w:t>752657</w:t>
      </w:r>
    </w:p>
    <w:p>
      <w:r>
        <w:t>@Kersterin12 Katastrofalna. Ker je predvsem dovolj prostora tako za igrišče kot za drevesa.</w:t>
      </w:r>
    </w:p>
    <w:p>
      <w:r>
        <w:rPr>
          <w:b/>
          <w:u w:val="single"/>
        </w:rPr>
        <w:t>752658</w:t>
      </w:r>
    </w:p>
    <w:p>
      <w:r>
        <w:t>Ta bebec ne bi moral sam nikoli prevzeti vlado saj je totalno nesposoben pa se umsko zellooo omejen. https://t.co/7d9CP4Ocde</w:t>
      </w:r>
    </w:p>
    <w:p>
      <w:r>
        <w:rPr>
          <w:b/>
          <w:u w:val="single"/>
        </w:rPr>
        <w:t>752659</w:t>
      </w:r>
    </w:p>
    <w:p>
      <w:r>
        <w:t>Imamo uničen šolski sistem, ki v družboslovju "proizvaja" le še nezaposlive ideološko obremenjene mlade ljudi. https://t.co/erF4yYkUVS</w:t>
      </w:r>
    </w:p>
    <w:p>
      <w:r>
        <w:rPr>
          <w:b/>
          <w:u w:val="single"/>
        </w:rPr>
        <w:t>752660</w:t>
      </w:r>
    </w:p>
    <w:p>
      <w:r>
        <w:t>@Nika_Per Vceri sem razlagala otrokom, da ena teta azijskega porekla je zive hobotnice in kalamare.</w:t>
      </w:r>
    </w:p>
    <w:p>
      <w:r>
        <w:rPr>
          <w:b/>
          <w:u w:val="single"/>
        </w:rPr>
        <w:t>752661</w:t>
      </w:r>
    </w:p>
    <w:p>
      <w:r>
        <w:t>@MajaSimoneti Ni izbire, moraš se znajti! Zdaj luksuzen privez za 45 na Molatu, štrom, voda, direktno na plaži, konoba 50 m!</w:t>
      </w:r>
    </w:p>
    <w:p>
      <w:r>
        <w:rPr>
          <w:b/>
          <w:u w:val="single"/>
        </w:rPr>
        <w:t>752662</w:t>
      </w:r>
    </w:p>
    <w:p>
      <w:r>
        <w:t xml:space="preserve">Pravi športnik po strcu NE klika in kupuje @Ekipa24. </w:t>
        <w:br/>
        <w:t>#govno #zakozlat #šokantno #šok #krneki</w:t>
      </w:r>
    </w:p>
    <w:p>
      <w:r>
        <w:rPr>
          <w:b/>
          <w:u w:val="single"/>
        </w:rPr>
        <w:t>752663</w:t>
      </w:r>
    </w:p>
    <w:p>
      <w:r>
        <w:t>@indijanec @steinbuch Soočiti se z breznom humanosti je grozno, ampak očiščujoče.</w:t>
      </w:r>
    </w:p>
    <w:p>
      <w:r>
        <w:rPr>
          <w:b/>
          <w:u w:val="single"/>
        </w:rPr>
        <w:t>752664</w:t>
      </w:r>
    </w:p>
    <w:p>
      <w:r>
        <w:t>Če bi bili anti-5Gjevci taki stručkoti, kot radi mislijo da so, bi si zavzemali, da je oddajnik direkt na strehi njihove bajte.</w:t>
      </w:r>
    </w:p>
    <w:p>
      <w:r>
        <w:rPr>
          <w:b/>
          <w:u w:val="single"/>
        </w:rPr>
        <w:t>752665</w:t>
      </w:r>
    </w:p>
    <w:p>
      <w:r>
        <w:t>@Mirovnilnstitut je zadel temno stran tviterja direkt v srce. Omejevanje sovražnega govora primerjajo z UDBO. Sami pa imajo blokirano 3/4 TW</w:t>
      </w:r>
    </w:p>
    <w:p>
      <w:r>
        <w:rPr>
          <w:b/>
          <w:u w:val="single"/>
        </w:rPr>
        <w:t>752666</w:t>
      </w:r>
    </w:p>
    <w:p>
      <w:r>
        <w:t>to sem parkrat slišal, pa mi ne gre iz ušes. o enih valovih se gre, al neki</w:t>
        <w:br/>
        <w:t>https://t.co/BdzOBVPoUV</w:t>
      </w:r>
    </w:p>
    <w:p>
      <w:r>
        <w:rPr>
          <w:b/>
          <w:u w:val="single"/>
        </w:rPr>
        <w:t>752667</w:t>
      </w:r>
    </w:p>
    <w:p>
      <w:r>
        <w:t>@h_lidija Seveda. Fini ljudje si na krožnik naredijo en mini kupček in potem z vilčko uživajo gric po gric ... Not me.</w:t>
      </w:r>
    </w:p>
    <w:p>
      <w:r>
        <w:rPr>
          <w:b/>
          <w:u w:val="single"/>
        </w:rPr>
        <w:t>752668</w:t>
      </w:r>
    </w:p>
    <w:p>
      <w:r>
        <w:t>@EnVaitapu @zaslovenijo2 Ravno ti so tudi veliki ladjarji, ki povzročijo veliko večino onesnaženja planeta!</w:t>
      </w:r>
    </w:p>
    <w:p>
      <w:r>
        <w:rPr>
          <w:b/>
          <w:u w:val="single"/>
        </w:rPr>
        <w:t>752669</w:t>
      </w:r>
    </w:p>
    <w:p>
      <w:r>
        <w:t>Bahrajnska princesa navdušena nad zapuščeno vasico Slapnik #video https://t.co/Ng99vB5Tw8</w:t>
      </w:r>
    </w:p>
    <w:p>
      <w:r>
        <w:rPr>
          <w:b/>
          <w:u w:val="single"/>
        </w:rPr>
        <w:t>752670</w:t>
      </w:r>
    </w:p>
    <w:p>
      <w:r>
        <w:t>@vinkovasle1 @policija_si @MiroCerar Komunisti so ga skrili v udbovski bunker.</w:t>
      </w:r>
    </w:p>
    <w:p>
      <w:r>
        <w:rPr>
          <w:b/>
          <w:u w:val="single"/>
        </w:rPr>
        <w:t>752671</w:t>
      </w:r>
    </w:p>
    <w:p>
      <w:r>
        <w:t>@ales_primc @mojcaskrinjar Aleš, prigurati moraš čez vse stopnje v Sloveniji, da prideš do Strassburga!</w:t>
      </w:r>
    </w:p>
    <w:p>
      <w:r>
        <w:rPr>
          <w:b/>
          <w:u w:val="single"/>
        </w:rPr>
        <w:t>752672</w:t>
      </w:r>
    </w:p>
    <w:p>
      <w:r>
        <w:t>Neuspešna pa tut ne more bit, al? Poskusiti verjetno ni greh :) https://t.co/YRZQ5qKPol</w:t>
      </w:r>
    </w:p>
    <w:p>
      <w:r>
        <w:rPr>
          <w:b/>
          <w:u w:val="single"/>
        </w:rPr>
        <w:t>752673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752674</w:t>
      </w:r>
    </w:p>
    <w:p>
      <w:r>
        <w:t>@mojcaskrinjar A si bila v Študentu tudi tako pametna. Potem ni čudno da so te šutirali od tam.</w:t>
      </w:r>
    </w:p>
    <w:p>
      <w:r>
        <w:rPr>
          <w:b/>
          <w:u w:val="single"/>
        </w:rPr>
        <w:t>752675</w:t>
      </w:r>
    </w:p>
    <w:p>
      <w:r>
        <w:t>V Barceloni po opozorilu ZDA poostrena varnost https://t.co/RtyCyswKkj via @SiolNEWS</w:t>
        <w:br/>
        <w:t>Fajonska multikultura rešitev za Evropo</w:t>
      </w:r>
    </w:p>
    <w:p>
      <w:r>
        <w:rPr>
          <w:b/>
          <w:u w:val="single"/>
        </w:rPr>
        <w:t>752676</w:t>
      </w:r>
    </w:p>
    <w:p>
      <w:r>
        <w:t>@yrennia1 Kam peljejo takšna ravnanja??</w:t>
        <w:br/>
        <w:t>Sadovi bodo kruti z veliko žrtvami, žal, a zdravilni</w:t>
      </w:r>
    </w:p>
    <w:p>
      <w:r>
        <w:rPr>
          <w:b/>
          <w:u w:val="single"/>
        </w:rPr>
        <w:t>752677</w:t>
      </w:r>
    </w:p>
    <w:p>
      <w:r>
        <w:t>@PStendler Pa hvala, ker z retvitom delate reklamo najboljši stranki v državi. Ni bilo treba, res ne. 🤗</w:t>
      </w:r>
    </w:p>
    <w:p>
      <w:r>
        <w:rPr>
          <w:b/>
          <w:u w:val="single"/>
        </w:rPr>
        <w:t>752678</w:t>
      </w:r>
    </w:p>
    <w:p>
      <w:r>
        <w:t>@JelenaJal Tudi naša tranzicija se ravno ne more pohvaliti, da je iztrebila komuniste.</w:t>
      </w:r>
    </w:p>
    <w:p>
      <w:r>
        <w:rPr>
          <w:b/>
          <w:u w:val="single"/>
        </w:rPr>
        <w:t>752679</w:t>
      </w:r>
    </w:p>
    <w:p>
      <w:r>
        <w:t>@Demokracija1 @JJansaSDS Tudi ti, kateri so polnili Slovenske rudnike in brezna, so zrtve..Nagnusne zrtve...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