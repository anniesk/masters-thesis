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176727</w:t>
      </w:r>
    </w:p>
    <w:p>
      <w:r>
        <w:t>If you yhink about it cricket is run by indian ppl's money and ECB is wasting it #ShameOnICC</w:t>
      </w:r>
    </w:p>
    <w:p>
      <w:r>
        <w:rPr>
          <w:b/>
          <w:u w:val="single"/>
        </w:rPr>
        <w:t>176728</w:t>
      </w:r>
    </w:p>
    <w:p>
      <w:r>
        <w:t>If we all cough would you leave the office, said George Stephanopoulos.  #Trump30Hours #ImpeachTrumpNow #TrumpIsATraitor</w:t>
      </w:r>
    </w:p>
    <w:p>
      <w:r>
        <w:rPr>
          <w:b/>
          <w:u w:val="single"/>
        </w:rPr>
        <w:t>176729</w:t>
      </w:r>
    </w:p>
    <w:p>
      <w:r>
        <w:t>#TraitorTrump Thanks Mitch #TraitorMcConnell For Covering Up His Russia Crimes   #TrumpIsATraitor  https://t.co/djz8zEhBeR</w:t>
      </w:r>
    </w:p>
    <w:p>
      <w:r>
        <w:rPr>
          <w:b/>
          <w:u w:val="single"/>
        </w:rPr>
        <w:t>176730</w:t>
      </w:r>
    </w:p>
    <w:p>
      <w:r>
        <w:t>And my semi functional one is dying of loneliness  #BorisJohnsonShouldNotBePM #GTTO https://t.co/anTAUP0E81</w:t>
      </w:r>
    </w:p>
    <w:p>
      <w:r>
        <w:rPr>
          <w:b/>
          <w:u w:val="single"/>
        </w:rPr>
        <w:t>176731</w:t>
      </w:r>
    </w:p>
    <w:p>
      <w:r>
        <w:t>@WalshFreedom @Christi46119463 I’m not surprised!  Maybe he doesn’t want to stick his foot in his mouth like a trump did!  #FUCKTRUMP #Fucktreason #Fuckbarr</w:t>
      </w:r>
    </w:p>
    <w:p>
      <w:r>
        <w:rPr>
          <w:b/>
          <w:u w:val="single"/>
        </w:rPr>
        <w:t>176732</w:t>
      </w:r>
    </w:p>
    <w:p>
      <w:r>
        <w:t>.@AfridaRahmanAli to V Srivatsa, Sr Journalist: The statement, ICC has issued, talks about how reserved days couldn’t have been made because this would make the tournament very long. Is that an argument we should accept? #ShameOnICC https://t.co/2ufUCWeQSY</w:t>
      </w:r>
    </w:p>
    <w:p>
      <w:r>
        <w:rPr>
          <w:b/>
          <w:u w:val="single"/>
        </w:rPr>
        <w:t>176733</w:t>
      </w:r>
    </w:p>
    <w:p>
      <w:r>
        <w:t>Hey #doctors_against_assualt and #IMAFraud and @BJP4India @MukulR_Official @me_locket @KailashOnline @drharshvardhan @MoHFW_INDIA  👇for partisan and divisive guys like you https://t.co/Zvyr9oon31</w:t>
      </w:r>
    </w:p>
    <w:p>
      <w:r>
        <w:rPr>
          <w:b/>
          <w:u w:val="single"/>
        </w:rPr>
        <w:t>176734</w:t>
      </w:r>
    </w:p>
    <w:p>
      <w:r>
        <w:t>Come to Bengal and speak whatever language you want to.  We have seen what lingual terrorism can do during the Bangladesh Independence war and divisive politics will not work .  পশ্চিমবঙ্গ ভারতের একটি অংশ।     #DoctorStrike #DoctorsFightBack     https://t.co/7PbhTwDUbB</w:t>
      </w:r>
    </w:p>
    <w:p>
      <w:r>
        <w:rPr>
          <w:b/>
          <w:u w:val="single"/>
        </w:rPr>
        <w:t>176735</w:t>
      </w:r>
    </w:p>
    <w:p>
      <w:r>
        <w:t>Facebook Lawyer Says Users ‘Have No Expectation of Privacy’ #Resist #ResistTrump #FuckTrump https://t.co/0S6nFLuPzG</w:t>
      </w:r>
    </w:p>
    <w:p>
      <w:r>
        <w:rPr>
          <w:b/>
          <w:u w:val="single"/>
        </w:rPr>
        <w:t>176736</w:t>
      </w:r>
    </w:p>
    <w:p>
      <w:r>
        <w:t>That’s why I’m saying give the management to @AmitShah ji he can manage anything #ShameOnICC #INDvPAK #CWC19   For full video click-https://t.co/yna7XKaysV https://t.co/c3M1o8QDsm</w:t>
      </w:r>
    </w:p>
    <w:p>
      <w:r>
        <w:rPr>
          <w:b/>
          <w:u w:val="single"/>
        </w:rPr>
        <w:t>176737</w:t>
      </w:r>
    </w:p>
    <w:p>
      <w:r>
        <w:t>My Twitter is tiny so I see the algorithm at work. Tweets about food v politics v tech v LGBT issues are seen by discrete sets of followers that don't necessarily overlap. Maybe I should put #fucktrump #yummyfood #gaystuff #technerd in all my tweets to introduce everyone. 😁 https://t.co/dAC0ePzmmT</w:t>
      </w:r>
    </w:p>
    <w:p>
      <w:r>
        <w:rPr>
          <w:b/>
          <w:u w:val="single"/>
        </w:rPr>
        <w:t>176738</w:t>
      </w:r>
    </w:p>
    <w:p>
      <w:r>
        <w:t>@realDonaldTrump OBSTRUCTION!  enter it into the court records.  #JohnMcCainDay #June16th  #FathersDay #HappyFathersDay   #HappyJohnMcCainDay #DonaldJr  #TrumpFascist #TrumpForPrison  #ImpeachTrump #ImpeachDonaldTrumpNOW  #TrumpIsTheEnemyOfThePeople #TheResistance  #TrumpIsNotAboveTheLaw #TrumpIsATraitor https://t.co/NM9JaZ1oCN</w:t>
      </w:r>
    </w:p>
    <w:p>
      <w:r>
        <w:rPr>
          <w:b/>
          <w:u w:val="single"/>
        </w:rPr>
        <w:t>176739</w:t>
      </w:r>
    </w:p>
    <w:p>
      <w:r>
        <w:t>Future Doctors for our politicians  #DoctorsFightBack https://t.co/psC2LmxlMw</w:t>
      </w:r>
    </w:p>
    <w:p>
      <w:r>
        <w:rPr>
          <w:b/>
          <w:u w:val="single"/>
        </w:rPr>
        <w:t>176740</w:t>
      </w:r>
    </w:p>
    <w:p>
      <w:r>
        <w:t>@realDonaldTrump Uh trump is BEHIND in EVERY  poll an invited illegal foreign campaign interference on national television. Yes, it's all going exactly to plan. #TrumpIsATraitor</w:t>
      </w:r>
    </w:p>
    <w:p>
      <w:r>
        <w:rPr>
          <w:b/>
          <w:u w:val="single"/>
        </w:rPr>
        <w:t>176741</w:t>
      </w:r>
    </w:p>
    <w:p>
      <w:r>
        <w:t>#Retweet This. #MustWatch #Budget2019 #ImranHataoMulkBachao https://t.co/iUn36v0Qtk</w:t>
      </w:r>
    </w:p>
    <w:p>
      <w:r>
        <w:rPr>
          <w:b/>
          <w:u w:val="single"/>
        </w:rPr>
        <w:t>176742</w:t>
      </w:r>
    </w:p>
    <w:p>
      <w:r>
        <w:t>@tictoc @MerrillEdge ANTI TRUMP LASER DEFENSE SYSTEM. - A defense perimeter around my property where anyone suspected of being a MAGAT is immediately vaporized with a  high powered laser that leaves nothing behind but red and white MAGAT hat “fur”.  #fucktrump</w:t>
      </w:r>
    </w:p>
    <w:p>
      <w:r>
        <w:rPr>
          <w:b/>
          <w:u w:val="single"/>
        </w:rPr>
        <w:t>176743</w:t>
      </w:r>
    </w:p>
    <w:p>
      <w:r>
        <w:t>Imagine being so suited to being Prime Minister of the United Kingdom that you refuse to be scrutinised.....just think about that for a second...sounds a little crazy doesn’t it...#BorisJohnsonShouldNotBePM</w:t>
      </w:r>
    </w:p>
    <w:p>
      <w:r>
        <w:rPr>
          <w:b/>
          <w:u w:val="single"/>
        </w:rPr>
        <w:t>176744</w:t>
      </w:r>
    </w:p>
    <w:p>
      <w:r>
        <w:t>#Trump does a blinding flip-flop on earlier comments ...    “Trump said Friday that “of course” he would go to the #FBI or the attorney general if a foreign power offered him dirt about an opponent”    #LiarInChief   #TrumpisaTraitor   #TrumpIsADisgrace     https://t.co/TIrngBoTqE</w:t>
      </w:r>
    </w:p>
    <w:p>
      <w:r>
        <w:rPr>
          <w:b/>
          <w:u w:val="single"/>
        </w:rPr>
        <w:t>176745</w:t>
      </w:r>
    </w:p>
    <w:p>
      <w:r>
        <w:t>@gumby6111984 Yea, but Hamlin always deserves a good walling.  #DoucheBag    ... &amp;amp; everyone wants to throw Deegz a good lay ...  Go figure ...</w:t>
      </w:r>
    </w:p>
    <w:p>
      <w:r>
        <w:rPr>
          <w:b/>
          <w:u w:val="single"/>
        </w:rPr>
        <w:t>176746</w:t>
      </w:r>
    </w:p>
    <w:p>
      <w:r>
        <w:t>@officialmcafee Suuuuuure ye have. #Dreamer #Rapist #Scumbag</w:t>
      </w:r>
    </w:p>
    <w:p>
      <w:r>
        <w:rPr>
          <w:b/>
          <w:u w:val="single"/>
        </w:rPr>
        <w:t>176747</w:t>
      </w:r>
    </w:p>
    <w:p>
      <w:r>
        <w:t>Surprise me...   Union only an afterthought for Johnson.    #borisjohnson #BorisJohnsonShouldNotBePM https://t.co/l6HTuwCx5U</w:t>
      </w:r>
    </w:p>
    <w:p>
      <w:r>
        <w:rPr>
          <w:b/>
          <w:u w:val="single"/>
        </w:rPr>
        <w:t>176748</w:t>
      </w:r>
    </w:p>
    <w:p>
      <w:r>
        <w:t>@ICC could thing about the matches...   They should find a different way for cancelled matches...   Because it's not a tri or country cup..  It's a #WorldCup.  #ShameOnICC</w:t>
      </w:r>
    </w:p>
    <w:p>
      <w:r>
        <w:rPr>
          <w:b/>
          <w:u w:val="single"/>
        </w:rPr>
        <w:t>176749</w:t>
      </w:r>
    </w:p>
    <w:p>
      <w:r>
        <w:t>@QuancyClayborne Is that a serious question? Bring on the #BurningRingOfFire because #FuckTrump! https://t.co/yoZzRv6GaP</w:t>
      </w:r>
    </w:p>
    <w:p>
      <w:r>
        <w:rPr>
          <w:b/>
          <w:u w:val="single"/>
        </w:rPr>
        <w:t>176750</w:t>
      </w:r>
    </w:p>
    <w:p>
      <w:r>
        <w:t>@SNPChris Christopher you really do fancy yourself don’t you 😂 with a chin like that you’re easy pickings 🥊 meant to be a politician as well 🙄 very professional. #douchebag</w:t>
      </w:r>
    </w:p>
    <w:p>
      <w:r>
        <w:rPr>
          <w:b/>
          <w:u w:val="single"/>
        </w:rPr>
        <w:t>176751</w:t>
      </w:r>
    </w:p>
    <w:p>
      <w:r>
        <w:t>Like most Tories, he contradicts himself all the time. He doesn’t give a crap what we think though.   May open the eyes 👀 of *some* wavering #Tory supporters though. Let’s hope so! #ToryLeadershipCandidates #notfittolead #ToryLiar #BorisJohnsonShouldNotBePM https://t.co/rvqEBWHRJN</w:t>
      </w:r>
    </w:p>
    <w:p>
      <w:r>
        <w:rPr>
          <w:b/>
          <w:u w:val="single"/>
        </w:rPr>
        <w:t>176752</w:t>
      </w:r>
    </w:p>
    <w:p>
      <w:r>
        <w:t>Remember that time when @realDonaldTrump bragged about sexually assaulting women? #TrumpIsASexualPredator #TrumpIsAMoron #TrumpIsAFraud #TrumpIsATraitor #Trump2020 #Trump2020LandslideBaby #Trump2020LandslideVictory #TrumpRussia #TrumpIsATraitor #Trump https://t.co/ngHg5wJo1N</w:t>
      </w:r>
    </w:p>
    <w:p>
      <w:r>
        <w:rPr>
          <w:b/>
          <w:u w:val="single"/>
        </w:rPr>
        <w:t>176753</w:t>
      </w:r>
    </w:p>
    <w:p>
      <w:r>
        <w:t>@BSYBJP sir please take the #IMAJewels #IMAFraud case to @narendramodi and hand it over to CBI plz we are counting on you 😭😭</w:t>
      </w:r>
    </w:p>
    <w:p>
      <w:r>
        <w:rPr>
          <w:b/>
          <w:u w:val="single"/>
        </w:rPr>
        <w:t>176754</w:t>
      </w:r>
    </w:p>
    <w:p>
      <w:r>
        <w:t>A billion Cricket fans waited four years to watch how it rains in England .    #ShameOnICC  #shameful @ICC @cricketworldcup @ICCMediaComms @ICCLive https://t.co/NSLzFpx3Ws</w:t>
      </w:r>
    </w:p>
    <w:p>
      <w:r>
        <w:rPr>
          <w:b/>
          <w:u w:val="single"/>
        </w:rPr>
        <w:t>176755</w:t>
      </w:r>
    </w:p>
    <w:p>
      <w:r>
        <w:t>@BluGrlRedTwn @maggie51852 @chiniakak @ECMcLaughlin The GOP has been obstructing and stalling any attempt at Immigration Reform for decades. Their idea of real reform is a policy of Whites Only All POC Not Welcome Here. Building the Wall is a waste of time and money. #TrumpIsATraitor  #TrumpsWorseThanNixon</w:t>
      </w:r>
    </w:p>
    <w:p>
      <w:r>
        <w:rPr>
          <w:b/>
          <w:u w:val="single"/>
        </w:rPr>
        <w:t>176756</w:t>
      </w:r>
    </w:p>
    <w:p>
      <w:r>
        <w:t>#DhoniKeepsTheGlove because Dhoni is a Lt Colonel @ICCMediaComms</w:t>
      </w:r>
    </w:p>
    <w:p>
      <w:r>
        <w:rPr>
          <w:b/>
          <w:u w:val="single"/>
        </w:rPr>
        <w:t>176757</w:t>
      </w:r>
    </w:p>
    <w:p>
      <w:r>
        <w:t>@BillCosby OJ SIMPSON AND BILL COSBY TAKING OVER TWITTER!!! ##Rapist #Murderer #mondaythoughts https://t.co/6htKiKxnZI</w:t>
      </w:r>
    </w:p>
    <w:p>
      <w:r>
        <w:rPr>
          <w:b/>
          <w:u w:val="single"/>
        </w:rPr>
        <w:t>176758</w:t>
      </w:r>
    </w:p>
    <w:p>
      <w:r>
        <w:t>#doctorsfightback  The asaulting patient party may have hurt  those doctors directly involved in the case. But Mamata has hurt the entire community of doctors and the society by her unmindful response.</w:t>
      </w:r>
    </w:p>
    <w:p>
      <w:r>
        <w:rPr>
          <w:b/>
          <w:u w:val="single"/>
        </w:rPr>
        <w:t>176759</w:t>
      </w:r>
    </w:p>
    <w:p>
      <w:r>
        <w:t>Happy #JohnMcCainDay !  #TrumpIsATraitor   #ImpeachTrumpNow https://t.co/woP49B6gvW https://t.co/XH4ycq40sW</w:t>
      </w:r>
    </w:p>
    <w:p>
      <w:r>
        <w:rPr>
          <w:b/>
          <w:u w:val="single"/>
        </w:rPr>
        <w:t>176760</w:t>
      </w:r>
    </w:p>
    <w:p>
      <w:r>
        <w:t>'As a TMC supporter, I am deeply ashamed...': Kolkata Mayor's daughter Shabba Hakim slams Mamata Banerjee alleging inaction and silence over protection of doctors. Read here  #DoctorsFightBack  https://t.co/zX2isBXyOm</w:t>
      </w:r>
    </w:p>
    <w:p>
      <w:r>
        <w:rPr>
          <w:b/>
          <w:u w:val="single"/>
        </w:rPr>
        <w:t>176761</w:t>
      </w:r>
    </w:p>
    <w:p>
      <w:r>
        <w:t>You know what kind of man I find really attractive..? The kind of man who shouts 'Faster' at me on my bike, out of his passenger window as the driver videos me on his handheld mobile phone.     Said no woman ever.    #dickhead #spaceforcycling</w:t>
      </w:r>
    </w:p>
    <w:p>
      <w:r>
        <w:rPr>
          <w:b/>
          <w:u w:val="single"/>
        </w:rPr>
        <w:t>176762</w:t>
      </w:r>
    </w:p>
    <w:p>
      <w:r>
        <w:t>@realDonaldTrump An actual presidential poll:    Sliding down a 10 foot razor blade using your balls as brakes 42%    Trump 41%    #MAGA #Trump2020 #poll #dumbasses #fucktrump</w:t>
      </w:r>
    </w:p>
    <w:p>
      <w:r>
        <w:rPr>
          <w:b/>
          <w:u w:val="single"/>
        </w:rPr>
        <w:t>176763</w:t>
      </w:r>
    </w:p>
    <w:p>
      <w:r>
        <w:t>The Ordinance provides for constitution of Designated Courts in specified areas.    This Court will be headed by a judge not below the rank of district &amp;amp; sessions judge, or additional district &amp;amp; sessions judge.    Instead of setting up this Court why have You set up SIT in #IMAFraud?</w:t>
      </w:r>
    </w:p>
    <w:p>
      <w:r>
        <w:rPr>
          <w:b/>
          <w:u w:val="single"/>
        </w:rPr>
        <w:t>176764</w:t>
      </w:r>
    </w:p>
    <w:p>
      <w:r>
        <w:t>@richardmarx I am currently unfollowing anyone who I find follows him. #murderer #sickandtwisted #killer #fuckOJ</w:t>
      </w:r>
    </w:p>
    <w:p>
      <w:r>
        <w:rPr>
          <w:b/>
          <w:u w:val="single"/>
        </w:rPr>
        <w:t>176765</w:t>
      </w:r>
    </w:p>
    <w:p>
      <w:r>
        <w:t>Oh look Socialism!  Our farming conglomerates who will reap the majority of these benefits totally desire this upward accumulation of funds that never make it to the people! #idiotTrump #CorruptGOP #snakes #POTUSignoramus https://t.co/feviFLrm8a</w:t>
      </w:r>
    </w:p>
    <w:p>
      <w:r>
        <w:rPr>
          <w:b/>
          <w:u w:val="single"/>
        </w:rPr>
        <w:t>176766</w:t>
      </w:r>
    </w:p>
    <w:p>
      <w:r>
        <w:t>.@BorisJohnson is using his column this morning to promise tax cuts for high earners. This would cost £9.6bn.    Never mind spending that on things like:    👉🏾Supporting the 4.5m children in poverty    👉🏾Helping the record number of families using food banks    #BorisJohnsonShouldNotBePM</w:t>
      </w:r>
    </w:p>
    <w:p>
      <w:r>
        <w:rPr>
          <w:b/>
          <w:u w:val="single"/>
        </w:rPr>
        <w:t>176767</w:t>
      </w:r>
    </w:p>
    <w:p>
      <w:r>
        <w:t>#DoctorsFightBack  If you need treatment we need safety, that's only what we are demanding, &amp;amp; those who are saying doctors charge so much, ist thing all doctors are not owners of hospital, 2nd if u feel over charged u can go to courts, 3rd we hv studied for 10+ years just to cure. https://t.co/QdfXIL51Bz</w:t>
      </w:r>
    </w:p>
    <w:p>
      <w:r>
        <w:rPr>
          <w:b/>
          <w:u w:val="single"/>
        </w:rPr>
        <w:t>176768</w:t>
      </w:r>
    </w:p>
    <w:p>
      <w:r>
        <w:t>@JewdyGold @The_RealOJ32 aren’t you still in jail? #murderer</w:t>
      </w:r>
    </w:p>
    <w:p>
      <w:r>
        <w:rPr>
          <w:b/>
          <w:u w:val="single"/>
        </w:rPr>
        <w:t>176769</w:t>
      </w:r>
    </w:p>
    <w:p>
      <w:r>
        <w:t>ur damp cricket parks not only washed out games but also dumped d morale of players n fans across the globe. #ShameOnICC</w:t>
      </w:r>
    </w:p>
    <w:p>
      <w:r>
        <w:rPr>
          <w:b/>
          <w:u w:val="single"/>
        </w:rPr>
        <w:t>176770</w:t>
      </w:r>
    </w:p>
    <w:p>
      <w:r>
        <w:t>Cricket World Cup 2019  Follow tillTOSS for more updates.🎤⠀    ⠀⠀⠀⠀⠀⠀⠀⠀⠀⠀  #tilltoss #fantasysports #fantasyleague #gamechangers #dream #instasport #tilltoss #fantasysports #cricketworldcup2019 #cwc2019 #ShameOnICC #INDvNZ #CWC19 #SharkFin #SLvAUS #SaturdayMotivation⠀ https://t.co/ikUqPW6Gkr</w:t>
      </w:r>
    </w:p>
    <w:p>
      <w:r>
        <w:rPr>
          <w:b/>
          <w:u w:val="single"/>
        </w:rPr>
        <w:t>176771</w:t>
      </w:r>
    </w:p>
    <w:p>
      <w:r>
        <w:t>@Stop_Trump20 @mercyg238 Understand that #fuckTrump supporters aren't sane to begin with</w:t>
      </w:r>
    </w:p>
    <w:p>
      <w:r>
        <w:rPr>
          <w:b/>
          <w:u w:val="single"/>
        </w:rPr>
        <w:t>176772</w:t>
      </w:r>
    </w:p>
    <w:p>
      <w:r>
        <w:t>@BDUTT also agrees with Chowkidar @MusaNV18 !!!  #DhoniKeepsTheGlove ! https://t.co/cWAkO6qCxe</w:t>
      </w:r>
    </w:p>
    <w:p>
      <w:r>
        <w:rPr>
          <w:b/>
          <w:u w:val="single"/>
        </w:rPr>
        <w:t>176773</w:t>
      </w:r>
    </w:p>
    <w:p>
      <w:r>
        <w:t>We don't toil for 5 yrs to get beaten up for no faults. This trend of attacking doctors should stop.#stand_with_NRS #SaveDoctors Don't forget doctors are humans too. The whole fraternity stands united.  #DoctorsFightBack   @tripuramedicalcollege https://t.co/4tubBp1uGQ</w:t>
      </w:r>
    </w:p>
    <w:p>
      <w:r>
        <w:rPr>
          <w:b/>
          <w:u w:val="single"/>
        </w:rPr>
        <w:t>176774</w:t>
      </w:r>
    </w:p>
    <w:p>
      <w:r>
        <w:t>#fucktrump seriously.    https://t.co/m2Anb2Kez8</w:t>
      </w:r>
    </w:p>
    <w:p>
      <w:r>
        <w:rPr>
          <w:b/>
          <w:u w:val="single"/>
        </w:rPr>
        <w:t>176775</w:t>
      </w:r>
    </w:p>
    <w:p>
      <w:r>
        <w:t>Really @ICC this is your world cup plans. I mean you guys don't even have enough covers to protect the outfield from rains and you are focusing on the gloves of msd... #ShameOnICC</w:t>
      </w:r>
    </w:p>
    <w:p>
      <w:r>
        <w:rPr>
          <w:b/>
          <w:u w:val="single"/>
        </w:rPr>
        <w:t>176776</w:t>
      </w:r>
    </w:p>
    <w:p>
      <w:r>
        <w:t>@MMARLONMORAES  Good luck tonight. Please #knockout this arrogant #DOUCHEBAG @HenryCejudo</w:t>
      </w:r>
    </w:p>
    <w:p>
      <w:r>
        <w:rPr>
          <w:b/>
          <w:u w:val="single"/>
        </w:rPr>
        <w:t>176777</w:t>
      </w:r>
    </w:p>
    <w:p>
      <w:r>
        <w:t>Feel free brother; in #India we're used 2 see the stray #dogs run after #Cars simply barking &amp;amp; doing nothing. Moreover, the moment #car stops, these #dogs will run-away keeping their tail under their - you know what! #INDvNZ #INDvPAK #INDvsPAK #BCCI #dhonikeepstheglove #Pakistan https://t.co/KF1oWhYPYU</w:t>
      </w:r>
    </w:p>
    <w:p>
      <w:r>
        <w:rPr>
          <w:b/>
          <w:u w:val="single"/>
        </w:rPr>
        <w:t>176778</w:t>
      </w:r>
    </w:p>
    <w:p>
      <w:r>
        <w:t>Watching now they see us... #fucktrump</w:t>
      </w:r>
    </w:p>
    <w:p>
      <w:r>
        <w:rPr>
          <w:b/>
          <w:u w:val="single"/>
        </w:rPr>
        <w:t>176779</w:t>
      </w:r>
    </w:p>
    <w:p>
      <w:r>
        <w:t>Enact strict law to protect doctors against #attacks : @drharshvardhan   https://t.co/RCT7e85jlC  #DoctorsFightBack #DoctorsProtest #DoctorsStrike #DoctorsUnderOppression #Kolkataviolence #westbengalclashes https://t.co/REkLMkaSVe</w:t>
      </w:r>
    </w:p>
    <w:p>
      <w:r>
        <w:rPr>
          <w:b/>
          <w:u w:val="single"/>
        </w:rPr>
        <w:t>176780</w:t>
      </w:r>
    </w:p>
    <w:p>
      <w:r>
        <w:t>We should not play #Pakistan on the 16th June 2019.   #Terrorists  #terroristNationPakistan  #KashmirAllOut   #PakVsIndia   #Indvspak</w:t>
      </w:r>
    </w:p>
    <w:p>
      <w:r>
        <w:rPr>
          <w:b/>
          <w:u w:val="single"/>
        </w:rPr>
        <w:t>176781</w:t>
      </w:r>
    </w:p>
    <w:p>
      <w:r>
        <w:t>#Texas pastor #StephenBratton who defended proposed bill criminalizing #abortions accused of #molesting teenage relative for years https://t.co/0U2ZAnJYT3 #OfCourse #Rapist #Rape #BecauseWhatBetterWayToHideYourDepravityThanWithHypocrisy</w:t>
      </w:r>
    </w:p>
    <w:p>
      <w:r>
        <w:rPr>
          <w:b/>
          <w:u w:val="single"/>
        </w:rPr>
        <w:t>176782</w:t>
      </w:r>
    </w:p>
    <w:p>
      <w:r>
        <w:t>Dear @ICC     #ICCWorldCup2019 at a glance:    Insufficient facilities in hotels for teams (Gym &amp;amp; pools)    Insufficient practice nets, practice pitches    Tiring intercity traveling by bus    No contingency planning for rain affected matches    #ICCWorldCup  #ICCCricketWorldCup  #ShameOnICC</w:t>
      </w:r>
    </w:p>
    <w:p>
      <w:r>
        <w:rPr>
          <w:b/>
          <w:u w:val="single"/>
        </w:rPr>
        <w:t>176783</w:t>
      </w:r>
    </w:p>
    <w:p>
      <w:r>
        <w:t>Piers Morgan is a total weapon and THE most unlikable human.     #SoccerAid #SoccerAid2019 #soccer #PiersMorgan #dickhead</w:t>
      </w:r>
    </w:p>
    <w:p>
      <w:r>
        <w:rPr>
          <w:b/>
          <w:u w:val="single"/>
        </w:rPr>
        <w:t>176784</w:t>
      </w:r>
    </w:p>
    <w:p>
      <w:r>
        <w:t>#TheBachelorette    Ok  #LukeP  Needs to go...    Please   Oh  Please     Luke gives   #DoucheBag   A whole new meaning! https://t.co/rCaLnCuxPe</w:t>
      </w:r>
    </w:p>
    <w:p>
      <w:r>
        <w:rPr>
          <w:b/>
          <w:u w:val="single"/>
        </w:rPr>
        <w:t>176785</w:t>
      </w:r>
    </w:p>
    <w:p>
      <w:r>
        <w:t>Remember a couple months ago when #Trump 'jokingly' fired @PressSec #SarahHuckabeeSanders for being 'too popular?'    Funny thing about being popular - it doesn't have to equate with being liked.    #TrumpIsATraitor  #TrumpLiesMatter   #ImpeachTrumpNow</w:t>
      </w:r>
    </w:p>
    <w:p>
      <w:r>
        <w:rPr>
          <w:b/>
          <w:u w:val="single"/>
        </w:rPr>
        <w:t>176786</w:t>
      </w:r>
    </w:p>
    <w:p>
      <w:r>
        <w:t>#PAKvINDCall themselves the most developed country in the world.  Call Cricket as the national sport of the country.  Yet can't cover the grounds during rains in the biggest cricket tournament in the world!  What a great choice for #CWC19 venue, London! @ICC      #ShameOnICC</w:t>
      </w:r>
    </w:p>
    <w:p>
      <w:r>
        <w:rPr>
          <w:b/>
          <w:u w:val="single"/>
        </w:rPr>
        <w:t>176787</w:t>
      </w:r>
    </w:p>
    <w:p>
      <w:r>
        <w:t>@Tejasvi_Surya  @DVSBJP,@BSYBJP,@nsitharaman  Nirmala Madam Please check this video and take action tomorrow we all do sucide infront of CID office.If you dont promise our money back.  #TGSFraud   #DreamZGKFrsud  #realestatelife #IMAFraud    https://t.co/s6atNYsedd</w:t>
      </w:r>
    </w:p>
    <w:p>
      <w:r>
        <w:rPr>
          <w:b/>
          <w:u w:val="single"/>
        </w:rPr>
        <w:t>176788</w:t>
      </w:r>
    </w:p>
    <w:p>
      <w:r>
        <w:t>ICC should not be conducting a premium cricket tournament in such wet weather conditions in England and also the lack of reserve days and now the Indo-Pak clash is also in doubt due to the weather  #ShameOnICC</w:t>
      </w:r>
    </w:p>
    <w:p>
      <w:r>
        <w:rPr>
          <w:b/>
          <w:u w:val="single"/>
        </w:rPr>
        <w:t>176789</w:t>
      </w:r>
    </w:p>
    <w:p>
      <w:r>
        <w:t>In honer of Trumps birthday I will NOT be posting any political posts (after THIS one) all weekend. For me it's a total blackout of Trump all weekend. #trumpboycott #fucktrump #impeachtrump #impeach45 #boycotttrump  #happybirthday  #TrumpFreeDay https://t.co/VwIpEcGvPJ</w:t>
      </w:r>
    </w:p>
    <w:p>
      <w:r>
        <w:rPr>
          <w:b/>
          <w:u w:val="single"/>
        </w:rPr>
        <w:t>176790</w:t>
      </w:r>
    </w:p>
    <w:p>
      <w:r>
        <w:t>Right #dickhead, free seats one over, feel free to move #personalspace</w:t>
      </w:r>
    </w:p>
    <w:p>
      <w:r>
        <w:rPr>
          <w:b/>
          <w:u w:val="single"/>
        </w:rPr>
        <w:t>176791</w:t>
      </w:r>
    </w:p>
    <w:p>
      <w:r>
        <w:t>.@derekobrienmp   Quizmaster... A quiz for you.  Ask your moronic boss to solve n behave  @PMOIndia  @timesofindia  #DoctorsFightBack   #Kolkata  @AITCofficial  #India https://t.co/bP6f9lSNy8</w:t>
      </w:r>
    </w:p>
    <w:p>
      <w:r>
        <w:rPr>
          <w:b/>
          <w:u w:val="single"/>
        </w:rPr>
        <w:t>176792</w:t>
      </w:r>
    </w:p>
    <w:p>
      <w:r>
        <w:t>@realDonaldTrump You are causing Market volatility.  The market will be falling before the 2020 election thanks to you. You have set American back!  Wish Obama was still President. #ImpeachTrumpNow #TrumpIsATraitor #Resist #TrumpResignNow https://t.co/I4tv7TUEkC</w:t>
      </w:r>
    </w:p>
    <w:p>
      <w:r>
        <w:rPr>
          <w:b/>
          <w:u w:val="single"/>
        </w:rPr>
        <w:t>176793</w:t>
      </w:r>
    </w:p>
    <w:p>
      <w:r>
        <w:t>@nebhuskergma @mapgirl61 @SandyM418 @BostonGlobe Isn’t she his handler? Asking for a friend. #TrumpIsATraitor #PutinPuppet #PutinsGOP</w:t>
      </w:r>
    </w:p>
    <w:p>
      <w:r>
        <w:rPr>
          <w:b/>
          <w:u w:val="single"/>
        </w:rPr>
        <w:t>176794</w:t>
      </w:r>
    </w:p>
    <w:p>
      <w:r>
        <w:t>@gps22487 @myogiadityanath This man completely nailed Mamata, her politics and her hypocrisy. #DoctorsFightBack https://t.co/yvSI1nr5Zp</w:t>
      </w:r>
    </w:p>
    <w:p>
      <w:r>
        <w:rPr>
          <w:b/>
          <w:u w:val="single"/>
        </w:rPr>
        <w:t>176795</w:t>
      </w:r>
    </w:p>
    <w:p>
      <w:r>
        <w:t>Fresh Fact: The people who follow #ExCon #OJSimpson are the exact same people who think #HateHoaxCrime  #JussieSmollett and puddin-pop #Rapist #BillCosby are innocent. - So many lives have been hurt/destroyed by these men.</w:t>
      </w:r>
    </w:p>
    <w:p>
      <w:r>
        <w:rPr>
          <w:b/>
          <w:u w:val="single"/>
        </w:rPr>
        <w:t>176796</w:t>
      </w:r>
    </w:p>
    <w:p>
      <w:r>
        <w:t>Icc members while planning.#ShameOnICC https://t.co/yNJZBNQhtk</w:t>
      </w:r>
    </w:p>
    <w:p>
      <w:r>
        <w:rPr>
          <w:b/>
          <w:u w:val="single"/>
        </w:rPr>
        <w:t>176797</w:t>
      </w:r>
    </w:p>
    <w:p>
      <w:r>
        <w:t>I looked so good last summer lol #fucktrump https://t.co/pplzrAFERY</w:t>
      </w:r>
    </w:p>
    <w:p>
      <w:r>
        <w:rPr>
          <w:b/>
          <w:u w:val="single"/>
        </w:rPr>
        <w:t>176798</w:t>
      </w:r>
    </w:p>
    <w:p>
      <w:r>
        <w:t>CHRIST on a cracker #Resist #Resistance #TheResistance #DitchMitch #DitchMitch2020 #VoteBlue2020 #VoteThemOut #VoteBlueNoMatterWho #VoteBlueToSaveAmerica #FuckTrump   The Trump White House defense of Kellyanne Conway's Hatch Act violations is fooling no one https://t.co/wbo1MuTKls</w:t>
      </w:r>
    </w:p>
    <w:p>
      <w:r>
        <w:rPr>
          <w:b/>
          <w:u w:val="single"/>
        </w:rPr>
        <w:t>176799</w:t>
      </w:r>
    </w:p>
    <w:p>
      <w:r>
        <w:t>RT if u ever said this.    #TerroristNationPakistan https://t.co/cUy7fOcUvd</w:t>
      </w:r>
    </w:p>
    <w:p>
      <w:r>
        <w:rPr>
          <w:b/>
          <w:u w:val="single"/>
        </w:rPr>
        <w:t>176800</w:t>
      </w:r>
    </w:p>
    <w:p>
      <w:r>
        <w:t>#DoctorsFightBack Prime years of a doc are drowned in books &amp;amp; wards to be able to help others. Security &amp;amp; dignity for them is a basic duty of the state. Worked in JJ hosp for years...even worst of criminals had convention of no violence in hospital, let alone attacking doctors.</w:t>
      </w:r>
    </w:p>
    <w:p>
      <w:r>
        <w:rPr>
          <w:b/>
          <w:u w:val="single"/>
        </w:rPr>
        <w:t>176801</w:t>
      </w:r>
    </w:p>
    <w:p>
      <w:r>
        <w:t>#DoctorsFightBack vs #LeecheeFightBack how many competent Doctors Intelligent General Class (NonResereved) in Bihar to save babies!</w:t>
      </w:r>
    </w:p>
    <w:p>
      <w:r>
        <w:rPr>
          <w:b/>
          <w:u w:val="single"/>
        </w:rPr>
        <w:t>176802</w:t>
      </w:r>
    </w:p>
    <w:p>
      <w:r>
        <w:t>@KP24 1.There is no proper facility of Gym in Hotel for Team India.  2. Players force to Traveling by bus instead of Train.  3. Not proper Security for Team India.    @ICC @BCCI     #ShameOnICC</w:t>
      </w:r>
    </w:p>
    <w:p>
      <w:r>
        <w:rPr>
          <w:b/>
          <w:u w:val="single"/>
        </w:rPr>
        <w:t>176803</w:t>
      </w:r>
    </w:p>
    <w:p>
      <w:r>
        <w:t>I can see why Republicans have turned for The President. This is it. He has compromised their integrity with dirt on THEM. He has associated them directly by saying Members of Congress take info from foreign countries too. #FuckTrump #ProudAmerican #PutinsPresident</w:t>
      </w:r>
    </w:p>
    <w:p>
      <w:r>
        <w:rPr>
          <w:b/>
          <w:u w:val="single"/>
        </w:rPr>
        <w:t>176804</w:t>
      </w:r>
    </w:p>
    <w:p>
      <w:r>
        <w:t>@uncle04jim1 @MAGAIT My apologies I must be getting too caught up in this and wasn’t paying attention!  #fucktrump #BlueWave2020</w:t>
      </w:r>
    </w:p>
    <w:p>
      <w:r>
        <w:rPr>
          <w:b/>
          <w:u w:val="single"/>
        </w:rPr>
        <w:t>176805</w:t>
      </w:r>
    </w:p>
    <w:p>
      <w:r>
        <w:t>Rationalizing #treason    #IdiotOrange™ #TrumpIsaTraitor #IMPEACH45    https://t.co/HCqoxdTzvv  https://t.co/YmHIVE86R8  https://t.co/QTsVuBHVgY  https://t.co/GXlNPdFHNO    @realDonaldTrump @VP @PressSec @SenateMajLdr @SenJeffMerkley @ChuckSchumer @SpeakerPelosi https://t.co/cusdGaUIru</w:t>
      </w:r>
    </w:p>
    <w:p>
      <w:r>
        <w:rPr>
          <w:b/>
          <w:u w:val="single"/>
        </w:rPr>
        <w:t>176806</w:t>
      </w:r>
    </w:p>
    <w:p>
      <w:r>
        <w:t>Here comes the #hotstepper #MURDERER 😂😂 https://t.co/sETR8yI6G3</w:t>
      </w:r>
    </w:p>
    <w:p>
      <w:r>
        <w:rPr>
          <w:b/>
          <w:u w:val="single"/>
        </w:rPr>
        <w:t>176807</w:t>
      </w:r>
    </w:p>
    <w:p>
      <w:r>
        <w:t>#kolkata: Junior doctors of NRS Medical and Hospital continue their strike for the fifth day over violence against #doctors. #WestBengal #DoctorsFightBack https://t.co/x0ZFtWOICV</w:t>
      </w:r>
    </w:p>
    <w:p>
      <w:r>
        <w:rPr>
          <w:b/>
          <w:u w:val="single"/>
        </w:rPr>
        <w:t>176808</w:t>
      </w:r>
    </w:p>
    <w:p>
      <w:r>
        <w:t>@realDonaldTrump intends to hijack the 4th of July celebration in DC to turn it into a celebration of himself. We can't stop him from doing that, but there's no reason to support it either. Stay home. Celebrate the 4th with your family, friends, and neighbors. #FuckTrump</w:t>
      </w:r>
    </w:p>
    <w:p>
      <w:r>
        <w:rPr>
          <w:b/>
          <w:u w:val="single"/>
        </w:rPr>
        <w:t>176809</w:t>
      </w:r>
    </w:p>
    <w:p>
      <w:r>
        <w:t>@ARYNEWSOFFICIAL #PaisaWapisKarChor #ThugsOfPakistan #Feudal  #Murderer #MrTenPercent 😂🤣😝 Ok ans who does sirr e palace belong to? Who helped u murder ur wife? Where did u hide bibi’s will?! 😋🤔 She knew u well, that’s y she kept u in jail too 😂😂🤣🤣 @BBhuttoZardari @BakhtawarBZ @AseefaBZ https://t.co/r6vg0engHn</w:t>
      </w:r>
    </w:p>
    <w:p>
      <w:r>
        <w:rPr>
          <w:b/>
          <w:u w:val="single"/>
        </w:rPr>
        <w:t>176810</w:t>
      </w:r>
    </w:p>
    <w:p>
      <w:r>
        <w:t>#MSDhoni an honorary Lt Col  He's belongs to 106 Infantry Battalion TA Para.  He's completed his 1st para jump from 15k feet  By wearing the #BalidaanBadge over his gloves #MSDhoni has shown his love &amp;amp; respect for the forces.!!    This is about our #NationalPride  #DhoniKeepsTheGlove https://t.co/2qgkoXoHLU</w:t>
      </w:r>
    </w:p>
    <w:p>
      <w:r>
        <w:rPr>
          <w:b/>
          <w:u w:val="single"/>
        </w:rPr>
        <w:t>176811</w:t>
      </w:r>
    </w:p>
    <w:p>
      <w:r>
        <w:t>#DhoniKeepsTheGlove  Hey #ICC forget gloves, otherwise you forget 80%....</w:t>
      </w:r>
    </w:p>
    <w:p>
      <w:r>
        <w:rPr>
          <w:b/>
          <w:u w:val="single"/>
        </w:rPr>
        <w:t>176812</w:t>
      </w:r>
    </w:p>
    <w:p>
      <w:r>
        <w:t>#ToryLeadershipContest you back Boris then you just want a job in the cabinet!   #BorisJohnsonShouldNotBePM</w:t>
      </w:r>
    </w:p>
    <w:p>
      <w:r>
        <w:rPr>
          <w:b/>
          <w:u w:val="single"/>
        </w:rPr>
        <w:t>176813</w:t>
      </w:r>
    </w:p>
    <w:p>
      <w:r>
        <w:t>Trump &amp;amp; his campaign knew the Russians were working to get him elected, welcomed that help, planned their messaging around the Russian release via Wikileaks, of emails stolen from the DNC by the Russians. And, he now says if he had it to do all over again, he would.  #FuckTrump</w:t>
      </w:r>
    </w:p>
    <w:p>
      <w:r>
        <w:rPr>
          <w:b/>
          <w:u w:val="single"/>
        </w:rPr>
        <w:t>176814</w:t>
      </w:r>
    </w:p>
    <w:p>
      <w:r>
        <w:t>@ICC can keenly look into wht is on @msdhoni gloves but cannot properly plan a tournament vch comes once in 4yrs #CWC19 #RainStopsMatch #ShameOnICC</w:t>
      </w:r>
    </w:p>
    <w:p>
      <w:r>
        <w:rPr>
          <w:b/>
          <w:u w:val="single"/>
        </w:rPr>
        <w:t>176815</w:t>
      </w:r>
    </w:p>
    <w:p>
      <w:r>
        <w:t>Tell someone who gives a shit. #Murderer https://t.co/j6wJIIuCTC</w:t>
      </w:r>
    </w:p>
    <w:p>
      <w:r>
        <w:rPr>
          <w:b/>
          <w:u w:val="single"/>
        </w:rPr>
        <w:t>176816</w:t>
      </w:r>
    </w:p>
    <w:p>
      <w:r>
        <w:t>Trump Administration to Hold Migrant Children at Base That Served as WWII Japanese Internment Camp.  #trump #BorderCrisis #migration #Immigration     Repeating history huh? Are the #Jews next?   #ImpeachTrump #FakePresident #FakePOTUS #fucktrump</w:t>
      </w:r>
    </w:p>
    <w:p>
      <w:r>
        <w:rPr>
          <w:b/>
          <w:u w:val="single"/>
        </w:rPr>
        <w:t>176817</w:t>
      </w:r>
    </w:p>
    <w:p>
      <w:r>
        <w:t>@marinashutup The kids should go to prison with their traffickers. #FuckTrump #FuckDrumpf #EndChildTraffickerSeparation #Russia</w:t>
      </w:r>
    </w:p>
    <w:p>
      <w:r>
        <w:rPr>
          <w:b/>
          <w:u w:val="single"/>
        </w:rPr>
        <w:t>176818</w:t>
      </w:r>
    </w:p>
    <w:p>
      <w:r>
        <w:t>I stand by the Doctors who are fighting for their respect &amp;amp; dignity. They save our lives &amp;amp; are like soldiers on ground. I strongly condemn attack on them by the goons in politics. #doctors_against_assualt #DoctorsFightBack #DidiVsDoctors</w:t>
      </w:r>
    </w:p>
    <w:p>
      <w:r>
        <w:rPr>
          <w:b/>
          <w:u w:val="single"/>
        </w:rPr>
        <w:t>176819</w:t>
      </w:r>
    </w:p>
    <w:p>
      <w:r>
        <w:t>#Sociopath - a person with a personality disorder manifesting itself in extreme antisocial attitudes and behavior and a lack of conscience.     #Murderer - a person who commits murder; a killer.    #Psycho - 👇🏼 https://t.co/bBLcB8TLTa</w:t>
      </w:r>
    </w:p>
    <w:p>
      <w:r>
        <w:rPr>
          <w:b/>
          <w:u w:val="single"/>
        </w:rPr>
        <w:t>176820</w:t>
      </w:r>
    </w:p>
    <w:p>
      <w:r>
        <w:t>#ShameOnICC..  Rain cup... Give the cup to England.. The decision was made.</w:t>
      </w:r>
    </w:p>
    <w:p>
      <w:r>
        <w:rPr>
          <w:b/>
          <w:u w:val="single"/>
        </w:rPr>
        <w:t>176821</w:t>
      </w:r>
    </w:p>
    <w:p>
      <w:r>
        <w:t>#DictatorTrump   #DefeatGOPin2020 #DitchMitch  #ImpeachmentInquiryNow #ImpeachmentHearingsNow  #TraitorTrump #TreasonousTraitorTrump  #TrumpisaTraitor  #TreasonousTrump #treason   Every Member of Team Trump Is Now Enabling Treason https://t.co/Wc6M9X0HzV via @thedailybeast</w:t>
      </w:r>
    </w:p>
    <w:p>
      <w:r>
        <w:rPr>
          <w:b/>
          <w:u w:val="single"/>
        </w:rPr>
        <w:t>176822</w:t>
      </w:r>
    </w:p>
    <w:p>
      <w:r>
        <w:t>The Murderer. Some concept i'm doing for a short comic.    Hope you like It! 😊    #murderer #sketch #conceptart #concept #comic #comicbookartist #comicartist #franplobato #ipadpro #procreate @procreate https://t.co/7C09F3Y5WD</w:t>
      </w:r>
    </w:p>
    <w:p>
      <w:r>
        <w:rPr>
          <w:b/>
          <w:u w:val="single"/>
        </w:rPr>
        <w:t>176823</w:t>
      </w:r>
    </w:p>
    <w:p>
      <w:r>
        <w:t>@The_RealOJ32 thank God you are on Twitter finally! I can not wait to hear all the interesting things you have say, he said with the most sarcastic voice possible. #FuckOJ #murderer #OJSimpson #jailbirds</w:t>
      </w:r>
    </w:p>
    <w:p>
      <w:r>
        <w:rPr>
          <w:b/>
          <w:u w:val="single"/>
        </w:rPr>
        <w:t>176824</w:t>
      </w:r>
    </w:p>
    <w:p>
      <w:r>
        <w:t>@UxbEconomist07 @GuidoFawkes @BorisJohnson @Conservatives Remain know he’s bad, he couldn’t win an election, he’s atrocious. Remain Tories trying to hang on to their dwindling influence. #borisorbust #BorisJohnsonShouldNotBePM #borisjohnson #boris</w:t>
      </w:r>
    </w:p>
    <w:p>
      <w:r>
        <w:rPr>
          <w:b/>
          <w:u w:val="single"/>
        </w:rPr>
        <w:t>176825</w:t>
      </w:r>
    </w:p>
    <w:p>
      <w:r>
        <w:t>@realDonaldTrump So ironic that you of all people still don’t seem to understand what constitutes treason. #TrumpTreason #TrumpIsATraitor</w:t>
      </w:r>
    </w:p>
    <w:p>
      <w:r>
        <w:rPr>
          <w:b/>
          <w:u w:val="single"/>
        </w:rPr>
        <w:t>176826</w:t>
      </w:r>
    </w:p>
    <w:p>
      <w:r>
        <w:t>This West Bengal state election is last hope for Bengal or else it's will be another Kashmir for India soon.  #WestBengal #Kolkata #DoctorsFightBack #MamtaBanerjee #communists https://t.co/W2v8fzsQf0</w:t>
      </w:r>
    </w:p>
    <w:p>
      <w:r>
        <w:rPr>
          <w:b/>
          <w:u w:val="single"/>
        </w:rPr>
        <w:t>176827</w:t>
      </w:r>
    </w:p>
    <w:p>
      <w:r>
        <w:t>Does it have t be said... the president can’t call intelligence reports he doesn’t like “fake news”, and then turn around and expect US to believe intelligence reports that Iran attacked oil ships? ##NoWarWithIran #TrumpIsATraitor #trump</w:t>
      </w:r>
    </w:p>
    <w:p>
      <w:r>
        <w:rPr>
          <w:b/>
          <w:u w:val="single"/>
        </w:rPr>
        <w:t>176828</w:t>
      </w:r>
    </w:p>
    <w:p>
      <w:r>
        <w:t>@spectatorindex Please boycott Huawei #boycotthuawei #boycottchina #UyghurGenocide</w:t>
      </w:r>
    </w:p>
    <w:p>
      <w:r>
        <w:rPr>
          <w:b/>
          <w:u w:val="single"/>
        </w:rPr>
        <w:t>176829</w:t>
      </w:r>
    </w:p>
    <w:p>
      <w:r>
        <w:t>@RepSwalwell @realDonaldTrump Drunk again eh Eric? #douchebag</w:t>
      </w:r>
    </w:p>
    <w:p>
      <w:r>
        <w:rPr>
          <w:b/>
          <w:u w:val="single"/>
        </w:rPr>
        <w:t>176830</w:t>
      </w:r>
    </w:p>
    <w:p>
      <w:r>
        <w:t>@SenTedCruz @NASA Are the Concentration Camps Hidden too? Funny How you support Israel but wont denounce whats happening in Tornillo Texas? Guess you dont know whats happening in your own State. #TrumpIsATraitor #ConcentrationCamps #TraitorTrump #TrumpConcentrationCamps #TrumpCrimeFamily</w:t>
      </w:r>
    </w:p>
    <w:p>
      <w:r>
        <w:rPr>
          <w:b/>
          <w:u w:val="single"/>
        </w:rPr>
        <w:t>176831</w:t>
      </w:r>
    </w:p>
    <w:p>
      <w:r>
        <w:t>@RoArquette I feel the same way - if you support this corruption and cruelty F off forever! #FuckTrump</w:t>
      </w:r>
    </w:p>
    <w:p>
      <w:r>
        <w:rPr>
          <w:b/>
          <w:u w:val="single"/>
        </w:rPr>
        <w:t>176832</w:t>
      </w:r>
    </w:p>
    <w:p>
      <w:r>
        <w:t>@ThabangNtshela You referring to the #rapist #nicholasninow the #drostrapist</w:t>
      </w:r>
    </w:p>
    <w:p>
      <w:r>
        <w:rPr>
          <w:b/>
          <w:u w:val="single"/>
        </w:rPr>
        <w:t>176833</w:t>
      </w:r>
    </w:p>
    <w:p>
      <w:r>
        <w:t>#ToryLeadershipDebate Brexit #Brexit Boris Johnson #borisjohnson #BorisJohnsonShouldNotBePM #Boris    When will Bullshit Boris be allowed to open his mouth and derail his campaign?</w:t>
      </w:r>
    </w:p>
    <w:p>
      <w:r>
        <w:rPr>
          <w:b/>
          <w:u w:val="single"/>
        </w:rPr>
        <w:t>176834</w:t>
      </w:r>
    </w:p>
    <w:p>
      <w:r>
        <w:t>@Julio_Rosas11 @JoeBiden How about instead of waiting for another year or two,  your top secret biologist get together with people and do it now. Or is it that you are going to reward them and their suffering loved ones after they vote for you? #Douchebag !!!</w:t>
      </w:r>
    </w:p>
    <w:p>
      <w:r>
        <w:rPr>
          <w:b/>
          <w:u w:val="single"/>
        </w:rPr>
        <w:t>176835</w:t>
      </w:r>
    </w:p>
    <w:p>
      <w:r>
        <w:t>Religious’ practices on the cricket ground is absolutely fine but how dare you wear the honour badge Lt.Col Dhoni! How dare you?    Hypocrisy is in trend these days. Isn’t it?  @ICC   Anyway #KeepTheGolves Dhoni,we loved them.Your country &amp;amp;   @BCCI stands with you  #DhoniKeepsTheGlove https://t.co/zJ3MszMapg</w:t>
      </w:r>
    </w:p>
    <w:p>
      <w:r>
        <w:rPr>
          <w:b/>
          <w:u w:val="single"/>
        </w:rPr>
        <w:t>176836</w:t>
      </w:r>
    </w:p>
    <w:p>
      <w:r>
        <w:t>@AndrewYang Nope.  He broke the law and must suffer the consequences of his choices.    Don't do the crime if you can't do the time!    #TrumpCrimeFamily   #TrumpIsATraitor   #ImpeachTrumpNow   #BenedictDonald</w:t>
      </w:r>
    </w:p>
    <w:p>
      <w:r>
        <w:rPr>
          <w:b/>
          <w:u w:val="single"/>
        </w:rPr>
        <w:t>176837</w:t>
      </w:r>
    </w:p>
    <w:p>
      <w:r>
        <w:t>#DhoniKeepsTheGlove @ICC @BCCI after wrong decision for dhoni s gloves now,me n,my friends boycott  @cricketworldcup and all cricjeting events now,we leave watchin cricket</w:t>
      </w:r>
    </w:p>
    <w:p>
      <w:r>
        <w:rPr>
          <w:b/>
          <w:u w:val="single"/>
        </w:rPr>
        <w:t>176838</w:t>
      </w:r>
    </w:p>
    <w:p>
      <w:r>
        <w:t>@MSNBC Sanders knew she was lying and admitted it under sworn testimony #TrumpCrimeFamily #TrumpIsATraitor #TrumpLiesEveryTimeHeSpeaks #45IsAcriminal</w:t>
      </w:r>
    </w:p>
    <w:p>
      <w:r>
        <w:rPr>
          <w:b/>
          <w:u w:val="single"/>
        </w:rPr>
        <w:t>176839</w:t>
      </w:r>
    </w:p>
    <w:p>
      <w:r>
        <w:t>Oye!!!, Islamic Cricket Council aka @ICC ban this thing too (watch video).    Also stop eating lays chips all the time, do some constructive work.    #DhoniKeepTheGlove #DhoniKeepsTheGlove #DhoniKeSaathDesh #dhonigloves #ICCWorldCup #ICCVersusIndia https://t.co/bxupyMATyH</w:t>
      </w:r>
    </w:p>
    <w:p>
      <w:r>
        <w:rPr>
          <w:b/>
          <w:u w:val="single"/>
        </w:rPr>
        <w:t>176840</w:t>
      </w:r>
    </w:p>
    <w:p>
      <w:r>
        <w:t>@CNNnews18 @ImranKhanPTI @narendramodi @maryashakil @AmitShah @ImranKhanPTI If possible pls take @MehboobaMufti to pakistan. She could be a great leader for ur #TomatoNation.   #TerroristNationPakistan</w:t>
      </w:r>
    </w:p>
    <w:p>
      <w:r>
        <w:rPr>
          <w:b/>
          <w:u w:val="single"/>
        </w:rPr>
        <w:t>176841</w:t>
      </w:r>
    </w:p>
    <w:p>
      <w:r>
        <w:t>Democrats to Scrutinize Ex-Lobbyist’s Role in Trump’s Arms Sales to Gulf Nations #Resist #ResistTrump #FuckTrump https://t.co/Md6xsF1aC0</w:t>
      </w:r>
    </w:p>
    <w:p>
      <w:r>
        <w:rPr>
          <w:b/>
          <w:u w:val="single"/>
        </w:rPr>
        <w:t>176842</w:t>
      </w:r>
    </w:p>
    <w:p>
      <w:r>
        <w:t>@MargieMargie72 @WinstonWolfLV Because rockies manager is #douchebag</w:t>
      </w:r>
    </w:p>
    <w:p>
      <w:r>
        <w:rPr>
          <w:b/>
          <w:u w:val="single"/>
        </w:rPr>
        <w:t>176843</w:t>
      </w:r>
    </w:p>
    <w:p>
      <w:r>
        <w:t>Employees turn their back on Agriculture secretary over being relocated to Kansas City #Resist #ResistTrump #FuckTrump https://t.co/aP859lYCSm</w:t>
      </w:r>
    </w:p>
    <w:p>
      <w:r>
        <w:rPr>
          <w:b/>
          <w:u w:val="single"/>
        </w:rPr>
        <w:t>176844</w:t>
      </w:r>
    </w:p>
    <w:p>
      <w:r>
        <w:t>Analysis: Fox News crosses the line on Biden #Resist #ResistTrump #FuckTrump https://t.co/3M7rGYwH4b</w:t>
      </w:r>
    </w:p>
    <w:p>
      <w:r>
        <w:rPr>
          <w:b/>
          <w:u w:val="single"/>
        </w:rPr>
        <w:t>176845</w:t>
      </w:r>
    </w:p>
    <w:p>
      <w:r>
        <w:t>@PoddarVaishali @aajtak Haha , cling themselves working on mission #congressmuktbharat</w:t>
      </w:r>
    </w:p>
    <w:p>
      <w:r>
        <w:rPr>
          <w:b/>
          <w:u w:val="single"/>
        </w:rPr>
        <w:t>176846</w:t>
      </w:r>
    </w:p>
    <w:p>
      <w:r>
        <w:t>Vegan food is not always necessarily more healthy. Vegan #Packaged food is MORE #DEADLY  than meat!  Do NOT be such a bandwagon jumping, gullible, #DickHead! 🐑  #ImpossibleBurger is NOT #healthy! #Processed is processed, #vegan or not!  Make your own #food!  #Alkaline #FreshFood https://t.co/fUabaWrdua</w:t>
      </w:r>
    </w:p>
    <w:p>
      <w:r>
        <w:rPr>
          <w:b/>
          <w:u w:val="single"/>
        </w:rPr>
        <w:t>176847</w:t>
      </w:r>
    </w:p>
    <w:p>
      <w:r>
        <w:t>The Trump Administration Wants to Make It Harder for Transgender People to Access Homeless Shelters #Resist #ResistTrump #FuckTrump https://t.co/PDSkPcM2Hx</w:t>
      </w:r>
    </w:p>
    <w:p>
      <w:r>
        <w:rPr>
          <w:b/>
          <w:u w:val="single"/>
        </w:rPr>
        <w:t>176848</w:t>
      </w:r>
    </w:p>
    <w:p>
      <w:r>
        <w:t>@KP24 I thought... If rain comes again then England will select Swimming first 😂😂😂  Thanks to God no rain today in England..  #ShameOnICC   #ENGvWI</w:t>
      </w:r>
    </w:p>
    <w:p>
      <w:r>
        <w:rPr>
          <w:b/>
          <w:u w:val="single"/>
        </w:rPr>
        <w:t>176849</w:t>
      </w:r>
    </w:p>
    <w:p>
      <w:r>
        <w:t>WaPo: NRA paid thousands to board members for services #Resist #ResistTrump #FuckTrump https://t.co/uVLLjGZprD</w:t>
      </w:r>
    </w:p>
    <w:p>
      <w:r>
        <w:rPr>
          <w:b/>
          <w:u w:val="single"/>
        </w:rPr>
        <w:t>176850</w:t>
      </w:r>
    </w:p>
    <w:p>
      <w:r>
        <w:t>#TrumpIsATraitor  as if we didn't already know. https://t.co/tji2yfIFJp</w:t>
      </w:r>
    </w:p>
    <w:p>
      <w:r>
        <w:rPr>
          <w:b/>
          <w:u w:val="single"/>
        </w:rPr>
        <w:t>176851</w:t>
      </w:r>
    </w:p>
    <w:p>
      <w:r>
        <w:t>@SocialPowerOne1 Why isn't that thing flying over the White House every day?  #trumpbabyblimp #fucktrump #fuckallthetrumps #fucktrumpsupporters</w:t>
      </w:r>
    </w:p>
    <w:p>
      <w:r>
        <w:rPr>
          <w:b/>
          <w:u w:val="single"/>
        </w:rPr>
        <w:t>176852</w:t>
      </w:r>
    </w:p>
    <w:p>
      <w:r>
        <w:t>the king of word salad. #fucktrump https://t.co/634hNHjgVC</w:t>
      </w:r>
    </w:p>
    <w:p>
      <w:r>
        <w:rPr>
          <w:b/>
          <w:u w:val="single"/>
        </w:rPr>
        <w:t>176853</w:t>
      </w:r>
    </w:p>
    <w:p>
      <w:r>
        <w:t>@ArunSFan @RahulGandhi Moron.. Wen u will talk about India.. And not restrict u r self to a party.. Think beyond party.. Think beyond congress.. Think for poor people. Think for.. Developing India.. U #@#@#.. #congressmuktbharat</w:t>
      </w:r>
    </w:p>
    <w:p>
      <w:r>
        <w:rPr>
          <w:b/>
          <w:u w:val="single"/>
        </w:rPr>
        <w:t>176854</w:t>
      </w:r>
    </w:p>
    <w:p>
      <w:r>
        <w:t>If you curl 55lbs in a squat rack you might be a #douchebag</w:t>
      </w:r>
    </w:p>
    <w:p>
      <w:r>
        <w:rPr>
          <w:b/>
          <w:u w:val="single"/>
        </w:rPr>
        <w:t>176855</w:t>
      </w:r>
    </w:p>
    <w:p>
      <w:r>
        <w:t>Hmmmmmm. This seems ironic and hypocritical with that #RussianAsset we have in the WH.    #TrumpIsATraitor #CORRUPTION #TrumpForPrison https://t.co/jyirVVbf5B</w:t>
      </w:r>
    </w:p>
    <w:p>
      <w:r>
        <w:rPr>
          <w:b/>
          <w:u w:val="single"/>
        </w:rPr>
        <w:t>176856</w:t>
      </w:r>
    </w:p>
    <w:p>
      <w:r>
        <w:t>Driving down Sepulveda Boulevard this morning I had to stop and pull over and take a picture of this #fucktrump _revok_  here in #vannuys #losangeles #photography @ Van Nuys, California https://t.co/ESp1ZMRyte</w:t>
      </w:r>
    </w:p>
    <w:p>
      <w:r>
        <w:rPr>
          <w:b/>
          <w:u w:val="single"/>
        </w:rPr>
        <w:t>176857</w:t>
      </w:r>
    </w:p>
    <w:p>
      <w:r>
        <w:t>Hey, donald, Alf called and wants his hair back. #FuckTrump https://t.co/D7m0fCohd4</w:t>
      </w:r>
    </w:p>
    <w:p>
      <w:r>
        <w:rPr>
          <w:b/>
          <w:u w:val="single"/>
        </w:rPr>
        <w:t>176858</w:t>
      </w:r>
    </w:p>
    <w:p>
      <w:r>
        <w:t>@TexasHauteness @Danjon73 @RealMarkKennedy @realDonaldTrump Well, we DON'T! #RESIST #FUCKTRUMP</w:t>
      </w:r>
    </w:p>
    <w:p>
      <w:r>
        <w:rPr>
          <w:b/>
          <w:u w:val="single"/>
        </w:rPr>
        <w:t>176859</w:t>
      </w:r>
    </w:p>
    <w:p>
      <w:r>
        <w:t>Being a Moroccan med student means:  Your dad being FIRED.  Your professors being FIRED.  Your basic rights being TAKEN from you.  The government THREATENING you.  #DoctorsUnderOppression   #DoctorsFightBack   #SOS</w:t>
      </w:r>
    </w:p>
    <w:p>
      <w:r>
        <w:rPr>
          <w:b/>
          <w:u w:val="single"/>
        </w:rPr>
        <w:t>176860</w:t>
      </w:r>
    </w:p>
    <w:p>
      <w:r>
        <w:t>#ShameOnICC@I hope All team will win trophy not from performance but will win from rainy day.....rain is fourth umpire... https://t.co/EVf3tYfNX2</w:t>
      </w:r>
    </w:p>
    <w:p>
      <w:r>
        <w:rPr>
          <w:b/>
          <w:u w:val="single"/>
        </w:rPr>
        <w:t>176861</w:t>
      </w:r>
    </w:p>
    <w:p>
      <w:r>
        <w:t>While the ICC has shown it’s petty mindset the BCCI has shown that it is spineless. All Indians including Dhoni should sport the symbol, maybe as a tattoo for the next match #DhoniKeepsTheGlove</w:t>
      </w:r>
    </w:p>
    <w:p>
      <w:r>
        <w:rPr>
          <w:b/>
          <w:u w:val="single"/>
        </w:rPr>
        <w:t>176862</w:t>
      </w:r>
    </w:p>
    <w:p>
      <w:r>
        <w:t>Lack of ethic? How about announcing to foreign adversaries his openness to interference? It's pretty much 'attack America because I am open to your agenda'. #BringBackHangingForTreason #TrumpIsATraitor #IndictTrump https://t.co/A2OTnaKbPR</w:t>
      </w:r>
    </w:p>
    <w:p>
      <w:r>
        <w:rPr>
          <w:b/>
          <w:u w:val="single"/>
        </w:rPr>
        <w:t>176863</w:t>
      </w:r>
    </w:p>
    <w:p>
      <w:r>
        <w:t>Imagine studying hard for 10 years after taking huge loans for paying off the fees and then going to a village to serve people just because your profession demands you to.    Respect doctors and their rights ! #DoctorsFightBack</w:t>
      </w:r>
    </w:p>
    <w:p>
      <w:r>
        <w:rPr>
          <w:b/>
          <w:u w:val="single"/>
        </w:rPr>
        <w:t>176864</w:t>
      </w:r>
    </w:p>
    <w:p>
      <w:r>
        <w:t>after 2+ years, nothing the #gop does in support of trump is surprising ... disappointing, but not surprising. #fucktrump #NoGOP2020 https://t.co/hhJKu34ldS</w:t>
      </w:r>
    </w:p>
    <w:p>
      <w:r>
        <w:rPr>
          <w:b/>
          <w:u w:val="single"/>
        </w:rPr>
        <w:t>176865</w:t>
      </w:r>
    </w:p>
    <w:p>
      <w:r>
        <w:t>@realDonaldTrump @LindseyGrahamSC And yet, we still all know that’s not what he said #Lindseyhasthevapors #FUCKTRUMP #McCainiswaiting</w:t>
      </w:r>
    </w:p>
    <w:p>
      <w:r>
        <w:rPr>
          <w:b/>
          <w:u w:val="single"/>
        </w:rPr>
        <w:t>176866</w:t>
      </w:r>
    </w:p>
    <w:p>
      <w:r>
        <w:t>If England can do this  so why not india can do this   #ICC #Balidan #DhoniKeepsTheGlove https://t.co/Hfj3HklEfu</w:t>
      </w:r>
    </w:p>
    <w:p>
      <w:r>
        <w:rPr>
          <w:b/>
          <w:u w:val="single"/>
        </w:rPr>
        <w:t>176867</w:t>
      </w:r>
    </w:p>
    <w:p>
      <w:r>
        <w:t>@The_Trump_Train @realDonaldTrump Try again, #bot  #MAGA2020 #FUCKINGTRAITORS #TrumpSupportersAreFuckingMorons #TrumpIsATraitor #TrumpSupportersAreTraitors #TrumpsAnInternationalDisgrace #TrumpRussia #FuckTrump #LockThemAllUp #MAGAS are an embarrassment to this country. https://t.co/VJNw7FueQd</w:t>
      </w:r>
    </w:p>
    <w:p>
      <w:r>
        <w:rPr>
          <w:b/>
          <w:u w:val="single"/>
        </w:rPr>
        <w:t>176868</w:t>
      </w:r>
    </w:p>
    <w:p>
      <w:r>
        <w:t>@jainaastha01 @jainaastha01 True! Our #indiansystem, Our #indinanlaw, and our #government, all are interconnected to each other...and there is no fear of this #rapist and #murderer.....Don't know, where is the direction of #newindia?</w:t>
      </w:r>
    </w:p>
    <w:p>
      <w:r>
        <w:rPr>
          <w:b/>
          <w:u w:val="single"/>
        </w:rPr>
        <w:t>176869</w:t>
      </w:r>
    </w:p>
    <w:p>
      <w:r>
        <w:t>The BoJo no-show means he's a no-go, surely?    @BorisJohnson @GOVUK @Channel4News @LBC    #ToryLeadershipElection #ToryLeadershipContest #BorisJohnsonShouldNotBePM #BorisJohnson #borisdoesnotrepresentme #Boris4PM #RoryStewart #Rory4Leader #governance #Channel4News #Ch4Debate #NEWS</w:t>
      </w:r>
    </w:p>
    <w:p>
      <w:r>
        <w:rPr>
          <w:b/>
          <w:u w:val="single"/>
        </w:rPr>
        <w:t>176870</w:t>
      </w:r>
    </w:p>
    <w:p>
      <w:r>
        <w:t>@realDonaldTrump @senatemajldr @MarkWarner Happy John McCain Day! #truehero #JohnMcCainDay #TrumpIsATraitor</w:t>
      </w:r>
    </w:p>
    <w:p>
      <w:r>
        <w:rPr>
          <w:b/>
          <w:u w:val="single"/>
        </w:rPr>
        <w:t>176871</w:t>
      </w:r>
    </w:p>
    <w:p>
      <w:r>
        <w:t>Epic trolling 😂😂 This handle continue to give us best humor these days in such a gloomy and pathetic world cup where only rain is the winner . #ShameOnICC  @ICC @cricketworldcup https://t.co/SgTkYRY6lY</w:t>
      </w:r>
    </w:p>
    <w:p>
      <w:r>
        <w:rPr>
          <w:b/>
          <w:u w:val="single"/>
        </w:rPr>
        <w:t>176872</w:t>
      </w:r>
    </w:p>
    <w:p>
      <w:r>
        <w:t>https://t.co/HFxRsZXo6y Mr @myogiadityanath seems like law n order has been made a mockery off which is not only #despicable but #dangerous at d same time. If ne n evry #rapist was dealt a punishment 2 remember, they wudnt dare but hey, it ain't 'rarest of rare', ryt SC? #shame</w:t>
      </w:r>
    </w:p>
    <w:p>
      <w:r>
        <w:rPr>
          <w:b/>
          <w:u w:val="single"/>
        </w:rPr>
        <w:t>176873</w:t>
      </w:r>
    </w:p>
    <w:p>
      <w:r>
        <w:t>@realDonaldTrump She a LIAR JUST LIKE U. U GOING DOWN SHE LEAVING U BE 4 IT HAPPENS #DICKHEAD</w:t>
      </w:r>
    </w:p>
    <w:p>
      <w:r>
        <w:rPr>
          <w:b/>
          <w:u w:val="single"/>
        </w:rPr>
        <w:t>176874</w:t>
      </w:r>
    </w:p>
    <w:p>
      <w:r>
        <w:t>@BillCosby You kidding me? You know how many fathers despise you? Fear you as an example of the very worst of man? #rapist #shuttheFuckUp</w:t>
      </w:r>
    </w:p>
    <w:p>
      <w:r>
        <w:rPr>
          <w:b/>
          <w:u w:val="single"/>
        </w:rPr>
        <w:t>176875</w:t>
      </w:r>
    </w:p>
    <w:p>
      <w:r>
        <w:t>@realDonaldTrump The Orange Menace @realDonaldTrump is siding with Russia against American institutions. #TrumpIsATraitor #PutinsPuppet @GOP @LindseyGrahamSC #GOPComplicitTraitors #TrumpIsAFraud #TrumpLies #ImpeachTheMFTraitor #ImpeachDonaldTrump</w:t>
      </w:r>
    </w:p>
    <w:p>
      <w:r>
        <w:rPr>
          <w:b/>
          <w:u w:val="single"/>
        </w:rPr>
        <w:t>176876</w:t>
      </w:r>
    </w:p>
    <w:p>
      <w:r>
        <w:t>#DhoniKeepsTheGlove Where is sports spirit  ??? Game is not great than love for country....</w:t>
      </w:r>
    </w:p>
    <w:p>
      <w:r>
        <w:rPr>
          <w:b/>
          <w:u w:val="single"/>
        </w:rPr>
        <w:t>176877</w:t>
      </w:r>
    </w:p>
    <w:p>
      <w:r>
        <w:t>Why is #fakeDonaldTrump still in a feud with the Mayor of London?  Seriously.  #idiotTrump is SUCH a petty, disgusting, failure of a human being that he seems to be incapable of letting ANYTHING go.  #dumbassTrump #ImpeachTrumpNow</w:t>
      </w:r>
    </w:p>
    <w:p>
      <w:r>
        <w:rPr>
          <w:b/>
          <w:u w:val="single"/>
        </w:rPr>
        <w:t>176878</w:t>
      </w:r>
    </w:p>
    <w:p>
      <w:r>
        <w:t>Who was talking about 'audacity' again?  #DoctorsFightBack #DoctorsProtest #DoctorsStrike https://t.co/9cbvMApDWb</w:t>
      </w:r>
    </w:p>
    <w:p>
      <w:r>
        <w:rPr>
          <w:b/>
          <w:u w:val="single"/>
        </w:rPr>
        <w:t>176879</w:t>
      </w:r>
    </w:p>
    <w:p>
      <w:r>
        <w:t>Assault on doctors again in Murshidabad Medical College.  #Savethedoctors #DoctorsStrike #DoctorsFightBack</w:t>
      </w:r>
    </w:p>
    <w:p>
      <w:r>
        <w:rPr>
          <w:b/>
          <w:u w:val="single"/>
        </w:rPr>
        <w:t>176880</w:t>
      </w:r>
    </w:p>
    <w:p>
      <w:r>
        <w:t>@sardanarohit Doctors come out on roads to protest against the brutality in West Bengal.  @MamataOfficial, your dictatorship is challenged by these young rebels with a cause.  #SaveBengal #DoctorsStrike #DoctorsFightBack  https://t.co/9moX7OBbAi</w:t>
      </w:r>
    </w:p>
    <w:p>
      <w:r>
        <w:rPr>
          <w:b/>
          <w:u w:val="single"/>
        </w:rPr>
        <w:t>176881</w:t>
      </w:r>
    </w:p>
    <w:p>
      <w:r>
        <w:t>This proves that @ImranKhanPTI is the biggest hacker of #TerroristNationPakistan https://t.co/315WkNP1iH</w:t>
      </w:r>
    </w:p>
    <w:p>
      <w:r>
        <w:rPr>
          <w:b/>
          <w:u w:val="single"/>
        </w:rPr>
        <w:t>176882</w:t>
      </w:r>
    </w:p>
    <w:p>
      <w:r>
        <w:t>@realDonaldTrump HA! 73 looks too OLD!  #Trump #TrumpIsATraitor #JohnMcCainDayJune14th</w:t>
      </w:r>
    </w:p>
    <w:p>
      <w:r>
        <w:rPr>
          <w:b/>
          <w:u w:val="single"/>
        </w:rPr>
        <w:t>176883</w:t>
      </w:r>
    </w:p>
    <w:p>
      <w:r>
        <w:t>Tax breaks for the rich, eh Boris? I never would have guessed it! 🙄 #dickhead</w:t>
      </w:r>
    </w:p>
    <w:p>
      <w:r>
        <w:rPr>
          <w:b/>
          <w:u w:val="single"/>
        </w:rPr>
        <w:t>176884</w:t>
      </w:r>
    </w:p>
    <w:p>
      <w:r>
        <w:t>@MattHancock @BorisJohnson Hang on Matt. You’ve already downgraded a promise - with no indication how it will be paid for - TL a pledge. Will it soon be an aspiration. Whatever... it’ll never happen as it’s another Johnson nonsense #BorisJohnsonShouldNotBePM</w:t>
      </w:r>
    </w:p>
    <w:p>
      <w:r>
        <w:rPr>
          <w:b/>
          <w:u w:val="single"/>
        </w:rPr>
        <w:t>176885</w:t>
      </w:r>
    </w:p>
    <w:p>
      <w:r>
        <w:t>Boris Johnson’s no-deal Brexit plan ‘will trigger early election’  Top Tories say attempt to appease hardliners means coalition of support for his leadership bid will not survive the autumn https://t.co/kFINjBsguY  #BorisJohnsonShouldNotBePM   #PutItToThePeople #SummerOfResistance</w:t>
      </w:r>
    </w:p>
    <w:p>
      <w:r>
        <w:rPr>
          <w:b/>
          <w:u w:val="single"/>
        </w:rPr>
        <w:t>176886</w:t>
      </w:r>
    </w:p>
    <w:p>
      <w:r>
        <w:t>#DoctorsFightBack who is the Bengal government trying to protect ? It's obvious that kins of the patient affected must have hit the doctor. Why no arrest till now ? @sudhirchaudhary @sardanarohit @republic</w:t>
      </w:r>
    </w:p>
    <w:p>
      <w:r>
        <w:rPr>
          <w:b/>
          <w:u w:val="single"/>
        </w:rPr>
        <w:t>176887</w:t>
      </w:r>
    </w:p>
    <w:p>
      <w:r>
        <w:t>#DoctorsFightBack  Sir @SrBachchan Doctors of all over india demand justice for brutal assault of kolkata doctors.  Your response will help in raising our voice. 🙏</w:t>
      </w:r>
    </w:p>
    <w:p>
      <w:r>
        <w:rPr>
          <w:b/>
          <w:u w:val="single"/>
        </w:rPr>
        <w:t>176888</w:t>
      </w:r>
    </w:p>
    <w:p>
      <w:r>
        <w:t>@dianenodwell @realDonaldTrump He made it 'ok' to be a nazi. #FuckTrump. Hope he spends his next birthday (and all the ones after that) in prison.</w:t>
      </w:r>
    </w:p>
    <w:p>
      <w:r>
        <w:rPr>
          <w:b/>
          <w:u w:val="single"/>
        </w:rPr>
        <w:t>176889</w:t>
      </w:r>
    </w:p>
    <w:p>
      <w:r>
        <w:t>Keep tweeting this guys @ICC puppet of pakistan  #ShameOnICC</w:t>
      </w:r>
    </w:p>
    <w:p>
      <w:r>
        <w:rPr>
          <w:b/>
          <w:u w:val="single"/>
        </w:rPr>
        <w:t>176890</w:t>
      </w:r>
    </w:p>
    <w:p>
      <w:r>
        <w:t>Not enough harassing,  your still here. Your like a very unwelcome relative that wont leave. Everyone let's you know but you still stay. Please go.. I promise you'll be very alone once you do. #JohnMcCainDay #TrumpIsATraitor #Collusion https://t.co/ypExNZhjCp</w:t>
      </w:r>
    </w:p>
    <w:p>
      <w:r>
        <w:rPr>
          <w:b/>
          <w:u w:val="single"/>
        </w:rPr>
        <w:t>176891</w:t>
      </w:r>
    </w:p>
    <w:p>
      <w:r>
        <w:t>We work hard  try our hardest to save you. A great doctor never wants a bad result or a lost patient! We cry for patients too - Trust me! But, what to do? We are not God - He decides who will get cured, we are only the instrument!  #DoctorsFightBack #DidiVsDoctors #DoctorsProtest https://t.co/NJ3ZcDaxOw</w:t>
      </w:r>
    </w:p>
    <w:p>
      <w:r>
        <w:rPr>
          <w:b/>
          <w:u w:val="single"/>
        </w:rPr>
        <w:t>176892</w:t>
      </w:r>
    </w:p>
    <w:p>
      <w:r>
        <w:t>#DoctorsFightBack    Good job doctors     We are stay with u https://t.co/oKsISU4s5l</w:t>
      </w:r>
    </w:p>
    <w:p>
      <w:r>
        <w:rPr>
          <w:b/>
          <w:u w:val="single"/>
        </w:rPr>
        <w:t>176893</w:t>
      </w:r>
    </w:p>
    <w:p>
      <w:r>
        <w:t>Is this the same piece of paper McCarthy used to waive around as his list of 'Known Comunists' #FuckTrump @realDonaldTrump https://t.co/IbcYReJZxF</w:t>
      </w:r>
    </w:p>
    <w:p>
      <w:r>
        <w:rPr>
          <w:b/>
          <w:u w:val="single"/>
        </w:rPr>
        <w:t>176894</w:t>
      </w:r>
    </w:p>
    <w:p>
      <w:r>
        <w:t>#DhoniKeepsTheGlove urge all proud Indian viewers on ground to display posters of #BalidanBadge in Pak match @msdhoni ..Jai Hind..</w:t>
      </w:r>
    </w:p>
    <w:p>
      <w:r>
        <w:rPr>
          <w:b/>
          <w:u w:val="single"/>
        </w:rPr>
        <w:t>176895</w:t>
      </w:r>
    </w:p>
    <w:p>
      <w:r>
        <w:t>@realDonaldTrump @senatemajldr @MarkWarner Doesnt Mitch have his own issues? Conflicts of interest #secoftransportation Time for #ImpeachmentInquiryNow #TrumpNatSecRisk #TrumpIsATraitor #TrumpColluded #TrumpObstructed #IndictTrump https://t.co/RciozPd0Zg</w:t>
      </w:r>
    </w:p>
    <w:p>
      <w:r>
        <w:rPr>
          <w:b/>
          <w:u w:val="single"/>
        </w:rPr>
        <w:t>176896</w:t>
      </w:r>
    </w:p>
    <w:p>
      <w:r>
        <w:t>@dipaksamanta Yes! #DhoniKeepsTheGlove On!</w:t>
      </w:r>
    </w:p>
    <w:p>
      <w:r>
        <w:rPr>
          <w:b/>
          <w:u w:val="single"/>
        </w:rPr>
        <w:t>176897</w:t>
      </w:r>
    </w:p>
    <w:p>
      <w:r>
        <w:t>I salute his love for the nation and soldiers!  We are proud you dhoni ❤ continue to wear your gloves till we lift the World cup  I stand by @msdhoni #DhoniKeepsTheGlove https://t.co/ctEFK39QWX</w:t>
      </w:r>
    </w:p>
    <w:p>
      <w:r>
        <w:rPr>
          <w:b/>
          <w:u w:val="single"/>
        </w:rPr>
        <w:t>176898</w:t>
      </w:r>
    </w:p>
    <w:p>
      <w:r>
        <w:t>#MeghanMcCain mystifies co-hosts by defending #IdiotTrump with a bizarre #Ebola rant: ‘It’s my No. 1 fear in life’ - https://t.co/vyPc9kAVvy</w:t>
      </w:r>
    </w:p>
    <w:p>
      <w:r>
        <w:rPr>
          <w:b/>
          <w:u w:val="single"/>
        </w:rPr>
        <w:t>176899</w:t>
      </w:r>
    </w:p>
    <w:p>
      <w:r>
        <w:t>@Mat0816 @RandyResist @LeahNTorres 'No child, just an embryo.' Wow. 😐😑 No baby, just a toddler. No toddler, just a preschooler. No preschooler, just a Kindergartener. No kindergartener just an older child. Not older child, a teenager. Do you hear how stupid your argument is? No acorn, no oak tree. #murderer ☹😞</w:t>
      </w:r>
    </w:p>
    <w:p>
      <w:r>
        <w:rPr>
          <w:b/>
          <w:u w:val="single"/>
        </w:rPr>
        <w:t>176900</w:t>
      </w:r>
    </w:p>
    <w:p>
      <w:r>
        <w:t>@IvankaTrump @realDonaldTrump That was the worst day of our lives. The coward has been ruining America ever since.  #TrumpIsTheEnemyOfThePeople   #TrumpIsAFraud   #TrumpIsATraitor   #TrumpIsAMoron   #TrumpIsANationalSecurityThreat   #TrumpIsACriminal   #TrumpIsNotAboveTheLaw</w:t>
      </w:r>
    </w:p>
    <w:p>
      <w:r>
        <w:rPr>
          <w:b/>
          <w:u w:val="single"/>
        </w:rPr>
        <w:t>176901</w:t>
      </w:r>
    </w:p>
    <w:p>
      <w:r>
        <w:t>@GOP @realDonaldTrump Great, I've gotten several tickets to your show. I then wipped my ass with them and burnt them.  #fucktrump</w:t>
      </w:r>
    </w:p>
    <w:p>
      <w:r>
        <w:rPr>
          <w:b/>
          <w:u w:val="single"/>
        </w:rPr>
        <w:t>176902</w:t>
      </w:r>
    </w:p>
    <w:p>
      <w:r>
        <w:t>Well honestly who does Tim Martin think he is?  BoJo's advisor!!  #BorisJohnsonShouldNotBePM  https://t.co/lEuc9K4cq4</w:t>
      </w:r>
    </w:p>
    <w:p>
      <w:r>
        <w:rPr>
          <w:b/>
          <w:u w:val="single"/>
        </w:rPr>
        <w:t>176903</w:t>
      </w:r>
    </w:p>
    <w:p>
      <w:r>
        <w:t>Nuf said. #fucktrump #NotMyPresident #LiarInChief https://t.co/d0IaQdDWGI</w:t>
      </w:r>
    </w:p>
    <w:p>
      <w:r>
        <w:rPr>
          <w:b/>
          <w:u w:val="single"/>
        </w:rPr>
        <w:t>176904</w:t>
      </w:r>
    </w:p>
    <w:p>
      <w:r>
        <w:t>This is all a lie folks! That’s why Kushner was in Saudi Arabia so much. Saudi Arabia help stage the boat taking a bomb off that oil tanker. Iran has nothing to do with all of this! #BoltonIsBehindIt #NoMoreWars #ImpeachDonaldTrumpNOW #TrumpIsATraitor https://t.co/MqbQhLvZD6</w:t>
      </w:r>
    </w:p>
    <w:p>
      <w:r>
        <w:rPr>
          <w:b/>
          <w:u w:val="single"/>
        </w:rPr>
        <w:t>176905</w:t>
      </w:r>
    </w:p>
    <w:p>
      <w:r>
        <w:t>That was the best #JohnMCainDay day.  Ever.      #FuckTrump   #FuckTheGOP   #FuckTrumpSupporters</w:t>
      </w:r>
    </w:p>
    <w:p>
      <w:r>
        <w:rPr>
          <w:b/>
          <w:u w:val="single"/>
        </w:rPr>
        <w:t>176906</w:t>
      </w:r>
    </w:p>
    <w:p>
      <w:r>
        <w:t>I demand #justice for twinkle sharma  #Shame on this constitution😶  #rapist ko phasi do</w:t>
      </w:r>
    </w:p>
    <w:p>
      <w:r>
        <w:rPr>
          <w:b/>
          <w:u w:val="single"/>
        </w:rPr>
        <w:t>176907</w:t>
      </w:r>
    </w:p>
    <w:p>
      <w:r>
        <w:t>SAY NO #Beijing2022 #Olympics  #China #CCP #Genocide #StopChina #BoycottChina #StopGenocideChina  #Tibet #FreeTibet #SaveTibet #Uyghur #FreeUyghur #SaveUyghur  #EastTurkistan #FreedomForEastTurkistan #FreeMongolia #FreeSouthMongolia #ウイグル  https://t.co/Ii4z15Ig5R</w:t>
      </w:r>
    </w:p>
    <w:p>
      <w:r>
        <w:rPr>
          <w:b/>
          <w:u w:val="single"/>
        </w:rPr>
        <w:t>176908</w:t>
      </w:r>
    </w:p>
    <w:p>
      <w:r>
        <w:t>Worst cricket World Cup experience #ShameOnICC</w:t>
      </w:r>
    </w:p>
    <w:p>
      <w:r>
        <w:rPr>
          <w:b/>
          <w:u w:val="single"/>
        </w:rPr>
        <w:t>176909</w:t>
      </w:r>
    </w:p>
    <w:p>
      <w:r>
        <w:t>@The_OJSimpson32 Did you find Nicole’s killer yet? And Ron’s? #murderer</w:t>
      </w:r>
    </w:p>
    <w:p>
      <w:r>
        <w:rPr>
          <w:b/>
          <w:u w:val="single"/>
        </w:rPr>
        <w:t>176910</w:t>
      </w:r>
    </w:p>
    <w:p>
      <w:r>
        <w:t>@BCCI It's raining tomorrow #CWC19 another washout... Sad.  #ShameOnICC https://t.co/heXMj3HBOV</w:t>
      </w:r>
    </w:p>
    <w:p>
      <w:r>
        <w:rPr>
          <w:b/>
          <w:u w:val="single"/>
        </w:rPr>
        <w:t>176911</w:t>
      </w:r>
    </w:p>
    <w:p>
      <w:r>
        <w:t>@BCCI should act on this! Being the world's dominating cricket board, at least they should appeal to @ICC.    When we requested, not to play against @TheRealPCB to support our jawans, @BCCI's response was cold. Now, is the time to stand with our jawans @BCCI    #DhoniKeepsTheGlove</w:t>
      </w:r>
    </w:p>
    <w:p>
      <w:r>
        <w:rPr>
          <w:b/>
          <w:u w:val="single"/>
        </w:rPr>
        <w:t>176912</w:t>
      </w:r>
    </w:p>
    <w:p>
      <w:r>
        <w:t>Doctors in huge numbers protesting against CM @MamataOfficial in Kolkata   @MamataOfficial  govt had threatened doctors as a result nationwide protest began     #DidiVsDoctors #WestBengal #DoctorsFightBack #SaturdayMotivation #electionfacts #DoctorsProtest https://t.co/DONuZpKPxK</w:t>
      </w:r>
    </w:p>
    <w:p>
      <w:r>
        <w:rPr>
          <w:b/>
          <w:u w:val="single"/>
        </w:rPr>
        <w:t>176913</w:t>
      </w:r>
    </w:p>
    <w:p>
      <w:r>
        <w:t>@tweetmommybop @ParkerMolloy Pete whatever is trump’s kind of guy #TrumpIsACheater #TrumpMustResign #TrumpIsATraitor</w:t>
      </w:r>
    </w:p>
    <w:p>
      <w:r>
        <w:rPr>
          <w:b/>
          <w:u w:val="single"/>
        </w:rPr>
        <w:t>176914</w:t>
      </w:r>
    </w:p>
    <w:p>
      <w:r>
        <w:t>@Ronniesoak @JMarkDodds @TufferB @JamesMelville I hope you blocked him ☝🏻 #Dickhead</w:t>
      </w:r>
    </w:p>
    <w:p>
      <w:r>
        <w:rPr>
          <w:b/>
          <w:u w:val="single"/>
        </w:rPr>
        <w:t>176915</w:t>
      </w:r>
    </w:p>
    <w:p>
      <w:r>
        <w:t>@indian_gokul @narendramodi This man completely nailed Mamata, her politics and her hypocrisy. #DoctorsFightBack https://t.co/yvSI1nr5Zp</w:t>
      </w:r>
    </w:p>
    <w:p>
      <w:r>
        <w:rPr>
          <w:b/>
          <w:u w:val="single"/>
        </w:rPr>
        <w:t>176916</w:t>
      </w:r>
    </w:p>
    <w:p>
      <w:r>
        <w:t>#truth #TrumpIsATraitor  can’t wait to #seehiminhandcuffs https://t.co/fNAQit190G</w:t>
      </w:r>
    </w:p>
    <w:p>
      <w:r>
        <w:rPr>
          <w:b/>
          <w:u w:val="single"/>
        </w:rPr>
        <w:t>176917</w:t>
      </w:r>
    </w:p>
    <w:p>
      <w:r>
        <w:t>We also need to address glaring gaps in our public health care system by overseeing staffing,funding,over working by doctors to iron out issues.    #DoctorsProtest #DoctorsFightBack</w:t>
      </w:r>
    </w:p>
    <w:p>
      <w:r>
        <w:rPr>
          <w:b/>
          <w:u w:val="single"/>
        </w:rPr>
        <w:t>176918</w:t>
      </w:r>
    </w:p>
    <w:p>
      <w:r>
        <w:t>@realDonaldTrump Unlike your 'Absolute, Real and Physical act of treason..!' #TrumpTreason #TrumpRussia #TrumpIsATraitor #TrumpTraitor https://t.co/8gj8g5j2Ia</w:t>
      </w:r>
    </w:p>
    <w:p>
      <w:r>
        <w:rPr>
          <w:b/>
          <w:u w:val="single"/>
        </w:rPr>
        <w:t>176919</w:t>
      </w:r>
    </w:p>
    <w:p>
      <w:r>
        <w:t>@ErinBurnett @gtconway3d #trumpisatraitor he said himself he would listen to foreign countries for information on opponents. #whattrueAmericandoesthat</w:t>
      </w:r>
    </w:p>
    <w:p>
      <w:r>
        <w:rPr>
          <w:b/>
          <w:u w:val="single"/>
        </w:rPr>
        <w:t>176920</w:t>
      </w:r>
    </w:p>
    <w:p>
      <w:r>
        <w:t>Oh dear god. Boris?. He cannot even employ a decent hair dresser.  He will be in charge of appointing people to key positions like defence.  I have a blow up dingy at the ready.  The last person he spoke up for as foreign minister got additional time. #BorisJohnsonShouldNotBePM</w:t>
      </w:r>
    </w:p>
    <w:p>
      <w:r>
        <w:rPr>
          <w:b/>
          <w:u w:val="single"/>
        </w:rPr>
        <w:t>176921</w:t>
      </w:r>
    </w:p>
    <w:p>
      <w:r>
        <w:t>“Mystery in paradise: Suspicious deaths in #DominicanRepublic resorts lead American travelers to cancel their trips” - New York Daily News  ⁦@GoDomRep⁩ #Serial #Murderer(s)  https://t.co/0Ni97rnZhO</w:t>
      </w:r>
    </w:p>
    <w:p>
      <w:r>
        <w:rPr>
          <w:b/>
          <w:u w:val="single"/>
        </w:rPr>
        <w:t>176922</w:t>
      </w:r>
    </w:p>
    <w:p>
      <w:r>
        <w:t>Pakistan team praying for Rain on Sunday against India because Baap rocks on Father's Day #ShameOnICC https://t.co/EzSt0mvWnt</w:t>
      </w:r>
    </w:p>
    <w:p>
      <w:r>
        <w:rPr>
          <w:b/>
          <w:u w:val="single"/>
        </w:rPr>
        <w:t>176923</w:t>
      </w:r>
    </w:p>
    <w:p>
      <w:r>
        <w:t>🎶 Thanks for the memories 🎶 #FuckTrump https://t.co/sdZNIMRxIv</w:t>
      </w:r>
    </w:p>
    <w:p>
      <w:r>
        <w:rPr>
          <w:b/>
          <w:u w:val="single"/>
        </w:rPr>
        <w:t>176924</w:t>
      </w:r>
    </w:p>
    <w:p>
      <w:r>
        <w:t>Latest Pics coming out of UK:    Early morning practice seasons by players!!     #ShameOnICC https://t.co/uou4xEvYDc</w:t>
      </w:r>
    </w:p>
    <w:p>
      <w:r>
        <w:rPr>
          <w:b/>
          <w:u w:val="single"/>
        </w:rPr>
        <w:t>176925</w:t>
      </w:r>
    </w:p>
    <w:p>
      <w:r>
        <w:t>Dear @NCPCR_ @MinistryWCD please take cognizance of this offensive practice. Why should the minor #RapeSurvivor and her family organise feast in the village? Victim and her family is further victimised here. #Rajgarh dist #MadhyaPradesh  The need to punish the #Rapist is important https://t.co/YCqSY2gQ1u</w:t>
      </w:r>
    </w:p>
    <w:p>
      <w:r>
        <w:rPr>
          <w:b/>
          <w:u w:val="single"/>
        </w:rPr>
        <w:t>176926</w:t>
      </w:r>
    </w:p>
    <w:p>
      <w:r>
        <w:t>Just show ur patriotism on ground against pak we all Indians more happy than just wearing glove ,don't behave like politician ,win a true salute to martyer  #DhoniKeepsTheGlove</w:t>
      </w:r>
    </w:p>
    <w:p>
      <w:r>
        <w:rPr>
          <w:b/>
          <w:u w:val="single"/>
        </w:rPr>
        <w:t>176927</w:t>
      </w:r>
    </w:p>
    <w:p>
      <w:r>
        <w:t>#Dhoni The Mr. cool of Indian #cricket was forced to remove his gloves But  he didn't say anything.  He is such an ambassador for cricket. And the entire nation is behind him in all of his decisions  https://t.co/I0gDG5psrW     #dhonikesaathdesh #DhoniKeepsTheGlove  #ICCWorldCup2019 https://t.co/EQIq6CXhRw</w:t>
      </w:r>
    </w:p>
    <w:p>
      <w:r>
        <w:rPr>
          <w:b/>
          <w:u w:val="single"/>
        </w:rPr>
        <w:t>176928</w:t>
      </w:r>
    </w:p>
    <w:p>
      <w:r>
        <w:t>Precollusion?  #TrumpIsATraitor https://t.co/zoqrtkBjtG</w:t>
      </w:r>
    </w:p>
    <w:p>
      <w:r>
        <w:rPr>
          <w:b/>
          <w:u w:val="single"/>
        </w:rPr>
        <w:t>176929</w:t>
      </w:r>
    </w:p>
    <w:p>
      <w:r>
        <w:t>@RandPaul found this old #gem #2ndAmendment #Bernie2020 #TrumpIsATraitor #GOP #Democrats @BernieSanders @AOC @PeteButtigieg @ewarren https://t.co/9zs8DgDOkl</w:t>
      </w:r>
    </w:p>
    <w:p>
      <w:r>
        <w:rPr>
          <w:b/>
          <w:u w:val="single"/>
        </w:rPr>
        <w:t>176930</w:t>
      </w:r>
    </w:p>
    <w:p>
      <w:r>
        <w:t>@Bizarro_Prisuta @realDonaldTrump #Douchebag @DonnyDeutsch of the rebooted 1930's #National #democrat #Socialist #Workers #Party &amp;amp; #fakenews @MSNBC w/ #comrads @Morning_Joe &amp;amp; his 'floating device' @morningmika . ~ @realDonaldTrump #Presidential</w:t>
      </w:r>
    </w:p>
    <w:p>
      <w:r>
        <w:rPr>
          <w:b/>
          <w:u w:val="single"/>
        </w:rPr>
        <w:t>176931</w:t>
      </w:r>
    </w:p>
    <w:p>
      <w:r>
        <w:t>#DoctorsFightBack | The core demand is security, including CCTVs, security personnel, restricting entry, improving patient-doctor relationship - perhaps with counselling centres. And CM should apologise: Dr Swati and Dr Priyanshu from Resident Doctors Association, AIIMS</w:t>
      </w:r>
    </w:p>
    <w:p>
      <w:r>
        <w:rPr>
          <w:b/>
          <w:u w:val="single"/>
        </w:rPr>
        <w:t>176932</w:t>
      </w:r>
    </w:p>
    <w:p>
      <w:r>
        <w:t>#gavaskar Sir, I am a Proud Son of A Soldier who served his motherland, being a Defence lad I Personally feel that if @msdhoni has to put his gloves off just because it has a sign of Army Crest its a #Shame on India..No True Indian will bare this.. #JaiHind #DhoniKeepsTheGlove</w:t>
      </w:r>
    </w:p>
    <w:p>
      <w:r>
        <w:rPr>
          <w:b/>
          <w:u w:val="single"/>
        </w:rPr>
        <w:t>176933</w:t>
      </w:r>
    </w:p>
    <w:p>
      <w:r>
        <w:t>It's National John McCain Day!!!  #June14JohnMcCainDay #JohnMcCainDay #JohnMcCain #FuckTrump #ToiletTrump https://t.co/O5MrTVc0RJ</w:t>
      </w:r>
    </w:p>
    <w:p>
      <w:r>
        <w:rPr>
          <w:b/>
          <w:u w:val="single"/>
        </w:rPr>
        <w:t>176934</w:t>
      </w:r>
    </w:p>
    <w:p>
      <w:r>
        <w:t>Boris in hiding, If Boris frightened of his rank &amp;amp; file tory members how will he fight a GE hiding in downing St if he wins. #bbcpapers #skypapers #ToryLeadershipContest #toryleadership #BorisJohnsonShouldNotBePM https://t.co/AfoZTOwn4P</w:t>
      </w:r>
    </w:p>
    <w:p>
      <w:r>
        <w:rPr>
          <w:b/>
          <w:u w:val="single"/>
        </w:rPr>
        <w:t>176935</w:t>
      </w:r>
    </w:p>
    <w:p>
      <w:r>
        <w:t>@ICC @cricketworldcup   @BCCI   Tomorrow's match has 70% chance of being washed out.    #ShameOnICC https://t.co/Dm2PXVHh0O</w:t>
      </w:r>
    </w:p>
    <w:p>
      <w:r>
        <w:rPr>
          <w:b/>
          <w:u w:val="single"/>
        </w:rPr>
        <w:t>176936</w:t>
      </w:r>
    </w:p>
    <w:p>
      <w:r>
        <w:t>@pam_brundige @PatriciaRGilbr1 @beerluvr2 @TheUnicorn999 @Heather4enviro1 @sbuchbinder @Mathsgeist @mnelson64 @NoFascismMarch @Orvidageri5 @pseudosudio @ryconsean @Alan_in_NC @lalaboo62 @gr8fulgirl24 @LillianVikingDK @eztempo Thanks to all who have followed me. I promise to follow back, but need to get my 'Followed' list culled. I'm working on it! Thank you for your patience. #TrumpIsATraitor</w:t>
      </w:r>
    </w:p>
    <w:p>
      <w:r>
        <w:rPr>
          <w:b/>
          <w:u w:val="single"/>
        </w:rPr>
        <w:t>176937</w:t>
      </w:r>
    </w:p>
    <w:p>
      <w:r>
        <w:t>Cric-n-Show: Cricket World Cup Updates : Ind vs NZ  Match Calle... https://t.co/ysbrc4Qvud    #shameonicc #INDvsNZ #cwc19</w:t>
      </w:r>
    </w:p>
    <w:p>
      <w:r>
        <w:rPr>
          <w:b/>
          <w:u w:val="single"/>
        </w:rPr>
        <w:t>176938</w:t>
      </w:r>
    </w:p>
    <w:p>
      <w:r>
        <w:t>#NA Speaker directs immediate arrest of #murderer of three real brothers     #APPNews @AsadQaiserPTI @Asadqaiser11 @NAofPakistan   https://t.co/YiN95OHt7l via @appcsocialmedia https://t.co/RXDjIGUXee</w:t>
      </w:r>
    </w:p>
    <w:p>
      <w:r>
        <w:rPr>
          <w:b/>
          <w:u w:val="single"/>
        </w:rPr>
        <w:t>176939</w:t>
      </w:r>
    </w:p>
    <w:p>
      <w:r>
        <w:t>I can say it, but I'm not going to say it, but many MANY people are saying #FuckTrump . But I didn't say it, I'm just quoting other people. https://t.co/dZhfXJopgy</w:t>
      </w:r>
    </w:p>
    <w:p>
      <w:r>
        <w:rPr>
          <w:b/>
          <w:u w:val="single"/>
        </w:rPr>
        <w:t>176940</w:t>
      </w:r>
    </w:p>
    <w:p>
      <w:r>
        <w:t>Halsey pays tribute to assaulted lesbian couple, rips ‘straight pride’ parade during London concert #Resist #ResistTrump #FuckTrump https://t.co/jl4BHhwNWj</w:t>
      </w:r>
    </w:p>
    <w:p>
      <w:r>
        <w:rPr>
          <w:b/>
          <w:u w:val="single"/>
        </w:rPr>
        <w:t>176941</w:t>
      </w:r>
    </w:p>
    <w:p>
      <w:r>
        <w:t>Duncan Hunter's wife pleads guilty to conspiring with husband to use campaign funds for personal use #Resist #ResistTrump #FuckTrump https://t.co/YUSPnX3Fcg</w:t>
      </w:r>
    </w:p>
    <w:p>
      <w:r>
        <w:rPr>
          <w:b/>
          <w:u w:val="single"/>
        </w:rPr>
        <w:t>176942</w:t>
      </w:r>
    </w:p>
    <w:p>
      <w:r>
        <w:t>Twitter is ‘researching’ whether or not they should allow white nationalists to send racist tweets #Resist #ResistTrump #FuckTrump https://t.co/DOEO8NBt3b</w:t>
      </w:r>
    </w:p>
    <w:p>
      <w:r>
        <w:rPr>
          <w:b/>
          <w:u w:val="single"/>
        </w:rPr>
        <w:t>176943</w:t>
      </w:r>
    </w:p>
    <w:p>
      <w:r>
        <w:t>#yuvarajsingh Yuaraj singh replacement WOLD CUP 2019 ???😕😧😟 #CWC19 #ICCWorldCup2019 #India #ICCCricketWorldCup2019 #ViratKohli #DhoniKeepsTheGlove #BCCI</w:t>
      </w:r>
    </w:p>
    <w:p>
      <w:r>
        <w:rPr>
          <w:b/>
          <w:u w:val="single"/>
        </w:rPr>
        <w:t>176944</w:t>
      </w:r>
    </w:p>
    <w:p>
      <w:r>
        <w:t>@MarinaHyde MPs who blindly support a loser #BorisJohnsonShouldNotBePM without evidence will ultimately have to face the electorate. Do they think @BorisJohnson_MP is worth them losing their seats to other parties? @MikeGapes</w:t>
      </w:r>
    </w:p>
    <w:p>
      <w:r>
        <w:rPr>
          <w:b/>
          <w:u w:val="single"/>
        </w:rPr>
        <w:t>176945</w:t>
      </w:r>
    </w:p>
    <w:p>
      <w:r>
        <w:t>Read everything about Dhoni’s army insignia gloves here:   https://t.co/5BToPrFQv0 #CricketWorldCup #DhoniAtCWC19 #DhoniKeepsTheGlove #DhoniKeSaathDesh #DhoniKeepBalidaanBadgeGlove</w:t>
      </w:r>
    </w:p>
    <w:p>
      <w:r>
        <w:rPr>
          <w:b/>
          <w:u w:val="single"/>
        </w:rPr>
        <w:t>176946</w:t>
      </w:r>
    </w:p>
    <w:p>
      <w:r>
        <w:t>@Atheist_Krishna @KP24 @ICC #ShameOnICC  ICC want something  fast and result  some one meet yamdut #WorldCup2019 https://t.co/kg03jzAFgt</w:t>
      </w:r>
    </w:p>
    <w:p>
      <w:r>
        <w:rPr>
          <w:b/>
          <w:u w:val="single"/>
        </w:rPr>
        <w:t>176947</w:t>
      </w:r>
    </w:p>
    <w:p>
      <w:r>
        <w:t>Imagine this. There are some patriots keeping out secrets from reaching Russia. #TrumpIsATraitor https://t.co/FKj9Cb9fyQ</w:t>
      </w:r>
    </w:p>
    <w:p>
      <w:r>
        <w:rPr>
          <w:b/>
          <w:u w:val="single"/>
        </w:rPr>
        <w:t>176948</w:t>
      </w:r>
    </w:p>
    <w:p>
      <w:r>
        <w:t>AIIMS Delhi doctor continues protest against Bengal violence wearing helmet in viral photo https://t.co/CbMlxmCv9f  #BengalBurning #DoctorsFightBack #SaveBengal #Savethedoctors</w:t>
      </w:r>
    </w:p>
    <w:p>
      <w:r>
        <w:rPr>
          <w:b/>
          <w:u w:val="single"/>
        </w:rPr>
        <w:t>176949</w:t>
      </w:r>
    </w:p>
    <w:p>
      <w:r>
        <w:t>Sequence of Events.    Pic 1 : Mamata issuing Ultimatum to Striking Doctors, to end the Strike within 4 Hours.    Pic 2 : @AmitShah  seeks Report    Pic 3 : @MamataOfficial  during the Call...😉    #DoctorsFightBack    #DoctorStrike https://t.co/jfuQ7f3LJP https://t.co/PzYTyMnpMM</w:t>
      </w:r>
    </w:p>
    <w:p>
      <w:r>
        <w:rPr>
          <w:b/>
          <w:u w:val="single"/>
        </w:rPr>
        <w:t>176950</w:t>
      </w:r>
    </w:p>
    <w:p>
      <w:r>
        <w:t>HP Deskjet 1115 Single Function Ink Advantage Printer  @ Rs.2199 Apply Rs.300 coupon (mrp-3318)    https://t.co/9hzOrtvfB7    #DoctorsFightBack #SaveBengal #amazon #flipkart #deals #dealoftheday #amazingdeals #offers #discount #JaiShreeRam #ModiForAll</w:t>
      </w:r>
    </w:p>
    <w:p>
      <w:r>
        <w:rPr>
          <w:b/>
          <w:u w:val="single"/>
        </w:rPr>
        <w:t>176951</w:t>
      </w:r>
    </w:p>
    <w:p>
      <w:r>
        <w:t>Vote #Johnson, get James Cleverly doing #PMQs for him every week. #WheresBoris #BorisJohnsonShouldNotBePM</w:t>
      </w:r>
    </w:p>
    <w:p>
      <w:r>
        <w:rPr>
          <w:b/>
          <w:u w:val="single"/>
        </w:rPr>
        <w:t>176952</w:t>
      </w:r>
    </w:p>
    <w:p>
      <w:r>
        <w:t>Now entire #world know about #BALIDAN #symbol... Because of this #controversy  #msdhonigloves #CWC19 #DhoniKeepsTheGlove #india #cricket #GautamGambhir #news https://t.co/GYlqXpAaQv</w:t>
      </w:r>
    </w:p>
    <w:p>
      <w:r>
        <w:rPr>
          <w:b/>
          <w:u w:val="single"/>
        </w:rPr>
        <w:t>176953</w:t>
      </w:r>
    </w:p>
    <w:p>
      <w:r>
        <w:t>Too puffed up to debate #BorisJohnsonShouldNotBePM https://t.co/uRndMh96gu</w:t>
      </w:r>
    </w:p>
    <w:p>
      <w:r>
        <w:rPr>
          <w:b/>
          <w:u w:val="single"/>
        </w:rPr>
        <w:t>176954</w:t>
      </w:r>
    </w:p>
    <w:p>
      <w:r>
        <w:t>@toadmeister looking desperately for that attention he craves #fuckoff #shitbag #dickhead https://t.co/4VvP8FuZH7 https://t.co/JQ81mdY9Xz</w:t>
      </w:r>
    </w:p>
    <w:p>
      <w:r>
        <w:rPr>
          <w:b/>
          <w:u w:val="single"/>
        </w:rPr>
        <w:t>176955</w:t>
      </w:r>
    </w:p>
    <w:p>
      <w:r>
        <w:t>We are with you #DhoniKeepsTheGlove</w:t>
      </w:r>
    </w:p>
    <w:p>
      <w:r>
        <w:rPr>
          <w:b/>
          <w:u w:val="single"/>
        </w:rPr>
        <w:t>176956</w:t>
      </w:r>
    </w:p>
    <w:p>
      <w:r>
        <w:t>Susan Wright murdered her husband in 2004, she stabbed him 193 times and buried him under the patio.     Read more at - https://t.co/31Jl1MhDxA #truecrime #blog #killer #murderer #crime #murder https://t.co/0PEMoSWLQb</w:t>
      </w:r>
    </w:p>
    <w:p>
      <w:r>
        <w:rPr>
          <w:b/>
          <w:u w:val="single"/>
        </w:rPr>
        <w:t>176957</w:t>
      </w:r>
    </w:p>
    <w:p>
      <w:r>
        <w:t>MP - Subhash Chndra Medical College     Doctor from Scheduled Tribe community in Madhya Pradesh beaten up by the relatives of patients who wanted 'upper caste' doctor. #DoctorsFightBack #DoctorsProtest  https://t.co/n2k6i00E28</w:t>
      </w:r>
    </w:p>
    <w:p>
      <w:r>
        <w:rPr>
          <w:b/>
          <w:u w:val="single"/>
        </w:rPr>
        <w:t>176958</w:t>
      </w:r>
    </w:p>
    <w:p>
      <w:r>
        <w:t>We support doctor’s movement against violence. Its time to show unity and fight for physical violence against doctors. Lets come together and build a healthy patient-doctor relationship.  #TREATUSASHUMANS #SaveTheSaviour #DoctorsFightBack #stand_with_NRS #SaveDoctors https://t.co/yPMj0p5C86</w:t>
      </w:r>
    </w:p>
    <w:p>
      <w:r>
        <w:rPr>
          <w:b/>
          <w:u w:val="single"/>
        </w:rPr>
        <w:t>176959</w:t>
      </w:r>
    </w:p>
    <w:p>
      <w:r>
        <w:t>#IndiaWithDhoni as same as @msdhoni also has to be with India no?! He should wear the 🧤or boycott @cricketworldcup for the nation first concept!  We want that!   #DhoniKeepTheGlove #DhoniKeepsTheGlove #Dhoni #DhoniKeSaathDesh #DhoniKeSathDesh  go f*** @ICC @BCCI</w:t>
      </w:r>
    </w:p>
    <w:p>
      <w:r>
        <w:rPr>
          <w:b/>
          <w:u w:val="single"/>
        </w:rPr>
        <w:t>176960</w:t>
      </w:r>
    </w:p>
    <w:p>
      <w:r>
        <w:t>@CNNnews18 @MamataOfficial But what happened to the attackers? Have they been arrested for attempt of murder or not?  #DoctorsFightBack</w:t>
      </w:r>
    </w:p>
    <w:p>
      <w:r>
        <w:rPr>
          <w:b/>
          <w:u w:val="single"/>
        </w:rPr>
        <w:t>176961</w:t>
      </w:r>
    </w:p>
    <w:p>
      <w:r>
        <w:t>Oh and if you don’t know now you know... #fucktrump &amp;amp; #thisadministration</w:t>
      </w:r>
    </w:p>
    <w:p>
      <w:r>
        <w:rPr>
          <w:b/>
          <w:u w:val="single"/>
        </w:rPr>
        <w:t>176962</w:t>
      </w:r>
    </w:p>
    <w:p>
      <w:r>
        <w:t>#DhoniKeepsTheGlove  We r proud of u MSD .. https://t.co/lwxdiZDwJ3</w:t>
      </w:r>
    </w:p>
    <w:p>
      <w:r>
        <w:rPr>
          <w:b/>
          <w:u w:val="single"/>
        </w:rPr>
        <w:t>176963</w:t>
      </w:r>
    </w:p>
    <w:p>
      <w:r>
        <w:t>@theJeremyVine So based on your story this is what we have to look forward to... #BorisJohnsonShouldNotBePM #Toryleadership @piersmorgan #cartoon #Caricature #comedypm @JonathanPieNews @McStinkDog #wearedoomed #BorisJohnson #channel4debate https://t.co/5MU18PM1KF</w:t>
      </w:r>
    </w:p>
    <w:p>
      <w:r>
        <w:rPr>
          <w:b/>
          <w:u w:val="single"/>
        </w:rPr>
        <w:t>176964</w:t>
      </w:r>
    </w:p>
    <w:p>
      <w:r>
        <w:t>#BorisJohnsonShouldNotBePM ... but the other candidates are not much better.  They are Tories, and Tories will never address the problems the UK faces, the problems which will get so much heartbreakingly worse if Brexit goes ahead. https://t.co/CKWWSomOo9</w:t>
      </w:r>
    </w:p>
    <w:p>
      <w:r>
        <w:rPr>
          <w:b/>
          <w:u w:val="single"/>
        </w:rPr>
        <w:t>176965</w:t>
      </w:r>
    </w:p>
    <w:p>
      <w:r>
        <w:t>Supporting all the doctors in the country, you deserve better and higher levels of appreciation    Take a bow you all.    #Savethedoctors  #ProtectDoctors #DoctorsFightBack @narendramodi  @AmitShah #doctorsstrike @IMAIndiaOrg @IndianMedAssn #mci #neet @IndianDentalAsn @DentalcouncilPr</w:t>
      </w:r>
    </w:p>
    <w:p>
      <w:r>
        <w:rPr>
          <w:b/>
          <w:u w:val="single"/>
        </w:rPr>
        <w:t>176966</w:t>
      </w:r>
    </w:p>
    <w:p>
      <w:r>
        <w:t>Ted Cruz floats another theory of how Twitter is censoring conservatives #Resist #ResistTrump #FuckTrump https://t.co/PcwRQuRI30</w:t>
      </w:r>
    </w:p>
    <w:p>
      <w:r>
        <w:rPr>
          <w:b/>
          <w:u w:val="single"/>
        </w:rPr>
        <w:t>176967</w:t>
      </w:r>
    </w:p>
    <w:p>
      <w:r>
        <w:t>https://t.co/fwogGljyuM   “Whether authorities classify an act as “terrorist” depends almost entirely on who carries it out, not what they did”  @Dr_Maha_Hilal @FPIF     #Terrorism #Bias #AntiMuslim #Islamophobia https://t.co/AfaQTXXlM0</w:t>
      </w:r>
    </w:p>
    <w:p>
      <w:r>
        <w:rPr>
          <w:b/>
          <w:u w:val="single"/>
        </w:rPr>
        <w:t>176968</w:t>
      </w:r>
    </w:p>
    <w:p>
      <w:r>
        <w:t>#AIIMS doctors go on strike. It is but important to make a point. I #StandWithDoctors against violence. #DoctorsFightBack https://t.co/TXENmGOgEk</w:t>
      </w:r>
    </w:p>
    <w:p>
      <w:r>
        <w:rPr>
          <w:b/>
          <w:u w:val="single"/>
        </w:rPr>
        <w:t>176969</w:t>
      </w:r>
    </w:p>
    <w:p>
      <w:r>
        <w:t>When I saw world cup opening seremony, I realised how much ICC prepared for world cup and how is enthusiasm of England about cricket. #ShameOnICC</w:t>
      </w:r>
    </w:p>
    <w:p>
      <w:r>
        <w:rPr>
          <w:b/>
          <w:u w:val="single"/>
        </w:rPr>
        <w:t>176970</w:t>
      </w:r>
    </w:p>
    <w:p>
      <w:r>
        <w:t>Trump's speech is toned-down, but he's still criticizing Democrats #Resist #ResistTrump #FuckTrump https://t.co/AuR2h4CMf4</w:t>
      </w:r>
    </w:p>
    <w:p>
      <w:r>
        <w:rPr>
          <w:b/>
          <w:u w:val="single"/>
        </w:rPr>
        <w:t>176971</w:t>
      </w:r>
    </w:p>
    <w:p>
      <w:r>
        <w:t>@vinodhansda So what??    who ask them to the schedul world cup in @ECB_cricket ?? They know every thing   #ShameOnICC</w:t>
      </w:r>
    </w:p>
    <w:p>
      <w:r>
        <w:rPr>
          <w:b/>
          <w:u w:val="single"/>
        </w:rPr>
        <w:t>176972</w:t>
      </w:r>
    </w:p>
    <w:p>
      <w:r>
        <w:t>The #GOP has “jettisoned principle, patriotism &amp;amp; honor. Americans of goodwill must run #Trump’s party out of power up &amp;amp; down the ticket in #2020 — &amp;amp; shun those who carried their water when the country needed #truth-tellers.”    #TrumpIsATraitor  #ComplicitGOP https://t.co/LzfuuSjdeb</w:t>
      </w:r>
    </w:p>
    <w:p>
      <w:r>
        <w:rPr>
          <w:b/>
          <w:u w:val="single"/>
        </w:rPr>
        <w:t>176973</w:t>
      </w:r>
    </w:p>
    <w:p>
      <w:r>
        <w:t>@TheRealOJ32 Nothing says God's blessing like 'getting even'.   #murderer</w:t>
      </w:r>
    </w:p>
    <w:p>
      <w:r>
        <w:rPr>
          <w:b/>
          <w:u w:val="single"/>
        </w:rPr>
        <w:t>176974</w:t>
      </w:r>
    </w:p>
    <w:p>
      <w:r>
        <w:t>@ICC England team wears Poppies ( red flower symbol)which honours war dead, on the right collar of their shirts  in the first Test against India in Rajkot  Why Dhoni is being stopped to wear a symbol for Martyrs  @BCCI #DhoniKeepsTheGlove  @vijai63 https://t.co/Nowba7AnWU</w:t>
      </w:r>
    </w:p>
    <w:p>
      <w:r>
        <w:rPr>
          <w:b/>
          <w:u w:val="single"/>
        </w:rPr>
        <w:t>176975</w:t>
      </w:r>
    </w:p>
    <w:p>
      <w:r>
        <w:t>@ESPNcricinfo Rules are meant to be broken. I guess @ICC doesn't even know the power of India. Soon they will know  #DhoniKeepsTheGlove</w:t>
      </w:r>
    </w:p>
    <w:p>
      <w:r>
        <w:rPr>
          <w:b/>
          <w:u w:val="single"/>
        </w:rPr>
        <w:t>176976</w:t>
      </w:r>
    </w:p>
    <w:p>
      <w:r>
        <w:t>How does a piece of shit like @TheRealOJ32 have followers? #OJSimpson #MURDERER</w:t>
      </w:r>
    </w:p>
    <w:p>
      <w:r>
        <w:rPr>
          <w:b/>
          <w:u w:val="single"/>
        </w:rPr>
        <w:t>176977</w:t>
      </w:r>
    </w:p>
    <w:p>
      <w:r>
        <w:t>Oh god 🤮🤮🤮🤮🤮🤮🤮🤮🤮🤮  🤡🤡🤡🤡🤡🤡🤡🤡🤡🤡🤡🤡🤡  #BorisJohnsonShouldNotBePM https://t.co/LluidPj0gZ</w:t>
      </w:r>
    </w:p>
    <w:p>
      <w:r>
        <w:rPr>
          <w:b/>
          <w:u w:val="single"/>
        </w:rPr>
        <w:t>176978</w:t>
      </w:r>
    </w:p>
    <w:p>
      <w:r>
        <w:t>#Alabama did nothing about the #Rapist.    The #Court is ordering the #Victim  to allow #VisitationRights or she goes to #Jail.    #Rapists who created the children gets nothing.    #Vicitim parent—forced to bare them—goes to jail.    #Alabama enforces #ShariaLaw.    https://t.co/g98G1OEq8l</w:t>
      </w:r>
    </w:p>
    <w:p>
      <w:r>
        <w:rPr>
          <w:b/>
          <w:u w:val="single"/>
        </w:rPr>
        <w:t>176979</w:t>
      </w:r>
    </w:p>
    <w:p>
      <w:r>
        <w:t>No matter what, Dhoni should stand his ground. He is not violating any rule. if so, let @BCCI  announce Indian paramilitary as a sponsor and have the Balidhaan insignia on the shirts of our entire team #DhoniKeepsTheGlove</w:t>
      </w:r>
    </w:p>
    <w:p>
      <w:r>
        <w:rPr>
          <w:b/>
          <w:u w:val="single"/>
        </w:rPr>
        <w:t>176980</w:t>
      </w:r>
    </w:p>
    <w:p>
      <w:r>
        <w:t>Listening to #DerangedDonald go off on Germany, bitching about the Iran deal, making shit up about Venezuela, and how he’s always right. How in the living fuck did we get into this mess? #FuckTrump</w:t>
      </w:r>
    </w:p>
    <w:p>
      <w:r>
        <w:rPr>
          <w:b/>
          <w:u w:val="single"/>
        </w:rPr>
        <w:t>176981</w:t>
      </w:r>
    </w:p>
    <w:p>
      <w:r>
        <w:t>@flyaway_k Unbelievable. Our government actually wants you to let people die. I fucking despise trump and the crime syndicate Republican Party. It’s all just sickening! #FuckTrump #FuckTheGOP #onMyThirdBeer</w:t>
      </w:r>
    </w:p>
    <w:p>
      <w:r>
        <w:rPr>
          <w:b/>
          <w:u w:val="single"/>
        </w:rPr>
        <w:t>176982</w:t>
      </w:r>
    </w:p>
    <w:p>
      <w:r>
        <w:t>Humble request to our @narendramodi @PMOIndia @drharshvardhan @rashtrapatibhvn to take the action against wrong doing of @MamataOfficial #DoctorsFightBack #DoctorsProtest #doctors_against_assualt @MamataOfficial you should resign. @TheQuint @Arnaboffice @republic @OfficeofAG</w:t>
      </w:r>
    </w:p>
    <w:p>
      <w:r>
        <w:rPr>
          <w:b/>
          <w:u w:val="single"/>
        </w:rPr>
        <w:t>176983</w:t>
      </w:r>
    </w:p>
    <w:p>
      <w:r>
        <w:t>@msdhoni is Lt. Colonel and he has  right to wear that balidan badge glove...india is proud of @msdhoni.  #DhoniKeepsTheGlove</w:t>
      </w:r>
    </w:p>
    <w:p>
      <w:r>
        <w:rPr>
          <w:b/>
          <w:u w:val="single"/>
        </w:rPr>
        <w:t>176984</w:t>
      </w:r>
    </w:p>
    <w:p>
      <w:r>
        <w:t>#ShameOnICC  New Logo https://t.co/fVWuVlDrSF</w:t>
      </w:r>
    </w:p>
    <w:p>
      <w:r>
        <w:rPr>
          <w:b/>
          <w:u w:val="single"/>
        </w:rPr>
        <w:t>176985</w:t>
      </w:r>
    </w:p>
    <w:p>
      <w:r>
        <w:t>Happy #JohnMcCainDay to all true patriots who celebrate. #TrumpIsATraitor</w:t>
      </w:r>
    </w:p>
    <w:p>
      <w:r>
        <w:rPr>
          <w:b/>
          <w:u w:val="single"/>
        </w:rPr>
        <w:t>176986</w:t>
      </w:r>
    </w:p>
    <w:p>
      <w:r>
        <w:t>@ProFootballTalk You broke our hearts Juice. #Murderer</w:t>
      </w:r>
    </w:p>
    <w:p>
      <w:r>
        <w:rPr>
          <w:b/>
          <w:u w:val="single"/>
        </w:rPr>
        <w:t>176987</w:t>
      </w:r>
    </w:p>
    <w:p>
      <w:r>
        <w:t>Late-Night Thinks Trump Must Be Confused About Collusion #Resist #ResistTrump #FuckTrump https://t.co/sB6xc0nMVj</w:t>
      </w:r>
    </w:p>
    <w:p>
      <w:r>
        <w:rPr>
          <w:b/>
          <w:u w:val="single"/>
        </w:rPr>
        <w:t>176988</w:t>
      </w:r>
    </w:p>
    <w:p>
      <w:r>
        <w:t>Charlie Sykes with the #HappyJohnMcCainDay shoutout. 😃👍🍻 #RealTime #FuckTrump</w:t>
      </w:r>
    </w:p>
    <w:p>
      <w:r>
        <w:rPr>
          <w:b/>
          <w:u w:val="single"/>
        </w:rPr>
        <w:t>176989</w:t>
      </w:r>
    </w:p>
    <w:p>
      <w:r>
        <w:t>#ShameOnICC Sometimes I wonder that even after having so much technology; satellites at our service, still Cricket has not been able to modernise itself with the times.This #CWC19 should serve as an eye opener for the authorities. Weather, umpiring should not b d talking point.</w:t>
      </w:r>
    </w:p>
    <w:p>
      <w:r>
        <w:rPr>
          <w:b/>
          <w:u w:val="single"/>
        </w:rPr>
        <w:t>176990</w:t>
      </w:r>
    </w:p>
    <w:p>
      <w:r>
        <w:t>Dragging religious matters to defend another point is not a proper way   I support dhoni fully   He's pride of our country   #DhoniKeepsTheGlove</w:t>
      </w:r>
    </w:p>
    <w:p>
      <w:r>
        <w:rPr>
          <w:b/>
          <w:u w:val="single"/>
        </w:rPr>
        <w:t>176991</w:t>
      </w:r>
    </w:p>
    <w:p>
      <w:r>
        <w:t>Doctors at #Cuttack district headquarters hospital wear black badges to express solidarity with their counterparts protesting violence against some junior doctors in West Bengal #DoctorsFightBack #DoctorsStrike https://t.co/EX35msTNVJ</w:t>
      </w:r>
    </w:p>
    <w:p>
      <w:r>
        <w:rPr>
          <w:b/>
          <w:u w:val="single"/>
        </w:rPr>
        <w:t>176992</w:t>
      </w:r>
    </w:p>
    <w:p>
      <w:r>
        <w:t>In the midst of #DhoniKeepsTheGlove crisis, @myogiadityanath heads to Ayodhya. Must say , it’s deeply moving to see how so many Hindu seers in the temple town talk about the “ love for lord ram “. Hope issue is resolved soon. #RamMandir</w:t>
      </w:r>
    </w:p>
    <w:p>
      <w:r>
        <w:rPr>
          <w:b/>
          <w:u w:val="single"/>
        </w:rPr>
        <w:t>176993</w:t>
      </w:r>
    </w:p>
    <w:p>
      <w:r>
        <w:t>Doctors of JIPMER, Pondicherry stand with NRSMCH. We are on a strike today so that such violence against doctors does not happen in the future.   #Savethedoctors #doctorsstrike #doctors_against_assualt #DoctorsFightBack https://t.co/Jxkb5xiXT0</w:t>
      </w:r>
    </w:p>
    <w:p>
      <w:r>
        <w:rPr>
          <w:b/>
          <w:u w:val="single"/>
        </w:rPr>
        <w:t>176994</w:t>
      </w:r>
    </w:p>
    <w:p>
      <w:r>
        <w:t>@KTHopkins goes on Israeli news channel @i24NEWS to announce her new #antiMuslim documentary, then gets taken down by the former Israeli ambassador to France, Daniel Shek and the show's host, who highlights the rise in anti-Muslim hate crimes in the UK.  https://t.co/GRtg3CJTIB</w:t>
      </w:r>
    </w:p>
    <w:p>
      <w:r>
        <w:rPr>
          <w:b/>
          <w:u w:val="single"/>
        </w:rPr>
        <w:t>176995</w:t>
      </w:r>
    </w:p>
    <w:p>
      <w:r>
        <w:t>#Rangzen people, we have to do whatever is possible to stop this fake activist from sabotaging our #FreeTibet movement.     #Tibetans #humanrights #BoycottChina #Dharamsala #March10 #Tibetan #DalaiLama #TibetCause https://t.co/LAAClEPXDB</w:t>
      </w:r>
    </w:p>
    <w:p>
      <w:r>
        <w:rPr>
          <w:b/>
          <w:u w:val="single"/>
        </w:rPr>
        <w:t>176996</w:t>
      </w:r>
    </w:p>
    <w:p>
      <w:r>
        <w:t>MOTHERS' #RUIN These are the three types of #mums most likely to raise a #murderer… is yours one of them?  #Mother doesn't always know best... about raising a son who won't end up #killing scores of people in a fit of rage or #sexual frenzy 🏴󠁧󠁢󠁳󠁣󠁴󠁿 https://t.co/7dTiZw40Nt</w:t>
      </w:r>
    </w:p>
    <w:p>
      <w:r>
        <w:rPr>
          <w:b/>
          <w:u w:val="single"/>
        </w:rPr>
        <w:t>176997</w:t>
      </w:r>
    </w:p>
    <w:p>
      <w:r>
        <w:t>ICC doesnt plan for chanpionship trophy. But what they planned was, to show 10 teams how rainy season look like in england #ShameOnICC</w:t>
      </w:r>
    </w:p>
    <w:p>
      <w:r>
        <w:rPr>
          <w:b/>
          <w:u w:val="single"/>
        </w:rPr>
        <w:t>176998</w:t>
      </w:r>
    </w:p>
    <w:p>
      <w:r>
        <w:t>@TheRealOJ32 I am so happy to have this opportunity to tell you what a mephitic shitrendous soulless ball sac you are.  #MURDERER</w:t>
      </w:r>
    </w:p>
    <w:p>
      <w:r>
        <w:rPr>
          <w:b/>
          <w:u w:val="single"/>
        </w:rPr>
        <w:t>176999</w:t>
      </w:r>
    </w:p>
    <w:p>
      <w:r>
        <w:t>#DhoniKeepsTheGlove irony is that  some swines in india are also saying rule are rules, what an idiots, but the fact is @ICC is un-necessarily politicising this and raising as an issue.</w:t>
      </w:r>
    </w:p>
    <w:p>
      <w:r>
        <w:rPr>
          <w:b/>
          <w:u w:val="single"/>
        </w:rPr>
        <w:t>177000</w:t>
      </w:r>
    </w:p>
    <w:p>
      <w:r>
        <w:t>@Blackmediagrp @realDonaldTrump When she said that, I lost my shit! 'What if that was my boy?' I still can't wrap my mind around what those kids &amp;amp; their loved ones went through. I'm proud as hell of #CentralPark5 for standing their ground! ✊ disgusted it took so long for true justice &amp;amp; compensation! #FuckTrump</w:t>
      </w:r>
    </w:p>
    <w:p>
      <w:r>
        <w:rPr>
          <w:b/>
          <w:u w:val="single"/>
        </w:rPr>
        <w:t>177001</w:t>
      </w:r>
    </w:p>
    <w:p>
      <w:r>
        <w:t>Story of Simon Magus in the Bible: Acts 8:7-25    The following are modern-day Simon Magus (#Sorcerer) examples:    'David Blaine #Celebrity #Magic Compilation'  1. https://t.co/YB6zdIiWDZ    'Perfume The Story of a #Murderer 2006'  2. https://t.co/0x0cYq1oW8</w:t>
      </w:r>
    </w:p>
    <w:p>
      <w:r>
        <w:rPr>
          <w:b/>
          <w:u w:val="single"/>
        </w:rPr>
        <w:t>177002</w:t>
      </w:r>
    </w:p>
    <w:p>
      <w:r>
        <w:t>@ICC why double standards, how can you allow players to pray on the field. Where are your rules  @BCCI #DhoniKeepsTheGlove https://t.co/Chdjyn2qQM</w:t>
      </w:r>
    </w:p>
    <w:p>
      <w:r>
        <w:rPr>
          <w:b/>
          <w:u w:val="single"/>
        </w:rPr>
        <w:t>177003</w:t>
      </w:r>
    </w:p>
    <w:p>
      <w:r>
        <w:t>Funny video of conservative pundits awkwardly criticizing the metric system #Resist #ResistTrump #FuckTrump https://t.co/rq3CNgFaql</w:t>
      </w:r>
    </w:p>
    <w:p>
      <w:r>
        <w:rPr>
          <w:b/>
          <w:u w:val="single"/>
        </w:rPr>
        <w:t>177004</w:t>
      </w:r>
    </w:p>
    <w:p>
      <w:r>
        <w:t>Totally washed out due to that rain reason. U r fucking guys  y u r keeping this world cup in England ... I know It's a developed country , but for sports full of unhappiness..So go and sit in the room and watching Tv that's the only work u r always doing #ShameOnICC mother fuck</w:t>
      </w:r>
    </w:p>
    <w:p>
      <w:r>
        <w:rPr>
          <w:b/>
          <w:u w:val="single"/>
        </w:rPr>
        <w:t>177005</w:t>
      </w:r>
    </w:p>
    <w:p>
      <w:r>
        <w:t>#IdiotTrump’s #federalbudget deficit skyrocketed to $207.8 billion in the month of May - https://t.co/RqeiQ5PCld #MAGA #TrumpsWorseThanNixon</w:t>
      </w:r>
    </w:p>
    <w:p>
      <w:r>
        <w:rPr>
          <w:b/>
          <w:u w:val="single"/>
        </w:rPr>
        <w:t>177006</w:t>
      </w:r>
    </w:p>
    <w:p>
      <w:r>
        <w:t>#WPMOTClassic Some things never change! Repost profthuggy What’s Pissing Me Off Today? Shittiest Person in the World, Jr. #donaldtrumpjr #donnietrump #fucktrump #trophyhunter #trophyhunting #cobrakai… https://t.co/k13HlVBqKO</w:t>
      </w:r>
    </w:p>
    <w:p>
      <w:r>
        <w:rPr>
          <w:b/>
          <w:u w:val="single"/>
        </w:rPr>
        <w:t>177007</w:t>
      </w:r>
    </w:p>
    <w:p>
      <w:r>
        <w:t>STOP 👏🏼GIVING👏🏼OJ👏🏼ATTENTION👏🏼 #MURDERER</w:t>
      </w:r>
    </w:p>
    <w:p>
      <w:r>
        <w:rPr>
          <w:b/>
          <w:u w:val="single"/>
        </w:rPr>
        <w:t>177008</w:t>
      </w:r>
    </w:p>
    <w:p>
      <w:r>
        <w:t>New logo for world Cup designed by ICC #ShameOnICC https://t.co/AtFL15Gt9B</w:t>
      </w:r>
    </w:p>
    <w:p>
      <w:r>
        <w:rPr>
          <w:b/>
          <w:u w:val="single"/>
        </w:rPr>
        <w:t>177009</w:t>
      </w:r>
    </w:p>
    <w:p>
      <w:r>
        <w:t>A billion Cricket fans waited four years to watch how it rains in England #ShameOnICC @ICC @BCCI #CWC19 https://t.co/hhGMF2CMKY</w:t>
      </w:r>
    </w:p>
    <w:p>
      <w:r>
        <w:rPr>
          <w:b/>
          <w:u w:val="single"/>
        </w:rPr>
        <w:t>177010</w:t>
      </w:r>
    </w:p>
    <w:p>
      <w:r>
        <w:t>@SenCoryGardner @nature_org These lame #WheresCory photo ops are becoming like a parody account, given Rome is burning as you tweet.  @SenatorBennet @SenSchumer #copolitics #TrumpIsATraitor https://t.co/rCSqC25WTG</w:t>
      </w:r>
    </w:p>
    <w:p>
      <w:r>
        <w:rPr>
          <w:b/>
          <w:u w:val="single"/>
        </w:rPr>
        <w:t>177011</w:t>
      </w:r>
    </w:p>
    <w:p>
      <w:r>
        <w:t>Barber's Club Black Charcoal Peel Off Mask with Honey, 60g  @ Rs.173 (mrp-599)    https://t.co/opXBw47vO7    #DoctorsFightBack #SaveBengal #amazon #flipkart #deals #dealoftheday #amazingdeals #offers #discount #JaiShreeRam #ModiForAll</w:t>
      </w:r>
    </w:p>
    <w:p>
      <w:r>
        <w:rPr>
          <w:b/>
          <w:u w:val="single"/>
        </w:rPr>
        <w:t>177012</w:t>
      </w:r>
    </w:p>
    <w:p>
      <w:r>
        <w:t>Even you haven't crashed the market and you bankrupted casinos. I do know that the national debt is at an all time high and you don't reimburse people who loan you money. #TrumpIsATraitor #DonTheCon https://t.co/VcU7GfafaS</w:t>
      </w:r>
    </w:p>
    <w:p>
      <w:r>
        <w:rPr>
          <w:b/>
          <w:u w:val="single"/>
        </w:rPr>
        <w:t>177013</w:t>
      </w:r>
    </w:p>
    <w:p>
      <w:r>
        <w:t>#India, do not listen to any sane voice right now. Listen to your media and force your team to boycott this world cup!!!    #DhoniKeepTheGlove #DhoniKeepsTheGlove #DhoniKeepTheGloves #dhonigloves #Dhoni https://t.co/kFG9DaHqyn</w:t>
      </w:r>
    </w:p>
    <w:p>
      <w:r>
        <w:rPr>
          <w:b/>
          <w:u w:val="single"/>
        </w:rPr>
        <w:t>177014</w:t>
      </w:r>
    </w:p>
    <w:p>
      <w:r>
        <w:t>prison would be too good for him. #toryscum #murderer  #Grenfell  https://t.co/4WXWQZ5Mwq</w:t>
      </w:r>
    </w:p>
    <w:p>
      <w:r>
        <w:rPr>
          <w:b/>
          <w:u w:val="single"/>
        </w:rPr>
        <w:t>177015</w:t>
      </w:r>
    </w:p>
    <w:p>
      <w:r>
        <w:t>@NewsWestBengal #DoctorsFightBack  #DoctorsProtest #India  Junior doctors in #Telangana hold protests in support of West Bengal doctors - India Today https://t.co/a3wklhw7J9 #WestBengal</w:t>
      </w:r>
    </w:p>
    <w:p>
      <w:r>
        <w:rPr>
          <w:b/>
          <w:u w:val="single"/>
        </w:rPr>
        <w:t>177016</w:t>
      </w:r>
    </w:p>
    <w:p>
      <w:r>
        <w:t>Well done and thank you @OFOCBrexit :  'Confused by Boris Johnson´s bluster?  We´ve translated his launch speech, so you don´t have to.'  #BorisJohnsonShouldNotBePM https://t.co/kVORgSTkcm</w:t>
      </w:r>
    </w:p>
    <w:p>
      <w:r>
        <w:rPr>
          <w:b/>
          <w:u w:val="single"/>
        </w:rPr>
        <w:t>177017</w:t>
      </w:r>
    </w:p>
    <w:p>
      <w:r>
        <w:t>Truth from Russia with love 🤣 #FuckTrump https://t.co/gqISauAlff</w:t>
      </w:r>
    </w:p>
    <w:p>
      <w:r>
        <w:rPr>
          <w:b/>
          <w:u w:val="single"/>
        </w:rPr>
        <w:t>177018</w:t>
      </w:r>
    </w:p>
    <w:p>
      <w:r>
        <w:t>@Raptors @DioVanRocker1 @NBA Kind of waiting what meal your president is going to offer you. Bet my life is not a BigMac.    #FuckTrump</w:t>
      </w:r>
    </w:p>
    <w:p>
      <w:r>
        <w:rPr>
          <w:b/>
          <w:u w:val="single"/>
        </w:rPr>
        <w:t>177019</w:t>
      </w:r>
    </w:p>
    <w:p>
      <w:r>
        <w:t>PM has achieved the 3/4th of the objective he had set himself. The remaining 1/4th #RahulGandhi has embarked upon fulfilling it. What MK Gandhi failed to have done Rahul will achieve. #CongressMuktBharat https://t.co/P2INAy8e3M</w:t>
      </w:r>
    </w:p>
    <w:p>
      <w:r>
        <w:rPr>
          <w:b/>
          <w:u w:val="single"/>
        </w:rPr>
        <w:t>177020</w:t>
      </w:r>
    </w:p>
    <w:p>
      <w:r>
        <w:t>#TrumpIsATraitor .  The End https://t.co/l5BglQoQ4i</w:t>
      </w:r>
    </w:p>
    <w:p>
      <w:r>
        <w:rPr>
          <w:b/>
          <w:u w:val="single"/>
        </w:rPr>
        <w:t>177021</w:t>
      </w:r>
    </w:p>
    <w:p>
      <w:r>
        <w:t>@GOP IMPEACH DONALD TRUMP.    #ITMFA  #ComplicitGOP  #Fucktrump</w:t>
      </w:r>
    </w:p>
    <w:p>
      <w:r>
        <w:rPr>
          <w:b/>
          <w:u w:val="single"/>
        </w:rPr>
        <w:t>177022</w:t>
      </w:r>
    </w:p>
    <w:p>
      <w:r>
        <w:t>#JohnMcCainDay Thanks for fund raising on the promise of Obamacare repeal from Republican voters only to screw them over by deciding it was more important to put yourself first just to screw Trump in a personal vendetta.    'preciate it. #AmericaFirst #Douchebag https://t.co/GdhglFZIeP</w:t>
      </w:r>
    </w:p>
    <w:p>
      <w:r>
        <w:rPr>
          <w:b/>
          <w:u w:val="single"/>
        </w:rPr>
        <w:t>177023</w:t>
      </w:r>
    </w:p>
    <w:p>
      <w:r>
        <w:t>Before you say #ShameOnICC please look at those grounds in England and imagine how difficult it was to design cover for grounds with such weird shape. https://t.co/vX9TFxoOq4</w:t>
      </w:r>
    </w:p>
    <w:p>
      <w:r>
        <w:rPr>
          <w:b/>
          <w:u w:val="single"/>
        </w:rPr>
        <w:t>177024</w:t>
      </w:r>
    </w:p>
    <w:p>
      <w:r>
        <w:t>It look like the rain is granting chivalry to icc board for arrangements shikhar dhawan is the only one to enjoy it. #WC2019 #INDvPAK for arrangements #ShameOnICC</w:t>
      </w:r>
    </w:p>
    <w:p>
      <w:r>
        <w:rPr>
          <w:b/>
          <w:u w:val="single"/>
        </w:rPr>
        <w:t>177025</w:t>
      </w:r>
    </w:p>
    <w:p>
      <w:r>
        <w:t>Fuck Trump. #fucktrump https://t.co/e47mFepfSO</w:t>
      </w:r>
    </w:p>
    <w:p>
      <w:r>
        <w:rPr>
          <w:b/>
          <w:u w:val="single"/>
        </w:rPr>
        <w:t>177026</w:t>
      </w:r>
    </w:p>
    <w:p>
      <w:r>
        <w:t>@realDonaldTrump @MarshaBlackburn Happy #JohnMcCainDay   #TrumpIsATraitor   #GuiltyAsSin  #WhoreMonger  #LiarInChief   #DerangedDonald   #BillionDollarLoser   #LowIQTrump  #DraftDodger   #PresidentBoneSpurs  #AryanAgentOrange  #NervousDonald</w:t>
      </w:r>
    </w:p>
    <w:p>
      <w:r>
        <w:rPr>
          <w:b/>
          <w:u w:val="single"/>
        </w:rPr>
        <w:t>177027</w:t>
      </w:r>
    </w:p>
    <w:p>
      <w:r>
        <w:t>@ProFootballTalk @TheRealOJ32 Better watched your head. #murderer</w:t>
      </w:r>
    </w:p>
    <w:p>
      <w:r>
        <w:rPr>
          <w:b/>
          <w:u w:val="single"/>
        </w:rPr>
        <w:t>177028</w:t>
      </w:r>
    </w:p>
    <w:p>
      <w:r>
        <w:t>Dear ICC,   Focus on match venue not on Dhoni's gloves!    @ICC @BCCI @englandcricket  #INDvNZ #ENGvWI #ShameOnICC  #RainStopsMatch    'England's rainy weather is putting a damper on cricket fans' moods ☔️'  https://t.co/ZsmcKgDkRd</w:t>
      </w:r>
    </w:p>
    <w:p>
      <w:r>
        <w:rPr>
          <w:b/>
          <w:u w:val="single"/>
        </w:rPr>
        <w:t>177029</w:t>
      </w:r>
    </w:p>
    <w:p>
      <w:r>
        <w:t>@chandnijafri Any kids #Rapist should be given capital punishment .</w:t>
      </w:r>
    </w:p>
    <w:p>
      <w:r>
        <w:rPr>
          <w:b/>
          <w:u w:val="single"/>
        </w:rPr>
        <w:t>177030</w:t>
      </w:r>
    </w:p>
    <w:p>
      <w:r>
        <w:t>#ISupportSarabjeetSingh and yeah #FuckDelhiPolice 🖕</w:t>
      </w:r>
    </w:p>
    <w:p>
      <w:r>
        <w:rPr>
          <w:b/>
          <w:u w:val="single"/>
        </w:rPr>
        <w:t>177031</w:t>
      </w:r>
    </w:p>
    <w:p>
      <w:r>
        <w:t>#imranhataomulkbachao InshaAllah we will be supporting our Chairman @BBhuttoZardari and @AsifZardariPPP in every protest against this #awamdushman, Nalahiq Niazi..! https://t.co/0ApffXx40Y</w:t>
      </w:r>
    </w:p>
    <w:p>
      <w:r>
        <w:rPr>
          <w:b/>
          <w:u w:val="single"/>
        </w:rPr>
        <w:t>177032</w:t>
      </w:r>
    </w:p>
    <w:p>
      <w:r>
        <w:t>ICC is trying their best to stop dhoni from showing his love to army.Dhoni should retaliate by donating his one year income to indian army. #CWC19 #DhoniKeepsTheGlove #DhoniKeepTheGloves #DhoniKeSaathDesh</w:t>
      </w:r>
    </w:p>
    <w:p>
      <w:r>
        <w:rPr>
          <w:b/>
          <w:u w:val="single"/>
        </w:rPr>
        <w:t>177033</w:t>
      </w:r>
    </w:p>
    <w:p>
      <w:r>
        <w:t>#DoctorsFightBack     Parents reaction when a doctor returns home safely in Bengal...😂😂😂 https://t.co/8Ar617t80U</w:t>
      </w:r>
    </w:p>
    <w:p>
      <w:r>
        <w:rPr>
          <w:b/>
          <w:u w:val="single"/>
        </w:rPr>
        <w:t>177034</w:t>
      </w:r>
    </w:p>
    <w:p>
      <w:r>
        <w:t>@NatalieJHarp @JoeBiden @realDonaldTrump #FridayFeeling   Blaming Joe Biden?  Proves you’re truly #Deplorable.  Best of luck.  #FuckTrump, #FucktheGOP and #FuckTrumpSupporters.  Democrats have a #healthcare plan.  Republicans have a #dontcare plan. https://t.co/3lc0t6nZmj</w:t>
      </w:r>
    </w:p>
    <w:p>
      <w:r>
        <w:rPr>
          <w:b/>
          <w:u w:val="single"/>
        </w:rPr>
        <w:t>177035</w:t>
      </w:r>
    </w:p>
    <w:p>
      <w:r>
        <w:t>We stand with @msdhoni infact #indiastandswithdhoni  #DhoniKeepsTheGlove   #IndiaStandsWithDhoni https://t.co/58GaSwrSuK</w:t>
      </w:r>
    </w:p>
    <w:p>
      <w:r>
        <w:rPr>
          <w:b/>
          <w:u w:val="single"/>
        </w:rPr>
        <w:t>177036</w:t>
      </w:r>
    </w:p>
    <w:p>
      <w:r>
        <w:t>👉 Tripura doctors protest in solidarity with doctors in West Bengal  #Justice4DrParibaha  #DoctorsFightBack  👉 'https://t.co/gYuHm8hfxF'  @ATGDAofficial @sanjayswadesh @ChoudhuryKanak @Bismita14 @talk_anderson @JasBJP @Satyanewshi @biswajitroy2009 @AD_BJP @trunilss @jayhind22090440</w:t>
      </w:r>
    </w:p>
    <w:p>
      <w:r>
        <w:rPr>
          <w:b/>
          <w:u w:val="single"/>
        </w:rPr>
        <w:t>177037</w:t>
      </w:r>
    </w:p>
    <w:p>
      <w:r>
        <w:t>@saquibIM @sardesairajdeep @msdhoni What rules you are referring? Rules of having namaz in the play ground?    We can understand your feeling.    #biasedicc #DhoniKeepTheGlove #IndiaStandsWithDhoni #DhoniKeSaathDesh #DhoniKeepsTheGlove #dhonigloves</w:t>
      </w:r>
    </w:p>
    <w:p>
      <w:r>
        <w:rPr>
          <w:b/>
          <w:u w:val="single"/>
        </w:rPr>
        <w:t>177038</w:t>
      </w:r>
    </w:p>
    <w:p>
      <w:r>
        <w:t>@jyotika35246268 @narendramodi This man completely nailed Mamata, her politics and her hypocrisy. #DoctorsFightBack https://t.co/yvSI1nr5Zp</w:t>
      </w:r>
    </w:p>
    <w:p>
      <w:r>
        <w:rPr>
          <w:b/>
          <w:u w:val="single"/>
        </w:rPr>
        <w:t>177039</w:t>
      </w:r>
    </w:p>
    <w:p>
      <w:r>
        <w:t>@MedCrisis Thanks @MedCrisis for covering this. For years the working conditions at the government run hospitals remained the same. Being an alumni from Kolkata I feel sorry for my medical friends, seniors and juniors. @arjunkg @SauravChMD we support you #DoctorsFightBack</w:t>
      </w:r>
    </w:p>
    <w:p>
      <w:r>
        <w:rPr>
          <w:b/>
          <w:u w:val="single"/>
        </w:rPr>
        <w:t>177040</w:t>
      </w:r>
    </w:p>
    <w:p>
      <w:r>
        <w:t>yo, fuuuuuuuuuuuuuuuuuuuuuuuuuuuuck trump.  y'all's president is TRASH!!!!!!  #ImpeachTrump   #fucktrump https://t.co/QOf71Fr5rT</w:t>
      </w:r>
    </w:p>
    <w:p>
      <w:r>
        <w:rPr>
          <w:b/>
          <w:u w:val="single"/>
        </w:rPr>
        <w:t>177041</w:t>
      </w:r>
    </w:p>
    <w:p>
      <w:r>
        <w:t>Belgian backpacker reveals how Gumtree #rapist lured her into shed and kept her #hostage - Jun 16 @ 10:50 AM ET https://t.co/O3tWQJtrB2</w:t>
      </w:r>
    </w:p>
    <w:p>
      <w:r>
        <w:rPr>
          <w:b/>
          <w:u w:val="single"/>
        </w:rPr>
        <w:t>177042</w:t>
      </w:r>
    </w:p>
    <w:p>
      <w:r>
        <w:t>Dear ICC, please don't forget that BCCI is your father.....    So,mind on your business....    Do better umpiring....    #DhoniKeepsTheGlove #DhoniKeepsTheGlove</w:t>
      </w:r>
    </w:p>
    <w:p>
      <w:r>
        <w:rPr>
          <w:b/>
          <w:u w:val="single"/>
        </w:rPr>
        <w:t>177043</w:t>
      </w:r>
    </w:p>
    <w:p>
      <w:r>
        <w:t>A billion Cricket fans waited four years to watch how it rains in England #shameonicc https://t.co/n3enbfwl78</w:t>
      </w:r>
    </w:p>
    <w:p>
      <w:r>
        <w:rPr>
          <w:b/>
          <w:u w:val="single"/>
        </w:rPr>
        <w:t>177044</w:t>
      </w:r>
    </w:p>
    <w:p>
      <w:r>
        <w:t>This is the man @JamesCleverly @MattHancock @trussliz that you think will make a great #PM for fucks sake, God help us  #BorisJohnsonShouldNotBePM #ToryLeadershipContest    https://t.co/j0GoJgY1OA</w:t>
      </w:r>
    </w:p>
    <w:p>
      <w:r>
        <w:rPr>
          <w:b/>
          <w:u w:val="single"/>
        </w:rPr>
        <w:t>177045</w:t>
      </w:r>
    </w:p>
    <w:p>
      <w:r>
        <w:t>@ICC @ICCCAD @BCCI   Poorest management of #CWC19   Need to change venues  Please take a look of geographical  And environmental conditions  Not only on gloves.....  #ShameOnICC</w:t>
      </w:r>
    </w:p>
    <w:p>
      <w:r>
        <w:rPr>
          <w:b/>
          <w:u w:val="single"/>
        </w:rPr>
        <w:t>177046</w:t>
      </w:r>
    </w:p>
    <w:p>
      <w:r>
        <w:t>And the protest is on  @ArdPgimer    #DoctorsFightBack #DoctorsStrike #doctors_against_assualt     @htTweets https://t.co/nLTk7KvTjF</w:t>
      </w:r>
    </w:p>
    <w:p>
      <w:r>
        <w:rPr>
          <w:b/>
          <w:u w:val="single"/>
        </w:rPr>
        <w:t>177047</w:t>
      </w:r>
    </w:p>
    <w:p>
      <w:r>
        <w:t>Nation demand Justice for Twinkle Sharma  Watch Live at Sudarshan News #BindasBol    #TwinkleSharma    #JusticeForTwinkle     #JusticeForTwinkleSharma     #PAKvSL    #DhoniKeepsTheGlove    #DhoniKeSaathDesh    #IndiaWithDhoni    https://t.co/Fj8Xkti9Wr</w:t>
      </w:r>
    </w:p>
    <w:p>
      <w:r>
        <w:rPr>
          <w:b/>
          <w:u w:val="single"/>
        </w:rPr>
        <w:t>177048</w:t>
      </w:r>
    </w:p>
    <w:p>
      <w:r>
        <w:t>⚡⚡ MCK @ 11.35 a.m   Mass resignations begin at R.I.O. Faculty members said the entire dept. will file mass resignations at 2.00 p.m. after filing their resignations at the directors office. They stand in complete solidarity with our protests.   #DoctorsFightBack   #SaveTheDoctors https://t.co/QwGFNeQwjj</w:t>
      </w:r>
    </w:p>
    <w:p>
      <w:r>
        <w:rPr>
          <w:b/>
          <w:u w:val="single"/>
        </w:rPr>
        <w:t>177049</w:t>
      </w:r>
    </w:p>
    <w:p>
      <w:r>
        <w:t>@realDonaldTrump Looks like somebody doesn't understand what Treason is.    #TrumpIsATraitor #TrumpTantrum #ImpeachTrumpNow</w:t>
      </w:r>
    </w:p>
    <w:p>
      <w:r>
        <w:rPr>
          <w:b/>
          <w:u w:val="single"/>
        </w:rPr>
        <w:t>177050</w:t>
      </w:r>
    </w:p>
    <w:p>
      <w:r>
        <w:t>#RacistTrump Retweets #AntiMuslim Extremist &amp;amp; Gets Exactly What He Deserves #TrumpIsATraitor  https://t.co/f3AckwPFcl</w:t>
      </w:r>
    </w:p>
    <w:p>
      <w:r>
        <w:rPr>
          <w:b/>
          <w:u w:val="single"/>
        </w:rPr>
        <w:t>177051</w:t>
      </w:r>
    </w:p>
    <w:p>
      <w:r>
        <w:t>Because dictators love stupid populations- right #TrumpTrain?     #TrumpIsATraitor     https://t.co/nIwU0NJsVM</w:t>
      </w:r>
    </w:p>
    <w:p>
      <w:r>
        <w:rPr>
          <w:b/>
          <w:u w:val="single"/>
        </w:rPr>
        <w:t>177052</w:t>
      </w:r>
    </w:p>
    <w:p>
      <w:r>
        <w:t>No less than he deserves.    Boris Johnson (or Boorish Johnson as I call him) is unfit to be our next Prime Minister.     #ToryLeadershipContest #C4Debate #LobbyHustings #BorisJohnsonShouldNotBePM #BorisIsChicken https://t.co/MrwNBaXciE</w:t>
      </w:r>
    </w:p>
    <w:p>
      <w:r>
        <w:rPr>
          <w:b/>
          <w:u w:val="single"/>
        </w:rPr>
        <w:t>177053</w:t>
      </w:r>
    </w:p>
    <w:p>
      <w:r>
        <w:t>Labour MP Wes Streeting listed on Twitter the various occasion Boris Johnson made fantasy claims, broke promises and launched expensive ‘vanity projects’ as Mayor of London. Time to fact-check Boris Johnson’s mayoralty.  #BorisJohnsonShouldNotBePM  https://t.co/5XLUpSZwdq</w:t>
      </w:r>
    </w:p>
    <w:p>
      <w:r>
        <w:rPr>
          <w:b/>
          <w:u w:val="single"/>
        </w:rPr>
        <w:t>177054</w:t>
      </w:r>
    </w:p>
    <w:p>
      <w:r>
        <w:t>Nothing wrong in wearing the proud badge.. ICC have to consider... #DhoniKeepsTheGlove</w:t>
      </w:r>
    </w:p>
    <w:p>
      <w:r>
        <w:rPr>
          <w:b/>
          <w:u w:val="single"/>
        </w:rPr>
        <w:t>177055</w:t>
      </w:r>
    </w:p>
    <w:p>
      <w:r>
        <w:t>So basically @BorisJohnson does not tell the truth. Not only does he not tell the truth, he made promises that he came nowhere close to delivering and does not seem to care. What is his motivation? It is unlikely to be your welfare. #BorisJohnsonShouldNotBePM https://t.co/LLQyqRatVM</w:t>
      </w:r>
    </w:p>
    <w:p>
      <w:r>
        <w:rPr>
          <w:b/>
          <w:u w:val="single"/>
        </w:rPr>
        <w:t>177056</w:t>
      </w:r>
    </w:p>
    <w:p>
      <w:r>
        <w:t>The IMA has announced Strike, just note the date '17 June'. The ultimatum given by  #MamtaBanerjee is only of 4 hours,  I would like to inform that it will go beyond the time limit.  Be Ready.....  #DoctorsOnStrike  #DoctorsFightBack   👨‍⚕️👩‍⚕️⚕️ https://t.co/iDAUP7ULSD</w:t>
      </w:r>
    </w:p>
    <w:p>
      <w:r>
        <w:rPr>
          <w:b/>
          <w:u w:val="single"/>
        </w:rPr>
        <w:t>177057</w:t>
      </w:r>
    </w:p>
    <w:p>
      <w:r>
        <w:t>@Newsweek Uh.  No.  #FuckTrump  He thought he'd make it big, he had no intention of losing any money and if he has, it was because he exposed himself as the conman most of us knew he is. These two assholes are either conned or are conmen themselves.</w:t>
      </w:r>
    </w:p>
    <w:p>
      <w:r>
        <w:rPr>
          <w:b/>
          <w:u w:val="single"/>
        </w:rPr>
        <w:t>177058</w:t>
      </w:r>
    </w:p>
    <w:p>
      <w:r>
        <w:t>MSD on glove row: Will stick to ICC’s rules   https://t.co/naHXIfGEUh    Thank you @msdhoni for following the rules and keeping Cricket, exactly what it is, A Sport!    Desh Bhakti dikhaneke aur bhi tareeke hai     #CWC19 #DhoniKeepsTheGlove</w:t>
      </w:r>
    </w:p>
    <w:p>
      <w:r>
        <w:rPr>
          <w:b/>
          <w:u w:val="single"/>
        </w:rPr>
        <w:t>177059</w:t>
      </w:r>
    </w:p>
    <w:p>
      <w:r>
        <w:t>@moneycontrolcom People Think Rohit Steal the Show.  But they Don't know, What happen After That 😝😝😝 #DhoniKeepsTheGlove     #CWC2019 #CWC19 #WorldCup2019</w:t>
      </w:r>
    </w:p>
    <w:p>
      <w:r>
        <w:rPr>
          <w:b/>
          <w:u w:val="single"/>
        </w:rPr>
        <w:t>177060</w:t>
      </w:r>
    </w:p>
    <w:p>
      <w:r>
        <w:t>#DoctorsFightBack is trending at Number 1 on Twitter.    It took half a decade of writing posts as a blogger and pleading as a doctor on social media to finally see this one moment when the Twitterverse is supporting doctors protesting against violence. https://t.co/6QOwUAt77T</w:t>
      </w:r>
    </w:p>
    <w:p>
      <w:r>
        <w:rPr>
          <w:b/>
          <w:u w:val="single"/>
        </w:rPr>
        <w:t>177061</w:t>
      </w:r>
    </w:p>
    <w:p>
      <w:r>
        <w:t>#DoctorsStrike Chief Minister Mamata Banerjee extends olive branch to doctors, invites them to meet her on Saturday to end stir.  #SaveBengal #DoctorsFightBack   https://t.co/5vvMlfg6XM</w:t>
      </w:r>
    </w:p>
    <w:p>
      <w:r>
        <w:rPr>
          <w:b/>
          <w:u w:val="single"/>
        </w:rPr>
        <w:t>177062</w:t>
      </w:r>
    </w:p>
    <w:p>
      <w:r>
        <w:t>#FuckTrump  ANOTHER ONERY DEM..... https://t.co/vXVoZRATpX</w:t>
      </w:r>
    </w:p>
    <w:p>
      <w:r>
        <w:rPr>
          <w:b/>
          <w:u w:val="single"/>
        </w:rPr>
        <w:t>177063</w:t>
      </w:r>
    </w:p>
    <w:p>
      <w:r>
        <w:t>MARD spokesperson Deepak Munde, 27, said the government needs to spend more on healthcare    https://t.co/9rySVcFEKS    #MumbaiNews #DoctorsProtest #Savethedoctors #DoctorsFightBack</w:t>
      </w:r>
    </w:p>
    <w:p>
      <w:r>
        <w:rPr>
          <w:b/>
          <w:u w:val="single"/>
        </w:rPr>
        <w:t>177064</w:t>
      </w:r>
    </w:p>
    <w:p>
      <w:r>
        <w:t>@msdhoni stand with u.. #DhoniKeepsTheGlove</w:t>
      </w:r>
    </w:p>
    <w:p>
      <w:r>
        <w:rPr>
          <w:b/>
          <w:u w:val="single"/>
        </w:rPr>
        <w:t>177065</w:t>
      </w:r>
    </w:p>
    <w:p>
      <w:r>
        <w:t>India went to play the world cup not on war. It's better to follow the rule of ICC and stay away from controversy to be focused on game..!!    #BCCI #BalidanBadge #DhoniKeSaathDesh #DhoniKeepsTheGlove</w:t>
      </w:r>
    </w:p>
    <w:p>
      <w:r>
        <w:rPr>
          <w:b/>
          <w:u w:val="single"/>
        </w:rPr>
        <w:t>177066</w:t>
      </w:r>
    </w:p>
    <w:p>
      <w:r>
        <w:t>@ICC @MRFWorldwide This world cup 19 should be ban !! 😡😡 Rain rain rain motherfuckerr ICC   Shift this world to another country or ban this world cup 19 😡😡   #ShameOnICC 😡😡</w:t>
      </w:r>
    </w:p>
    <w:p>
      <w:r>
        <w:rPr>
          <w:b/>
          <w:u w:val="single"/>
        </w:rPr>
        <w:t>177067</w:t>
      </w:r>
    </w:p>
    <w:p>
      <w:r>
        <w:t>#Progressive Group Wants Dems to #Investigate Kavanaugh for #Perjury    #GangRapes #ChristineBlaseyFord #BrettKavanaugh #Rape #Rapist #BrettKavanaughRapist    https://t.co/ZBGkZDfElG</w:t>
      </w:r>
    </w:p>
    <w:p>
      <w:r>
        <w:rPr>
          <w:b/>
          <w:u w:val="single"/>
        </w:rPr>
        <w:t>177068</w:t>
      </w:r>
    </w:p>
    <w:p>
      <w:r>
        <w:t>@flotus would be better off with this: https://t.co/zkaMjVocgh @orgasmicize #pornhub #firstladydoesdallas #freeblowjobs #fucktrump #classy #resist #TrumpTantrum #JackieO #lookmomnohands #skillsandthrills #voteblue #deepthroatchampion #Disneyland https://t.co/AuuNQ02TrF</w:t>
      </w:r>
    </w:p>
    <w:p>
      <w:r>
        <w:rPr>
          <w:b/>
          <w:u w:val="single"/>
        </w:rPr>
        <w:t>177069</w:t>
      </w:r>
    </w:p>
    <w:p>
      <w:r>
        <w:t>Time to #win , #GuessAndWin #GalaxyM40   #OMG . Know more here....👇👇👇    #DhoniKeSaathDesh #IndiaWithDhoni #WWESSD #DhoniKeepsTheGlove #BharatRoarsonDay3 #SamsungM40 #Samsung #SaturdayMorning #SaturdayMotivation #CWC19 #BharatBlockbuster #amazonIN #SLvPAK</w:t>
      </w:r>
    </w:p>
    <w:p>
      <w:r>
        <w:rPr>
          <w:b/>
          <w:u w:val="single"/>
        </w:rPr>
        <w:t>177070</w:t>
      </w:r>
    </w:p>
    <w:p>
      <w:r>
        <w:t>Farewell #SarahHuckabeeSanders! Your lies for the asshole POTUS Will NEVER be missed. #GladYourGone #FuckTrump</w:t>
      </w:r>
    </w:p>
    <w:p>
      <w:r>
        <w:rPr>
          <w:b/>
          <w:u w:val="single"/>
        </w:rPr>
        <w:t>177071</w:t>
      </w:r>
    </w:p>
    <w:p>
      <w:r>
        <w:t>Mahendra Singh Dhoni's love for the Nation, Armed Forces and Soldiers has been intact which is truly commendable. He is Nation's Hero. No one represents our Country better than him. I stand with @msdhoni  #DhoniKeepsTheGlove #DhoniKeSaathDesh   #IndiaWithDhoni   #IndiaWithDhoni https://t.co/JXliqUJBeO</w:t>
      </w:r>
    </w:p>
    <w:p>
      <w:r>
        <w:rPr>
          <w:b/>
          <w:u w:val="single"/>
        </w:rPr>
        <w:t>177072</w:t>
      </w:r>
    </w:p>
    <w:p>
      <w:r>
        <w:t>Please read &amp;amp; Retweet so that this can reach to maximum people !     #Savethedoctors #SaveBengal #doctorsstrike #DoctorsFightBack https://t.co/4gm12uHeGm</w:t>
      </w:r>
    </w:p>
    <w:p>
      <w:r>
        <w:rPr>
          <w:b/>
          <w:u w:val="single"/>
        </w:rPr>
        <w:t>177073</w:t>
      </w:r>
    </w:p>
    <w:p>
      <w:r>
        <w:t>Onlineshoppee Cube Floating Wall Shelf, Set of 6  @ Rs.999 (mrp-2980)    https://t.co/yN6ShMMdmP    More: https://t.co/B25AcFcsL3    https://t.co/yN6ShMMdmP    #DoctorsFightBack #SaveBengal #amazon #flipkart #deals #dealoftheday #amazingdeals #offers #discount #JaiShreeRam #ModiForAll</w:t>
      </w:r>
    </w:p>
    <w:p>
      <w:r>
        <w:rPr>
          <w:b/>
          <w:u w:val="single"/>
        </w:rPr>
        <w:t>177074</w:t>
      </w:r>
    </w:p>
    <w:p>
      <w:r>
        <w:t>@PaulSaucier9 @lamousie187ss13 @IvankaTrump #TrumpIsATraitor sick f**ks</w:t>
      </w:r>
    </w:p>
    <w:p>
      <w:r>
        <w:rPr>
          <w:b/>
          <w:u w:val="single"/>
        </w:rPr>
        <w:t>177075</w:t>
      </w:r>
    </w:p>
    <w:p>
      <w:r>
        <w:t>Proud of paramilitary forces and proud of Dhoni  #DhoniKeepsTheGlove https://t.co/EJbKeLitfp</w:t>
      </w:r>
    </w:p>
    <w:p>
      <w:r>
        <w:rPr>
          <w:b/>
          <w:u w:val="single"/>
        </w:rPr>
        <w:t>177076</w:t>
      </w:r>
    </w:p>
    <w:p>
      <w:r>
        <w:t>@ANI Pull out of world cup    #DhoniKeepsTheGlove</w:t>
      </w:r>
    </w:p>
    <w:p>
      <w:r>
        <w:rPr>
          <w:b/>
          <w:u w:val="single"/>
        </w:rPr>
        <w:t>177077</w:t>
      </w:r>
    </w:p>
    <w:p>
      <w:r>
        <w:t>@realDonaldTrump happy birthday you racist dumbass!!! I’m having tacos for lunch in your honor. And here’s a picture of your favorite senator. #TrumpIsATraitor #trumpsucks https://t.co/hzEJQsfmPI</w:t>
      </w:r>
    </w:p>
    <w:p>
      <w:r>
        <w:rPr>
          <w:b/>
          <w:u w:val="single"/>
        </w:rPr>
        <w:t>177078</w:t>
      </w:r>
    </w:p>
    <w:p>
      <w:r>
        <w:t>@HenriettaHumpl1 That's really clever.  Have you ever thought of writing something #dickhead #auspol</w:t>
      </w:r>
    </w:p>
    <w:p>
      <w:r>
        <w:rPr>
          <w:b/>
          <w:u w:val="single"/>
        </w:rPr>
        <w:t>177079</w:t>
      </w:r>
    </w:p>
    <w:p>
      <w:r>
        <w:t>Yesterday  Congress : blood donations are necessary blah blah blah   Today   Congress : snubbed on injustice on doctors in wb   Shame on u so called national opposition   #Thuuuuuuu #Congress #WestBengal #DoctorsFightBack #DoctorsProtest   #SoniaGandhi #RahulGandhi #priyankagandhi</w:t>
      </w:r>
    </w:p>
    <w:p>
      <w:r>
        <w:rPr>
          <w:b/>
          <w:u w:val="single"/>
        </w:rPr>
        <w:t>177080</w:t>
      </w:r>
    </w:p>
    <w:p>
      <w:r>
        <w:t>Who will #win in #Cardiff ?    #CWC19 #ENGvBAN #England #Bangladesh #englandfans #CricketWorldCup2019 #DhoniKeepsTheGlove #DhoniKeSaathDesh #IndiaWithDhoni #WWESSD #KnackDhanushBirthdayin50days #NationalFishAndChipDay #FrenchOpen #LoveIsland #DDay75 #RiseOfTheTigers #BCB</w:t>
      </w:r>
    </w:p>
    <w:p>
      <w:r>
        <w:rPr>
          <w:b/>
          <w:u w:val="single"/>
        </w:rPr>
        <w:t>177081</w:t>
      </w:r>
    </w:p>
    <w:p>
      <w:r>
        <w:t>#INDvAUS #AUSvIND #DhoniKeepsTheGlove #CWC19     Who else?????     Like... if you as well https://t.co/hi82lfQPKt</w:t>
      </w:r>
    </w:p>
    <w:p>
      <w:r>
        <w:rPr>
          <w:b/>
          <w:u w:val="single"/>
        </w:rPr>
        <w:t>177082</w:t>
      </w:r>
    </w:p>
    <w:p>
      <w:r>
        <w:t>#DICKHEAD SHOULD JUST FUCK KIM JONG UN ALREADY &amp;amp; GET IT OFF HIS CHEST ! https://t.co/0PUjtKmfJs</w:t>
      </w:r>
    </w:p>
    <w:p>
      <w:r>
        <w:rPr>
          <w:b/>
          <w:u w:val="single"/>
        </w:rPr>
        <w:t>177083</w:t>
      </w:r>
    </w:p>
    <w:p>
      <w:r>
        <w:t>So will #INDvAUS be with #BalidanBadge Glove or it will be #Balidan of Feelings of #MSDhoni... #DhoniKeepsTheGlove OR #ICC prevails... #CWC19 #ICCWC2019 Jo bhi ho All #india wants is Victory in #AUSvIND match... #IndiaWithDhoni #MenInBlue https://t.co/HgPuCOCK0g</w:t>
      </w:r>
    </w:p>
    <w:p>
      <w:r>
        <w:rPr>
          <w:b/>
          <w:u w:val="single"/>
        </w:rPr>
        <w:t>177084</w:t>
      </w:r>
    </w:p>
    <w:p>
      <w:r>
        <w:t>Official press release of #SaveTheSaviours movement. These are the demands for resuming all duties.     #DoctorsFightBack #Savethedoctors #SaveTheSaviours https://t.co/2XC4BjnnRI</w:t>
      </w:r>
    </w:p>
    <w:p>
      <w:r>
        <w:rPr>
          <w:b/>
          <w:u w:val="single"/>
        </w:rPr>
        <w:t>177085</w:t>
      </w:r>
    </w:p>
    <w:p>
      <w:r>
        <w:t>Today the only bigger question in cricket fan's mind than who will win #INDvsAUS match is which GLOVES will @msdhoni use? #DhoniKeepsTheGlove #MSD #ICCWC2019 #CricketWorldCup2019 @BCCI @ICC</w:t>
      </w:r>
    </w:p>
    <w:p>
      <w:r>
        <w:rPr>
          <w:b/>
          <w:u w:val="single"/>
        </w:rPr>
        <w:t>177086</w:t>
      </w:r>
    </w:p>
    <w:p>
      <w:r>
        <w:t>When you really like a certain celebrity and then they come out as an #antivaxxer 🤦🏽‍♀️ How embarrassing @JessicaBiel #dickhead</w:t>
      </w:r>
    </w:p>
    <w:p>
      <w:r>
        <w:rPr>
          <w:b/>
          <w:u w:val="single"/>
        </w:rPr>
        <w:t>177087</w:t>
      </w:r>
    </w:p>
    <w:p>
      <w:r>
        <w:t>@HMOIndia  @AmitShahOffice     @BCCI should be brought under GoI control. Full of corrupt, compromised cowards who for the sake of money always letting us patriots down. Failed to take @ICC head-on in this matter of national pride. Shame!!. #DhoniKeepsTheGlove</w:t>
      </w:r>
    </w:p>
    <w:p>
      <w:r>
        <w:rPr>
          <w:b/>
          <w:u w:val="single"/>
        </w:rPr>
        <w:t>177088</w:t>
      </w:r>
    </w:p>
    <w:p>
      <w:r>
        <w:t>@LASERDISC420 #Assange is not a #rapist  https://t.co/M4sfW7csXC</w:t>
      </w:r>
    </w:p>
    <w:p>
      <w:r>
        <w:rPr>
          <w:b/>
          <w:u w:val="single"/>
        </w:rPr>
        <w:t>177089</w:t>
      </w:r>
    </w:p>
    <w:p>
      <w:r>
        <w:t>NO SHIT, SHERLOCK! #FuckfaceVonClownstick wants impeachment. . .it’s more attention and he can play “poor me.”  #FuckTrump https://t.co/WIlxE9WQf7</w:t>
      </w:r>
    </w:p>
    <w:p>
      <w:r>
        <w:rPr>
          <w:b/>
          <w:u w:val="single"/>
        </w:rPr>
        <w:t>177090</w:t>
      </w:r>
    </w:p>
    <w:p>
      <w:r>
        <w:t>This is getting bigger!  Dr. Plaban Mukherjee the first cardiologist to carry out a successful heart transplant in a govt. medical hospital in India &amp;amp; East India resigns.  #SaveTheDoctors #DoctorsFightBack… https://t.co/Ad1yko9i9d</w:t>
      </w:r>
    </w:p>
    <w:p>
      <w:r>
        <w:rPr>
          <w:b/>
          <w:u w:val="single"/>
        </w:rPr>
        <w:t>177091</w:t>
      </w:r>
    </w:p>
    <w:p>
      <w:r>
        <w:t>This is the day that reminds the world that @realDonaldTrump should have been aborted. #FuckTrump and while I’m at it #Fuck @FLOTUS for being a whore that fucks this piece of after birth abortion</w:t>
      </w:r>
    </w:p>
    <w:p>
      <w:r>
        <w:rPr>
          <w:b/>
          <w:u w:val="single"/>
        </w:rPr>
        <w:t>177092</w:t>
      </w:r>
    </w:p>
    <w:p>
      <w:r>
        <w:t>The Offiical Press release by Doctors   #Savethedoctors  #DoctorsFightBack @republic @TimesNow @MirrorNow @IndiaToday https://t.co/KHvj5jhFp4</w:t>
      </w:r>
    </w:p>
    <w:p>
      <w:r>
        <w:rPr>
          <w:b/>
          <w:u w:val="single"/>
        </w:rPr>
        <w:t>177093</w:t>
      </w:r>
    </w:p>
    <w:p>
      <w:r>
        <w:t>Sit his ass down!  Tape his fingers and duct-tape his mouth.  Then throw him in a cage with the immigrants.  Problem solved!  Such a vision.  America, Free of Trump.  Darn, I just woke up.  Dems will do nothing.  #FuckTrump #FuckGOP #FuckCivility #ImpeachmentInquiryNow https://t.co/gU8oBArfo8</w:t>
      </w:r>
    </w:p>
    <w:p>
      <w:r>
        <w:rPr>
          <w:b/>
          <w:u w:val="single"/>
        </w:rPr>
        <w:t>177094</w:t>
      </w:r>
    </w:p>
    <w:p>
      <w:r>
        <w:t>@BJP4India @narendramodi Oye!!!, Islamic Cricket Council aka ICC ban this thing too (watch video).    Also stop eating lays chips all the time, do some constructive work.    #CWC19 #DhoniKeepTheGlove #DhoniKeepsTheGlove #DhoniKeSaathDesh #dhonigloves #ICCWorldCup #ICCVersusIndia https://t.co/bxupyMATyH</w:t>
      </w:r>
    </w:p>
    <w:p>
      <w:r>
        <w:rPr>
          <w:b/>
          <w:u w:val="single"/>
        </w:rPr>
        <w:t>177095</w:t>
      </w:r>
    </w:p>
    <w:p>
      <w:r>
        <w:t>I love you #London!!!! Thank you for your support!!! #FuckTrump #TrumpVaginaNeck #ImpeachTheMotherFucker https://t.co/tZt7n5Nngu</w:t>
      </w:r>
    </w:p>
    <w:p>
      <w:r>
        <w:rPr>
          <w:b/>
          <w:u w:val="single"/>
        </w:rPr>
        <w:t>177096</w:t>
      </w:r>
    </w:p>
    <w:p>
      <w:r>
        <w:t>A very good initiative taken by @AdvTahirSDPI By filing PIL against Mansoor Khan founder and director of IMA group.  May Allah Help you brother @AdvTahirSDPI and may everyone get their hard earned money back.    #IMAJewels #IMAFraud #IMA #IMAFraudCase    https://t.co/uFeCruJFK0</w:t>
      </w:r>
    </w:p>
    <w:p>
      <w:r>
        <w:rPr>
          <w:b/>
          <w:u w:val="single"/>
        </w:rPr>
        <w:t>177097</w:t>
      </w:r>
    </w:p>
    <w:p>
      <w:r>
        <w:t>We Hold Scalpel To Operate And Cure  Not Guns To Treat Mankind Insecure    We Give Painkillers To Reduce Your Pain Not Wound To Make You Blood Stained We Cure Secure And Serve As True Nationalist   We Are Doctors Not Terrorists !   #DoctorsFightBack</w:t>
      </w:r>
    </w:p>
    <w:p>
      <w:r>
        <w:rPr>
          <w:b/>
          <w:u w:val="single"/>
        </w:rPr>
        <w:t>177098</w:t>
      </w:r>
    </w:p>
    <w:p>
      <w:r>
        <w:t>Embassies worldwide are defying Trump &amp;amp; flying the Pride flag without permission. Gotta love that #FuckTrump attitude~ https://t.co/HzWs8mkmLv</w:t>
      </w:r>
    </w:p>
    <w:p>
      <w:r>
        <w:rPr>
          <w:b/>
          <w:u w:val="single"/>
        </w:rPr>
        <w:t>177099</w:t>
      </w:r>
    </w:p>
    <w:p>
      <w:r>
        <w:t>#FuckTrump BREAKING: Trump asserts executive privilege to block access to census documents–President Don… via @POLITICO for iOS https://t.co/ondOP9Bayz</w:t>
      </w:r>
    </w:p>
    <w:p>
      <w:r>
        <w:rPr>
          <w:b/>
          <w:u w:val="single"/>
        </w:rPr>
        <w:t>177100</w:t>
      </w:r>
    </w:p>
    <w:p>
      <w:r>
        <w:t>Rallies will be held across #US tomorrow for #impeachment of @realdonaldtrump. Check local #grassroots for details. Prove that we do not tolerate the hatred that has crippled this country #impeachtrump #impeach45 #fucktrump #notmypresident #collusion #traitor #criminal https://t.co/DrGE3ilc6C</w:t>
      </w:r>
    </w:p>
    <w:p>
      <w:r>
        <w:rPr>
          <w:b/>
          <w:u w:val="single"/>
        </w:rPr>
        <w:t>177101</w:t>
      </w:r>
    </w:p>
    <w:p>
      <w:r>
        <w:t>If you can tweet for Syria and Paris .  Why not for doctors of your own country ?   Such a shame that cm of Bengal is doing injustice to doctors and the normal public is silent.  #DoctorsFightBack #SaveTheSaviour https://t.co/WAoAmpGqcI</w:t>
      </w:r>
    </w:p>
    <w:p>
      <w:r>
        <w:rPr>
          <w:b/>
          <w:u w:val="single"/>
        </w:rPr>
        <w:t>177102</w:t>
      </w:r>
    </w:p>
    <w:p>
      <w:r>
        <w:t>Doctors are resigning, Its more than 500 Now ...  People are dying without proper treatment !! (Only the Poor)   Ruling govt. Is threatening ,doing whatever they want.  Central government is silent, bcz vote is over  #SaveBengal #DoctorsFightBack</w:t>
      </w:r>
    </w:p>
    <w:p>
      <w:r>
        <w:rPr>
          <w:b/>
          <w:u w:val="single"/>
        </w:rPr>
        <w:t>177103</w:t>
      </w:r>
    </w:p>
    <w:p>
      <w:r>
        <w:t>Now, they find wearing a 'बलिदान' badge objectionable ? How long will we be tolerating these whimsical dictations. @msdhoni ji, plz don't bow. India stands with u, we won't stop respecting things which bring us pride.   #DhoniKeepTheGlove #Dhoni #DhoniKeepsTheGlove #BalidanBadge https://t.co/uUNyigSJqB</w:t>
      </w:r>
    </w:p>
    <w:p>
      <w:r>
        <w:rPr>
          <w:b/>
          <w:u w:val="single"/>
        </w:rPr>
        <w:t>177104</w:t>
      </w:r>
    </w:p>
    <w:p>
      <w:r>
        <w:t>@nycsouthpaw @gtconway3d This is a standard process for all dictators to remove the free press from society. No doubt @realDonaldTrump got this from the only book he has read, 'Mein Kampf'.  #TrumpIsATraitor   #TrumpIsTheEnemyOfThePeople   #TrumpIsACriminal</w:t>
      </w:r>
    </w:p>
    <w:p>
      <w:r>
        <w:rPr>
          <w:b/>
          <w:u w:val="single"/>
        </w:rPr>
        <w:t>177105</w:t>
      </w:r>
    </w:p>
    <w:p>
      <w:r>
        <w:t>@gmanews A simile to 'banggaan ng barko' is 'banggaan ng eroplano'. With the sky so vast (not unlike the waters), when planes collide in flight, it is still an accident? Traitor .@RRD_Davao #TraitorDuterte #BoycottChina</w:t>
      </w:r>
    </w:p>
    <w:p>
      <w:r>
        <w:rPr>
          <w:b/>
          <w:u w:val="single"/>
        </w:rPr>
        <w:t>177106</w:t>
      </w:r>
    </w:p>
    <w:p>
      <w:r>
        <w:t>Some much needed clarification after #trumps unhinged comments yesterday.    #TrumpResignNow #TuckFrump #TrumpIsATraitor #ThursdayThoughts    FACT CHECK: Foreign Interference And 'Opposition Research' Are Not The Same https://t.co/xy34VWVsvA</w:t>
      </w:r>
    </w:p>
    <w:p>
      <w:r>
        <w:rPr>
          <w:b/>
          <w:u w:val="single"/>
        </w:rPr>
        <w:t>177107</w:t>
      </w:r>
    </w:p>
    <w:p>
      <w:r>
        <w:t>#ICC ...look at pak team...wht is going on.....nw this is appropriate...???boycott icc ...  #DhoniKeepsTheGlove https://t.co/FFbXAKDbF9</w:t>
      </w:r>
    </w:p>
    <w:p>
      <w:r>
        <w:rPr>
          <w:b/>
          <w:u w:val="single"/>
        </w:rPr>
        <w:t>177108</w:t>
      </w:r>
    </w:p>
    <w:p>
      <w:r>
        <w:t>Spectacular Win over Australia #TeamIndia   The captain and players has worked hard to defeat the Australian Team.  Also #DhoniKeepsTheGlove!!  #INDvAUS #CWC19 #WorldCup2019 #ViratKohli #ICCWorldCup2019     @BCCI @ICC @cricketworldcup</w:t>
      </w:r>
    </w:p>
    <w:p>
      <w:r>
        <w:rPr>
          <w:b/>
          <w:u w:val="single"/>
        </w:rPr>
        <w:t>177109</w:t>
      </w:r>
    </w:p>
    <w:p>
      <w:r>
        <w:t>THAT IS WHO HE IS!!!! #douchebag #shallow #nothinginside #thebachelorette</w:t>
      </w:r>
    </w:p>
    <w:p>
      <w:r>
        <w:rPr>
          <w:b/>
          <w:u w:val="single"/>
        </w:rPr>
        <w:t>177110</w:t>
      </w:r>
    </w:p>
    <w:p>
      <w:r>
        <w:t>#HappyBirthdayMrPresident?  Nope. GO FUCK YOURSELF is more like it.     #fucktrump</w:t>
      </w:r>
    </w:p>
    <w:p>
      <w:r>
        <w:rPr>
          <w:b/>
          <w:u w:val="single"/>
        </w:rPr>
        <w:t>177111</w:t>
      </w:r>
    </w:p>
    <w:p>
      <w:r>
        <w:t>Butterfly Eco SS Water Bottles from Rs.145    https://t.co/1sjwBwzoru    https://t.co/KLsD5lkRAp    #DoctorsFightBack #SaveBengal #amazon #flipkart #deals #dealoftheday #amazingdeals #offers #discount #JaiShreeRam #ModiForAll</w:t>
      </w:r>
    </w:p>
    <w:p>
      <w:r>
        <w:rPr>
          <w:b/>
          <w:u w:val="single"/>
        </w:rPr>
        <w:t>177112</w:t>
      </w:r>
    </w:p>
    <w:p>
      <w:r>
        <w:t>#ShameOnICC  @cricketworldcup #CWC19 had to be the best but due to the minor thoughts of @ICC it turned worst  @cricbuzz @BCCI can host the  tournaments best...  #ENGvsWI #WIvENG #CWC2019  Listen Michael Phelps claims the WC trophy coz he is best swimmer  @englandcricket shame on you</w:t>
      </w:r>
    </w:p>
    <w:p>
      <w:r>
        <w:rPr>
          <w:b/>
          <w:u w:val="single"/>
        </w:rPr>
        <w:t>177113</w:t>
      </w:r>
    </w:p>
    <w:p>
      <w:r>
        <w:t>@realDonaldTrump @foxandfriends @FoxNews Its 8:43 did i miss it? Awwww #fucktrump</w:t>
      </w:r>
    </w:p>
    <w:p>
      <w:r>
        <w:rPr>
          <w:b/>
          <w:u w:val="single"/>
        </w:rPr>
        <w:t>177114</w:t>
      </w:r>
    </w:p>
    <w:p>
      <w:r>
        <w:t>@msdhoni @BCCI @thebharatarmy  Every person who is attending next match of Indian team vs australia should wear a t shirt or clothing with balidaan insignia printed on it. That would be good response to ICC.😎😎  #DhoniKeepTheGlove   #DhoniKeepsTheGlove   #BleedBlue  #IndiaWithDhoni</w:t>
      </w:r>
    </w:p>
    <w:p>
      <w:r>
        <w:rPr>
          <w:b/>
          <w:u w:val="single"/>
        </w:rPr>
        <w:t>177115</w:t>
      </w:r>
    </w:p>
    <w:p>
      <w:r>
        <w:t>#TraitorTrump just flat out admitted he’s a #RussianAsset  https://t.co/e8Uf4zVTs4  #TrumpIsATraitor</w:t>
      </w:r>
    </w:p>
    <w:p>
      <w:r>
        <w:rPr>
          <w:b/>
          <w:u w:val="single"/>
        </w:rPr>
        <w:t>177116</w:t>
      </w:r>
    </w:p>
    <w:p>
      <w:r>
        <w:t>East Turkestan National Anthem  https://t.co/lgPRDPZZh3  #Uyghur #FreeUyghur #EastTurkistan #StopChina #BoycottChina #Genocide #ウイグル #RT</w:t>
      </w:r>
    </w:p>
    <w:p>
      <w:r>
        <w:rPr>
          <w:b/>
          <w:u w:val="single"/>
        </w:rPr>
        <w:t>177117</w:t>
      </w:r>
    </w:p>
    <w:p>
      <w:r>
        <w:t>We don’t need check “Date of birth “ of #rapist !!  If he is “matured” enough to #rape , Then he is “matured” enough to be #hanged     #hangrapistspublicly     @BaisDineshsingh   @GoodVibeDoctor   @rajesh250880   @gautamhiranit20   @swamidipankar   @RubikaLiyaquat   @anuraagmuskaan</w:t>
      </w:r>
    </w:p>
    <w:p>
      <w:r>
        <w:rPr>
          <w:b/>
          <w:u w:val="single"/>
        </w:rPr>
        <w:t>177118</w:t>
      </w:r>
    </w:p>
    <w:p>
      <w:r>
        <w:t>Hilarious because closely brushing the truth 😂🤣😂🤣😆😉  #BorisJohnsonShouldNotBePM   Boris Johnson dodging public debates to avoid inadvertently fathering a child during one - https://t.co/fkY6BG4mMD via @newsthump</w:t>
      </w:r>
    </w:p>
    <w:p>
      <w:r>
        <w:rPr>
          <w:b/>
          <w:u w:val="single"/>
        </w:rPr>
        <w:t>177119</w:t>
      </w:r>
    </w:p>
    <w:p>
      <w:r>
        <w:t>#Icc can support a terrorist country(#Pakistan)to participate in wc tournament but they refushed a true country lover #Dhoni sir to wear his 'Balidaan' sign gloves.  #shameonyouicc 👎👎🖕🖕  #DhoniKeepsTheGlove 👍👍🤘🤘  #DhoniKeSaathDesh 🇮🇳🇮🇳🇮🇳  #DhoniKeepBalidaanBadgeGlove</w:t>
      </w:r>
    </w:p>
    <w:p>
      <w:r>
        <w:rPr>
          <w:b/>
          <w:u w:val="single"/>
        </w:rPr>
        <w:t>177120</w:t>
      </w:r>
    </w:p>
    <w:p>
      <w:r>
        <w:t>@ShashiTharoor Couldn't agree more.  Stop this atrocities on Doctors.  Have heard they are still diagnosing patients but not taking money since it will be unethical for them to take money during strike, but yet not defying there duty. Deserve respect.  #doctors  #DoctorsProtest   #DoctorsFightBack</w:t>
      </w:r>
    </w:p>
    <w:p>
      <w:r>
        <w:rPr>
          <w:b/>
          <w:u w:val="single"/>
        </w:rPr>
        <w:t>177121</w:t>
      </w:r>
    </w:p>
    <w:p>
      <w:r>
        <w:t>@ryanstruyk @KattyKay_ So basically, #FuckTrump</w:t>
      </w:r>
    </w:p>
    <w:p>
      <w:r>
        <w:rPr>
          <w:b/>
          <w:u w:val="single"/>
        </w:rPr>
        <w:t>177122</w:t>
      </w:r>
    </w:p>
    <w:p>
      <w:r>
        <w:t>In supporting #Boris Johnson, desperate MPs know they are backing an idle, lying charlatan, writes Conservative commentator Simon Heffer.    #BorisJohnson #BorisJohnsonShouldNotBePM #StopBrexit  https://t.co/Wb5SMTORSU</w:t>
      </w:r>
    </w:p>
    <w:p>
      <w:r>
        <w:rPr>
          <w:b/>
          <w:u w:val="single"/>
        </w:rPr>
        <w:t>177123</w:t>
      </w:r>
    </w:p>
    <w:p>
      <w:r>
        <w:t>How big of a #douchebag must one be to do this to a #Lamborghini?     #lambo #ATLTraffic https://t.co/8hd8zXyM9X</w:t>
      </w:r>
    </w:p>
    <w:p>
      <w:r>
        <w:rPr>
          <w:b/>
          <w:u w:val="single"/>
        </w:rPr>
        <w:t>177124</w:t>
      </w:r>
    </w:p>
    <w:p>
      <w:r>
        <w:t>House Approves Court Action to Enforce Democrats’ Subpoenas #Resist #ResistTrump #FuckTrump https://t.co/Ts9QkCQHE3</w:t>
      </w:r>
    </w:p>
    <w:p>
      <w:r>
        <w:rPr>
          <w:b/>
          <w:u w:val="single"/>
        </w:rPr>
        <w:t>177125</w:t>
      </w:r>
    </w:p>
    <w:p>
      <w:r>
        <w:t>Who is @ICC to decide? @ICC @BCCI @cricketworldcup #DhoniKeepsTheGlove #DhoniVsICC</w:t>
      </w:r>
    </w:p>
    <w:p>
      <w:r>
        <w:rPr>
          <w:b/>
          <w:u w:val="single"/>
        </w:rPr>
        <w:t>177126</w:t>
      </w:r>
    </w:p>
    <w:p>
      <w:r>
        <w:t>This is so disturbing #murderer  #nurse   https://t.co/ldUPB9hk8Y</w:t>
      </w:r>
    </w:p>
    <w:p>
      <w:r>
        <w:rPr>
          <w:b/>
          <w:u w:val="single"/>
        </w:rPr>
        <w:t>177127</w:t>
      </w:r>
    </w:p>
    <w:p>
      <w:r>
        <w:t>@realDonaldTrump Well yeah, and then you enlisted Russia to help you and just did so again. #JohnMcCainDay #TrumpIsATraitor #TrumpRussiaConspiracy #impeachtrumpnow</w:t>
      </w:r>
    </w:p>
    <w:p>
      <w:r>
        <w:rPr>
          <w:b/>
          <w:u w:val="single"/>
        </w:rPr>
        <w:t>177128</w:t>
      </w:r>
    </w:p>
    <w:p>
      <w:r>
        <w:t>More than 30,000 complaints have been filed against IMA group of companies by the victims #Bangalore #IMA #IMAJewels #IMAfraud https://t.co/ZclYtEPGNO</w:t>
      </w:r>
    </w:p>
    <w:p>
      <w:r>
        <w:rPr>
          <w:b/>
          <w:u w:val="single"/>
        </w:rPr>
        <w:t>177129</w:t>
      </w:r>
    </w:p>
    <w:p>
      <w:r>
        <w:t>#TrumpIsATraitor #ITMFA   Trump Now Says He Would ‘Absolutely’ Report Foreign Help https://t.co/EGUCKeEs7J</w:t>
      </w:r>
    </w:p>
    <w:p>
      <w:r>
        <w:rPr>
          <w:b/>
          <w:u w:val="single"/>
        </w:rPr>
        <w:t>177130</w:t>
      </w:r>
    </w:p>
    <w:p>
      <w:r>
        <w:t>#CWC19 #WC2019WithTimes #ICCWorldCup2019 #ShameOnICC @ICC should hold famous indian 'Denga Pani' world cup in this weather rather than #CricketWorldCup2019 #cricketlive @BCCI @CricketNDTV @Sports_NDTV @BBCSport @ECB_cricket #INDvPAK #INDvsPAK #INDvNZ #CricketKaCrown</w:t>
      </w:r>
    </w:p>
    <w:p>
      <w:r>
        <w:rPr>
          <w:b/>
          <w:u w:val="single"/>
        </w:rPr>
        <w:t>177131</w:t>
      </w:r>
    </w:p>
    <w:p>
      <w:r>
        <w:t>@next_china @tculpan And we will rally against it, #boycottChina #IPtheft #humanrightsviolations</w:t>
      </w:r>
    </w:p>
    <w:p>
      <w:r>
        <w:rPr>
          <w:b/>
          <w:u w:val="single"/>
        </w:rPr>
        <w:t>177132</w:t>
      </w:r>
    </w:p>
    <w:p>
      <w:r>
        <w:t>I dunno. Syphilis red?  -mao  #BillClinton #rapist #HillaryClinton #RapistEnabler #orangemanbad https://t.co/QS1eoVHsue</w:t>
      </w:r>
    </w:p>
    <w:p>
      <w:r>
        <w:rPr>
          <w:b/>
          <w:u w:val="single"/>
        </w:rPr>
        <w:t>177133</w:t>
      </w:r>
    </w:p>
    <w:p>
      <w:r>
        <w:t>Let's support our Doctors 🤗  #doctors_against_assualt #DoctorsProtest #DoctorsFightBack #doctor #Doctors #DoctorStrike https://t.co/6bqvqtzlZN</w:t>
      </w:r>
    </w:p>
    <w:p>
      <w:r>
        <w:rPr>
          <w:b/>
          <w:u w:val="single"/>
        </w:rPr>
        <w:t>177134</w:t>
      </w:r>
    </w:p>
    <w:p>
      <w:r>
        <w:t>@SassyKadiK Good riddance. That's why I put #fucktrump in my bio.😀I really think there are some fake resisters on here.</w:t>
      </w:r>
    </w:p>
    <w:p>
      <w:r>
        <w:rPr>
          <w:b/>
          <w:u w:val="single"/>
        </w:rPr>
        <w:t>177135</w:t>
      </w:r>
    </w:p>
    <w:p>
      <w:r>
        <w:t>@kylegriffin1 So in other words they intend to do exactly what he said in the ABC interview.     #TrumpsAnInternationalDisgrace   #TrumpIsATraitor</w:t>
      </w:r>
    </w:p>
    <w:p>
      <w:r>
        <w:rPr>
          <w:b/>
          <w:u w:val="single"/>
        </w:rPr>
        <w:t>177136</w:t>
      </w:r>
    </w:p>
    <w:p>
      <w:r>
        <w:t>‘Flying Object’ Struck Tanker in Gulf of Oman, Operator Says, Not a Mine #Resist #ResistTrump #FuckTrump https://t.co/6YP2GYrlIn</w:t>
      </w:r>
    </w:p>
    <w:p>
      <w:r>
        <w:rPr>
          <w:b/>
          <w:u w:val="single"/>
        </w:rPr>
        <w:t>177137</w:t>
      </w:r>
    </w:p>
    <w:p>
      <w:r>
        <w:t>@matthwatson @TheRealOJ32 We know the real OJ. #murderer</w:t>
      </w:r>
    </w:p>
    <w:p>
      <w:r>
        <w:rPr>
          <w:b/>
          <w:u w:val="single"/>
        </w:rPr>
        <w:t>177138</w:t>
      </w:r>
    </w:p>
    <w:p>
      <w:r>
        <w:t>@ICC I really want rain wash away #INDvPak  match ..... I oppose it.  #terroristNationPakistan</w:t>
      </w:r>
    </w:p>
    <w:p>
      <w:r>
        <w:rPr>
          <w:b/>
          <w:u w:val="single"/>
        </w:rPr>
        <w:t>177139</w:t>
      </w:r>
    </w:p>
    <w:p>
      <w:r>
        <w:t>@MamataOfficial is really lost her mind n plot completely.. She has cross psychic levels to satisfy the minority as what she feels can keep her in power but sadly not.. 😏😏    #DoctorsFightBack  #BengalBurning  #SaveBengalFromTMC    @ZeeNews  @sudhirchaudhary  @sardanarohit  @republic https://t.co/KmhtnRnYAz</w:t>
      </w:r>
    </w:p>
    <w:p>
      <w:r>
        <w:rPr>
          <w:b/>
          <w:u w:val="single"/>
        </w:rPr>
        <w:t>177140</w:t>
      </w:r>
    </w:p>
    <w:p>
      <w:r>
        <w:t>If ICC allowed Dhoni to wear military  insignia in his Gloves then Fakhar should  be allowed to put a photo of ABhinandan  on his Helmet on 16th June.  #PAKvIND #Savage  #DhoniKeepsTheGlove   #Copied</w:t>
      </w:r>
    </w:p>
    <w:p>
      <w:r>
        <w:rPr>
          <w:b/>
          <w:u w:val="single"/>
        </w:rPr>
        <w:t>177141</w:t>
      </w:r>
    </w:p>
    <w:p>
      <w:r>
        <w:t>#DhoniKeSathDesh MS Dhoni plays for his country, not for ICC or BCCI and he has every right to keep the badge and support the special armed forces. @msdhoni  #DhoniKeepsTheGlove  #dhoni We love u Dhoni 😍😍    #Support  #BalidaanBadge https://t.co/P7L10FPsMb</w:t>
      </w:r>
    </w:p>
    <w:p>
      <w:r>
        <w:rPr>
          <w:b/>
          <w:u w:val="single"/>
        </w:rPr>
        <w:t>177142</w:t>
      </w:r>
    </w:p>
    <w:p>
      <w:r>
        <w:t>#ShameOnICC in INDIA the SCHOOL KID  know how to use WHEATHER FORECAST before going.....but ..ICC DON'T KNOW   how to use?? ....make me OFFICIAL of ICC....</w:t>
      </w:r>
    </w:p>
    <w:p>
      <w:r>
        <w:rPr>
          <w:b/>
          <w:u w:val="single"/>
        </w:rPr>
        <w:t>177143</w:t>
      </w:r>
    </w:p>
    <w:p>
      <w:r>
        <w:t>I liked the pledge of £350m/wk for the #NHS - @MattHancock do you think @BorisJohnson will make good on his pledges in the order he promised them?    If so he's got a lot to do if he'll sort the internet out by 2025.    #BorisJohnsonShouldNotBePM https://t.co/DkQujogvnG</w:t>
      </w:r>
    </w:p>
    <w:p>
      <w:r>
        <w:rPr>
          <w:b/>
          <w:u w:val="single"/>
        </w:rPr>
        <w:t>177144</w:t>
      </w:r>
    </w:p>
    <w:p>
      <w:r>
        <w:t>@TheRealOJ32 I know quite a few people who would like to 'get even' with you #MURDERER You did it, you admitted it, and you deserve to rot.</w:t>
      </w:r>
    </w:p>
    <w:p>
      <w:r>
        <w:rPr>
          <w:b/>
          <w:u w:val="single"/>
        </w:rPr>
        <w:t>177145</w:t>
      </w:r>
    </w:p>
    <w:p>
      <w:r>
        <w:t>@INCIndia @BJP4India #NDA  'Blame is your own..'  'Covering up 'a lack of Democracy' within the CON 'Regress' is not going to improve the fortunes of your Party.'  #congressmuktbharat https://t.co/GV2DmQtO6X</w:t>
      </w:r>
    </w:p>
    <w:p>
      <w:r>
        <w:rPr>
          <w:b/>
          <w:u w:val="single"/>
        </w:rPr>
        <w:t>177146</w:t>
      </w:r>
    </w:p>
    <w:p>
      <w:r>
        <w:t>@ndtv not just doctor but even I, a common man, civilian / citizen of India is with #DoctorStrike #DoctorsProtest #DoctorsFightBack #WestBengal and always against Hitlergiri</w:t>
      </w:r>
    </w:p>
    <w:p>
      <w:r>
        <w:rPr>
          <w:b/>
          <w:u w:val="single"/>
        </w:rPr>
        <w:t>177147</w:t>
      </w:r>
    </w:p>
    <w:p>
      <w:r>
        <w:t>Official logo of this #WorldCup2019 after some modifications. #ShameOnICC #INDvPAK #Future https://t.co/6aTTnMB5pV</w:t>
      </w:r>
    </w:p>
    <w:p>
      <w:r>
        <w:rPr>
          <w:b/>
          <w:u w:val="single"/>
        </w:rPr>
        <w:t>177148</w:t>
      </w:r>
    </w:p>
    <w:p>
      <w:r>
        <w:t>This is why i love this motherfucker...    Shuts people down easily    #ArabForPresident  #FuckTrump https://t.co/nnufeKXPPn</w:t>
      </w:r>
    </w:p>
    <w:p>
      <w:r>
        <w:rPr>
          <w:b/>
          <w:u w:val="single"/>
        </w:rPr>
        <w:t>177149</w:t>
      </w:r>
    </w:p>
    <w:p>
      <w:r>
        <w:t>He said it again, No Collusion, No obstruction. What innocent person would do that? He's guilty as sin. I'm sick over nobody doing anything about having a TRAITOR in our White House  #fucktrump https://t.co/kMHnbkirZj</w:t>
      </w:r>
    </w:p>
    <w:p>
      <w:r>
        <w:rPr>
          <w:b/>
          <w:u w:val="single"/>
        </w:rPr>
        <w:t>177150</w:t>
      </w:r>
    </w:p>
    <w:p>
      <w:r>
        <w:t>@losingmycool She is more of a Patriot then that treasonous Russian loving trump. #fucktrump</w:t>
      </w:r>
    </w:p>
    <w:p>
      <w:r>
        <w:rPr>
          <w:b/>
          <w:u w:val="single"/>
        </w:rPr>
        <w:t>177151</w:t>
      </w:r>
    </w:p>
    <w:p>
      <w:r>
        <w:t>@RepMattGaetz #Georgepopodoplis   Say it with us GEORGE POPODOPOLIS  Not benghazi.     #trumprussia only hire the best people.    #Benghazi #GymJordan   #Milkshake #douchebag</w:t>
      </w:r>
    </w:p>
    <w:p>
      <w:r>
        <w:rPr>
          <w:b/>
          <w:u w:val="single"/>
        </w:rPr>
        <w:t>177152</w:t>
      </w:r>
    </w:p>
    <w:p>
      <w:r>
        <w:t>ICC turns down #BCCI's request to allow @msdhoni to continue wearing the army insignia on his wicket-keeping gloves; ICC says regulations for ICC events do not permit any individual message or logo to be displayed on any items of clothing or equipment.   #DhoniKeepsTheGlove https://t.co/q6HncFmx7k</w:t>
      </w:r>
    </w:p>
    <w:p>
      <w:r>
        <w:rPr>
          <w:b/>
          <w:u w:val="single"/>
        </w:rPr>
        <w:t>177153</w:t>
      </w:r>
    </w:p>
    <w:p>
      <w:r>
        <w:t>ICC's WORST AND FOOLISH DECISION TO SET THE TOURNAMENT IN ENGLAND's BAD WEATHER CONDITIONS AND IN EARLY MONSOON , BREAKS HEARTS OF CRICKET FANS  #ShameOnICC</w:t>
      </w:r>
    </w:p>
    <w:p>
      <w:r>
        <w:rPr>
          <w:b/>
          <w:u w:val="single"/>
        </w:rPr>
        <w:t>177154</w:t>
      </w:r>
    </w:p>
    <w:p>
      <w:r>
        <w:t>From a known liar and #FakeNewsCNN contributor. Great work Slimewell, great work! #DoucheBag #EnemyOfThePeople https://t.co/3poAWACg4n</w:t>
      </w:r>
    </w:p>
    <w:p>
      <w:r>
        <w:rPr>
          <w:b/>
          <w:u w:val="single"/>
        </w:rPr>
        <w:t>177155</w:t>
      </w:r>
    </w:p>
    <w:p>
      <w:r>
        <w:t>@LindseyGrahamSC #Democrats, the party that excused a #rapist president, do the right thing? 😂😂😂😂😂😂😂</w:t>
      </w:r>
    </w:p>
    <w:p>
      <w:r>
        <w:rPr>
          <w:b/>
          <w:u w:val="single"/>
        </w:rPr>
        <w:t>177156</w:t>
      </w:r>
    </w:p>
    <w:p>
      <w:r>
        <w:t>#BorisJohnson is the political equivalent of getting a tattoo when you're drunk, seems fun &amp;amp; harmless at the time, then it gets embarrassing, then annoying and eventually you end up resenting it &amp;amp; realise it's going to be very painful to get rid of.   #BorisJohnsonShouldNotBePM</w:t>
      </w:r>
    </w:p>
    <w:p>
      <w:r>
        <w:rPr>
          <w:b/>
          <w:u w:val="single"/>
        </w:rPr>
        <w:t>177157</w:t>
      </w:r>
    </w:p>
    <w:p>
      <w:r>
        <w:t>Read it. Slowly   #Savethedoctors #DoctorsStrike #DoctorsFightBack https://t.co/e4qAfWRble</w:t>
      </w:r>
    </w:p>
    <w:p>
      <w:r>
        <w:rPr>
          <w:b/>
          <w:u w:val="single"/>
        </w:rPr>
        <w:t>177158</w:t>
      </w:r>
    </w:p>
    <w:p>
      <w:r>
        <w:t>@GOPLeader Happy #JohhMcCainDay @realDonaldTrump !  #TrumpIsATraitor  #MAGATraitor</w:t>
      </w:r>
    </w:p>
    <w:p>
      <w:r>
        <w:rPr>
          <w:b/>
          <w:u w:val="single"/>
        </w:rPr>
        <w:t>177159</w:t>
      </w:r>
    </w:p>
    <w:p>
      <w:r>
        <w:t>@realDonaldTrump @foxandfriends @FoxNews Enjoy? Your narcissism knows no bounds. #PrinceOfWhales #TrumpIsATraitor</w:t>
      </w:r>
    </w:p>
    <w:p>
      <w:r>
        <w:rPr>
          <w:b/>
          <w:u w:val="single"/>
        </w:rPr>
        <w:t>177160</w:t>
      </w:r>
    </w:p>
    <w:p>
      <w:r>
        <w:t>No Whitehouse visit this year!  #WetheNorth #FuckTrump</w:t>
      </w:r>
    </w:p>
    <w:p>
      <w:r>
        <w:rPr>
          <w:b/>
          <w:u w:val="single"/>
        </w:rPr>
        <w:t>177161</w:t>
      </w:r>
    </w:p>
    <w:p>
      <w:r>
        <w:t>Painted this in Islington #Boris4PM #BorisJohnsonShouldNotBePM #Boris #Art #Islington #London #PrimeMinister #JeremyHunt #borisbehindbars #politics #politicalcartoons #Political https://t.co/hx3QY6EQyw</w:t>
      </w:r>
    </w:p>
    <w:p>
      <w:r>
        <w:rPr>
          <w:b/>
          <w:u w:val="single"/>
        </w:rPr>
        <w:t>177162</w:t>
      </w:r>
    </w:p>
    <w:p>
      <w:r>
        <w:t>Happy #JohnMcCainDay     #JohnMcCainDayJune14   #FathersDay   #FuckTrump   #ImpeachTrump https://t.co/wZqlEuIXKB</w:t>
      </w:r>
    </w:p>
    <w:p>
      <w:r>
        <w:rPr>
          <w:b/>
          <w:u w:val="single"/>
        </w:rPr>
        <w:t>177163</w:t>
      </w:r>
    </w:p>
    <w:p>
      <w:r>
        <w:t>@JesseFFerguson @ryan1self Don’t forget they haven’t done a White House press briefing in about a year and just fired @PressSec Sarah BS Sanders. #TrumpIsATraitor</w:t>
      </w:r>
    </w:p>
    <w:p>
      <w:r>
        <w:rPr>
          <w:b/>
          <w:u w:val="single"/>
        </w:rPr>
        <w:t>177164</w:t>
      </w:r>
    </w:p>
    <w:p>
      <w:r>
        <w:t>@RepAndyHarrisMD @POTUS Let’s not forget ...    Today is #JohnMCainDay which is infinitely more celebratory than the birthday of a pathological lying corrupt criminal traitor.    #TrumpIsATraitor   #TrumpIsACriminal   #TrumpIsAMoron   #TrumpIsANationalSecurityThreat</w:t>
      </w:r>
    </w:p>
    <w:p>
      <w:r>
        <w:rPr>
          <w:b/>
          <w:u w:val="single"/>
        </w:rPr>
        <w:t>177165</w:t>
      </w:r>
    </w:p>
    <w:p>
      <w:r>
        <w:t>Dear @msdhoni  It's Not Just a Symbol, It's our pride.  #We_Stand_with_MsDhoni  #DhoniKeepsTheGlove   #DhoniKeepTheGlove #IndiaWithDhoni https://t.co/mXuLUqIx6h</w:t>
      </w:r>
    </w:p>
    <w:p>
      <w:r>
        <w:rPr>
          <w:b/>
          <w:u w:val="single"/>
        </w:rPr>
        <w:t>177166</w:t>
      </w:r>
    </w:p>
    <w:p>
      <w:r>
        <w:t>@nedprice @Thirteen_IN It’s classic #IdiotTrump MO.</w:t>
      </w:r>
    </w:p>
    <w:p>
      <w:r>
        <w:rPr>
          <w:b/>
          <w:u w:val="single"/>
        </w:rPr>
        <w:t>177167</w:t>
      </w:r>
    </w:p>
    <w:p>
      <w:r>
        <w:t>Only people who are truly safe in Bengal are:  - Mamata Banerjee &amp;amp; her party workers  - People who agree to her terms    Law &amp;amp; order is seriously damaged. Not sure if peace can be restored in Bengal after 10 years of goonda-rule.    #MamataLosingControl #IstandwithNRS #DoctorsFightBack</w:t>
      </w:r>
    </w:p>
    <w:p>
      <w:r>
        <w:rPr>
          <w:b/>
          <w:u w:val="single"/>
        </w:rPr>
        <w:t>177168</w:t>
      </w:r>
    </w:p>
    <w:p>
      <w:r>
        <w:t>Johnson has wimped out of a live Channel 4 TV debate on Sunday night. He will be represented by an empty chair ..  https://t.co/WiyeugmCyl    #BorisJohnsonShouldNotBePM  #BollocksToBoris  #BollockstoBrexit https://t.co/XXLOVNb0td</w:t>
      </w:r>
    </w:p>
    <w:p>
      <w:r>
        <w:rPr>
          <w:b/>
          <w:u w:val="single"/>
        </w:rPr>
        <w:t>177169</w:t>
      </w:r>
    </w:p>
    <w:p>
      <w:r>
        <w:t>As forecasted by me much earlier, #CongressMuktBharat begins with #CongressMuktTelangana     @narendramodi @AmitShah @rammadhavbjp https://t.co/sUMfDMZz1r</w:t>
      </w:r>
    </w:p>
    <w:p>
      <w:r>
        <w:rPr>
          <w:b/>
          <w:u w:val="single"/>
        </w:rPr>
        <w:t>177170</w:t>
      </w:r>
    </w:p>
    <w:p>
      <w:r>
        <w:t>⁦@RepJerryNadler⁩ shuts down Jordan during hearing: I'm speaking.  One thing we can always count on ⁦@Jim_Jordan⁩ being a #DoucheBag     https://t.co/b1dECLHzvR</w:t>
      </w:r>
    </w:p>
    <w:p>
      <w:r>
        <w:rPr>
          <w:b/>
          <w:u w:val="single"/>
        </w:rPr>
        <w:t>177171</w:t>
      </w:r>
    </w:p>
    <w:p>
      <w:r>
        <w:t>Imagine wishing a traitor bigot a happy Birthday....guess inbred trailer Trash needs a hobby too!!!🤔😡🖕🖕🖕🖕🖕🖕🖕 #TrumpIsATraitor https://t.co/p3Fgr0trZ8</w:t>
      </w:r>
    </w:p>
    <w:p>
      <w:r>
        <w:rPr>
          <w:b/>
          <w:u w:val="single"/>
        </w:rPr>
        <w:t>177172</w:t>
      </w:r>
    </w:p>
    <w:p>
      <w:r>
        <w:t>@BridgetSterli19 It's so satisfying yet horrifying.#fuckTrump</w:t>
      </w:r>
    </w:p>
    <w:p>
      <w:r>
        <w:rPr>
          <w:b/>
          <w:u w:val="single"/>
        </w:rPr>
        <w:t>177173</w:t>
      </w:r>
    </w:p>
    <w:p>
      <w:r>
        <w:t>#IMAFraud: So long gullible are existing this type of crafty crooks will thrive    Even to day if some one start similar loot scheme, people will throng in hordes    After this goes wrong they will start weeping in front of cameras</w:t>
      </w:r>
    </w:p>
    <w:p>
      <w:r>
        <w:rPr>
          <w:b/>
          <w:u w:val="single"/>
        </w:rPr>
        <w:t>177174</w:t>
      </w:r>
    </w:p>
    <w:p>
      <w:r>
        <w:t>Tune in to the latest episode of #Murderish to hear the story of #DJFickey. His death was ruled a #suicide, but #evidence suggests it may have been #murderer. Episode #sponsor @greenchef. https://t.co/IZRUiS0eUv for $50 off! #PodernFamily #TrueCrime #Podcast https://t.co/AK6qBx7tRa</w:t>
      </w:r>
    </w:p>
    <w:p>
      <w:r>
        <w:rPr>
          <w:b/>
          <w:u w:val="single"/>
        </w:rPr>
        <w:t>177175</w:t>
      </w:r>
    </w:p>
    <w:p>
      <w:r>
        <w:t>The 'new law' fake promises are coming!     #SaveTheDoctors  #SAVETHESAVIOUR   #DoctorsStrike   #doctors_against_assualt   #DoctorsFightBack https://t.co/4TwxarIel0</w:t>
      </w:r>
    </w:p>
    <w:p>
      <w:r>
        <w:rPr>
          <w:b/>
          <w:u w:val="single"/>
        </w:rPr>
        <w:t>177176</w:t>
      </w:r>
    </w:p>
    <w:p>
      <w:r>
        <w:t>OH HELL NO! #FuckTrump https://t.co/E9BKqVx1cx</w:t>
      </w:r>
    </w:p>
    <w:p>
      <w:r>
        <w:rPr>
          <w:b/>
          <w:u w:val="single"/>
        </w:rPr>
        <w:t>177177</w:t>
      </w:r>
    </w:p>
    <w:p>
      <w:r>
        <w:t>@RepMattGaetz @JohnWDean @realDonaldTrump Oh, you poor dear... Fasten your seatbelt. This is only the beginning.     #ImpeachmentInquiryNow  #TrumpsWorseThanNixon  #AmericansForImpeachnent  #NoOneIsAboveTheLaw  #ObstructionOfJustice   #HighCrimesAndMisdemeanors  #TrumpPrison  #TraitorTrump  #FuckTrump    #Resistance 🇺🇲🇺🇲🇺🇲 https://t.co/z6EpwqQDSO</w:t>
      </w:r>
    </w:p>
    <w:p>
      <w:r>
        <w:rPr>
          <w:b/>
          <w:u w:val="single"/>
        </w:rPr>
        <w:t>177178</w:t>
      </w:r>
    </w:p>
    <w:p>
      <w:r>
        <w:t>@ANINewsUP @ANI I could crack a joke about it but that wouldn’t make it any bit the merrier! This is sad beyond the depths of the deepest pits.... #rapist</w:t>
      </w:r>
    </w:p>
    <w:p>
      <w:r>
        <w:rPr>
          <w:b/>
          <w:u w:val="single"/>
        </w:rPr>
        <w:t>177179</w:t>
      </w:r>
    </w:p>
    <w:p>
      <w:r>
        <w:t>What’s worse than a hillbilly?  How about a hillbilly revving a 4-wheelers engine in his driveway for 45 min!  #douchebag!</w:t>
      </w:r>
    </w:p>
    <w:p>
      <w:r>
        <w:rPr>
          <w:b/>
          <w:u w:val="single"/>
        </w:rPr>
        <w:t>177180</w:t>
      </w:r>
    </w:p>
    <w:p>
      <w:r>
        <w:t>What will you do #icc on 16th match of india vs pakistan there same weather like previous match fans are waiting for prope decision from #icc... better you shift all matches to other ground or make some good solution on this regard...#ShameOnICC</w:t>
      </w:r>
    </w:p>
    <w:p>
      <w:r>
        <w:rPr>
          <w:b/>
          <w:u w:val="single"/>
        </w:rPr>
        <w:t>177181</w:t>
      </w:r>
    </w:p>
    <w:p>
      <w:r>
        <w:t>@bbc5live @Emmabarnett Last nite he didn't turn up to the interview with the public, nor did he today with the journalists...ergo, he's ruled out of the job! Country has had enough of 'scripted' leaders! #BorisJohnsonShouldNotBePM</w:t>
      </w:r>
    </w:p>
    <w:p>
      <w:r>
        <w:rPr>
          <w:b/>
          <w:u w:val="single"/>
        </w:rPr>
        <w:t>177182</w:t>
      </w:r>
    </w:p>
    <w:p>
      <w:r>
        <w:t>#C4News We're not aware of how many children he has, Jacob #BorisJohnsonShouldNotBePM</w:t>
      </w:r>
    </w:p>
    <w:p>
      <w:r>
        <w:rPr>
          <w:b/>
          <w:u w:val="single"/>
        </w:rPr>
        <w:t>177183</w:t>
      </w:r>
    </w:p>
    <w:p>
      <w:r>
        <w:t>Yeah...hard pass. #FuckTrump https://t.co/ajt52brVc0</w:t>
      </w:r>
    </w:p>
    <w:p>
      <w:r>
        <w:rPr>
          <w:b/>
          <w:u w:val="single"/>
        </w:rPr>
        <w:t>177184</w:t>
      </w:r>
    </w:p>
    <w:p>
      <w:r>
        <w:t>#DoctorsFightBack to #SaveBengal     Support from Pseudo Secular Politicians make Muslims violent.    Like in #Kolkata, they vandalised a Hospital in Hyderabad in Dec'18.    Ajay Alok https://t.co/zsrRdgLeFW</w:t>
      </w:r>
    </w:p>
    <w:p>
      <w:r>
        <w:rPr>
          <w:b/>
          <w:u w:val="single"/>
        </w:rPr>
        <w:t>177185</w:t>
      </w:r>
    </w:p>
    <w:p>
      <w:r>
        <w:t>How can I remove all OJ Twitter posts from my timeline?  #Murderer</w:t>
      </w:r>
    </w:p>
    <w:p>
      <w:r>
        <w:rPr>
          <w:b/>
          <w:u w:val="single"/>
        </w:rPr>
        <w:t>177186</w:t>
      </w:r>
    </w:p>
    <w:p>
      <w:r>
        <w:t>Hahaha someone is scared. #tRumpIsATraitor https://t.co/s7Xxspk6dN</w:t>
      </w:r>
    </w:p>
    <w:p>
      <w:r>
        <w:rPr>
          <w:b/>
          <w:u w:val="single"/>
        </w:rPr>
        <w:t>177187</w:t>
      </w:r>
    </w:p>
    <w:p>
      <w:r>
        <w:t>Why in the hell is OJ Simpson on Twitter now???? Who would be stupid enough to follow him on here or even tweet to him?? #Murderer</w:t>
      </w:r>
    </w:p>
    <w:p>
      <w:r>
        <w:rPr>
          <w:b/>
          <w:u w:val="single"/>
        </w:rPr>
        <w:t>177188</w:t>
      </w:r>
    </w:p>
    <w:p>
      <w:r>
        <w:t>'One has to be a lowbrow, a bit of a #murderer, to be a #politician, ready and willing to see people sacrificed, slaughtered, for the sake of an #idea, whether a good one or a bad one.'    #HenryMiller  #American #Writer    #Died #onthisday 1980 in #LosAngele #California    #Literarure https://t.co/HOoapj5bPk</w:t>
      </w:r>
    </w:p>
    <w:p>
      <w:r>
        <w:rPr>
          <w:b/>
          <w:u w:val="single"/>
        </w:rPr>
        <w:t>177189</w:t>
      </w:r>
    </w:p>
    <w:p>
      <w:r>
        <w:t>@BillKristol @realDonaldTrump your own party is turning against you. We all see you, we know you care only about one thing, yourself. You're done for.    #ResignOrBeImpeached #Corrupt #TrumpCrimeFamily #ImpeachTrumpNow #Liar #LiarInChief #Rapist #Fraud</w:t>
      </w:r>
    </w:p>
    <w:p>
      <w:r>
        <w:rPr>
          <w:b/>
          <w:u w:val="single"/>
        </w:rPr>
        <w:t>177190</w:t>
      </w:r>
    </w:p>
    <w:p>
      <w:r>
        <w:t>@ICC @cricketworldcup 13 year preparations for this ?#washoutworldcup #ShameOnICC https://t.co/hOBijZtv7m</w:t>
      </w:r>
    </w:p>
    <w:p>
      <w:r>
        <w:rPr>
          <w:b/>
          <w:u w:val="single"/>
        </w:rPr>
        <w:t>177191</w:t>
      </w:r>
    </w:p>
    <w:p>
      <w:r>
        <w:t>Prominent white supremacists are still on YouTube in wake of ban #Resist #ResistTrump #FuckTrump https://t.co/rS1m7H9Z2C</w:t>
      </w:r>
    </w:p>
    <w:p>
      <w:r>
        <w:rPr>
          <w:b/>
          <w:u w:val="single"/>
        </w:rPr>
        <w:t>177192</w:t>
      </w:r>
    </w:p>
    <w:p>
      <w:r>
        <w:t>Either rain or  one sided games. This World Cup sucks big fucking time. @ICC @cricketworldcup #ShameOnICC #RainStopsMatch #ENGvsWI #CWC #INDvNZ #WorldCup</w:t>
      </w:r>
    </w:p>
    <w:p>
      <w:r>
        <w:rPr>
          <w:b/>
          <w:u w:val="single"/>
        </w:rPr>
        <w:t>177193</w:t>
      </w:r>
    </w:p>
    <w:p>
      <w:r>
        <w:t>Time that the agitating doctors and Mamatadi sat for a chat and resolved the issues. Doctors you may be right and have proved your point, but patients need treatment. Let better sense prevail.#DoctorsFightBack</w:t>
      </w:r>
    </w:p>
    <w:p>
      <w:r>
        <w:rPr>
          <w:b/>
          <w:u w:val="single"/>
        </w:rPr>
        <w:t>177194</w:t>
      </w:r>
    </w:p>
    <w:p>
      <w:r>
        <w:t>Deleting 33k emails with recipes in them is the real obstruction... 🤣🤣🤣🤣🤣🤣🤣🤣🤣🤣🤣🤣🤣🤣🤣🤣🤣🤣🤣🤣🤣 #dickhead https://t.co/Ens564GEm5</w:t>
      </w:r>
    </w:p>
    <w:p>
      <w:r>
        <w:rPr>
          <w:b/>
          <w:u w:val="single"/>
        </w:rPr>
        <w:t>177195</w:t>
      </w:r>
    </w:p>
    <w:p>
      <w:r>
        <w:t>#WorldCup2019 trophy re- designed 😂  #ShameOnICC #CWC19   #RainStopsMatch #Rainyworldcup https://t.co/RpFRxCfkh4</w:t>
      </w:r>
    </w:p>
    <w:p>
      <w:r>
        <w:rPr>
          <w:b/>
          <w:u w:val="single"/>
        </w:rPr>
        <w:t>177196</w:t>
      </w:r>
    </w:p>
    <w:p>
      <w:r>
        <w:t>@jaketapper Just abysmal. Anything to make Comrade Trump happy. #TrumpIsATraitor</w:t>
      </w:r>
    </w:p>
    <w:p>
      <w:r>
        <w:rPr>
          <w:b/>
          <w:u w:val="single"/>
        </w:rPr>
        <w:t>177197</w:t>
      </w:r>
    </w:p>
    <w:p>
      <w:r>
        <w:t>West Indies rocked Pakistan, Pakistan pauper(ed) England, and England scissored West Indies. #ICCWorldCup2019 #ShameOnICC #CWC19</w:t>
      </w:r>
    </w:p>
    <w:p>
      <w:r>
        <w:rPr>
          <w:b/>
          <w:u w:val="single"/>
        </w:rPr>
        <w:t>177198</w:t>
      </w:r>
    </w:p>
    <w:p>
      <w:r>
        <w:t>The fraudster(s) behind IMA Ponzi scheme    #IMAfraud #IMAScam    https://t.co/eXL1CtNe4f</w:t>
      </w:r>
    </w:p>
    <w:p>
      <w:r>
        <w:rPr>
          <w:b/>
          <w:u w:val="single"/>
        </w:rPr>
        <w:t>177199</w:t>
      </w:r>
    </w:p>
    <w:p>
      <w:r>
        <w:t>#SaveTheDoctors | Abhishek Shaw, a second year MBBS student at Calcutta National Medical College and Hospital sustained head injury after miscreants pelted bricks on agitating doctors.     #DoctorsFightBack #DoctorsProtest     Follow live updates:    https://t.co/mhkiR0CPr1 https://t.co/lOTuclhZ66</w:t>
      </w:r>
    </w:p>
    <w:p>
      <w:r>
        <w:rPr>
          <w:b/>
          <w:u w:val="single"/>
        </w:rPr>
        <w:t>177200</w:t>
      </w:r>
    </w:p>
    <w:p>
      <w:r>
        <w:t>This is very dangerous !  Can we finally lock him up for sedition now? At the very best, for not protecting the constitution of the United States. At the worst, he is a traitorous Russian agent.  #DumpTrump  #ScumOfTheEarth   #TraitorousRussia  #TrumpIsATraitor  https://t.co/PdgKEHqoh0</w:t>
      </w:r>
    </w:p>
    <w:p>
      <w:r>
        <w:rPr>
          <w:b/>
          <w:u w:val="single"/>
        </w:rPr>
        <w:t>177201</w:t>
      </w:r>
    </w:p>
    <w:p>
      <w:r>
        <w:t>Doctors please remember that no liberal secular supposedly socialist person has come to support you it's only the bhakts who are supporting you. Do remember who it stands with justice and fair play.#DoctorsFightBack   #राष्ट्र_प्रथम</w:t>
      </w:r>
    </w:p>
    <w:p>
      <w:r>
        <w:rPr>
          <w:b/>
          <w:u w:val="single"/>
        </w:rPr>
        <w:t>177202</w:t>
      </w:r>
    </w:p>
    <w:p>
      <w:r>
        <w:t>With the real @BorisJohnson running scared &amp;amp; not engaging with the media (unless of course he’s being paid £k’s for it!) or the wider public we will have to make do with @rorybremner #borisdoesnotrepresentme #BorisJohnsonLies #BorisJohnsonShouldNotBePM https://t.co/07lkI3m5kT</w:t>
      </w:r>
    </w:p>
    <w:p>
      <w:r>
        <w:rPr>
          <w:b/>
          <w:u w:val="single"/>
        </w:rPr>
        <w:t>177203</w:t>
      </w:r>
    </w:p>
    <w:p>
      <w:r>
        <w:t>If all remaining get washed :   NZ - 12  Ind - 11  Eng - 10  Aus - 10  WI - 9  SL - 9  Pak - 9  Bang - 8   SA - 6  Afg - 6    Semi Final  Aus vs NZ  (If rain continues), NZ  Eng vs Ind  (If rain continues), Ind    Final  Ind vs NZ  (If rain continues), NZ - India will win jointly 🤣🤣   #ShameOnICC</w:t>
      </w:r>
    </w:p>
    <w:p>
      <w:r>
        <w:rPr>
          <w:b/>
          <w:u w:val="single"/>
        </w:rPr>
        <w:t>177204</w:t>
      </w:r>
    </w:p>
    <w:p>
      <w:r>
        <w:t>Trump said something about China that isn't even close to true #Resist #ResistTrump #FuckTrump https://t.co/uomdpLPUGr</w:t>
      </w:r>
    </w:p>
    <w:p>
      <w:r>
        <w:rPr>
          <w:b/>
          <w:u w:val="single"/>
        </w:rPr>
        <w:t>177205</w:t>
      </w:r>
    </w:p>
    <w:p>
      <w:r>
        <w:t>Wow this fucktard really just said that he wouldn't have allowed Kim Jung Un's haha brother cooperate with the #CIA under his presidency #WTF #FuckTrump #BeScared https://t.co/EVJ2T4Q1Od</w:t>
      </w:r>
    </w:p>
    <w:p>
      <w:r>
        <w:rPr>
          <w:b/>
          <w:u w:val="single"/>
        </w:rPr>
        <w:t>177206</w:t>
      </w:r>
    </w:p>
    <w:p>
      <w:r>
        <w:t>Doctors are not punch bags 😠😠😠 #BengalDoctorsStrike #DoctorsProtest #DoctorsFightBack #DoctorsStrike #doctors_against_assualt</w:t>
      </w:r>
    </w:p>
    <w:p>
      <w:r>
        <w:rPr>
          <w:b/>
          <w:u w:val="single"/>
        </w:rPr>
        <w:t>177207</w:t>
      </w:r>
    </w:p>
    <w:p>
      <w:r>
        <w:t>@realDonaldTrump Did I forget to wish you a VERY HAPPY  #JohnMcCainDay   #ImpeachTrumpNow   #TrumpIsATraitor</w:t>
      </w:r>
    </w:p>
    <w:p>
      <w:r>
        <w:rPr>
          <w:b/>
          <w:u w:val="single"/>
        </w:rPr>
        <w:t>177208</w:t>
      </w:r>
    </w:p>
    <w:p>
      <w:r>
        <w:t>It’s a good thing that @TheRealOJ32 clarified that all of the other OJ accounts are fake... wouldn’t want anyone, you know, compromising his reputation or anything crazy. A lot of bad people out there #murderer https://t.co/Rbs9clxSpm</w:t>
      </w:r>
    </w:p>
    <w:p>
      <w:r>
        <w:rPr>
          <w:b/>
          <w:u w:val="single"/>
        </w:rPr>
        <w:t>177209</w:t>
      </w:r>
    </w:p>
    <w:p>
      <w:r>
        <w:t>Trump Says in Oval Office Interview If Russia Offered Dirt on His 2020 Opponent He’d Do Exactly What He Did Before—Take It #Resist #ResistTrump #FuckTrump https://t.co/mGM7eImay6</w:t>
      </w:r>
    </w:p>
    <w:p>
      <w:r>
        <w:rPr>
          <w:b/>
          <w:u w:val="single"/>
        </w:rPr>
        <w:t>177210</w:t>
      </w:r>
    </w:p>
    <w:p>
      <w:r>
        <w:t>Breaking News. After all the controversies, Dhoni decides how to tackle the issue for Sunday's #IndvAus Clash. 😀    Decides to Parajump into the ground with the badges !!!   #DhoniKeepsTheGlove   #DhoniKeSaathDesh https://t.co/4IQ9ELIPCr</w:t>
      </w:r>
    </w:p>
    <w:p>
      <w:r>
        <w:rPr>
          <w:b/>
          <w:u w:val="single"/>
        </w:rPr>
        <w:t>177211</w:t>
      </w:r>
    </w:p>
    <w:p>
      <w:r>
        <w:t>Slazenger Footwear from Rs.449 @ 88% Off    https://t.co/jlltfTlHKl    #DoctorsFightBack #SaveBengal #amazon #flipkart #deals #dealoftheday #amazingdeals #offers #discount #JaiShreeRam #ModiForAll</w:t>
      </w:r>
    </w:p>
    <w:p>
      <w:r>
        <w:rPr>
          <w:b/>
          <w:u w:val="single"/>
        </w:rPr>
        <w:t>177212</w:t>
      </w:r>
    </w:p>
    <w:p>
      <w:r>
        <w:t>@MyloMegha Here everyone supports doctors &amp;amp; mamta get slap on her face which has oozing with arrogance !  You can say   👋SLAP 👋 OF THE CENTUARY !   #DoctorsFightBack</w:t>
      </w:r>
    </w:p>
    <w:p>
      <w:r>
        <w:rPr>
          <w:b/>
          <w:u w:val="single"/>
        </w:rPr>
        <w:t>177213</w:t>
      </w:r>
    </w:p>
    <w:p>
      <w:r>
        <w:t>@tapatiotaylor Every morning I wake up hoping I have an alert on my phone saying @realDonaldTrump has died from a massive stroke or heart attack. Him being assassinated would be more ideal, but I’ll take his own body giving out. #fucktrump</w:t>
      </w:r>
    </w:p>
    <w:p>
      <w:r>
        <w:rPr>
          <w:b/>
          <w:u w:val="single"/>
        </w:rPr>
        <w:t>177214</w:t>
      </w:r>
    </w:p>
    <w:p>
      <w:r>
        <w:t>@nealxg This is an insult to real Americans!! #TrumpSupportersarestupid #trumpisatraitor #trumpisaliar #TrumpIsAMoron #fucktrump</w:t>
      </w:r>
    </w:p>
    <w:p>
      <w:r>
        <w:rPr>
          <w:b/>
          <w:u w:val="single"/>
        </w:rPr>
        <w:t>177215</w:t>
      </w:r>
    </w:p>
    <w:p>
      <w:r>
        <w:t>Sarah Sanders failed in almost every aspect of her job #Resist #ResistTrump #FuckTrump https://t.co/dZWdVrtnc0</w:t>
      </w:r>
    </w:p>
    <w:p>
      <w:r>
        <w:rPr>
          <w:b/>
          <w:u w:val="single"/>
        </w:rPr>
        <w:t>177216</w:t>
      </w:r>
    </w:p>
    <w:p>
      <w:r>
        <w:t>He sounds and acts like Steven Seagal doing his best (or worst) version of a New York tough guy. Or is this an outake from the Sopranoes? #TrumpResign #TrumpIsATraitor #TrumpMustResign #TrumpsAnInternationalDisgrace https://t.co/WvvYJwy2yC</w:t>
      </w:r>
    </w:p>
    <w:p>
      <w:r>
        <w:rPr>
          <w:b/>
          <w:u w:val="single"/>
        </w:rPr>
        <w:t>177217</w:t>
      </w:r>
    </w:p>
    <w:p>
      <w:r>
        <w:t>Do you think ICC not giving permission to Dhoni to use gloves with Army Insignia sign is justified?  #DhoniKeepTheGlove #ICCWorldCup2019 #BalidaanBadge #IndiaWithDhoni #dhonikeepstheglove</w:t>
      </w:r>
    </w:p>
    <w:p>
      <w:r>
        <w:rPr>
          <w:b/>
          <w:u w:val="single"/>
        </w:rPr>
        <w:t>177218</w:t>
      </w:r>
    </w:p>
    <w:p>
      <w:r>
        <w:t>If I haven’t said it today FUCK TRUMP 😂🤷‍♀️ #fucktrump</w:t>
      </w:r>
    </w:p>
    <w:p>
      <w:r>
        <w:rPr>
          <w:b/>
          <w:u w:val="single"/>
        </w:rPr>
        <w:t>177219</w:t>
      </w:r>
    </w:p>
    <w:p>
      <w:r>
        <w:t>@GOPChairwoman @PressSec @realDonaldTrump How about a statement on Donald's interview with @GStephanopoulos?    #TrumpIsATraitor</w:t>
      </w:r>
    </w:p>
    <w:p>
      <w:r>
        <w:rPr>
          <w:b/>
          <w:u w:val="single"/>
        </w:rPr>
        <w:t>177220</w:t>
      </w:r>
    </w:p>
    <w:p>
      <w:r>
        <w:t>Trump politicizes Mexico deal, adding to doubts it is a mirage #Resist #ResistTrump #FuckTrump https://t.co/GtKalivYaS</w:t>
      </w:r>
    </w:p>
    <w:p>
      <w:r>
        <w:rPr>
          <w:b/>
          <w:u w:val="single"/>
        </w:rPr>
        <w:t>177221</w:t>
      </w:r>
    </w:p>
    <w:p>
      <w:r>
        <w:t>The #Hypocrisy of @BorisJohnson in its full glory!  The man is a fraud #Brexit is his con.   #Boris   #BorisJohnsonShouldNotBePM  #ToryLeadershipContest   #ToryLeadershipDebate https://t.co/B9xrkE2J24</w:t>
      </w:r>
    </w:p>
    <w:p>
      <w:r>
        <w:rPr>
          <w:b/>
          <w:u w:val="single"/>
        </w:rPr>
        <w:t>177222</w:t>
      </w:r>
    </w:p>
    <w:p>
      <w:r>
        <w:t>I thought they are getting down but dhoni's glove argument made me think twice about everything I mean what kinda of intolerancy they are facing from the insignia basically every indian should say something because that insignia is the pride 🇮🇳🇮🇳 #DhoniKeepsTheGlove</w:t>
      </w:r>
    </w:p>
    <w:p>
      <w:r>
        <w:rPr>
          <w:b/>
          <w:u w:val="single"/>
        </w:rPr>
        <w:t>177223</w:t>
      </w:r>
    </w:p>
    <w:p>
      <w:r>
        <w:t>#indianmedia @aajtak @ndtvindia @IndianExpress don't u guys wonder only team to have played all there matches in this raining summer have been #England &amp;amp; #Australia rest all have 1 or 2 matches washed-out..how come there is no rain interruption at there venue..#ShameOnICC #ICC</w:t>
      </w:r>
    </w:p>
    <w:p>
      <w:r>
        <w:rPr>
          <w:b/>
          <w:u w:val="single"/>
        </w:rPr>
        <w:t>177224</w:t>
      </w:r>
    </w:p>
    <w:p>
      <w:r>
        <w:t>Happy #JohnMcCainDay !     #FuckTrump   #ImpeachTrumpNow https://t.co/ggcFanQCJ5</w:t>
      </w:r>
    </w:p>
    <w:p>
      <w:r>
        <w:rPr>
          <w:b/>
          <w:u w:val="single"/>
        </w:rPr>
        <w:t>177225</w:t>
      </w:r>
    </w:p>
    <w:p>
      <w:r>
        <w:t>@ToniJarvis15 @JudicialWatch @TomFitton @realDonaldTrump The proof is called “The Mueller Report”. You too can read the redacted version, as a citizen of the United States I felt it was my duty to read. #TrumpIsATraitor</w:t>
      </w:r>
    </w:p>
    <w:p>
      <w:r>
        <w:rPr>
          <w:b/>
          <w:u w:val="single"/>
        </w:rPr>
        <w:t>177226</w:t>
      </w:r>
    </w:p>
    <w:p>
      <w:r>
        <w:t>India vs Pakistan match should arrange @cricketworldcup on space centre to avoid rain.    #ShameOnICC   #INDvsPAK</w:t>
      </w:r>
    </w:p>
    <w:p>
      <w:r>
        <w:rPr>
          <w:b/>
          <w:u w:val="single"/>
        </w:rPr>
        <w:t>177227</w:t>
      </w:r>
    </w:p>
    <w:p>
      <w:r>
        <w:t>I still can't believe that #MURDERER #OJ_Simpson got away with it... There is no justice in this world. Hay juice, do the world a favor and crawl into a wood chipper...💩💩💩💩 https://t.co/X5Ydi9KIsp</w:t>
      </w:r>
    </w:p>
    <w:p>
      <w:r>
        <w:rPr>
          <w:b/>
          <w:u w:val="single"/>
        </w:rPr>
        <w:t>177228</w:t>
      </w:r>
    </w:p>
    <w:p>
      <w:r>
        <w:t>@realDonaldTrump You sound scared donnie, but of whom? #TrumpIsScared #TrumpIsATraitor #ImpeachDonaldTrumpNOW https://t.co/cMju29UWZV</w:t>
      </w:r>
    </w:p>
    <w:p>
      <w:r>
        <w:rPr>
          <w:b/>
          <w:u w:val="single"/>
        </w:rPr>
        <w:t>177229</w:t>
      </w:r>
    </w:p>
    <w:p>
      <w:r>
        <w:t>Entitled privileged attitude of the British elite establishment mafia ruling class..... says it all and why #borisjohnson #BorisJohnsonShouldNotBePM #C4Debate https://t.co/PGlPM3Kv9q</w:t>
      </w:r>
    </w:p>
    <w:p>
      <w:r>
        <w:rPr>
          <w:b/>
          <w:u w:val="single"/>
        </w:rPr>
        <w:t>177230</w:t>
      </w:r>
    </w:p>
    <w:p>
      <w:r>
        <w:t>Itne badhe event k liye proper planning krna chahiye tha....dranege system and comfortable cover ka use hona chahiye tha...is trh kaise hr match cancel hota rhega✊👊👊🤛😡😡😡 #ShameOnICC</w:t>
      </w:r>
    </w:p>
    <w:p>
      <w:r>
        <w:rPr>
          <w:b/>
          <w:u w:val="single"/>
        </w:rPr>
        <w:t>177231</w:t>
      </w:r>
    </w:p>
    <w:p>
      <w:r>
        <w:t>All those Tukde tukde gang award wapasi gang , democracy in danger gang etc   Don't consider doctors as part of society   These draculas have no sympathy for doctors   Only they want is VVIP treatments   Shame on them   #DoctorsFightBack</w:t>
      </w:r>
    </w:p>
    <w:p>
      <w:r>
        <w:rPr>
          <w:b/>
          <w:u w:val="single"/>
        </w:rPr>
        <w:t>177232</w:t>
      </w:r>
    </w:p>
    <w:p>
      <w:r>
        <w:t>#unfollowtrump Happy #JohnMcCainDay #fucktrump https://t.co/LYFf3kMYgU</w:t>
      </w:r>
    </w:p>
    <w:p>
      <w:r>
        <w:rPr>
          <w:b/>
          <w:u w:val="single"/>
        </w:rPr>
        <w:t>177233</w:t>
      </w:r>
    </w:p>
    <w:p>
      <w:r>
        <w:t>@sagenaradamuni @bjptarunchugh @NaMo_Ganesh @HarishK04131926 @HIMESH_SS @mattarhegde @YashpalBJP @DheerajGbc @Harvansh_Batra @VictoryForNamo @narendramodi177 @LillyMaryPinto @narendramodi @sukanyaiyer2 @meenakshisharan @Meenu_71 @RamsaBJYM @bakoriya_kirti_ @sanghavideepa @OnlineRajan__ @samar97189157 @PatelOnTop @AjayPandey__ @DebashishHiTs @ankitasood13 @hindustanse @MahiHerambha @hindu_blood @SmithaDutt @vanitajain21 @Reema_bjp @Narendramodi_PM @Narendrap86 @TigerNaMo @aarohi923 @draksbond @jadonpriyanka @NazlinShaikh @AmitShah @iNarendraModiG @Gravim71 @pehadiya @prasura123 @Lotusfeetns @MajorPoonia @GautamGambhir @PrakashMishra_1 @SureshM46 @pandey_indrani @madhukishwar People who r scared with #Modi r saying there is no #ModiWave. India is witnessing mammoth crowd across Bharat to listen to #NarendraModi ji. I am Happy with #VadrasFlee &amp;amp; #NoBandhan with Congress. With this, #May23 is sure about #ModiAgain #ModiAgainSaysIndia #CongressMuktBharat https://t.co/vGEp4vskIJ</w:t>
      </w:r>
    </w:p>
    <w:p>
      <w:r>
        <w:rPr>
          <w:b/>
          <w:u w:val="single"/>
        </w:rPr>
        <w:t>177234</w:t>
      </w:r>
    </w:p>
    <w:p>
      <w:r>
        <w:t>@ChrisEvans Johnny in Fantastic4   #missioncomplete #dickhead</w:t>
      </w:r>
    </w:p>
    <w:p>
      <w:r>
        <w:rPr>
          <w:b/>
          <w:u w:val="single"/>
        </w:rPr>
        <w:t>177235</w:t>
      </w:r>
    </w:p>
    <w:p>
      <w:r>
        <w:t>@alantravis40 @ProfTimBale It would be irresponsible for Tory MPs to opt for #BorisJohnsonShouldNotBePM, perhaps more irresponsible than holding a 50% threshold referendum.  For the Country’s and Party’s sake please go for @RoryStewartUK!</w:t>
      </w:r>
    </w:p>
    <w:p>
      <w:r>
        <w:rPr>
          <w:b/>
          <w:u w:val="single"/>
        </w:rPr>
        <w:t>177236</w:t>
      </w:r>
    </w:p>
    <w:p>
      <w:r>
        <w:t>Man of the match RAIN  Man of the series RAIN  winner of world cup 2019 RAIN  The trophy of WORLD CUP 2019 thrown in sea.  #ShameOnICC</w:t>
      </w:r>
    </w:p>
    <w:p>
      <w:r>
        <w:rPr>
          <w:b/>
          <w:u w:val="single"/>
        </w:rPr>
        <w:t>177237</w:t>
      </w:r>
    </w:p>
    <w:p>
      <w:r>
        <w:t>@realDonaldTrump If you were a good person no one would believe the 'lies' told about you and you wouldnt have to waste your time defending yourself. Perhaps you are really just a #douchebag Accepting this reality will be the first step in recovery.</w:t>
      </w:r>
    </w:p>
    <w:p>
      <w:r>
        <w:rPr>
          <w:b/>
          <w:u w:val="single"/>
        </w:rPr>
        <w:t>177238</w:t>
      </w:r>
    </w:p>
    <w:p>
      <w:r>
        <w:t>The logo on his glove can't change in results on the field.  Sports is a way to Compete with opponents, Not war with enemies, Using the logo of military on his glow gives the message of irrelevant dominance that can lead to distress. So unprofessional of him #DhoniKeepsTheGlove</w:t>
      </w:r>
    </w:p>
    <w:p>
      <w:r>
        <w:rPr>
          <w:b/>
          <w:u w:val="single"/>
        </w:rPr>
        <w:t>177239</w:t>
      </w:r>
    </w:p>
    <w:p>
      <w:r>
        <w:t>@lizpeek @rdnagy Says someone who doesn't know how to punctuate.  #TrumpIsATraitor</w:t>
      </w:r>
    </w:p>
    <w:p>
      <w:r>
        <w:rPr>
          <w:b/>
          <w:u w:val="single"/>
        </w:rPr>
        <w:t>177240</w:t>
      </w:r>
    </w:p>
    <w:p>
      <w:r>
        <w:t>@realDonaldTrump Dude ... you’ve all but admitted your crimes.  Give it a rest - we all know you’re guilty, inept, uneducated and crapping all over the Constitution.  #TrumpIsATraitor  #russiaownstrump #CorruptGOP</w:t>
      </w:r>
    </w:p>
    <w:p>
      <w:r>
        <w:rPr>
          <w:b/>
          <w:u w:val="single"/>
        </w:rPr>
        <w:t>177241</w:t>
      </w:r>
    </w:p>
    <w:p>
      <w:r>
        <w:t>@ICC mindly disturb to the Indian team in world cup matches  1.. Bumarh medical test and   2..Dhoni gloves issue   @BCCI  To take care Indian squad ICC only focused on Indian squad please take care our  squad #DhoniKeepTheGlove #DhoniKeepsTheGlove</w:t>
      </w:r>
    </w:p>
    <w:p>
      <w:r>
        <w:rPr>
          <w:b/>
          <w:u w:val="single"/>
        </w:rPr>
        <w:t>177242</w:t>
      </w:r>
    </w:p>
    <w:p>
      <w:r>
        <w:t>@NPAShq I saw the helicopter UKP04 circling around Culcheth. I'm a citizen concerned for my safety so please can you tell me what has happened? #ukp04 #npas #culcheth #murderer #missingperson #prisonbreak #escapedprisoner #alien #polarbearwithchlamydia #policechase #serialkiller</w:t>
      </w:r>
    </w:p>
    <w:p>
      <w:r>
        <w:rPr>
          <w:b/>
          <w:u w:val="single"/>
        </w:rPr>
        <w:t>177243</w:t>
      </w:r>
    </w:p>
    <w:p>
      <w:r>
        <w:t>Being LGBT is now the height of respectability, while being Toby Young is morally suspect. #TobyYoung  #cishet #Dickhead https://t.co/40pDt6lCz6</w:t>
      </w:r>
    </w:p>
    <w:p>
      <w:r>
        <w:rPr>
          <w:b/>
          <w:u w:val="single"/>
        </w:rPr>
        <w:t>177244</w:t>
      </w:r>
    </w:p>
    <w:p>
      <w:r>
        <w:t>Violence is not the answer. It doesn't get you what you've lost nor does it give you the satisfaction of justice. Doctors deserve better than this.   #DoctorsFightBack #Srinivasdubba</w:t>
      </w:r>
    </w:p>
    <w:p>
      <w:r>
        <w:rPr>
          <w:b/>
          <w:u w:val="single"/>
        </w:rPr>
        <w:t>177245</w:t>
      </w:r>
    </w:p>
    <w:p>
      <w:r>
        <w:t>One of the noble profession I feel personally is Medical profession aka Doctor's, I've seen so many doctors who cares and treats patients with utmost diligence whatever happened in Kolakatta not at all acceptable and CM response on incident disgusting #DoctorsFightBack</w:t>
      </w:r>
    </w:p>
    <w:p>
      <w:r>
        <w:rPr>
          <w:b/>
          <w:u w:val="single"/>
        </w:rPr>
        <w:t>177246</w:t>
      </w:r>
    </w:p>
    <w:p>
      <w:r>
        <w:t>@RWPUSA @NorCalAntonio @nytimes #TrumpIsATraitor  He should be long gone by now.</w:t>
      </w:r>
    </w:p>
    <w:p>
      <w:r>
        <w:rPr>
          <w:b/>
          <w:u w:val="single"/>
        </w:rPr>
        <w:t>177247</w:t>
      </w:r>
    </w:p>
    <w:p>
      <w:r>
        <w:t>@realDonaldTrump I love it when you have these childish tantrums! Lol! #fucktrump #iamachild #smallpenis</w:t>
      </w:r>
    </w:p>
    <w:p>
      <w:r>
        <w:rPr>
          <w:b/>
          <w:u w:val="single"/>
        </w:rPr>
        <w:t>177248</w:t>
      </w:r>
    </w:p>
    <w:p>
      <w:r>
        <w:t>This must surely give the other candidates hope ...  #BorisJohnsonShouldNotBePM https://t.co/WFKFlmttKv</w:t>
      </w:r>
    </w:p>
    <w:p>
      <w:r>
        <w:rPr>
          <w:b/>
          <w:u w:val="single"/>
        </w:rPr>
        <w:t>177249</w:t>
      </w:r>
    </w:p>
    <w:p>
      <w:r>
        <w:t>#Rangzen people, #watchout for this fake activist from sabotaging our #FreeTibet movement.     #Tibetans #humanrights #BoycottChina #Dharamsala #March10 #Tibetan #DalaiLama #TibetCause https://t.co/GNN0nn6fDF</w:t>
      </w:r>
    </w:p>
    <w:p>
      <w:r>
        <w:rPr>
          <w:b/>
          <w:u w:val="single"/>
        </w:rPr>
        <w:t>177250</w:t>
      </w:r>
    </w:p>
    <w:p>
      <w:r>
        <w:t>#BoycottICC #BoycottWorldCup Mahendra Singh Dhoni's love for the Nation, Armed Forces and Soldiers has been intact which is truly commendable. He is Nation's Hero. No one represents our Country better than him. I stand with #CWC19  #DhoniKeepsTheGlove #DhoniKeSaathDesh https://t.co/7tH2EWQtgp</w:t>
      </w:r>
    </w:p>
    <w:p>
      <w:r>
        <w:rPr>
          <w:b/>
          <w:u w:val="single"/>
        </w:rPr>
        <w:t>177251</w:t>
      </w:r>
    </w:p>
    <w:p>
      <w:r>
        <w:t>Hear's hoping to soon being able to wish #POTUS45 a happy birthday when he is a private citizen.    Happy Holidays and Happy Flag Day!     Only thing that makes sense to me re #trump.    https://t.co/Tj9H30Ac4e    #FlagDay2019 #TwilightZone #TrumpIsATraitor https://t.co/87hqTqAi15</w:t>
      </w:r>
    </w:p>
    <w:p>
      <w:r>
        <w:rPr>
          <w:b/>
          <w:u w:val="single"/>
        </w:rPr>
        <w:t>177252</w:t>
      </w:r>
    </w:p>
    <w:p>
      <w:r>
        <w:t>So what's @BorisJohnson had to say for himself at this #C4debate then?     😂😂😂     #Dickhead #TurnUpYouSpoon</w:t>
      </w:r>
    </w:p>
    <w:p>
      <w:r>
        <w:rPr>
          <w:b/>
          <w:u w:val="single"/>
        </w:rPr>
        <w:t>177253</w:t>
      </w:r>
    </w:p>
    <w:p>
      <w:r>
        <w:t>The NRA begs gun nuts for donations, spends lavishly on its board of directors and execs #Resist #ResistTrump #FuckTrump https://t.co/AibHbynDzK</w:t>
      </w:r>
    </w:p>
    <w:p>
      <w:r>
        <w:rPr>
          <w:b/>
          <w:u w:val="single"/>
        </w:rPr>
        <w:t>177254</w:t>
      </w:r>
    </w:p>
    <w:p>
      <w:r>
        <w:t>@navikakumar How is this picture bears any relevance to #DoctorsFightBack protest? Who is the editors who are charged with content publishing?    @OpIndia_com https://t.co/zST98AW90r</w:t>
      </w:r>
    </w:p>
    <w:p>
      <w:r>
        <w:rPr>
          <w:b/>
          <w:u w:val="single"/>
        </w:rPr>
        <w:t>177255</w:t>
      </w:r>
    </w:p>
    <w:p>
      <w:r>
        <w:t>@robreiner YOU ARE TALKING EXACTLY ABOUT YOURSELF!! YOU #Hollyweirdos are a bunch of #rapist, #ChildMolesters #Pedos, #MarriageIsBetweenAManAndWoman, #sexist, #Tramps, #Whores, #SexTrafficers</w:t>
      </w:r>
    </w:p>
    <w:p>
      <w:r>
        <w:rPr>
          <w:b/>
          <w:u w:val="single"/>
        </w:rPr>
        <w:t>177256</w:t>
      </w:r>
    </w:p>
    <w:p>
      <w:r>
        <w:t>@Kokomothegreat So stupid it's scary. #IdiotTrump</w:t>
      </w:r>
    </w:p>
    <w:p>
      <w:r>
        <w:rPr>
          <w:b/>
          <w:u w:val="single"/>
        </w:rPr>
        <w:t>177257</w:t>
      </w:r>
    </w:p>
    <w:p>
      <w:r>
        <w:t>How a California Community Helped Hundreds of Migrants the Border Patrol Dropped at a Greyhound Station #Resist #ResistTrump #FuckTrump https://t.co/ae9VXxAk06</w:t>
      </w:r>
    </w:p>
    <w:p>
      <w:r>
        <w:rPr>
          <w:b/>
          <w:u w:val="single"/>
        </w:rPr>
        <w:t>177258</w:t>
      </w:r>
    </w:p>
    <w:p>
      <w:r>
        <w:t>Weather forecast before big tournaments are the basic things which is not done by @ICC also the worst umpiring is not seen.. coz @ICC is too busy arguing about @msdhoni's gloves! WOW great right!!! .. Aga icc padhavi vilaga vendrum😂😂  #DhoniKeepsTheGlove   #ICCWC2019</w:t>
      </w:r>
    </w:p>
    <w:p>
      <w:r>
        <w:rPr>
          <w:b/>
          <w:u w:val="single"/>
        </w:rPr>
        <w:t>177259</w:t>
      </w:r>
    </w:p>
    <w:p>
      <w:r>
        <w:t>@TheRealOJ32 Hey @TheRealOJ32 these hashtags came up under your name for some reason...  #murderer #killer #guilty #guiltyAF #doublemurder #brentwood #nakedgun</w:t>
      </w:r>
    </w:p>
    <w:p>
      <w:r>
        <w:rPr>
          <w:b/>
          <w:u w:val="single"/>
        </w:rPr>
        <w:t>177260</w:t>
      </w:r>
    </w:p>
    <w:p>
      <w:r>
        <w:t>@TheRealOJ32 Hey OJ! You need work? I've got some trees that need trimming and I'm looking for someone that's good with a blade. #murderer #rotinhell</w:t>
      </w:r>
    </w:p>
    <w:p>
      <w:r>
        <w:rPr>
          <w:b/>
          <w:u w:val="single"/>
        </w:rPr>
        <w:t>177261</w:t>
      </w:r>
    </w:p>
    <w:p>
      <w:r>
        <w:t>#ShameOnICC    If all remaining get washed :   NZ - 12  Ind - 11  Eng - 10  Aus - 10  WI - 9  SL - 9  Pak - 9  Bang - 8   SA - 6  Afg - 6    Semi Final  Aus vs NZ  (If rain continues), NZ  Eng vs Ind  (If rain continues), Ind    Final  Ind vs NZ  (If rain continues), NZ - India will win jointly 🤣🤣.</w:t>
      </w:r>
    </w:p>
    <w:p>
      <w:r>
        <w:rPr>
          <w:b/>
          <w:u w:val="single"/>
        </w:rPr>
        <w:t>177262</w:t>
      </w:r>
    </w:p>
    <w:p>
      <w:r>
        <w:t>Pakistani players offered Namaz many times on ground then never get objection from ICC..  But MS Dhoni can't wear army insignia Gloves ??   #DhoniKeepsTheGlove</w:t>
      </w:r>
    </w:p>
    <w:p>
      <w:r>
        <w:rPr>
          <w:b/>
          <w:u w:val="single"/>
        </w:rPr>
        <w:t>177263</w:t>
      </w:r>
    </w:p>
    <w:p>
      <w:r>
        <w:t>@FirstpostSports @VedamJaishankar EXACTLY. #ShameOnICC @ICC rain and such interruptions which are pretty normal in England at this time of the year, and that is the most vexing part of the whole botched-up scheduling.</w:t>
      </w:r>
    </w:p>
    <w:p>
      <w:r>
        <w:rPr>
          <w:b/>
          <w:u w:val="single"/>
        </w:rPr>
        <w:t>177264</w:t>
      </w:r>
    </w:p>
    <w:p>
      <w:r>
        <w:t>@nytimes Whoever brought the charges against him should themselves be brought up on charges. #HumanRights #FuckTrump</w:t>
      </w:r>
    </w:p>
    <w:p>
      <w:r>
        <w:rPr>
          <w:b/>
          <w:u w:val="single"/>
        </w:rPr>
        <w:t>177265</w:t>
      </w:r>
    </w:p>
    <w:p>
      <w:r>
        <w:t>@ANI @ICC can see @msdhoni badge but doesn't see the ground was not covered.  Most developed Country in 🌏 and call 🏏 as the national sports Yet can't do anything for the biggest tournament. Learn something from #EdenGarden  #ShameOnICC #WorldCup2019 #iccraincup2019 #CricketKaCrown https://t.co/QYuuYcV85O</w:t>
      </w:r>
    </w:p>
    <w:p>
      <w:r>
        <w:rPr>
          <w:b/>
          <w:u w:val="single"/>
        </w:rPr>
        <w:t>177266</w:t>
      </w:r>
    </w:p>
    <w:p>
      <w:r>
        <w:t>@YourboyQ254 Last year at Wembley, a Seahawks fan was shouting break his legs nearly every play #dickhead</w:t>
      </w:r>
    </w:p>
    <w:p>
      <w:r>
        <w:rPr>
          <w:b/>
          <w:u w:val="single"/>
        </w:rPr>
        <w:t>177267</w:t>
      </w:r>
    </w:p>
    <w:p>
      <w:r>
        <w:t>@narendramodi @AmitShah @HMOIndia @PMOIndia @sambitswaraj @RakeshSinha01 @nsitharaman @BJP4India @OfficeOfRSP @rsprasad @smritiirani  🙏  We don't need to check D.O.B of a #Rapist.  If he is matured enough to Rape.  He is matured enough to be #Hanged.</w:t>
      </w:r>
    </w:p>
    <w:p>
      <w:r>
        <w:rPr>
          <w:b/>
          <w:u w:val="single"/>
        </w:rPr>
        <w:t>177268</w:t>
      </w:r>
    </w:p>
    <w:p>
      <w:r>
        <w:t>@realDonaldTrump Tremendous crowds? I was there this afternoon, and this was the scene 😂😂😂. Check out the protests tomorrow #fucktrump https://t.co/jYqM2q7n9b</w:t>
      </w:r>
    </w:p>
    <w:p>
      <w:r>
        <w:rPr>
          <w:b/>
          <w:u w:val="single"/>
        </w:rPr>
        <w:t>177269</w:t>
      </w:r>
    </w:p>
    <w:p>
      <w:r>
        <w:t>Well I laughed.   #dickhead https://t.co/hcQ1mlatgU</w:t>
      </w:r>
    </w:p>
    <w:p>
      <w:r>
        <w:rPr>
          <w:b/>
          <w:u w:val="single"/>
        </w:rPr>
        <w:t>177270</w:t>
      </w:r>
    </w:p>
    <w:p>
      <w:r>
        <w:t>Aw, come on, man! @realDonaldTrump getting trolled on his birthday? 🎂 Son of a bitch! On #JohnMCainDay?! Aw, damn it! Looks like #WreckItRalph is going to crash the party tonight.     #TrumpCriminalInvestigations #TrumpBirthday #TrumpIsATraitor #FactsFirst #FlagDay #FathersDay https://t.co/PljQIjnQQJ https://t.co/sbDmJCMJT6</w:t>
      </w:r>
    </w:p>
    <w:p>
      <w:r>
        <w:rPr>
          <w:b/>
          <w:u w:val="single"/>
        </w:rPr>
        <w:t>177271</w:t>
      </w:r>
    </w:p>
    <w:p>
      <w:r>
        <w:t>#FEC Responds To #Trump Admitting He'd Commit A Felony To Win 2020 #TrumpIsATraitor #VoteBlue2020  https://t.co/gryvUprvWQ</w:t>
      </w:r>
    </w:p>
    <w:p>
      <w:r>
        <w:rPr>
          <w:b/>
          <w:u w:val="single"/>
        </w:rPr>
        <w:t>177272</w:t>
      </w:r>
    </w:p>
    <w:p>
      <w:r>
        <w:t>The replies to this tweet illustrate the difference between Facebook and twitter in Tennessee. 😃😃😃 also, #FuckTrump. https://t.co/s1TtVX2nyR</w:t>
      </w:r>
    </w:p>
    <w:p>
      <w:r>
        <w:rPr>
          <w:b/>
          <w:u w:val="single"/>
        </w:rPr>
        <w:t>177273</w:t>
      </w:r>
    </w:p>
    <w:p>
      <w:r>
        <w:t>@realDonaldTrump Try all you want to Fat Donny. You are the WORST president in the history of our great nation. You will FOREVER be known as America’s Russian Manchurian president. #TrumpForPrison #TrumpIsATraitor</w:t>
      </w:r>
    </w:p>
    <w:p>
      <w:r>
        <w:rPr>
          <w:b/>
          <w:u w:val="single"/>
        </w:rPr>
        <w:t>177274</w:t>
      </w:r>
    </w:p>
    <w:p>
      <w:r>
        <w:t>@kayleighmcenany Give it up Kayleigh! Trump base may buy what you are selling but most of us who have been paying attention don't. Nice deflection, which has always been your signature   #ReadTheMuellerReport   #TrumpObstructedJustice   #TrumpIsATraitor</w:t>
      </w:r>
    </w:p>
    <w:p>
      <w:r>
        <w:rPr>
          <w:b/>
          <w:u w:val="single"/>
        </w:rPr>
        <w:t>177275</w:t>
      </w:r>
    </w:p>
    <w:p>
      <w:r>
        <w:t>Trump waves text of Mexico deal in front of reporters — but refuses to detail what it says #Resist #ResistTrump #FuckTrump https://t.co/mDEQzNTBLN</w:t>
      </w:r>
    </w:p>
    <w:p>
      <w:r>
        <w:rPr>
          <w:b/>
          <w:u w:val="single"/>
        </w:rPr>
        <w:t>177276</w:t>
      </w:r>
    </w:p>
    <w:p>
      <w:r>
        <w:t>@cmackinlay @BorisJohnson @Conservatives @BackBoris “I’m backing him because 65% of my people said to and not because I actually have an opinion or a spine of my own” #dickhead</w:t>
      </w:r>
    </w:p>
    <w:p>
      <w:r>
        <w:rPr>
          <w:b/>
          <w:u w:val="single"/>
        </w:rPr>
        <w:t>177277</w:t>
      </w:r>
    </w:p>
    <w:p>
      <w:r>
        <w:t>CNN reporter: Sanders hasn't held a briefing in 94 days #Resist #ResistTrump #FuckTrump https://t.co/cvplDrfJd5</w:t>
      </w:r>
    </w:p>
    <w:p>
      <w:r>
        <w:rPr>
          <w:b/>
          <w:u w:val="single"/>
        </w:rPr>
        <w:t>177278</w:t>
      </w:r>
    </w:p>
    <w:p>
      <w:r>
        <w:t>#DoctorsFightBack Angry Relatives Of Patients roughing up &amp;amp;  mishandling Doctors is old story. So is protest by Doctors to counter such misbehaviour. But BJP has achieved a first by converting this into Muslims vs Doctors. @Shehla_Rashid @khushsundar @ashamishra @DrPushpaAmarnat</w:t>
      </w:r>
    </w:p>
    <w:p>
      <w:r>
        <w:rPr>
          <w:b/>
          <w:u w:val="single"/>
        </w:rPr>
        <w:t>177279</w:t>
      </w:r>
    </w:p>
    <w:p>
      <w:r>
        <w:t>Happy Birthday President Trump? How about #FuckTrump and fuck #TrumpBirthday? https://t.co/kMWgMk1051</w:t>
      </w:r>
    </w:p>
    <w:p>
      <w:r>
        <w:rPr>
          <w:b/>
          <w:u w:val="single"/>
        </w:rPr>
        <w:t>177280</w:t>
      </w:r>
    </w:p>
    <w:p>
      <w:r>
        <w:t>stop violence against doctors 🥼 https://t.co/RW5uCUuCiE  #DoctorsFightBack</w:t>
      </w:r>
    </w:p>
    <w:p>
      <w:r>
        <w:rPr>
          <w:b/>
          <w:u w:val="single"/>
        </w:rPr>
        <w:t>177281</w:t>
      </w:r>
    </w:p>
    <w:p>
      <w:r>
        <w:t>Happy #JohnMcCainDay   Happy #JohnMcCainDay   Happy #JohnMcCainDay   Happy #JohnMcCainDay     #ImpeachTheMF   #ImpeachTrumpNow   #ImpeachDonaldTrumpNOW   #ImpeachmentInquiryNow   #ImpeachmentHearingsNow   #fucktrump   #fucktrump   #FuckTrump https://t.co/nPduIkq1kG</w:t>
      </w:r>
    </w:p>
    <w:p>
      <w:r>
        <w:rPr>
          <w:b/>
          <w:u w:val="single"/>
        </w:rPr>
        <w:t>177282</w:t>
      </w:r>
    </w:p>
    <w:p>
      <w:r>
        <w:t>@TheRealOJ32 Coming soon to what? Confess your guilt? To kill again? To pay your civil debit? To rob again? To pretend you are still loved? You are a murderer. You will always be remembered as the man who got away with murder. No more juice.  #NicoleBrownSimpson   #RonGoldman   #murderer</w:t>
      </w:r>
    </w:p>
    <w:p>
      <w:r>
        <w:rPr>
          <w:b/>
          <w:u w:val="single"/>
        </w:rPr>
        <w:t>177283</w:t>
      </w:r>
    </w:p>
    <w:p>
      <w:r>
        <w:t>If @ICC has any problem with @msdhoni Indian army's insignia then he should get a tattoo done for himself like @imVkohli or @hardikpandya7 to keep ICC's mouth shut |{https://t.co/Rq3fEYRGkq}  #DhoniKeepTheGlove #DhoniKeepsTheGlove #DHONI #IndianArmy #dhonigloves #DhoniKeSaathDesh https://t.co/fzc8scTEWZ</w:t>
      </w:r>
    </w:p>
    <w:p>
      <w:r>
        <w:rPr>
          <w:b/>
          <w:u w:val="single"/>
        </w:rPr>
        <w:t>177284</w:t>
      </w:r>
    </w:p>
    <w:p>
      <w:r>
        <w:t>#MalcolmNance Says #TraitorTrump Committed A Crime By Inviting More Election Interference #TrumpIsATraitor  https://t.co/HOzdDOjpRt</w:t>
      </w:r>
    </w:p>
    <w:p>
      <w:r>
        <w:rPr>
          <w:b/>
          <w:u w:val="single"/>
        </w:rPr>
        <w:t>177285</w:t>
      </w:r>
    </w:p>
    <w:p>
      <w:r>
        <w:t>This! #DitchMitch2020 #FlipSenateBlue2020 #VoteBlueNoMatterWho2020 #VoteBlue2020 #DoYourJobMitch #resist #FuckTrump #ResistTrump #TheResistance #VoteBlueNoMatterWho #VoteBlueToSaveAmerica #Resistance https://t.co/FFPMrCV1z7</w:t>
      </w:r>
    </w:p>
    <w:p>
      <w:r>
        <w:rPr>
          <w:b/>
          <w:u w:val="single"/>
        </w:rPr>
        <w:t>177286</w:t>
      </w:r>
    </w:p>
    <w:p>
      <w:r>
        <w:t>Raptor fans are pathetic cheering for an injury #douchebag #NBAFinals #warriors #Raptors</w:t>
      </w:r>
    </w:p>
    <w:p>
      <w:r>
        <w:rPr>
          <w:b/>
          <w:u w:val="single"/>
        </w:rPr>
        <w:t>177287</w:t>
      </w:r>
    </w:p>
    <w:p>
      <w:r>
        <w:t>To all those #Citizens who are not BOTHERED about #doctors,   You will only be BOTHERED when doctors stop BOTHERING !    #DoctorsFightBack   #DoctorsProtest  #SAVETHESAVIOUR</w:t>
      </w:r>
    </w:p>
    <w:p>
      <w:r>
        <w:rPr>
          <w:b/>
          <w:u w:val="single"/>
        </w:rPr>
        <w:t>177288</w:t>
      </w:r>
    </w:p>
    <w:p>
      <w:r>
        <w:t>@GlobalCalgary The Mayor @nenshi seemed far less concerned when he was pissing away millions on his Olympic legacy bid #dickhead</w:t>
      </w:r>
    </w:p>
    <w:p>
      <w:r>
        <w:rPr>
          <w:b/>
          <w:u w:val="single"/>
        </w:rPr>
        <w:t>177289</w:t>
      </w:r>
    </w:p>
    <w:p>
      <w:r>
        <w:t>@ktumulty #IdiotTrump So assassination is not as bad as what he’s experienced. #GlobalEmbarassmentTrump #TrumpForPrison</w:t>
      </w:r>
    </w:p>
    <w:p>
      <w:r>
        <w:rPr>
          <w:b/>
          <w:u w:val="single"/>
        </w:rPr>
        <w:t>177290</w:t>
      </w:r>
    </w:p>
    <w:p>
      <w:r>
        <w:t>#ShameOnICC    bcci for icc.. after worst management from icc..  'Important ye nhi voh chutiya hai  Important ye h ki voh hmara ladka..Hai..' 😂😂  #ICC #RainStopsMatch #ICCWorldCup2019 #CWC2019</w:t>
      </w:r>
    </w:p>
    <w:p>
      <w:r>
        <w:rPr>
          <w:b/>
          <w:u w:val="single"/>
        </w:rPr>
        <w:t>177291</w:t>
      </w:r>
    </w:p>
    <w:p>
      <w:r>
        <w:t>Dhoni will have to remove dagger insignia from gloves, says ICC  #IndiaWithDhoni #DhoniKeSaathDesh #DhoniKeepsTheGlove #BCCI https://t.co/LYpsKNvfmj</w:t>
      </w:r>
    </w:p>
    <w:p>
      <w:r>
        <w:rPr>
          <w:b/>
          <w:u w:val="single"/>
        </w:rPr>
        <w:t>177292</w:t>
      </w:r>
    </w:p>
    <w:p>
      <w:r>
        <w:t>@MickySherriff73 Absolutely. Utter joke that he is even being considered. Clueless doesn’t even begin to cover it #BorisJohnsonShouldNotBePM</w:t>
      </w:r>
    </w:p>
    <w:p>
      <w:r>
        <w:rPr>
          <w:b/>
          <w:u w:val="single"/>
        </w:rPr>
        <w:t>177293</w:t>
      </w:r>
    </w:p>
    <w:p>
      <w:r>
        <w:t>@teluguinnews #DoctorsFightBack  #DoctorsProtest #India  Junior doctors in #Telangana hold protests in support of West Bengal doctors - India Today https://t.co/a3wklhw7J9 #WestBengal</w:t>
      </w:r>
    </w:p>
    <w:p>
      <w:r>
        <w:rPr>
          <w:b/>
          <w:u w:val="single"/>
        </w:rPr>
        <w:t>177294</w:t>
      </w:r>
    </w:p>
    <w:p>
      <w:r>
        <w:t>#ShameOnICC   We cricket lovers waited 4 years to witness this greatest Cricket tournament. And all the enthusiasm is now washed away by the rains in England.  ICC should have Focused more on #CWC2019 venue  than on someone's glove. 😏</w:t>
      </w:r>
    </w:p>
    <w:p>
      <w:r>
        <w:rPr>
          <w:b/>
          <w:u w:val="single"/>
        </w:rPr>
        <w:t>177295</w:t>
      </w:r>
    </w:p>
    <w:p>
      <w:r>
        <w:t>House committee passes bill to block Trump admin immigration changes #Resist #ResistTrump #FuckTrump https://t.co/6v52bNwxnl</w:t>
      </w:r>
    </w:p>
    <w:p>
      <w:r>
        <w:rPr>
          <w:b/>
          <w:u w:val="single"/>
        </w:rPr>
        <w:t>177296</w:t>
      </w:r>
    </w:p>
    <w:p>
      <w:r>
        <w:t>That is just tyrannical and insane! #FuckTrump #WaterProtectors #NoPipelines #PowerToThePeople https://t.co/eLEgBMqGR6</w:t>
      </w:r>
    </w:p>
    <w:p>
      <w:r>
        <w:rPr>
          <w:b/>
          <w:u w:val="single"/>
        </w:rPr>
        <w:t>177297</w:t>
      </w:r>
    </w:p>
    <w:p>
      <w:r>
        <w:t>Warner Brothers: Teenage Mutant Ninja Turtles ('90) Special Edition  Sign the Petition https://t.co/cauc2TxpeX via @Change #tmnt #Nickelodeon #sistercompany #NintendoDirectE3 #NBAFinals #aqachemistry #TuesdayMotivation #NintendoDirect #RedLine #newline #E32019 #resist #fucktrump</w:t>
      </w:r>
    </w:p>
    <w:p>
      <w:r>
        <w:rPr>
          <w:b/>
          <w:u w:val="single"/>
        </w:rPr>
        <w:t>177298</w:t>
      </w:r>
    </w:p>
    <w:p>
      <w:r>
        <w:t>@themilwaukeemob In one interview, #attorney #StevenGreenberg referred to #GaegeBethune, a convicted #murderer, as the real victim. @Justice4Pravin</w:t>
      </w:r>
    </w:p>
    <w:p>
      <w:r>
        <w:rPr>
          <w:b/>
          <w:u w:val="single"/>
        </w:rPr>
        <w:t>177299</w:t>
      </w:r>
    </w:p>
    <w:p>
      <w:r>
        <w:t>@onefortySujit #ShameOnICC  ICC want something  fast and result  some one meet yamdut #WorldCup2019 https://t.co/LaAeT3nfBh</w:t>
      </w:r>
    </w:p>
    <w:p>
      <w:r>
        <w:rPr>
          <w:b/>
          <w:u w:val="single"/>
        </w:rPr>
        <w:t>177300</w:t>
      </w:r>
    </w:p>
    <w:p>
      <w:r>
        <w:t>#WestBengal #DoctorsProtest #KolkataViolence #protests #DoctorsStrike #DoctorsFightBack #BengalDoctorsStrike    #Bengal Doctors’ Protests Gain Momentum; Nearly 300 Doctors Resign In West Bengal https://t.co/YOkreHENLK</w:t>
      </w:r>
    </w:p>
    <w:p>
      <w:r>
        <w:rPr>
          <w:b/>
          <w:u w:val="single"/>
        </w:rPr>
        <w:t>177301</w:t>
      </w:r>
    </w:p>
    <w:p>
      <w:r>
        <w:t>According to @ICC rule @msdhoni shouldn't wear the #BalidaanInsignia and Indian shouldn't always take the advantage of it's population.   #DhoniKeepsTheGlove   #DhoniKeSaathDesh   #IndvsAus   #DhoniAtCWC19   #DhoniKeepBalidaanBadgeGlove</w:t>
      </w:r>
    </w:p>
    <w:p>
      <w:r>
        <w:rPr>
          <w:b/>
          <w:u w:val="single"/>
        </w:rPr>
        <w:t>177302</w:t>
      </w:r>
    </w:p>
    <w:p>
      <w:r>
        <w:t>All the best to #TeamIndia for another swimming competition on Sunday against   #India 🇮🇳 #Pakistan. 🇵🇰     #INDvPAK #ShameOnICC  #CWC19 #CWC19Rains ☔☔ https://t.co/KtTKeIIUm7</w:t>
      </w:r>
    </w:p>
    <w:p>
      <w:r>
        <w:rPr>
          <w:b/>
          <w:u w:val="single"/>
        </w:rPr>
        <w:t>177303</w:t>
      </w:r>
    </w:p>
    <w:p>
      <w:r>
        <w:t>@paulwaugh @BorisJohnson #borisjohnson shows he is a coward and can't debate in a live format because of all the lies, broken promises he's made like the changing wind.  #IfnotgetagripmanupandgetoutthereandtellusotherwiseitsallBallsandNOTtobetrusted  #BorisJohnsonShouldNotBePM</w:t>
      </w:r>
    </w:p>
    <w:p>
      <w:r>
        <w:rPr>
          <w:b/>
          <w:u w:val="single"/>
        </w:rPr>
        <w:t>177304</w:t>
      </w:r>
    </w:p>
    <w:p>
      <w:r>
        <w:t>@RepBarbaraLee They don’t have the authority or legal right to do 98.5% of the shit they’re doing &amp;amp; yet HERE WE ARE #TrumpIsATraitor #TrumpIsACriminal #AmericansForImpeachment #IndictTrump</w:t>
      </w:r>
    </w:p>
    <w:p>
      <w:r>
        <w:rPr>
          <w:b/>
          <w:u w:val="single"/>
        </w:rPr>
        <w:t>177305</w:t>
      </w:r>
    </w:p>
    <w:p>
      <w:r>
        <w:t>@MattHancock Oh goody, a marmite Tory leader attempting to deliver the marmite policy of Brexit. Best estimate you've boosted your 21% in the polls to 25%. Its still not enough to win the next election  #BorisJohnsonShouldNotBePM #NoBrexitPlan #NoDealCatastrophe #StopBrexitSaveBritain</w:t>
      </w:r>
    </w:p>
    <w:p>
      <w:r>
        <w:rPr>
          <w:b/>
          <w:u w:val="single"/>
        </w:rPr>
        <w:t>177306</w:t>
      </w:r>
    </w:p>
    <w:p>
      <w:r>
        <w:t>WHoa 😮... WtF this shit is crazy 🤔🧐🤦🏾‍♂️ #rapist #pedophile   https://t.co/COvneyszzY</w:t>
      </w:r>
    </w:p>
    <w:p>
      <w:r>
        <w:rPr>
          <w:b/>
          <w:u w:val="single"/>
        </w:rPr>
        <w:t>177307</w:t>
      </w:r>
    </w:p>
    <w:p>
      <w:r>
        <w:t>#EastTurkistan World Wide Demonstration for Beijing Olympic. (Japan)  https://t.co/PsjNnzYpP1  #Uyghur #FreeUyghur #BoycottChina #ウイグル #RT</w:t>
      </w:r>
    </w:p>
    <w:p>
      <w:r>
        <w:rPr>
          <w:b/>
          <w:u w:val="single"/>
        </w:rPr>
        <w:t>177308</w:t>
      </w:r>
    </w:p>
    <w:p>
      <w:r>
        <w:t>#ICC what are you doing icc.why did you held the #CWC19 at england.#ShameOnICC</w:t>
      </w:r>
    </w:p>
    <w:p>
      <w:r>
        <w:rPr>
          <w:b/>
          <w:u w:val="single"/>
        </w:rPr>
        <w:t>177309</w:t>
      </w:r>
    </w:p>
    <w:p>
      <w:r>
        <w:t>Orenthal has joined Twitter. #Murderer</w:t>
      </w:r>
    </w:p>
    <w:p>
      <w:r>
        <w:rPr>
          <w:b/>
          <w:u w:val="single"/>
        </w:rPr>
        <w:t>177310</w:t>
      </w:r>
    </w:p>
    <w:p>
      <w:r>
        <w:t>#ShameOnICC  Britain better pray that #INDvPAK doesn't get rained out.     There will be riots otherwise.</w:t>
      </w:r>
    </w:p>
    <w:p>
      <w:r>
        <w:rPr>
          <w:b/>
          <w:u w:val="single"/>
        </w:rPr>
        <w:t>177311</w:t>
      </w:r>
    </w:p>
    <w:p>
      <w:r>
        <w:t>Between this fight of TMC &amp;amp; BJP, these doctors are paying price of doing their work with dedication.    A junior doctor in BHCM was beaten to an extent that his skull fractured and he is fighting for his life in ICU.    I fully support #DoctorStrike.🙏    #SaveBengal #DoctorsFightBack https://t.co/ZiT8qUzVEZ</w:t>
      </w:r>
    </w:p>
    <w:p>
      <w:r>
        <w:rPr>
          <w:b/>
          <w:u w:val="single"/>
        </w:rPr>
        <w:t>177312</w:t>
      </w:r>
    </w:p>
    <w:p>
      <w:r>
        <w:t>So Marco Rubio thinks I’m a #traitor because I don’t necessarily believe the habitually #lying @POTUS or the #murderer Mohamed Bin Salaam. I don’t believe the lying #murdering Iranian Clerics either. Fuck Marco Rubio’s dumb ass.</w:t>
      </w:r>
    </w:p>
    <w:p>
      <w:r>
        <w:rPr>
          <w:b/>
          <w:u w:val="single"/>
        </w:rPr>
        <w:t>177313</w:t>
      </w:r>
    </w:p>
    <w:p>
      <w:r>
        <w:t>You could make a drinking game every time Hannah jumps up on one of the bachelor's and wraps her legs around him. #barf #bachelorette #TheBachelorette @Andy @TMZ @HarveyLevinTMZ   #lukep #lukepisadick #kicklukepout #dickhead #fakeasfuck</w:t>
      </w:r>
    </w:p>
    <w:p>
      <w:r>
        <w:rPr>
          <w:b/>
          <w:u w:val="single"/>
        </w:rPr>
        <w:t>177314</w:t>
      </w:r>
    </w:p>
    <w:p>
      <w:r>
        <w:t>@cricketworldcup I will identify this kit by the his bag and pads the name of this legend is @msdhoni 🇮🇳🇮🇳🇮🇳  #DhoniKeepsTheGlove #CWC19</w:t>
      </w:r>
    </w:p>
    <w:p>
      <w:r>
        <w:rPr>
          <w:b/>
          <w:u w:val="single"/>
        </w:rPr>
        <w:t>177315</w:t>
      </w:r>
    </w:p>
    <w:p>
      <w:r>
        <w:t>@realDonaldTrump That is none of your business!    That Mayor tells the truth so naturally you hate him.    Slander, lies and hatred. The Trump mantra!  #TrumpIsNotAboveTheLaw  #TrumpIsANationalSecurityRisk   #TrumpIsATraitor   #TrumpCriminalInvestigations https://t.co/jyPtS4nBtx</w:t>
      </w:r>
    </w:p>
    <w:p>
      <w:r>
        <w:rPr>
          <w:b/>
          <w:u w:val="single"/>
        </w:rPr>
        <w:t>177316</w:t>
      </w:r>
    </w:p>
    <w:p>
      <w:r>
        <w:t>@BBCr4today @BorisJohnson @JamesCleverly The EU has already said no..   This means no deal.  Parliament has already said no..  This means Johnson is screwed.    Also why isn't Johnson doing interviews.     #BorisJohnsonShouldNotBePM</w:t>
      </w:r>
    </w:p>
    <w:p>
      <w:r>
        <w:rPr>
          <w:b/>
          <w:u w:val="single"/>
        </w:rPr>
        <w:t>177317</w:t>
      </w:r>
    </w:p>
    <w:p>
      <w:r>
        <w:t>This Central Park 5 show is tough to watch. #FuckTrump</w:t>
      </w:r>
    </w:p>
    <w:p>
      <w:r>
        <w:rPr>
          <w:b/>
          <w:u w:val="single"/>
        </w:rPr>
        <w:t>177318</w:t>
      </w:r>
    </w:p>
    <w:p>
      <w:r>
        <w:t>@ShefVaidya @MamataOfficial It is really if you got stroke any one is delaying to give treatment you come to know so support @MamataOfficial #DoctorsFightBack</w:t>
      </w:r>
    </w:p>
    <w:p>
      <w:r>
        <w:rPr>
          <w:b/>
          <w:u w:val="single"/>
        </w:rPr>
        <w:t>177319</w:t>
      </w:r>
    </w:p>
    <w:p>
      <w:r>
        <w:t>Bless our @tedlieu. #TrumpIsATraitor #TrumpMustGo #TrumpMustResign https://t.co/ldOL3IJQcM</w:t>
      </w:r>
    </w:p>
    <w:p>
      <w:r>
        <w:rPr>
          <w:b/>
          <w:u w:val="single"/>
        </w:rPr>
        <w:t>177320</w:t>
      </w:r>
    </w:p>
    <w:p>
      <w:r>
        <w:t>#FuckTrump  'Happy Birthday Mr. President' I hope all them candles blow in the direction of that sprayed hair . Sticky looking Mother Fucker with no soul. Aint it time for him to see a Dr. ?? He is long past due.</w:t>
      </w:r>
    </w:p>
    <w:p>
      <w:r>
        <w:rPr>
          <w:b/>
          <w:u w:val="single"/>
        </w:rPr>
        <w:t>177321</w:t>
      </w:r>
    </w:p>
    <w:p>
      <w:r>
        <w:t>@ICC @icc please ask @ECB_cricket  to remove this logo   #DhoniKeepTheGlove   #DhoniKeepsTheGlove   #WorldCup2019 https://t.co/E20WzivLl1</w:t>
      </w:r>
    </w:p>
    <w:p>
      <w:r>
        <w:rPr>
          <w:b/>
          <w:u w:val="single"/>
        </w:rPr>
        <w:t>177322</w:t>
      </w:r>
    </w:p>
    <w:p>
      <w:r>
        <w:t>@Markfry809 I blocked him!  #MURDERER</w:t>
      </w:r>
    </w:p>
    <w:p>
      <w:r>
        <w:rPr>
          <w:b/>
          <w:u w:val="single"/>
        </w:rPr>
        <w:t>177323</w:t>
      </w:r>
    </w:p>
    <w:p>
      <w:r>
        <w:t>#IMAJewels   #Imafraud   Why is Ima Jewels Scam isn't a national news No big media house is covering this news on big level   The people of #Bengaluru have been cheated in this Fraud   We hate selected media coverage  @Republic_Bharat @abpnewstv @ZeeNewsHindi @Mimansa_Zee @dibang</w:t>
      </w:r>
    </w:p>
    <w:p>
      <w:r>
        <w:rPr>
          <w:b/>
          <w:u w:val="single"/>
        </w:rPr>
        <w:t>177324</w:t>
      </w:r>
    </w:p>
    <w:p>
      <w:r>
        <w:t>Too #innocent to be a #murderer. The Strange Killer: A Gripping Mystery Novel (The Missing Thieves Book 4) by ... https://t.co/WUUiCzM6Jc via @amazon</w:t>
      </w:r>
    </w:p>
    <w:p>
      <w:r>
        <w:rPr>
          <w:b/>
          <w:u w:val="single"/>
        </w:rPr>
        <w:t>177325</w:t>
      </w:r>
    </w:p>
    <w:p>
      <w:r>
        <w:t>So apparently 59% of the population wouldn’t buy a used car from #BorisJohnson . Used car, leadership of our country... guess all the same really. Either way, we’re heading for a crash... #BorisJohnsonShouldNotBePM #ToryLeadeshipContest #politics</w:t>
      </w:r>
    </w:p>
    <w:p>
      <w:r>
        <w:rPr>
          <w:b/>
          <w:u w:val="single"/>
        </w:rPr>
        <w:t>177326</w:t>
      </w:r>
    </w:p>
    <w:p>
      <w:r>
        <w:t>Elizabeth Warren wants Congress to uphold its duty and impeach the President #Resist #ResistTrump #FuckTrump https://t.co/vXkJlwnPn1</w:t>
      </w:r>
    </w:p>
    <w:p>
      <w:r>
        <w:rPr>
          <w:b/>
          <w:u w:val="single"/>
        </w:rPr>
        <w:t>177327</w:t>
      </w:r>
    </w:p>
    <w:p>
      <w:r>
        <w:t>#DoctorsFightBack disagree fr special protection to doctors.@MamataOfficial should given dem confidence dat all r safe in WB.all citizens r protected by law dats it.Assualt on doctor should b investigated &amp;amp; leniency frm doctor perspective should als b investigated in Kolkata case</w:t>
      </w:r>
    </w:p>
    <w:p>
      <w:r>
        <w:rPr>
          <w:b/>
          <w:u w:val="single"/>
        </w:rPr>
        <w:t>177328</w:t>
      </w:r>
    </w:p>
    <w:p>
      <w:r>
        <w:t>Looks like 11th team(rain) is playing in ICC cricket World Cup 2019,and playing well indeed...#ShameOnICC #ICC</w:t>
      </w:r>
    </w:p>
    <w:p>
      <w:r>
        <w:rPr>
          <w:b/>
          <w:u w:val="single"/>
        </w:rPr>
        <w:t>177329</w:t>
      </w:r>
    </w:p>
    <w:p>
      <w:r>
        <w:t>@ICC  keep ur focus on umpiring then to have focus on dhoni's gloves....  #DhoniKeepsTheGlove</w:t>
      </w:r>
    </w:p>
    <w:p>
      <w:r>
        <w:rPr>
          <w:b/>
          <w:u w:val="single"/>
        </w:rPr>
        <w:t>177330</w:t>
      </w:r>
    </w:p>
    <w:p>
      <w:r>
        <w:t>This must be watched, brilliant. We need more calling out, but from the UK press please now. 'Not just looks like a fucking moron, but actually IS a fucking moron'. #BorisJohnsonShouldNotBePM #StopBoris https://t.co/xDbtQYdpVJ</w:t>
      </w:r>
    </w:p>
    <w:p>
      <w:r>
        <w:rPr>
          <w:b/>
          <w:u w:val="single"/>
        </w:rPr>
        <w:t>177331</w:t>
      </w:r>
    </w:p>
    <w:p>
      <w:r>
        <w:t>@OmarAbdullah Shujaat Bukhari's murder was pre planned by Indian agencies and u like politicians... #murderer of innocent Kashmir's</w:t>
      </w:r>
    </w:p>
    <w:p>
      <w:r>
        <w:rPr>
          <w:b/>
          <w:u w:val="single"/>
        </w:rPr>
        <w:t>177332</w:t>
      </w:r>
    </w:p>
    <w:p>
      <w:r>
        <w:t>Max Hastings, ex editor of Telegraph:    “Boris Johnson is one of the most brilliant and entertaining journalists that I know, but the tragedy is he thinks he is Winston Churchill - when in reality he is Steve Coogan” ..    #BorisJohnsonShouldNotBePM  #BollockstoBrexit  #PeoplesVote https://t.co/02ViOqsLrH</w:t>
      </w:r>
    </w:p>
    <w:p>
      <w:r>
        <w:rPr>
          <w:b/>
          <w:u w:val="single"/>
        </w:rPr>
        <w:t>177333</w:t>
      </w:r>
    </w:p>
    <w:p>
      <w:r>
        <w:t>now every time i log in to twitter..there is some shaming going on.    #ShameOnKaranJohar  #ShameOnRohitShetty    And now-  #ShameOnICC</w:t>
      </w:r>
    </w:p>
    <w:p>
      <w:r>
        <w:rPr>
          <w:b/>
          <w:u w:val="single"/>
        </w:rPr>
        <w:t>177334</w:t>
      </w:r>
    </w:p>
    <w:p>
      <w:r>
        <w:t>Wonderchef Power Aluminium Pressure Cooker Set, 3-Pieces, Silver  @ Rs.2199 (mrp-4000)    https://t.co/h7Apj5mnTd    #DoctorsFightBack #SaveBengal #amazon #flipkart #deals #dealoftheday #amazingdeals #offers #discount #JaiShreeRam #ModiForAll</w:t>
      </w:r>
    </w:p>
    <w:p>
      <w:r>
        <w:rPr>
          <w:b/>
          <w:u w:val="single"/>
        </w:rPr>
        <w:t>177335</w:t>
      </w:r>
    </w:p>
    <w:p>
      <w:r>
        <w:t>@realDonaldTrump   #realdonaldtrump #fucktrump #trump2020  GETTIN READY TO WATCH FOX N FRIENDS WITH MY IDIOT BUDDY, DOG VOMIT TRUMP https://t.co/BAGmLwBQzF</w:t>
      </w:r>
    </w:p>
    <w:p>
      <w:r>
        <w:rPr>
          <w:b/>
          <w:u w:val="single"/>
        </w:rPr>
        <w:t>177336</w:t>
      </w:r>
    </w:p>
    <w:p>
      <w:r>
        <w:t>Just tried writing a tweet in the search bar🤦‍♂️ #dickhead #toohigh</w:t>
      </w:r>
    </w:p>
    <w:p>
      <w:r>
        <w:rPr>
          <w:b/>
          <w:u w:val="single"/>
        </w:rPr>
        <w:t>177337</w:t>
      </w:r>
    </w:p>
    <w:p>
      <w:r>
        <w:t>oval office moron. &amp;lt;heavy sigh&amp;gt; #fucktrump https://t.co/modDhxOL5X</w:t>
      </w:r>
    </w:p>
    <w:p>
      <w:r>
        <w:rPr>
          <w:b/>
          <w:u w:val="single"/>
        </w:rPr>
        <w:t>177338</w:t>
      </w:r>
    </w:p>
    <w:p>
      <w:r>
        <w:t>@DanScavino @realDonaldTrump @AF_Academy He only did that because it feeds his ego. Try and criticize him and it doesn’t matter who you are, you will be attacked until and beyond your death! #JohnMcCainDayJune14th #TrumpLiesEverytimeHeSpeaks #TrumpIsABully #TrumpIsADictatorWannabe #TrumpColluded #TrumpIsATraitor</w:t>
      </w:r>
    </w:p>
    <w:p>
      <w:r>
        <w:rPr>
          <w:b/>
          <w:u w:val="single"/>
        </w:rPr>
        <w:t>177339</w:t>
      </w:r>
    </w:p>
    <w:p>
      <w:r>
        <w:t>@realDonaldTrump Your still at 40% for the national average. Once again you're confusing Obama's rating of 50% as your own.  #FUCKTRUMP   #FUCKTRUMPSUPPORTERS   #FUCKREPUBLICANS</w:t>
      </w:r>
    </w:p>
    <w:p>
      <w:r>
        <w:rPr>
          <w:b/>
          <w:u w:val="single"/>
        </w:rPr>
        <w:t>177340</w:t>
      </w:r>
    </w:p>
    <w:p>
      <w:r>
        <w:t>If only ICC Officials focussed on planning the schedule and venue of World Cup 2019 as much as they focus on MS Dhoni's gloves. 😤😤😤 #INDvNZ #NZvIND #CWC19  #INDvPAK #PAKvIND #INDvNZ #NZvIND #CWC19    #TeamIndia     #CWC2010 #Dhoni #dhonikeepstheglove</w:t>
      </w:r>
    </w:p>
    <w:p>
      <w:r>
        <w:rPr>
          <w:b/>
          <w:u w:val="single"/>
        </w:rPr>
        <w:t>177341</w:t>
      </w:r>
    </w:p>
    <w:p>
      <w:r>
        <w:t>but why are we giving a mass murderer a standing ovation?? #murderer https://t.co/V8NrBDGmI1</w:t>
      </w:r>
    </w:p>
    <w:p>
      <w:r>
        <w:rPr>
          <w:b/>
          <w:u w:val="single"/>
        </w:rPr>
        <w:t>177342</w:t>
      </w:r>
    </w:p>
    <w:p>
      <w:r>
        <w:t>Yes, next time you brutally murder two people, you can tweet it out to all your followers! Picture broadcasting from the back of the Ford Bronco, LIVE on Twitter!   #OJSimpson #THEJUICEISLOOSE #murderer #rememberNicole #rememberRon https://t.co/5YRuTjIDG3</w:t>
      </w:r>
    </w:p>
    <w:p>
      <w:r>
        <w:rPr>
          <w:b/>
          <w:u w:val="single"/>
        </w:rPr>
        <w:t>177343</w:t>
      </w:r>
    </w:p>
    <w:p>
      <w:r>
        <w:t>@TheRickWilson Well he figured he git away with it the first time, why not do it again.    #ImpeachImprisonTrump  #TrumpIsATraitor   #LockTrumpUp</w:t>
      </w:r>
    </w:p>
    <w:p>
      <w:r>
        <w:rPr>
          <w:b/>
          <w:u w:val="single"/>
        </w:rPr>
        <w:t>177344</w:t>
      </w:r>
    </w:p>
    <w:p>
      <w:r>
        <w:t>Would have loved to have seen these fingers broken. #GoAway #douchebag https://t.co/XFIVia6rGe</w:t>
      </w:r>
    </w:p>
    <w:p>
      <w:r>
        <w:rPr>
          <w:b/>
          <w:u w:val="single"/>
        </w:rPr>
        <w:t>177345</w:t>
      </w:r>
    </w:p>
    <w:p>
      <w:r>
        <w:t>He screwed up both education and the justice system and now wants to replace Vat. He has no idea the implications of the financial cost, not only on purchases but the whole accounting system. #MichaelGove #dickhead</w:t>
      </w:r>
    </w:p>
    <w:p>
      <w:r>
        <w:rPr>
          <w:b/>
          <w:u w:val="single"/>
        </w:rPr>
        <w:t>177346</w:t>
      </w:r>
    </w:p>
    <w:p>
      <w:r>
        <w:t>@realDonaldTrump Why does the leader of the free world find the need to even care about the mayor of a city in another country????  #Pathetic #Sociopathic #Douchebag</w:t>
      </w:r>
    </w:p>
    <w:p>
      <w:r>
        <w:rPr>
          <w:b/>
          <w:u w:val="single"/>
        </w:rPr>
        <w:t>177347</w:t>
      </w:r>
    </w:p>
    <w:p>
      <w:r>
        <w:t>The talent pool for cricket administration in @ICC is very limited. Umpiring gaffes, bails which don't come off, holding World Cup in the rainy months of May-June etc. But shameless @ICC is unperturbed! Class action suit for mismanagement is reqd. #ShameOnICC; #WashoutWorldCup</w:t>
      </w:r>
    </w:p>
    <w:p>
      <w:r>
        <w:rPr>
          <w:b/>
          <w:u w:val="single"/>
        </w:rPr>
        <w:t>177348</w:t>
      </w:r>
    </w:p>
    <w:p>
      <w:r>
        <w:t>Like we are surprised. #ImpeachTrumpNow #TrumpIsATraitor https://t.co/1ncevzYQde</w:t>
      </w:r>
    </w:p>
    <w:p>
      <w:r>
        <w:rPr>
          <w:b/>
          <w:u w:val="single"/>
        </w:rPr>
        <w:t>177349</w:t>
      </w:r>
    </w:p>
    <w:p>
      <w:r>
        <w:t>@realDonaldTrump @USArmy #ArmyBDay and #JohnMcCainDay   Soon we await #ImpeachmentDay #FuckTrump</w:t>
      </w:r>
    </w:p>
    <w:p>
      <w:r>
        <w:rPr>
          <w:b/>
          <w:u w:val="single"/>
        </w:rPr>
        <w:t>177350</w:t>
      </w:r>
    </w:p>
    <w:p>
      <w:r>
        <w:t>Butterfly Curve SS Pressure Cooker, 2L  @ Rs.1570 (mrp-2359)    https://t.co/JnynZCtqdr    More: https://t.co/zWKeaktNE1    https://t.co/JnynZCtqdr    #DoctorsFightBack #SaveBengal #amazon #flipkart #deals #dealoftheday #amazingdeals #offers #discount #JaiShreeRam #ModiForAll</w:t>
      </w:r>
    </w:p>
    <w:p>
      <w:r>
        <w:rPr>
          <w:b/>
          <w:u w:val="single"/>
        </w:rPr>
        <w:t>177351</w:t>
      </w:r>
    </w:p>
    <w:p>
      <w:r>
        <w:t>#DhoniKeepsTheGlove : Despite-of the fact that @ICC  didn't allowed Mr. #MSDhoni to wear those gloves, but this controversy gave full publicity to his cause. You always rock #MSDHONI !</w:t>
      </w:r>
    </w:p>
    <w:p>
      <w:r>
        <w:rPr>
          <w:b/>
          <w:u w:val="single"/>
        </w:rPr>
        <w:t>177352</w:t>
      </w:r>
    </w:p>
    <w:p>
      <w:r>
        <w:t>We are with the doctors of west bengal.  From Bhavnagar, Gujrat.  @MamataOfficial @PMOIndia @drharshvardhan @MoHFW_INDIA   #Savethedoctors #SaveBengal #DoctorsFightBack #DoctorStrike #doctors_against_assualt #DoctorsProtest https://t.co/qsAQYmvJR1</w:t>
      </w:r>
    </w:p>
    <w:p>
      <w:r>
        <w:rPr>
          <w:b/>
          <w:u w:val="single"/>
        </w:rPr>
        <w:t>177353</w:t>
      </w:r>
    </w:p>
    <w:p>
      <w:r>
        <w:t>@realDonaldTrump The United States of America needs a new President! #TrumpsAnInternationalDisgrace #TrumpIsAFraud #TrumpIsACriminal #TrumpIsATraitor</w:t>
      </w:r>
    </w:p>
    <w:p>
      <w:r>
        <w:rPr>
          <w:b/>
          <w:u w:val="single"/>
        </w:rPr>
        <w:t>177354</w:t>
      </w:r>
    </w:p>
    <w:p>
      <w:r>
        <w:t>Diverse Men's Solid Slim fit Formal Shirt (Pack of 2)  @ Rs.460 (mrp-1998)    https://t.co/Ervy33tZ7I    #DoctorsFightBack #SaveBengal #amazon #flipkart #deals #dealoftheday #amazingdeals #offers #discount #JaiShreeRam #ModiForAll</w:t>
      </w:r>
    </w:p>
    <w:p>
      <w:r>
        <w:rPr>
          <w:b/>
          <w:u w:val="single"/>
        </w:rPr>
        <w:t>177355</w:t>
      </w:r>
    </w:p>
    <w:p>
      <w:r>
        <w:t>I can't believe this is real. #trump #douchebag #pride2019 #Pride #PrideMonth #mikepence https://t.co/iUQ7p1RI6F</w:t>
      </w:r>
    </w:p>
    <w:p>
      <w:r>
        <w:rPr>
          <w:b/>
          <w:u w:val="single"/>
        </w:rPr>
        <w:t>177356</w:t>
      </w:r>
    </w:p>
    <w:p>
      <w:r>
        <w:t>A worrying headline - when even the @guardian uses 'Boris Johnson' and 'crown' in the same sentence.  #BorisJohnsonShouldNotBePM https://t.co/9sIAMXlnU2</w:t>
      </w:r>
    </w:p>
    <w:p>
      <w:r>
        <w:rPr>
          <w:b/>
          <w:u w:val="single"/>
        </w:rPr>
        <w:t>177357</w:t>
      </w:r>
    </w:p>
    <w:p>
      <w:r>
        <w:t>Episode 10: Fuck off Tommy! Molly-Mae has every right to be fuming!! You’re literally going round to all the boys saying your head has turned but yet you was like to Lucie and Molly-Mae no girl who walks in the Villa will turn my head! 🙄 pathetic #LoveIsIand #dickhead</w:t>
      </w:r>
    </w:p>
    <w:p>
      <w:r>
        <w:rPr>
          <w:b/>
          <w:u w:val="single"/>
        </w:rPr>
        <w:t>177358</w:t>
      </w:r>
    </w:p>
    <w:p>
      <w:r>
        <w:t>@GitaSKapoor @narendramodi BCCI ne captain ke sivay kishiko bhi wave back karne ko strictly mana Kiya hai.😁  Due to #DhoniKeepsTheGlove</w:t>
      </w:r>
    </w:p>
    <w:p>
      <w:r>
        <w:rPr>
          <w:b/>
          <w:u w:val="single"/>
        </w:rPr>
        <w:t>177359</w:t>
      </w:r>
    </w:p>
    <w:p>
      <w:r>
        <w:t>@hd_kumaraswamy @narendramodi Swamiji when we will get money from #TGSFraud and #DreamzGKFraud when you will show good gestures to 18000 people who lost money. In biggest scam.#IMAFraud #IMAJewels .  Your good friends are involved hence?Can you give to CBI investigation? IF YOU R TRUE KANNADIGA?</w:t>
      </w:r>
    </w:p>
    <w:p>
      <w:r>
        <w:rPr>
          <w:b/>
          <w:u w:val="single"/>
        </w:rPr>
        <w:t>177360</w:t>
      </w:r>
    </w:p>
    <w:p>
      <w:r>
        <w:t>#ShameOnICC Icc and england cricket destroying big world cricket. England doesn't Deserve host the world cup. #sham https://t.co/vWdJV0HHrZ</w:t>
      </w:r>
    </w:p>
    <w:p>
      <w:r>
        <w:rPr>
          <w:b/>
          <w:u w:val="single"/>
        </w:rPr>
        <w:t>177361</w:t>
      </w:r>
    </w:p>
    <w:p>
      <w:r>
        <w:t>And lie some more #FuckTrump https://t.co/gqrgIxAejj</w:t>
      </w:r>
    </w:p>
    <w:p>
      <w:r>
        <w:rPr>
          <w:b/>
          <w:u w:val="single"/>
        </w:rPr>
        <w:t>177362</w:t>
      </w:r>
    </w:p>
    <w:p>
      <w:r>
        <w:t>@fawadchaudhry Is Namaz also banned? Why was some teams are allowed to do religious act where on others are stopped on their patriotism,is @ICC biased?  @bcci should stop @ICC, if required we will stop @cricketworldcup  #DhoniKeepTheGlove   #DhoniKeepsTheGlove   #DhoniKeSaathDesh   #IndiaWithDhoni</w:t>
      </w:r>
    </w:p>
    <w:p>
      <w:r>
        <w:rPr>
          <w:b/>
          <w:u w:val="single"/>
        </w:rPr>
        <w:t>177363</w:t>
      </w:r>
    </w:p>
    <w:p>
      <w:r>
        <w:t>We are with you dhoni, this belongs our emotion towards our nation @ICC @cricketworldcup @msdhoni #DhoniKeepsTheGlove</w:t>
      </w:r>
    </w:p>
    <w:p>
      <w:r>
        <w:rPr>
          <w:b/>
          <w:u w:val="single"/>
        </w:rPr>
        <w:t>177364</w:t>
      </w:r>
    </w:p>
    <w:p>
      <w:r>
        <w:t>Looks like @realdonaldtrump has a soulmate. #TrumpisaLiar #TrumpisaCrook #TrumpisaTraitor https://t.co/LxwJzOmIIF</w:t>
      </w:r>
    </w:p>
    <w:p>
      <w:r>
        <w:rPr>
          <w:b/>
          <w:u w:val="single"/>
        </w:rPr>
        <w:t>177365</w:t>
      </w:r>
    </w:p>
    <w:p>
      <w:r>
        <w:t>Mamta are you a human?  #DoctorsFightBack https://t.co/OeU3VECe0u</w:t>
      </w:r>
    </w:p>
    <w:p>
      <w:r>
        <w:rPr>
          <w:b/>
          <w:u w:val="single"/>
        </w:rPr>
        <w:t>177366</w:t>
      </w:r>
    </w:p>
    <w:p>
      <w:r>
        <w:t>It’s 2016 All Over Again #Resist #ResistTrump #FuckTrump https://t.co/9aTkUMgLOe</w:t>
      </w:r>
    </w:p>
    <w:p>
      <w:r>
        <w:rPr>
          <w:b/>
          <w:u w:val="single"/>
        </w:rPr>
        <w:t>177367</w:t>
      </w:r>
    </w:p>
    <w:p>
      <w:r>
        <w:t>Don't cancel matches due to Rain.  Just Give them Football.😉    #BCCI  #ICC  #ShameOnICC</w:t>
      </w:r>
    </w:p>
    <w:p>
      <w:r>
        <w:rPr>
          <w:b/>
          <w:u w:val="single"/>
        </w:rPr>
        <w:t>177368</w:t>
      </w:r>
    </w:p>
    <w:p>
      <w:r>
        <w:t>@Xpress_Sports @msdhoni @satishacharya @sachin_rt @SGanguly99 @bhogleharsha @sanjaymanjrekar The best answer to @ICC activism.    Get 50,000 T-Shirts / Caps printed with the #BalidanBadge &amp;amp; distribute among the spectators tomorrow. Flood the stadium with #BalidaanBadge.    #DhoniKeSaathDesh #Dhoni #DhoniKeepsTheGlove #ICCWorldCup2019  #IndiaStandsWithDhoni @virendersehwag</w:t>
      </w:r>
    </w:p>
    <w:p>
      <w:r>
        <w:rPr>
          <w:b/>
          <w:u w:val="single"/>
        </w:rPr>
        <w:t>177369</w:t>
      </w:r>
    </w:p>
    <w:p>
      <w:r>
        <w:t>@JohnnyMercerUK It would be irresponsible for Tory MPs to opt for #BorisJohnsonShouldNotBePM, perhaps more irresponsible than holding a 50% threshold referendum.  For the Country’s and Party’s sake please go for @RoryStewartUK!</w:t>
      </w:r>
    </w:p>
    <w:p>
      <w:r>
        <w:rPr>
          <w:b/>
          <w:u w:val="single"/>
        </w:rPr>
        <w:t>177370</w:t>
      </w:r>
    </w:p>
    <w:p>
      <w:r>
        <w:t>@TomSteyer @realDonaldTrump Yeh let all the illegals stay at your place Tom #douchebag</w:t>
      </w:r>
    </w:p>
    <w:p>
      <w:r>
        <w:rPr>
          <w:b/>
          <w:u w:val="single"/>
        </w:rPr>
        <w:t>177371</w:t>
      </w:r>
    </w:p>
    <w:p>
      <w:r>
        <w:t>@ashwaqM Should be hanged to death.    #Rapist</w:t>
      </w:r>
    </w:p>
    <w:p>
      <w:r>
        <w:rPr>
          <w:b/>
          <w:u w:val="single"/>
        </w:rPr>
        <w:t>177372</w:t>
      </w:r>
    </w:p>
    <w:p>
      <w:r>
        <w:t>New game...  How many dippin' sauces are in the pockets/purse of these two?  My guess?  47  #FuckTrump #SarahSanders https://t.co/CgoabRximn</w:t>
      </w:r>
    </w:p>
    <w:p>
      <w:r>
        <w:rPr>
          <w:b/>
          <w:u w:val="single"/>
        </w:rPr>
        <w:t>177373</w:t>
      </w:r>
    </w:p>
    <w:p>
      <w:r>
        <w:t>@realDonaldTrump Maybe dishonest polls. Maybe dishonest voters (say one thing and vote a different way). Maybe dishonest candidates. But not dishonest media they just report on the information they are given or uncover. #fucktrump #ImpeachDonaldTrump</w:t>
      </w:r>
    </w:p>
    <w:p>
      <w:r>
        <w:rPr>
          <w:b/>
          <w:u w:val="single"/>
        </w:rPr>
        <w:t>177374</w:t>
      </w:r>
    </w:p>
    <w:p>
      <w:r>
        <w:t>#Trump just confessed to being a traitor -   #TrumpIsATraitor  https://t.co/EkGv0T02fN</w:t>
      </w:r>
    </w:p>
    <w:p>
      <w:r>
        <w:rPr>
          <w:b/>
          <w:u w:val="single"/>
        </w:rPr>
        <w:t>177375</w:t>
      </w:r>
    </w:p>
    <w:p>
      <w:r>
        <w:t>#BrandonWebber  was a #murderer and #GTA     https://t.co/baHEN1084Y</w:t>
      </w:r>
    </w:p>
    <w:p>
      <w:r>
        <w:rPr>
          <w:b/>
          <w:u w:val="single"/>
        </w:rPr>
        <w:t>177376</w:t>
      </w:r>
    </w:p>
    <w:p>
      <w:r>
        <w:t>Today, they thrashed a doctor. Tomorrow, it might be you , your family, friends or team. Doctor’s movement should be supported by other professions also. Come on the streets , demand for justice and security.   #DoctorsFightBack</w:t>
      </w:r>
    </w:p>
    <w:p>
      <w:r>
        <w:rPr>
          <w:b/>
          <w:u w:val="single"/>
        </w:rPr>
        <w:t>177377</w:t>
      </w:r>
    </w:p>
    <w:p>
      <w:r>
        <w:t>#ShameOnICC You Buffon @ICC, the next time you organize the Cricket World Cup in UK, Conduct it ONLY in Thames River, By then, the would have practiced playing cricket in Rivers .. It will not have a dependency on Weather.</w:t>
      </w:r>
    </w:p>
    <w:p>
      <w:r>
        <w:rPr>
          <w:b/>
          <w:u w:val="single"/>
        </w:rPr>
        <w:t>177378</w:t>
      </w:r>
    </w:p>
    <w:p>
      <w:r>
        <w:t>@ICC I think icc full supporting to England to go semi finals and win the World Cup, because no rain in England match's     You can do anything but England is not going to win World Cup 🙉🙉    #ShameOnICC</w:t>
      </w:r>
    </w:p>
    <w:p>
      <w:r>
        <w:rPr>
          <w:b/>
          <w:u w:val="single"/>
        </w:rPr>
        <w:t>177379</w:t>
      </w:r>
    </w:p>
    <w:p>
      <w:r>
        <w:t>I don't trust polls. When our election is stolen via disinformation and hacking do we say 'I don't trust polls'.  Today I feel confident that the HOUSE will NOT allow another power to steal an election.  Today I trust the current polls...  #FucKtrump!  #BlueWave2020🌊🌊🌊🌊🌊🌊🌊🌊🌊 https://t.co/WdkIejFFHh</w:t>
      </w:r>
    </w:p>
    <w:p>
      <w:r>
        <w:rPr>
          <w:b/>
          <w:u w:val="single"/>
        </w:rPr>
        <w:t>177380</w:t>
      </w:r>
    </w:p>
    <w:p>
      <w:r>
        <w:t>Unprecedented support for #DoctorsProtest #DoctorsFightBack #DoctorsStrike, finally #WestBengal after a long time has shown again #whatbengaldoestodayindiafollowstomorrow</w:t>
      </w:r>
    </w:p>
    <w:p>
      <w:r>
        <w:rPr>
          <w:b/>
          <w:u w:val="single"/>
        </w:rPr>
        <w:t>177381</w:t>
      </w:r>
    </w:p>
    <w:p>
      <w:r>
        <w:t>@realDonaldTrump Literally just called the majority of our population losers.    #SenileAF #StableGenius #racist #rapist #pervert #treason #Resist #UnstablePresident #25thAmendmentNow</w:t>
      </w:r>
    </w:p>
    <w:p>
      <w:r>
        <w:rPr>
          <w:b/>
          <w:u w:val="single"/>
        </w:rPr>
        <w:t>177382</w:t>
      </w:r>
    </w:p>
    <w:p>
      <w:r>
        <w:t>Please don't Marsha Blackburn🤣🤣🤣  #TrumpIsATraitor #GOPtraitors #VoteBlueToSaveAmerica #UniteBlue https://t.co/4fpip5Rzqz</w:t>
      </w:r>
    </w:p>
    <w:p>
      <w:r>
        <w:rPr>
          <w:b/>
          <w:u w:val="single"/>
        </w:rPr>
        <w:t>177383</w:t>
      </w:r>
    </w:p>
    <w:p>
      <w:r>
        <w:t>@thehill Gotta hand it to Obama - at least he never met with foreign leaders in secret and destroyed the translators’ notes... #FuckTrump #MAGA #paytoplay</w:t>
      </w:r>
    </w:p>
    <w:p>
      <w:r>
        <w:rPr>
          <w:b/>
          <w:u w:val="single"/>
        </w:rPr>
        <w:t>177384</w:t>
      </w:r>
    </w:p>
    <w:p>
      <w:r>
        <w:t>The way @ICC is hosting the tournament in England without checking the weather conditions #ShameOnICC   If rains continues then @ICC should reschedule the matches  #CricketWorldCup2019</w:t>
      </w:r>
    </w:p>
    <w:p>
      <w:r>
        <w:rPr>
          <w:b/>
          <w:u w:val="single"/>
        </w:rPr>
        <w:t>177385</w:t>
      </w:r>
    </w:p>
    <w:p>
      <w:r>
        <w:t>#ShameOnICC: Indian Fans Unleash Their Wrath Upon ICC After Another World Cup Washout https://t.co/rIbQn4aveg</w:t>
      </w:r>
    </w:p>
    <w:p>
      <w:r>
        <w:rPr>
          <w:b/>
          <w:u w:val="single"/>
        </w:rPr>
        <w:t>177386</w:t>
      </w:r>
    </w:p>
    <w:p>
      <w:r>
        <w:t>@realDonaldTrump Trump cancels Iran Nuclear Deal.     Trump is surprised Iran won’t adhere to former Nuclear Deal (which Trump cancelled).     No wonder Don “The Art of the Deal” Trump has killed or bankrupted anything he touches.    #TrumpIsAMoron #TrumpIsACriminal #TrumpIsATraitor #ETTD</w:t>
      </w:r>
    </w:p>
    <w:p>
      <w:r>
        <w:rPr>
          <w:b/>
          <w:u w:val="single"/>
        </w:rPr>
        <w:t>177387</w:t>
      </w:r>
    </w:p>
    <w:p>
      <w:r>
        <w:t>Let me coin a new term for Trump: #douchebag  What, was already coined? So was #MotleyCrue... https://t.co/ZKS9daalmS</w:t>
      </w:r>
    </w:p>
    <w:p>
      <w:r>
        <w:rPr>
          <w:b/>
          <w:u w:val="single"/>
        </w:rPr>
        <w:t>177388</w:t>
      </w:r>
    </w:p>
    <w:p>
      <w:r>
        <w:t>@DavidWohl @realDonaldTrump Now your boy Trump is going to start a war with Iran.  Trying hard to change narrative away from Obstruction and Impeachment.  #ImpeachTrumpNow #TrumpIsATraitor #resist https://t.co/fIpiLiU4UG</w:t>
      </w:r>
    </w:p>
    <w:p>
      <w:r>
        <w:rPr>
          <w:b/>
          <w:u w:val="single"/>
        </w:rPr>
        <w:t>177389</w:t>
      </w:r>
    </w:p>
    <w:p>
      <w:r>
        <w:t>@POTUS   @WhiteHouse   @FLOTUS   @EricTrump   @DonaldJTrumpJr   Happy #JohnMcCainDay !  #ImpeachTrumpNow   #TrumpIsATraitor https://t.co/bMNhCzKbTu</w:t>
      </w:r>
    </w:p>
    <w:p>
      <w:r>
        <w:rPr>
          <w:b/>
          <w:u w:val="single"/>
        </w:rPr>
        <w:t>177390</w:t>
      </w:r>
    </w:p>
    <w:p>
      <w:r>
        <w:t>Fact Four  @RoryStewartUK makes documentary aired on BBC2 and wins Scottish BAFTA  #BorisJohnson presents history television show. Then produces a sequel, through his own production company,  #roryforleader #BorisJohnsonShouldNotBePM</w:t>
      </w:r>
    </w:p>
    <w:p>
      <w:r>
        <w:rPr>
          <w:b/>
          <w:u w:val="single"/>
        </w:rPr>
        <w:t>177391</w:t>
      </w:r>
    </w:p>
    <w:p>
      <w:r>
        <w:t>Dear MS Dhoni, being the true gentleman that you are, I am sure you will follow the ICC request to remove the insignia on your gloves.    But when we lift the world cup, please make sure you wear it.    #DhoniKeSaathDesh #DhoniKeepsTheGlove #Dhoni #WorldCup2019 #CricketWorldCup</w:t>
      </w:r>
    </w:p>
    <w:p>
      <w:r>
        <w:rPr>
          <w:b/>
          <w:u w:val="single"/>
        </w:rPr>
        <w:t>177392</w:t>
      </w:r>
    </w:p>
    <w:p>
      <w:r>
        <w:t>💗THIS FRIDAY💗Jackhammer Complex at 9:30 @cher &amp;amp; Cockroaches!    #cher #cherandcockroaches  #fucktrump #emoji🙌☺️🐠🐝☺️😕🤲💧🐝👍🐝📚📚🤲😄⭐️😭⭐️🚨💧🙌🤠💧💦😕😕🤔☺️⭐️🤩💿💋💗💗💗💜😭🙌🙌🐝💜💜🤠☺️📚💧💧💧🙂🙂🥰🥰😋😉☺️😗😗😝😊😁😂😅😃😂🤣🙃🥰🥰🥰😛😛 https://t.co/fTdgVMB4nI</w:t>
      </w:r>
    </w:p>
    <w:p>
      <w:r>
        <w:rPr>
          <w:b/>
          <w:u w:val="single"/>
        </w:rPr>
        <w:t>177393</w:t>
      </w:r>
    </w:p>
    <w:p>
      <w:r>
        <w:t>@IvankaTrump This comment section is filled with Russian bots and NASCAR fans #FuckTrump</w:t>
      </w:r>
    </w:p>
    <w:p>
      <w:r>
        <w:rPr>
          <w:b/>
          <w:u w:val="single"/>
        </w:rPr>
        <w:t>177394</w:t>
      </w:r>
    </w:p>
    <w:p>
      <w:r>
        <w:t>Call themselves the most developed country in the world.  Call Cricket as the national sport of the country.  Yet can't cover the grounds during rains in the biggest cricket tournament in the world!  What a great choice for #CWC19 venue, London! @ICC      #ShameOnICC #INDvPAK #PAKvIND</w:t>
      </w:r>
    </w:p>
    <w:p>
      <w:r>
        <w:rPr>
          <w:b/>
          <w:u w:val="single"/>
        </w:rPr>
        <w:t>177395</w:t>
      </w:r>
    </w:p>
    <w:p>
      <w:r>
        <w:t>#DhoniKeepsTheGlove don't change gloves make a sticker on it of your daughter's name.</w:t>
      </w:r>
    </w:p>
    <w:p>
      <w:r>
        <w:rPr>
          <w:b/>
          <w:u w:val="single"/>
        </w:rPr>
        <w:t>177396</w:t>
      </w:r>
    </w:p>
    <w:p>
      <w:r>
        <w:t>How will you take out before the 31st October  #BorisJohnsonShouldNotBePM https://t.co/TqPudJojCJ</w:t>
      </w:r>
    </w:p>
    <w:p>
      <w:r>
        <w:rPr>
          <w:b/>
          <w:u w:val="single"/>
        </w:rPr>
        <w:t>177397</w:t>
      </w:r>
    </w:p>
    <w:p>
      <w:r>
        <w:t>@FinancialXpress Who's responsible for mounts of 69 ....    #DoctorsFightBack #DoctorsProtest #DoctorsStrike @mangalpandeybjp @MoHFW_INDIA</w:t>
      </w:r>
    </w:p>
    <w:p>
      <w:r>
        <w:rPr>
          <w:b/>
          <w:u w:val="single"/>
        </w:rPr>
        <w:t>177398</w:t>
      </w:r>
    </w:p>
    <w:p>
      <w:r>
        <w:t>Hahaha. #IMAFraud @siddaramaiah anavaru doesn't even know who Mansoor Khan is, who he says met him in an event and had come with @rroshanbaig But there are so many pictures floating around Sir.   https://t.co/MPNVKbE9vo</w:t>
      </w:r>
    </w:p>
    <w:p>
      <w:r>
        <w:rPr>
          <w:b/>
          <w:u w:val="single"/>
        </w:rPr>
        <w:t>177399</w:t>
      </w:r>
    </w:p>
    <w:p>
      <w:r>
        <w:t>@TeamTrump @realDonaldTrump This comments thread is a real 'who's who' of whote supremecy! #TrumpsAmeriKKKa #TrumpDumpsters #FuckTrump #NotMyPresident #LockHimUp #LoserTrump #Criminal</w:t>
      </w:r>
    </w:p>
    <w:p>
      <w:r>
        <w:rPr>
          <w:b/>
          <w:u w:val="single"/>
        </w:rPr>
        <w:t>177400</w:t>
      </w:r>
    </w:p>
    <w:p>
      <w:r>
        <w:t>U.S. budget deficit now $739 Billion, despite GOP promises and Trump tariffs #Resist #ResistTrump #FuckTrump https://t.co/fH2XmyUwcF</w:t>
      </w:r>
    </w:p>
    <w:p>
      <w:r>
        <w:rPr>
          <w:b/>
          <w:u w:val="single"/>
        </w:rPr>
        <w:t>177401</w:t>
      </w:r>
    </w:p>
    <w:p>
      <w:r>
        <w:t>The #GOP loves how stupid #trump is! They are thriving off of it. #ImpeachmentNOW #Collusion #fucktrump #fuckthegop</w:t>
      </w:r>
    </w:p>
    <w:p>
      <w:r>
        <w:rPr>
          <w:b/>
          <w:u w:val="single"/>
        </w:rPr>
        <w:t>177402</w:t>
      </w:r>
    </w:p>
    <w:p>
      <w:r>
        <w:t>@IndiaToday @MamataOfficial   @PMOIndia : Why are you silent ?  #DoctorsFightBack   #DoctorStrike   #DoctorsProtest   #DoctorsUnderOppression   #doctor   #doctors_against_assualt</w:t>
      </w:r>
    </w:p>
    <w:p>
      <w:r>
        <w:rPr>
          <w:b/>
          <w:u w:val="single"/>
        </w:rPr>
        <w:t>177403</w:t>
      </w:r>
    </w:p>
    <w:p>
      <w:r>
        <w:t>@GavinNewsom Who voted for you!!  All about Trump as always. #douchebag</w:t>
      </w:r>
    </w:p>
    <w:p>
      <w:r>
        <w:rPr>
          <w:b/>
          <w:u w:val="single"/>
        </w:rPr>
        <w:t>177404</w:t>
      </w:r>
    </w:p>
    <w:p>
      <w:r>
        <w:t>#Rangzen people, we have to stop this fake activist troll from ruining our #FreeTibet movement.     #Tibetans #humanrights #BoycottChina #Dharamsala #March10 #Tibetan #DalaiLama #BhoRangzen https://t.co/3X2KWUQ1QR</w:t>
      </w:r>
    </w:p>
    <w:p>
      <w:r>
        <w:rPr>
          <w:b/>
          <w:u w:val="single"/>
        </w:rPr>
        <w:t>177405</w:t>
      </w:r>
    </w:p>
    <w:p>
      <w:r>
        <w:t>@ssquirrel007 Hell yeah! I'm in! #fucktrump</w:t>
      </w:r>
    </w:p>
    <w:p>
      <w:r>
        <w:rPr>
          <w:b/>
          <w:u w:val="single"/>
        </w:rPr>
        <w:t>177406</w:t>
      </w:r>
    </w:p>
    <w:p>
      <w:r>
        <w:t>After protester interrupts his speech, Biden tells crowd: 'Be nice, this is not a Trump rally' #Resist #ResistTrump #FuckTrump https://t.co/2BwBQxmxkH</w:t>
      </w:r>
    </w:p>
    <w:p>
      <w:r>
        <w:rPr>
          <w:b/>
          <w:u w:val="single"/>
        </w:rPr>
        <w:t>177407</w:t>
      </w:r>
    </w:p>
    <w:p>
      <w:r>
        <w:t>If BCCI couldn't stand with Dhoni then it's high time that Government of India takes over BCCI now, so that the monopoly of BCCI will not be entertained in future by India. #DhoniKeepsTheGlove</w:t>
      </w:r>
    </w:p>
    <w:p>
      <w:r>
        <w:rPr>
          <w:b/>
          <w:u w:val="single"/>
        </w:rPr>
        <w:t>177408</w:t>
      </w:r>
    </w:p>
    <w:p>
      <w:r>
        <w:t>@BillCosby You forgot #rapist</w:t>
      </w:r>
    </w:p>
    <w:p>
      <w:r>
        <w:rPr>
          <w:b/>
          <w:u w:val="single"/>
        </w:rPr>
        <w:t>177409</w:t>
      </w:r>
    </w:p>
    <w:p>
      <w:r>
        <w:t>Funny how talking about remaking GOT s8 &amp;amp; signing petitions for that was more important to you than people who work hard day &amp;amp; night to serve you &amp;amp; are getting threats of acid attacks, death threats and are being beaten up.    #IstandwithNRS #Savethedoctors #DoctorsFightBack</w:t>
      </w:r>
    </w:p>
    <w:p>
      <w:r>
        <w:rPr>
          <w:b/>
          <w:u w:val="single"/>
        </w:rPr>
        <w:t>177410</w:t>
      </w:r>
    </w:p>
    <w:p>
      <w:r>
        <w:t>I’d celebrate the better man any day #JohnMcCain was a hero and patriot  #TrumpIsANationalSecurityThreat Bone Spurs is Neither a patriot nor a hero  #TrumpIsATraitor #TrumpIsADisgrace #TrumpIsTheEnemyOfThePeople No one would say those things about McCain https://t.co/uojq8KmqLx</w:t>
      </w:r>
    </w:p>
    <w:p>
      <w:r>
        <w:rPr>
          <w:b/>
          <w:u w:val="single"/>
        </w:rPr>
        <w:t>177411</w:t>
      </w:r>
    </w:p>
    <w:p>
      <w:r>
        <w:t>We r With U @msdhoni Because U r Not Presenting Any Religious and Political Party in Stadium. U r Pride of India #DhoniKeepsTheGlove https://t.co/As6B6TUqwH</w:t>
      </w:r>
    </w:p>
    <w:p>
      <w:r>
        <w:rPr>
          <w:b/>
          <w:u w:val="single"/>
        </w:rPr>
        <w:t>177412</w:t>
      </w:r>
    </w:p>
    <w:p>
      <w:r>
        <w:t>I am with you @msdhoni  And I hope entire country with you this time #DhoniKeSaathDesh #DhoniKeepsTheGlove https://t.co/4DKm7aFKS1</w:t>
      </w:r>
    </w:p>
    <w:p>
      <w:r>
        <w:rPr>
          <w:b/>
          <w:u w:val="single"/>
        </w:rPr>
        <w:t>177413</w:t>
      </w:r>
    </w:p>
    <w:p>
      <w:r>
        <w:t>@realDonaldTrump @OANN #ImpeachTrumpNow  #TrumpIsATraitor  #TrumpResignNow  #Trump  #TrumpIsTheEnemyOfThePeople    Amazing how insecure @POTUS is that he has to tweet this https://t.co/dd9pw4deG5</w:t>
      </w:r>
    </w:p>
    <w:p>
      <w:r>
        <w:rPr>
          <w:b/>
          <w:u w:val="single"/>
        </w:rPr>
        <w:t>177414</w:t>
      </w:r>
    </w:p>
    <w:p>
      <w:r>
        <w:t>@KristianHarstad Only a dozen? Thats all? What a rally! 😁 ”The crowd of around a dozen supporters held banners, including one with the message 'Free Assange',” #rapist #assange #wikileaks #assangeisnotajournalist #handsoffwomenjulian #175years #adxflorence #colorado</w:t>
      </w:r>
    </w:p>
    <w:p>
      <w:r>
        <w:rPr>
          <w:b/>
          <w:u w:val="single"/>
        </w:rPr>
        <w:t>177415</w:t>
      </w:r>
    </w:p>
    <w:p>
      <w:r>
        <w:t>#rapist #rapevictim #evil #evilworld #rapevictim #secretdoorsunlocked #microtale   Read my thoughts on @YourQuoteApp #yourquote #quote #stories #qotd #quoteoftheday #wordporn #quotestagram #wordswag #wordsofwisdom… https://t.co/5m4s1hNaMg</w:t>
      </w:r>
    </w:p>
    <w:p>
      <w:r>
        <w:rPr>
          <w:b/>
          <w:u w:val="single"/>
        </w:rPr>
        <w:t>177416</w:t>
      </w:r>
    </w:p>
    <w:p>
      <w:r>
        <w:t>@billmaher  continues to try sooooo hard to remain relevant. #MSM is the only one who cares #LowRatings #LowIQ #DrugAddict #SexFiend #DoucheBag</w:t>
      </w:r>
    </w:p>
    <w:p>
      <w:r>
        <w:rPr>
          <w:b/>
          <w:u w:val="single"/>
        </w:rPr>
        <w:t>177417</w:t>
      </w:r>
    </w:p>
    <w:p>
      <w:r>
        <w:t>https://t.co/SV0zkbLaNZ    Written by one of the protesters in Kolkata. Read through their agony and pain.   #BengalDoctorsStrike #DoctorsProtest #DoctorsFightBack  #DoctorsStrike #DoctorsUnderOppression https://t.co/BrEbPYoZfO</w:t>
      </w:r>
    </w:p>
    <w:p>
      <w:r>
        <w:rPr>
          <w:b/>
          <w:u w:val="single"/>
        </w:rPr>
        <w:t>177418</w:t>
      </w:r>
    </w:p>
    <w:p>
      <w:r>
        <w:t>Gosh! If it is that easy to be PM, just say nothing, then perhaps I will think about having a go!😉  #roryforleader #BorisJohnsonShouldNotBePM</w:t>
      </w:r>
    </w:p>
    <w:p>
      <w:r>
        <w:rPr>
          <w:b/>
          <w:u w:val="single"/>
        </w:rPr>
        <w:t>177419</w:t>
      </w:r>
    </w:p>
    <w:p>
      <w:r>
        <w:t>Today doctors are 'fighting', tomorrow teachers will join, than Sangh will activate their cell in each and every sector.  Mamata is trapped, cannot fight the Modi-Shah alone.  With messy handling @MamataOfficial is handing over on the platter WB to Modi-Shah.   #DoctorsFightBack</w:t>
      </w:r>
    </w:p>
    <w:p>
      <w:r>
        <w:rPr>
          <w:b/>
          <w:u w:val="single"/>
        </w:rPr>
        <w:t>177420</w:t>
      </w:r>
    </w:p>
    <w:p>
      <w:r>
        <w:t>Save the doctors  save the democracy  #DoctorsFightBack  #SaveBengal https://t.co/tJ5XPVfNa3</w:t>
      </w:r>
    </w:p>
    <w:p>
      <w:r>
        <w:rPr>
          <w:b/>
          <w:u w:val="single"/>
        </w:rPr>
        <w:t>177421</w:t>
      </w:r>
    </w:p>
    <w:p>
      <w:r>
        <w:t>This is the main truth now #BalidanBadge #DhoniKeepsTheGlove https://t.co/uvm3D1mf76</w:t>
      </w:r>
    </w:p>
    <w:p>
      <w:r>
        <w:rPr>
          <w:b/>
          <w:u w:val="single"/>
        </w:rPr>
        <w:t>177422</w:t>
      </w:r>
    </w:p>
    <w:p>
      <w:r>
        <w:t>I’ve seen racer chases in women but this guy on your left is definitely a driver chaser.   #looser @austindillon3 #whenthemoneyrunsupyouwillbeforgotte #nascar #douchebag #wannabe #sucks #greatjobatbeingadouchebag https://t.co/00hoJbZWLX</w:t>
      </w:r>
    </w:p>
    <w:p>
      <w:r>
        <w:rPr>
          <w:b/>
          <w:u w:val="single"/>
        </w:rPr>
        <w:t>177423</w:t>
      </w:r>
    </w:p>
    <w:p>
      <w:r>
        <w:t>@BCCI Why don’t you make this part of official logo and have it on all players uniform, helmets? #IndiaWithDhoni #DhoniKeepsTheGlove</w:t>
      </w:r>
    </w:p>
    <w:p>
      <w:r>
        <w:rPr>
          <w:b/>
          <w:u w:val="single"/>
        </w:rPr>
        <w:t>177424</w:t>
      </w:r>
    </w:p>
    <w:p>
      <w:r>
        <w:t>This shouldn't stop unless there's a strong action from the centre in the form of a law to protect doctors. #DoctorsFightBack #SaveTheDoctors https://t.co/dlZv91izwB</w:t>
      </w:r>
    </w:p>
    <w:p>
      <w:r>
        <w:rPr>
          <w:b/>
          <w:u w:val="single"/>
        </w:rPr>
        <w:t>177425</w:t>
      </w:r>
    </w:p>
    <w:p>
      <w:r>
        <w:t>@Steven_Swinford How does that help those who don’t reach the dizzying heights of a 40% tax bracket? #dickhead #cokehead</w:t>
      </w:r>
    </w:p>
    <w:p>
      <w:r>
        <w:rPr>
          <w:b/>
          <w:u w:val="single"/>
        </w:rPr>
        <w:t>177426</w:t>
      </w:r>
    </w:p>
    <w:p>
      <w:r>
        <w:t>Canada: Good at basketball  USA: Has basketball for President    In the words of the famous Robert de Niro: “#fucktrump'</w:t>
      </w:r>
    </w:p>
    <w:p>
      <w:r>
        <w:rPr>
          <w:b/>
          <w:u w:val="single"/>
        </w:rPr>
        <w:t>177427</w:t>
      </w:r>
    </w:p>
    <w:p>
      <w:r>
        <w:t>@realDonaldTrump Not like Crif???🤷‍♂️  #SenileAF #StableGenius #racist #rapist #pervert #treason #Resist #UnstablePresident #25thAmendmentNow https://t.co/U3U26unzbB</w:t>
      </w:r>
    </w:p>
    <w:p>
      <w:r>
        <w:rPr>
          <w:b/>
          <w:u w:val="single"/>
        </w:rPr>
        <w:t>177428</w:t>
      </w:r>
    </w:p>
    <w:p>
      <w:r>
        <w:t>@ImranKhanPTI what about @KElectricPk ?  these increased the per unit cost, but u and ur government didn't respond, .  jab zardari faryal ki #KE Ka kuch nhi bigar paye tum log, to Zardari, Faryal ka kuch nhi bigar sakte i can bet,,,  #ImranKhan #imranhataomulkbachao   #imrankhanprimeminister</w:t>
      </w:r>
    </w:p>
    <w:p>
      <w:r>
        <w:rPr>
          <w:b/>
          <w:u w:val="single"/>
        </w:rPr>
        <w:t>177429</w:t>
      </w:r>
    </w:p>
    <w:p>
      <w:r>
        <w:t>Imagine if thought were energy that could be harnessed and focused, on a day like today, on CheesePuff in Chief’s birthday, he would certainly burst into flames from all the negative energy being thown his way.    #FucktRump</w:t>
      </w:r>
    </w:p>
    <w:p>
      <w:r>
        <w:rPr>
          <w:b/>
          <w:u w:val="single"/>
        </w:rPr>
        <w:t>177430</w:t>
      </w:r>
    </w:p>
    <w:p>
      <w:r>
        <w:t>Come to Bengal and speak whatever language you want to.  We have seen what lingual terrorism can do during the Bangladesh Independence war and divisive politics will not work .  পশ্চিমবঙ্গ ভারতের একটি অংশ।     #DoctorStrike #DoctorsFightBack     #DoctorsFightBack</w:t>
      </w:r>
    </w:p>
    <w:p>
      <w:r>
        <w:rPr>
          <w:b/>
          <w:u w:val="single"/>
        </w:rPr>
        <w:t>177431</w:t>
      </w:r>
    </w:p>
    <w:p>
      <w:r>
        <w:t>SIR, KEEP THE GLOVE. WE ARE WITH YOU. #DhoniKeepsTheGlove #DhoniKeSaathDesh #Dhoni @msdhoni</w:t>
      </w:r>
    </w:p>
    <w:p>
      <w:r>
        <w:rPr>
          <w:b/>
          <w:u w:val="single"/>
        </w:rPr>
        <w:t>177432</w:t>
      </w:r>
    </w:p>
    <w:p>
      <w:r>
        <w:t>Then #ABrandNewDayOUTNOW was released and it is AMAZING  And now #BoyWithLuv18thWin 🏆  #ShameOnICC @PlayBazaar @PlayBazzar #ABrandNewDayOutNow  #BoyWithLuv18thWin 🎉🎉🎉🎉🎉    Link Now https://t.co/bpgkmUDz5B https://t.co/UqLQufHtEK</w:t>
      </w:r>
    </w:p>
    <w:p>
      <w:r>
        <w:rPr>
          <w:b/>
          <w:u w:val="single"/>
        </w:rPr>
        <w:t>177433</w:t>
      </w:r>
    </w:p>
    <w:p>
      <w:r>
        <w:t>Choose one  #trumpcriminal #TrumpCriminal #trumpsucks #trump #trumpisatraitor #Trump #dumptrump #Repost #trumpisanidiot #trump💩 #muellerinvestigation #trumpisnotabovethelaw #impeachtrump #resist #fucktrump #muellertime #notmypresident</w:t>
      </w:r>
    </w:p>
    <w:p>
      <w:r>
        <w:rPr>
          <w:b/>
          <w:u w:val="single"/>
        </w:rPr>
        <w:t>177434</w:t>
      </w:r>
    </w:p>
    <w:p>
      <w:r>
        <w:t>@SenSchumer @realDonaldTrump @senatemajldr @SenateGOP Just like he flip flopped on Russia interference in our election. To I don't see why it would be #Russia to I don't see why it wouldn't be #Russia #TrumpRussia #PutinPuppet #TraitorTrump #TreasonousTrump   #TrumpIsATraitor   https://t.co/0xwGqMLXrN</w:t>
      </w:r>
    </w:p>
    <w:p>
      <w:r>
        <w:rPr>
          <w:b/>
          <w:u w:val="single"/>
        </w:rPr>
        <w:t>177435</w:t>
      </w:r>
    </w:p>
    <w:p>
      <w:r>
        <w:t>All they are concerned about who wore which badge. No wonder the popularity of the game is decreasing.   #ShameOnICC</w:t>
      </w:r>
    </w:p>
    <w:p>
      <w:r>
        <w:rPr>
          <w:b/>
          <w:u w:val="single"/>
        </w:rPr>
        <w:t>177436</w:t>
      </w:r>
    </w:p>
    <w:p>
      <w:r>
        <w:t>This is what your country will soon look like if you EVER let #China in-in any way‼️Finance/joint ventures/land ownership/infrastructure or 5G‼️Yes they own HK but we got complacent while Britain had it’s 99 year lease-this is no longer the #HongKong we knew!💔💔💔#BoycottChina🇨🇳 https://t.co/XHAM67GH7C</w:t>
      </w:r>
    </w:p>
    <w:p>
      <w:r>
        <w:rPr>
          <w:b/>
          <w:u w:val="single"/>
        </w:rPr>
        <w:t>177437</w:t>
      </w:r>
    </w:p>
    <w:p>
      <w:r>
        <w:t>@LeonardRoxon Great hair can't save the goofy bum toucher look on his face. #DoucheBag</w:t>
      </w:r>
    </w:p>
    <w:p>
      <w:r>
        <w:rPr>
          <w:b/>
          <w:u w:val="single"/>
        </w:rPr>
        <w:t>177438</w:t>
      </w:r>
    </w:p>
    <w:p>
      <w:r>
        <w:t>@joe_turcotte @GOP Yes, animal who are about to be slaughtered have the same excitement.   #TrumpIsATraitor</w:t>
      </w:r>
    </w:p>
    <w:p>
      <w:r>
        <w:rPr>
          <w:b/>
          <w:u w:val="single"/>
        </w:rPr>
        <w:t>177439</w:t>
      </w:r>
    </w:p>
    <w:p>
      <w:r>
        <w:t>@republic Dear #ICC, your Hypocrisy at the peak...  FYI Lt Col MS Dhoni is d part of Parachute regiment of #IndianArmy &amp;amp; he is proudly showing his organisation badge; which is neither religious nor racial...   &amp;amp; #MSD will show this proudly in future too. 🇮🇳  #JaiHind     #DhoniKeepsTheGlove https://t.co/diUJG7sbtH</w:t>
      </w:r>
    </w:p>
    <w:p>
      <w:r>
        <w:rPr>
          <w:b/>
          <w:u w:val="single"/>
        </w:rPr>
        <w:t>177440</w:t>
      </w:r>
    </w:p>
    <w:p>
      <w:r>
        <w:t>#DoctorsFightBack    @MamataOfficial   infant died by dr.chandrakala and hospital negligence.  how can they treat the patient through what's app?  how medical practice is allowed without incomplete infrastructure and equipments. Can you support us? It should not happened to others https://t.co/aCt5NQWb9g</w:t>
      </w:r>
    </w:p>
    <w:p>
      <w:r>
        <w:rPr>
          <w:b/>
          <w:u w:val="single"/>
        </w:rPr>
        <w:t>177441</w:t>
      </w:r>
    </w:p>
    <w:p>
      <w:r>
        <w:t>#DhoniKeepsTheGlove    Open challenge to ICC . Dhoni himself is a symbol of army.  You can ban his gloves but do you have the spine to ban MS Dhoni ?</w:t>
      </w:r>
    </w:p>
    <w:p>
      <w:r>
        <w:rPr>
          <w:b/>
          <w:u w:val="single"/>
        </w:rPr>
        <w:t>177442</w:t>
      </w:r>
    </w:p>
    <w:p>
      <w:r>
        <w:t>US embassy in Rome. #pride #pridemonth2019 #fucktrump https://t.co/8jv8ejYCVz https://t.co/vkf4lLTgRd</w:t>
      </w:r>
    </w:p>
    <w:p>
      <w:r>
        <w:rPr>
          <w:b/>
          <w:u w:val="single"/>
        </w:rPr>
        <w:t>177443</w:t>
      </w:r>
    </w:p>
    <w:p>
      <w:r>
        <w:t>We are loosing our freedom     #TrumpIsANationalSecurityThreat #TrumpIsATraitor #ImpeachmentInquiryNow #RussianAsset #Trump #ImpeachTrumpNow #ImpeachTheMFTraitor #ImpeachTheMFer https://t.co/AJYSa0uOYI</w:t>
      </w:r>
    </w:p>
    <w:p>
      <w:r>
        <w:rPr>
          <w:b/>
          <w:u w:val="single"/>
        </w:rPr>
        <w:t>177444</w:t>
      </w:r>
    </w:p>
    <w:p>
      <w:r>
        <w:t>#Rangzen people, we have to do whatever is possible to stop this fake activist from sabotaging our #FreeTibet movement.     #Tibetans #humanrights #BoycottChina #Dharamsala #March10 #Tibetan #DalaiLama #Rangzen https://t.co/J3BxIYkMu2</w:t>
      </w:r>
    </w:p>
    <w:p>
      <w:r>
        <w:rPr>
          <w:b/>
          <w:u w:val="single"/>
        </w:rPr>
        <w:t>177445</w:t>
      </w:r>
    </w:p>
    <w:p>
      <w:r>
        <w:t>If I’d raised #BrockTurner the #rapist, I would’ve committed seppuku live on YouTube by now, but that’s just me.</w:t>
      </w:r>
    </w:p>
    <w:p>
      <w:r>
        <w:rPr>
          <w:b/>
          <w:u w:val="single"/>
        </w:rPr>
        <w:t>177446</w:t>
      </w:r>
    </w:p>
    <w:p>
      <w:r>
        <w:t>@TheLastLeg #isitok that Nigel Farage says his 29% cannot be ignored yet the 48% remainders should be ignored?! #dickhead</w:t>
      </w:r>
    </w:p>
    <w:p>
      <w:r>
        <w:rPr>
          <w:b/>
          <w:u w:val="single"/>
        </w:rPr>
        <w:t>177447</w:t>
      </w:r>
    </w:p>
    <w:p>
      <w:r>
        <w:t>The #Alabama #abortionlaw forces girls and women not only to have a child of their #rapist,     it also forces them to stay in contact to the criminal, because the rapist will be awarded with joined legal custody of the child</w:t>
      </w:r>
    </w:p>
    <w:p>
      <w:r>
        <w:rPr>
          <w:b/>
          <w:u w:val="single"/>
        </w:rPr>
        <w:t>177448</w:t>
      </w:r>
    </w:p>
    <w:p>
      <w:r>
        <w:t>Yes dhoni Bhai you will keep the gloves because you are in army and you giving respect to army what is the matter #DhoniKeepsTheGlove</w:t>
      </w:r>
    </w:p>
    <w:p>
      <w:r>
        <w:rPr>
          <w:b/>
          <w:u w:val="single"/>
        </w:rPr>
        <w:t>177449</w:t>
      </w:r>
    </w:p>
    <w:p>
      <w:r>
        <w:t>#SAMIIBRAHIM #PakvsInd #FawadChaudhry #HinduSamarajyaDiwas #DoctorsFightBack #BoycottBankAlFalah Hahaha When You Type Bhikhari in Google Search It is Popping Up Imran Khan Pics 😂😂😂😂😂 https://t.co/hmmmzcxRYT</w:t>
      </w:r>
    </w:p>
    <w:p>
      <w:r>
        <w:rPr>
          <w:b/>
          <w:u w:val="single"/>
        </w:rPr>
        <w:t>177450</w:t>
      </w:r>
    </w:p>
    <w:p>
      <w:r>
        <w:t>1/2 I'm in the  #BorisJohnsonShouldNotBePM camp, but it's important to say this as someone who calls out #homophobic people every day. @BorisJohnson is not homophobic, &amp;amp; it's wrong for some to say so. He voted for #EqualMarriage &amp;amp; I've seen him at many receptions challenge people</w:t>
      </w:r>
    </w:p>
    <w:p>
      <w:r>
        <w:rPr>
          <w:b/>
          <w:u w:val="single"/>
        </w:rPr>
        <w:t>177451</w:t>
      </w:r>
    </w:p>
    <w:p>
      <w:r>
        <w:t>@Emmablu1974 @GuntherGill Lol...I would slam the door in his face &amp;amp; pronto! #FuckTrump #ImpeachTrumpNow</w:t>
      </w:r>
    </w:p>
    <w:p>
      <w:r>
        <w:rPr>
          <w:b/>
          <w:u w:val="single"/>
        </w:rPr>
        <w:t>177452</w:t>
      </w:r>
    </w:p>
    <w:p>
      <w:r>
        <w:t>Enough ALREADY!! #FuckTrump https://t.co/rfYR7Y87Yv</w:t>
      </w:r>
    </w:p>
    <w:p>
      <w:r>
        <w:rPr>
          <w:b/>
          <w:u w:val="single"/>
        </w:rPr>
        <w:t>177453</w:t>
      </w:r>
    </w:p>
    <w:p>
      <w:r>
        <w:t>@TheRealOJ32 The first tweet should be: 'I did it.'  And then you should shut up forever.  #MURDERER</w:t>
      </w:r>
    </w:p>
    <w:p>
      <w:r>
        <w:rPr>
          <w:b/>
          <w:u w:val="single"/>
        </w:rPr>
        <w:t>177454</w:t>
      </w:r>
    </w:p>
    <w:p>
      <w:r>
        <w:t>Analysis: Amash exposed a secret about conservatism under Trump #Resist #ResistTrump #FuckTrump https://t.co/JseDzEPYT7</w:t>
      </w:r>
    </w:p>
    <w:p>
      <w:r>
        <w:rPr>
          <w:b/>
          <w:u w:val="single"/>
        </w:rPr>
        <w:t>177455</w:t>
      </w:r>
    </w:p>
    <w:p>
      <w:r>
        <w:t>Trump’s possibly fake deal with Mexico, explained #Resist #ResistTrump #FuckTrump https://t.co/Ascu8WrClS</w:t>
      </w:r>
    </w:p>
    <w:p>
      <w:r>
        <w:rPr>
          <w:b/>
          <w:u w:val="single"/>
        </w:rPr>
        <w:t>177456</w:t>
      </w:r>
    </w:p>
    <w:p>
      <w:r>
        <w:t>Something is really going wrong when the saviours are protesting to be saved  #DoctorsStrike #DoctorsFightBack  #BengalDoctorsStrike https://t.co/MQSxmS5P6J</w:t>
      </w:r>
    </w:p>
    <w:p>
      <w:r>
        <w:rPr>
          <w:b/>
          <w:u w:val="single"/>
        </w:rPr>
        <w:t>177457</w:t>
      </w:r>
    </w:p>
    <w:p>
      <w:r>
        <w:t>@realDonaldTrump Well HAPPY FU€KING BDAY TO YOU A$$HOLE....MAY IT BE YOUR LAST🙏🙏🙏🙏🙏 #TrumpIsATraitor #TrumpMustResign #TrumpsAnInternationalDisgrace #TrumpResignNow #DumpTrump #TrumpsBirthday is his last🙏</w:t>
      </w:r>
    </w:p>
    <w:p>
      <w:r>
        <w:rPr>
          <w:b/>
          <w:u w:val="single"/>
        </w:rPr>
        <w:t>177458</w:t>
      </w:r>
    </w:p>
    <w:p>
      <w:r>
        <w:t>@AdamKinzinger #FutzPuck  #warmongeringAss  #dickhead  #ZEROCredibility  #WouldNotKnowTheTruthIfIfWereSlappedUpsideYourStupidFace  #HaHaHaTrumpPickedAWomanForAirForceSecretary  #NOTYOULOL  #YouSuck  #VoteBlueNotYou   lol @Stonekettle Knows You Are A PUTZ!  #BarbaraBennetNotYouFutzpuck https://t.co/u1ZKttNJXc</w:t>
      </w:r>
    </w:p>
    <w:p>
      <w:r>
        <w:rPr>
          <w:b/>
          <w:u w:val="single"/>
        </w:rPr>
        <w:t>177459</w:t>
      </w:r>
    </w:p>
    <w:p>
      <w:r>
        <w:t>Who's next on the hit list? #SarahSandersResigns   #TrumpCrimeSyndicate #TrumpAdministration   #TrumpIsATraitor #CorruptGOP #TrumpMustResign https://t.co/qotxtcfs6O</w:t>
      </w:r>
    </w:p>
    <w:p>
      <w:r>
        <w:rPr>
          <w:b/>
          <w:u w:val="single"/>
        </w:rPr>
        <w:t>177460</w:t>
      </w:r>
    </w:p>
    <w:p>
      <w:r>
        <w:t>#Resist #resistance   #fucktrump  Who needs $ to get that baby in the air ?? https://t.co/R6jvweJWSh</w:t>
      </w:r>
    </w:p>
    <w:p>
      <w:r>
        <w:rPr>
          <w:b/>
          <w:u w:val="single"/>
        </w:rPr>
        <w:t>177461</w:t>
      </w:r>
    </w:p>
    <w:p>
      <w:r>
        <w:t>Trump told the American people he had nothing to do w Russia, all while negotiating a major real estate deal in Moscow that would've req'd the support of Putin &amp;amp; lifting of U.S. sanctions against Russia. Now, the investigation is over &amp;amp; Trump blatantly admitted to it.  #FuckTrump</w:t>
      </w:r>
    </w:p>
    <w:p>
      <w:r>
        <w:rPr>
          <w:b/>
          <w:u w:val="single"/>
        </w:rPr>
        <w:t>177462</w:t>
      </w:r>
    </w:p>
    <w:p>
      <w:r>
        <w:t>#Rangzen people, we have to stop this fake activist troll from ruining our #FreeTibet movement.     #Tibetans #humanrights #BoycottChina #Dharamsala #March10 #Tibetan #DalaiLama #BhoRangzen https://t.co/JHCJgBn4ZQ</w:t>
      </w:r>
    </w:p>
    <w:p>
      <w:r>
        <w:rPr>
          <w:b/>
          <w:u w:val="single"/>
        </w:rPr>
        <w:t>177463</w:t>
      </w:r>
    </w:p>
    <w:p>
      <w:r>
        <w:t>@LindseyGrahamSC @realDonaldTrump Hey it's your old friend's day! #JohnMcCainDay #JohnMcCainDayJune14 #JohnMcCainDayJune14th #JohnMcCainAmericanHero   vs.  #TrumpCriminalInvestigations #TrumpIsATraitor #TrumpsAnInternationalDisgrace #TrumpResignNow   See the difference?</w:t>
      </w:r>
    </w:p>
    <w:p>
      <w:r>
        <w:rPr>
          <w:b/>
          <w:u w:val="single"/>
        </w:rPr>
        <w:t>177464</w:t>
      </w:r>
    </w:p>
    <w:p>
      <w:r>
        <w:t>I am watching rain on Star Sports peacefully  But World Cup Matches interuppt it.  #ShameOnICC</w:t>
      </w:r>
    </w:p>
    <w:p>
      <w:r>
        <w:rPr>
          <w:b/>
          <w:u w:val="single"/>
        </w:rPr>
        <w:t>177465</w:t>
      </w:r>
    </w:p>
    <w:p>
      <w:r>
        <w:t>If Dhoni is allowed to keep that badge then we will soon see Pakistani players sporting big logos of Pakistani Rangers on their jerseys. And then we will see @ICC banning such things completely by amending the rules.   #IndiaWithDhoni #DhoniKeepsTheGlove #DhoniKeSaathDesh</w:t>
      </w:r>
    </w:p>
    <w:p>
      <w:r>
        <w:rPr>
          <w:b/>
          <w:u w:val="single"/>
        </w:rPr>
        <w:t>177466</w:t>
      </w:r>
    </w:p>
    <w:p>
      <w:r>
        <w:t>@JohnnyMercerUK No! Any politican who says 'trust me' and has a record of serial breaking that trust CANNOT BE TRUSTED! Ever. #BorisJohnsonShouldNotBePM</w:t>
      </w:r>
    </w:p>
    <w:p>
      <w:r>
        <w:rPr>
          <w:b/>
          <w:u w:val="single"/>
        </w:rPr>
        <w:t>177467</w:t>
      </w:r>
    </w:p>
    <w:p>
      <w:r>
        <w:t>@KimKardashian @IvankaTrump You’re a Kardashian politician!  Nothing to be proud of!  Daily photos of people who need help are better than photos of wealthy assholes laughing at the rest of us!  #Trump #TrumpIsATraitor #TrumpsAnInternationalDisgrace #IvankaTrump</w:t>
      </w:r>
    </w:p>
    <w:p>
      <w:r>
        <w:rPr>
          <w:b/>
          <w:u w:val="single"/>
        </w:rPr>
        <w:t>177468</w:t>
      </w:r>
    </w:p>
    <w:p>
      <w:r>
        <w:t>Is dhoni playing with that gloves  #DhoniKeepsTheGlove</w:t>
      </w:r>
    </w:p>
    <w:p>
      <w:r>
        <w:rPr>
          <w:b/>
          <w:u w:val="single"/>
        </w:rPr>
        <w:t>177469</w:t>
      </w:r>
    </w:p>
    <w:p>
      <w:r>
        <w:t>@kathygriffin She done texted me for real y’all!!  Love you Kathy!  You are so funny and so smart. I’m honored that you texted me! #fucktrump https://t.co/nQGwXYieVF</w:t>
      </w:r>
    </w:p>
    <w:p>
      <w:r>
        <w:rPr>
          <w:b/>
          <w:u w:val="single"/>
        </w:rPr>
        <w:t>177470</w:t>
      </w:r>
    </w:p>
    <w:p>
      <w:r>
        <w:t>@prakas_pr @AGNEEPATHVIJAY @ICC @englandcricket @ECB_cricket No words  #ShameOnICC</w:t>
      </w:r>
    </w:p>
    <w:p>
      <w:r>
        <w:rPr>
          <w:b/>
          <w:u w:val="single"/>
        </w:rPr>
        <w:t>177471</w:t>
      </w:r>
    </w:p>
    <w:p>
      <w:r>
        <w:t>East Turkestan In 50 Seconds  https://t.co/GH1hIkbxOO  #Uyghur #FreeUyghur #EastTurkistan #China #StopChina #BoycottChina #Genocide #ウイグル #RT</w:t>
      </w:r>
    </w:p>
    <w:p>
      <w:r>
        <w:rPr>
          <w:b/>
          <w:u w:val="single"/>
        </w:rPr>
        <w:t>177472</w:t>
      </w:r>
    </w:p>
    <w:p>
      <w:r>
        <w:t>@hardball Guests @NatashaBertrand &amp;amp; @McFaul, so naive to say and believe #TraitorTrump is walking back and correcting his statement.  #Trump was being truthful with @GStephanopoulos. @ThisWeekABC #TrumpIsATraitor https://t.co/orbNODO0aw</w:t>
      </w:r>
    </w:p>
    <w:p>
      <w:r>
        <w:rPr>
          <w:b/>
          <w:u w:val="single"/>
        </w:rPr>
        <w:t>177473</w:t>
      </w:r>
    </w:p>
    <w:p>
      <w:r>
        <w:t>Between this fight of TMC &amp;amp; BJP, these doctors are paying price of doing their work with dedication.    A junior doctor in BHCM was beaten to an extent that his skull fractured and he is fighting for his life in ICU.    I fully support #DoctorStrike.🙏    #SaveBengal #DoctorsFightBack https://t.co/CX8X59sC1Z</w:t>
      </w:r>
    </w:p>
    <w:p>
      <w:r>
        <w:rPr>
          <w:b/>
          <w:u w:val="single"/>
        </w:rPr>
        <w:t>177474</w:t>
      </w:r>
    </w:p>
    <w:p>
      <w:r>
        <w:t>@astype Me too! I guess calling him a serial #RAPIST didn't go over so well... 😳  #BlockedByCosby 😊</w:t>
      </w:r>
    </w:p>
    <w:p>
      <w:r>
        <w:rPr>
          <w:b/>
          <w:u w:val="single"/>
        </w:rPr>
        <w:t>177475</w:t>
      </w:r>
    </w:p>
    <w:p>
      <w:r>
        <w:t>#ShameOnBCCI to prioritize IPL over World cup.   World cup should've been organised 2 months ago when it wasn't raining, and thought of IPL later.   This proves - Paisa is always over the game!!   #ShameOnICC</w:t>
      </w:r>
    </w:p>
    <w:p>
      <w:r>
        <w:rPr>
          <w:b/>
          <w:u w:val="single"/>
        </w:rPr>
        <w:t>177476</w:t>
      </w:r>
    </w:p>
    <w:p>
      <w:r>
        <w:t>The Funniest Protest Signs From Trump’s Visit To The UK  #FuckTrump #TrumpSucks  Here are the funniest protest signs made by some brilliant UK citizens… https://t.co/fa4Xfgp4nE</w:t>
      </w:r>
    </w:p>
    <w:p>
      <w:r>
        <w:rPr>
          <w:b/>
          <w:u w:val="single"/>
        </w:rPr>
        <w:t>177477</w:t>
      </w:r>
    </w:p>
    <w:p>
      <w:r>
        <w:t>@realDonaldTrump No such thing... except when you’re describing how you harass us. #douchebag #dumptrump #voteblue #byefelicia</w:t>
      </w:r>
    </w:p>
    <w:p>
      <w:r>
        <w:rPr>
          <w:b/>
          <w:u w:val="single"/>
        </w:rPr>
        <w:t>177478</w:t>
      </w:r>
    </w:p>
    <w:p>
      <w:r>
        <w:t>Absolutely take it, Worst cricket world cup ever And even worse World Cup venues .   #ShameOnICC #CricketWorldCup https://t.co/opN02gXYop https://t.co/gdhlNWdo1P</w:t>
      </w:r>
    </w:p>
    <w:p>
      <w:r>
        <w:rPr>
          <w:b/>
          <w:u w:val="single"/>
        </w:rPr>
        <w:t>177479</w:t>
      </w:r>
    </w:p>
    <w:p>
      <w:r>
        <w:t>Proud of my alma mater. Violence against doctors on duty is not acceptable.  #RGKar #DoctorsFightBack #DoctorsProtest https://t.co/7hDWDa8VO2</w:t>
      </w:r>
    </w:p>
    <w:p>
      <w:r>
        <w:rPr>
          <w:b/>
          <w:u w:val="single"/>
        </w:rPr>
        <w:t>177480</w:t>
      </w:r>
    </w:p>
    <w:p>
      <w:r>
        <w:t>#DhoniKeepsTheGlove Dear Dhoni, If at all under pressure you have change ur keeping gloves request u to have a temprary body Tatoo done on ur Neck with Balidan badge....</w:t>
      </w:r>
    </w:p>
    <w:p>
      <w:r>
        <w:rPr>
          <w:b/>
          <w:u w:val="single"/>
        </w:rPr>
        <w:t>177481</w:t>
      </w:r>
    </w:p>
    <w:p>
      <w:r>
        <w:t>ICC Rejects Permission for Army Insignia on MSD's Gloves   #ICCWorldCup #DhoniKeepsTheGlove #DhoniKeSaathDesh #BCCI #ICC #MSD #ARMY #BalidaanBadge https://t.co/xHMTVH6ts4</w:t>
      </w:r>
    </w:p>
    <w:p>
      <w:r>
        <w:rPr>
          <w:b/>
          <w:u w:val="single"/>
        </w:rPr>
        <w:t>177482</w:t>
      </w:r>
    </w:p>
    <w:p>
      <w:r>
        <w:t>Connect the Dots to See Where Trump’s Taking Us #Resist #ResistTrump #FuckTrump https://t.co/uW4Z0CQfAw</w:t>
      </w:r>
    </w:p>
    <w:p>
      <w:r>
        <w:rPr>
          <w:b/>
          <w:u w:val="single"/>
        </w:rPr>
        <w:t>177483</w:t>
      </w:r>
    </w:p>
    <w:p>
      <w:r>
        <w:t>@realDonaldTrump The Motley Crew?Seriously Donald? I guess its better than being the Putin Crew. #TrumpIsATraitor #TrumpConspired #LiarInChief #IllegitimatePOTUS #ImpeachmentInquiryNow</w:t>
      </w:r>
    </w:p>
    <w:p>
      <w:r>
        <w:rPr>
          <w:b/>
          <w:u w:val="single"/>
        </w:rPr>
        <w:t>177484</w:t>
      </w:r>
    </w:p>
    <w:p>
      <w:r>
        <w:t>#ShameOnICC just go out and stop the rain in india - pak match</w:t>
      </w:r>
    </w:p>
    <w:p>
      <w:r>
        <w:rPr>
          <w:b/>
          <w:u w:val="single"/>
        </w:rPr>
        <w:t>177485</w:t>
      </w:r>
    </w:p>
    <w:p>
      <w:r>
        <w:t>#BorisJohnsonShouldNotBePM   You must watch this https://t.co/5tl7L0Hzsq</w:t>
      </w:r>
    </w:p>
    <w:p>
      <w:r>
        <w:rPr>
          <w:b/>
          <w:u w:val="single"/>
        </w:rPr>
        <w:t>177486</w:t>
      </w:r>
    </w:p>
    <w:p>
      <w:r>
        <w:t>Changed in last five years     1.First decide religion of the #rapist.   2.if #Muslim hang them otherwise protect(some protect them 4 politics not all)  3.whatever the crime is done first decide religion.   4.if you say something not happening good in #india means you are a #traitor.</w:t>
      </w:r>
    </w:p>
    <w:p>
      <w:r>
        <w:rPr>
          <w:b/>
          <w:u w:val="single"/>
        </w:rPr>
        <w:t>177487</w:t>
      </w:r>
    </w:p>
    <w:p>
      <w:r>
        <w:t>I disagreed with many of his policies, but he had conviction and principles, plus the whole war hero thing. #JohnMcCainDay #RIP #FuckTrump</w:t>
      </w:r>
    </w:p>
    <w:p>
      <w:r>
        <w:rPr>
          <w:b/>
          <w:u w:val="single"/>
        </w:rPr>
        <w:t>177488</w:t>
      </w:r>
    </w:p>
    <w:p>
      <w:r>
        <w:t>@igitwp I’m not gonna waste my time on someone who believes in conspiracies #wasteoftime #fuckoff #dickhead #scatterbrain #provaccines #9/11wAsaninsidejob #thefrogsaregay #nibba</w:t>
      </w:r>
    </w:p>
    <w:p>
      <w:r>
        <w:rPr>
          <w:b/>
          <w:u w:val="single"/>
        </w:rPr>
        <w:t>177489</w:t>
      </w:r>
    </w:p>
    <w:p>
      <w:r>
        <w:t>@realDonaldTrump @foxandfriends @FoxNews Just heard parts of it. It’s clear that   #TrumpIsATraitor   #TrumpLiesEveryTimeHeSpeaks   #DerangedDonald   #TrumpIsUnhinged   #TrumpIsADisgrace   #UnfitForOffice   #VoteBlueToSaveAmerica   #TrumpColluded</w:t>
      </w:r>
    </w:p>
    <w:p>
      <w:r>
        <w:rPr>
          <w:b/>
          <w:u w:val="single"/>
        </w:rPr>
        <w:t>177490</w:t>
      </w:r>
    </w:p>
    <w:p>
      <w:r>
        <w:t>All supporters in field must carry placard with balidan insignia #DhoniKeepsTheGlove</w:t>
      </w:r>
    </w:p>
    <w:p>
      <w:r>
        <w:rPr>
          <w:b/>
          <w:u w:val="single"/>
        </w:rPr>
        <w:t>177491</w:t>
      </w:r>
    </w:p>
    <w:p>
      <w:r>
        <w:t>The Russia Probe (Mueller Investigation) did not frighten #45 enough!    Trump's response when asked if a foreign government offered dirt on a 2020 political opponent:  'It's not an interference, they have information - I think I'd take it'     #FuckTrump    https://t.co/ATarpFrM8p</w:t>
      </w:r>
    </w:p>
    <w:p>
      <w:r>
        <w:rPr>
          <w:b/>
          <w:u w:val="single"/>
        </w:rPr>
        <w:t>177492</w:t>
      </w:r>
    </w:p>
    <w:p>
      <w:r>
        <w:t>All doctors are on Strike ...   Thats only for a common family ...   I want to ask on Stike doctors ..   If a rich man, leaders even #MamtaBanarji will be sick in this situation ...  will they stay on strike ......  No and never ....      #DoctorStrike #DoctorsFightBack #DoctorsProtest https://t.co/PKi39vlDr1</w:t>
      </w:r>
    </w:p>
    <w:p>
      <w:r>
        <w:rPr>
          <w:b/>
          <w:u w:val="single"/>
        </w:rPr>
        <w:t>177493</w:t>
      </w:r>
    </w:p>
    <w:p>
      <w:r>
        <w:t>Only people entitled to decide if @msdhoni sporting the Paras insignia on cricket field violates any norm is @adgpi. Else, he has worn it with pride, as a personal code and not as an act of hostility against any nation. No basis for ICC to have a problem  #DhoniKeepsTheGlove</w:t>
      </w:r>
    </w:p>
    <w:p>
      <w:r>
        <w:rPr>
          <w:b/>
          <w:u w:val="single"/>
        </w:rPr>
        <w:t>177494</w:t>
      </w:r>
    </w:p>
    <w:p>
      <w:r>
        <w:t>Sudan 🇸🇩, Germany 🇩🇪 loves you   #IAmTheSudanRevoloution #BlueForesudan #HQ_massacre   #Africans4Sudan #SudaneseUprising #SudanMassacare #ShameOnICC https://t.co/wbYsqQWYZK</w:t>
      </w:r>
    </w:p>
    <w:p>
      <w:r>
        <w:rPr>
          <w:b/>
          <w:u w:val="single"/>
        </w:rPr>
        <w:t>177495</w:t>
      </w:r>
    </w:p>
    <w:p>
      <w:r>
        <w:t>Bengal healthcare in coma as over 700 doctors quit     READ: https://t.co/QfezMA4YJA     #DoctorsFightBack #DoctorsStrike https://t.co/DbYp87UcEI</w:t>
      </w:r>
    </w:p>
    <w:p>
      <w:r>
        <w:rPr>
          <w:b/>
          <w:u w:val="single"/>
        </w:rPr>
        <w:t>177496</w:t>
      </w:r>
    </w:p>
    <w:p>
      <w:r>
        <w:t>#NewZealand - Accused #terrorist pleads not guilty to all 92 charges in March 15, 2019 #AntiMuslim #terror attack on #Muslim minority Al Noor and Linwood #mosques - where 44 killed - R.E.A.L.: #Terror is attack on #HumanRights of All  https://t.co/bdKnLv1wmY https://t.co/ID1FtEsom7</w:t>
      </w:r>
    </w:p>
    <w:p>
      <w:r>
        <w:rPr>
          <w:b/>
          <w:u w:val="single"/>
        </w:rPr>
        <w:t>177497</w:t>
      </w:r>
    </w:p>
    <w:p>
      <w:r>
        <w:t>New India is fighting against Fraud leaders    Doctors fighting Mamta in Bengal    Engineers like E Sreedharan fighting in Delhi     #DoctorsFightBack   #MetroMan</w:t>
      </w:r>
    </w:p>
    <w:p>
      <w:r>
        <w:rPr>
          <w:b/>
          <w:u w:val="single"/>
        </w:rPr>
        <w:t>177498</w:t>
      </w:r>
    </w:p>
    <w:p>
      <w:r>
        <w:t>The 🧕☪️🕋🐽 Islamic onslaught in West Bengal: A saga that started long before the current state regime made it worse   #WestBengalClashes  #India Modi  @PMOIndia @rsprasad @AmitShah @narendramodi    #Savethedoctors  #DoctorsFightBack https://t.co/rJlK7gL8fM via @opindia_com</w:t>
      </w:r>
    </w:p>
    <w:p>
      <w:r>
        <w:rPr>
          <w:b/>
          <w:u w:val="single"/>
        </w:rPr>
        <w:t>177499</w:t>
      </w:r>
    </w:p>
    <w:p>
      <w:r>
        <w:t>@benmaller And people switching to the day shift will live longer. #fact. @benmaller is trying to shorten people's lives. He is a killer. #murderer</w:t>
      </w:r>
    </w:p>
    <w:p>
      <w:r>
        <w:rPr>
          <w:b/>
          <w:u w:val="single"/>
        </w:rPr>
        <w:t>177500</w:t>
      </w:r>
    </w:p>
    <w:p>
      <w:r>
        <w:t>@johnpavlovitz @realDonaldTrump Perhaps you prefer the #rapist #BillClinton or the #murderer #HillaryClinton ?</w:t>
      </w:r>
    </w:p>
    <w:p>
      <w:r>
        <w:rPr>
          <w:b/>
          <w:u w:val="single"/>
        </w:rPr>
        <w:t>177501</w:t>
      </w:r>
    </w:p>
    <w:p>
      <w:r>
        <w:t>500 doctors have already resigned in #Bengal.    NRS 100  SSKM 175  National medical college 20  RG Kar 126  North Bengal college 119  Murshidabad 50  Rampurhat 37  Burdwan 26    #DoctorsFightBack #SaveTheDoctors</w:t>
      </w:r>
    </w:p>
    <w:p>
      <w:r>
        <w:rPr>
          <w:b/>
          <w:u w:val="single"/>
        </w:rPr>
        <w:t>177502</w:t>
      </w:r>
    </w:p>
    <w:p>
      <w:r>
        <w:t>We, Doctors , stand with our fellow Residents all over India !   #doctors_against_assualt   #DoctorStrike   #DoctorsFightBack   @HospitalArtemis     Long Live Doctors Unity !!! https://t.co/dPHHvqC3D5</w:t>
      </w:r>
    </w:p>
    <w:p>
      <w:r>
        <w:rPr>
          <w:b/>
          <w:u w:val="single"/>
        </w:rPr>
        <w:t>177503</w:t>
      </w:r>
    </w:p>
    <w:p>
      <w:r>
        <w:t>2018/2019  Budgeted Operating expenses for PM House was 12 Crore Rs.  Actual operating expenses incurred are 18.5 Crore Rs.    #TellThem  #AltafHussain  #imranhataomulkbachao</w:t>
      </w:r>
    </w:p>
    <w:p>
      <w:r>
        <w:rPr>
          <w:b/>
          <w:u w:val="single"/>
        </w:rPr>
        <w:t>177504</w:t>
      </w:r>
    </w:p>
    <w:p>
      <w:r>
        <w:t>According to The Times and the Daily Mail, Brussels believe that whoever wins the Conservative leadership race will agree to an extension to the UK’s departure from the EU..  https://t.co/Y4JFZcXprQ    #BorisJohnsonShouldNotBePM   #BollocksToBoris   #BollockstoBrexit https://t.co/Lg1MksA2eG</w:t>
      </w:r>
    </w:p>
    <w:p>
      <w:r>
        <w:rPr>
          <w:b/>
          <w:u w:val="single"/>
        </w:rPr>
        <w:t>177505</w:t>
      </w:r>
    </w:p>
    <w:p>
      <w:r>
        <w:t>Evening Retweet Party!! 🥳🥳🥳     For @CajunBlueAZ1 come on #resisters let’s show her some love 💙❤️💙❤️  #ResistTogether   #fucktrump  #DumpTrump2020   #Unite2020   #VoteBlueNoMatterWho     It's simple     Just follow all who :    Like :    Retweets :    Comment :</w:t>
      </w:r>
    </w:p>
    <w:p>
      <w:r>
        <w:rPr>
          <w:b/>
          <w:u w:val="single"/>
        </w:rPr>
        <w:t>177506</w:t>
      </w:r>
    </w:p>
    <w:p>
      <w:r>
        <w:t>#DoctorsFightBack    Doctors playing in the hands of bjp and bjp is not going to let it go this easily.</w:t>
      </w:r>
    </w:p>
    <w:p>
      <w:r>
        <w:rPr>
          <w:b/>
          <w:u w:val="single"/>
        </w:rPr>
        <w:t>177507</w:t>
      </w:r>
    </w:p>
    <w:p>
      <w:r>
        <w:t>Congratulations Michael Phelps for winning Cricket World Cup 2019    #ShameOnICC https://t.co/q3mN7GtnkF</w:t>
      </w:r>
    </w:p>
    <w:p>
      <w:r>
        <w:rPr>
          <w:b/>
          <w:u w:val="single"/>
        </w:rPr>
        <w:t>177508</w:t>
      </w:r>
    </w:p>
    <w:p>
      <w:r>
        <w:t>Yesterday's #INDvsNZ match .😂😂😂 #ShameOnICC https://t.co/TM2j0MFNkk</w:t>
      </w:r>
    </w:p>
    <w:p>
      <w:r>
        <w:rPr>
          <w:b/>
          <w:u w:val="single"/>
        </w:rPr>
        <w:t>177509</w:t>
      </w:r>
    </w:p>
    <w:p>
      <w:r>
        <w:t>Fuck Trump and anybody who voted for that Lyin POS!  #FuckTrump https://t.co/sudpYAU1Eu</w:t>
      </w:r>
    </w:p>
    <w:p>
      <w:r>
        <w:rPr>
          <w:b/>
          <w:u w:val="single"/>
        </w:rPr>
        <w:t>177510</w:t>
      </w:r>
    </w:p>
    <w:p>
      <w:r>
        <w:t>So hanging out in the ER tonight.. doc thought severe numbness &amp;amp; spasams might need MRI but we settled for a ct scan. Hopefully can get home soon and on to pt!? I’m over almost a month of pain!   Oh &amp;amp; #FuckTrump !</w:t>
      </w:r>
    </w:p>
    <w:p>
      <w:r>
        <w:rPr>
          <w:b/>
          <w:u w:val="single"/>
        </w:rPr>
        <w:t>177511</w:t>
      </w:r>
    </w:p>
    <w:p>
      <w:r>
        <w:t>I support #Twitter for banning the accounts of users showcasing support for White supremacy, Nazis ideologies and Homophobic hatred.  This isn’t an attack to the freedom of speech, this is common sense to create a safer platform for its users.    #Retweet if you agree + #FuckTrump</w:t>
      </w:r>
    </w:p>
    <w:p>
      <w:r>
        <w:rPr>
          <w:b/>
          <w:u w:val="single"/>
        </w:rPr>
        <w:t>177512</w:t>
      </w:r>
    </w:p>
    <w:p>
      <w:r>
        <w:t>#Newstrack    #MSDHONI a true patriot, not like other celebrities: #girirajsingh   @msdhoni @girirajsinghbjp #mahendrasinghdhoni #DhoniKeepTheGlove #DhoniKeepsTheGlove #DhoniKeSaathDesh     https://t.co/3rcIRiAVzk</w:t>
      </w:r>
    </w:p>
    <w:p>
      <w:r>
        <w:rPr>
          <w:b/>
          <w:u w:val="single"/>
        </w:rPr>
        <w:t>177513</w:t>
      </w:r>
    </w:p>
    <w:p>
      <w:r>
        <w:t>I'm not a med student . But I support our future doctors,  I support their professors and I support their parents.  We should be one man one voice.  But not only med students are in danger,  all Moroccan students are in danger.   #DoctorsUnderOppression   #DoctorsFightBack</w:t>
      </w:r>
    </w:p>
    <w:p>
      <w:r>
        <w:rPr>
          <w:b/>
          <w:u w:val="single"/>
        </w:rPr>
        <w:t>177514</w:t>
      </w:r>
    </w:p>
    <w:p>
      <w:r>
        <w:t>This @abhishekroy works at RML Hospital and was a student of  #KolkataMedicalCollege. Listen to what he has to say over the ongoing face-off of between Doctors and @AITCofficial government. #doctors_against_assualt #DoctorsFightBack #DidiVsDoctors     @mayukhrghosh  @SreyashiDey https://t.co/afnprIaIha</w:t>
      </w:r>
    </w:p>
    <w:p>
      <w:r>
        <w:rPr>
          <w:b/>
          <w:u w:val="single"/>
        </w:rPr>
        <w:t>177515</w:t>
      </w:r>
    </w:p>
    <w:p>
      <w:r>
        <w:t>The ongoing protest of doctors is just and praiseworthy, doctors deserve a safe workspace. But I would like to suggest to protesters that don't only think of short term goals which includes giving justice to that intern but also focus on-#DoctorsFightBack #DoctorsUnderOppression</w:t>
      </w:r>
    </w:p>
    <w:p>
      <w:r>
        <w:rPr>
          <w:b/>
          <w:u w:val="single"/>
        </w:rPr>
        <w:t>177516</w:t>
      </w:r>
    </w:p>
    <w:p>
      <w:r>
        <w:t>Mahendra Singh Dhoni's love for the Nation, Armed Forces and Soldiers has been intact which is truly commendable. He is Nation's Hero. No one represents our Country better than him. I stand with @msdhoni  #DhoniKeepsTheGlove #DhoniKeSaathDesh   #IndiaWithDhoni https://t.co/HeP5yq94OC</w:t>
      </w:r>
    </w:p>
    <w:p>
      <w:r>
        <w:rPr>
          <w:b/>
          <w:u w:val="single"/>
        </w:rPr>
        <w:t>177517</w:t>
      </w:r>
    </w:p>
    <w:p>
      <w:r>
        <w:t>All critical patients and term pregnant ladies are being given due care in all hospitals! Help us keep yellow journalism at bay! DON'T QUESTION OUR HUMANITY.  #DoctorsFightBack #Savethedoctors #Bengal @narendramodi @ZeeNews @republic @ArnabGoswamiRtv @sabya_mukherjee @sumersethi https://t.co/Pgl6Yrh11h</w:t>
      </w:r>
    </w:p>
    <w:p>
      <w:r>
        <w:rPr>
          <w:b/>
          <w:u w:val="single"/>
        </w:rPr>
        <w:t>177518</w:t>
      </w:r>
    </w:p>
    <w:p>
      <w:r>
        <w:t>@PhilipRucker We remember Jackie, M is no Jackie #TrumpsAnInternationalDisgrace #TrumpIsATraitor #dunningkrugereffect</w:t>
      </w:r>
    </w:p>
    <w:p>
      <w:r>
        <w:rPr>
          <w:b/>
          <w:u w:val="single"/>
        </w:rPr>
        <w:t>177519</w:t>
      </w:r>
    </w:p>
    <w:p>
      <w:r>
        <w:t>Pull the wool from over your eyes people!!     Rest assured the #douchebAG Barr has cleverly destroyed any damaging evidence and constructed a proper defense for any misconduct claims which may arise.    Hook.Line.Sinker! https://t.co/hE3FdjRR3F</w:t>
      </w:r>
    </w:p>
    <w:p>
      <w:r>
        <w:rPr>
          <w:b/>
          <w:u w:val="single"/>
        </w:rPr>
        <w:t>177520</w:t>
      </w:r>
    </w:p>
    <w:p>
      <w:r>
        <w:t>Please do not follow O.J.Simpson. We don't need to give ANOTHER egomaniacal narcissist a platform...Thank you. #OJSimpson #evil #MURDERER</w:t>
      </w:r>
    </w:p>
    <w:p>
      <w:r>
        <w:rPr>
          <w:b/>
          <w:u w:val="single"/>
        </w:rPr>
        <w:t>177521</w:t>
      </w:r>
    </w:p>
    <w:p>
      <w:r>
        <w:t>Click &amp;amp; Read: Crotch Rocket #Tool [poetry] https://t.co/LHWvc1lCzY #crotchrocket #douchebag #funny #poetry #streetbike</w:t>
      </w:r>
    </w:p>
    <w:p>
      <w:r>
        <w:rPr>
          <w:b/>
          <w:u w:val="single"/>
        </w:rPr>
        <w:t>177522</w:t>
      </w:r>
    </w:p>
    <w:p>
      <w:r>
        <w:t>@vp Here, let me fix this quote/headline for you: 'I'm An Asshole.'  #fuckpence #fucktrump #loveislove #pride https://t.co/H1LKjbkD3f</w:t>
      </w:r>
    </w:p>
    <w:p>
      <w:r>
        <w:rPr>
          <w:b/>
          <w:u w:val="single"/>
        </w:rPr>
        <w:t>177523</w:t>
      </w:r>
    </w:p>
    <w:p>
      <w:r>
        <w:t>“Johnson doesn’t just seem like a fucking moron, he is a fucking moron” #BorisJohnsonShouldNotBePM #ToryLeadeshipContest https://t.co/Ro7lCqvru2</w:t>
      </w:r>
    </w:p>
    <w:p>
      <w:r>
        <w:rPr>
          <w:b/>
          <w:u w:val="single"/>
        </w:rPr>
        <w:t>177524</w:t>
      </w:r>
    </w:p>
    <w:p>
      <w:r>
        <w:t>Trump: “I am the biggest Mobbed-up, traitorous fucking piece of shit in American history. Fuck America. Fuck all of you.” #fucktrump #impeachtrump #ImpeachTrumpNow https://t.co/0SCzDaR1mq</w:t>
      </w:r>
    </w:p>
    <w:p>
      <w:r>
        <w:rPr>
          <w:b/>
          <w:u w:val="single"/>
        </w:rPr>
        <w:t>177525</w:t>
      </w:r>
    </w:p>
    <w:p>
      <w:r>
        <w:t>5,200 people in ICE custody quarantined https://t.co/FSL9P7LeIk for exposure to mumps or chicken pox    #PublicHealth  💉 #VaccinesWork  #TheResistance  🗳 #VoteOutTheGOP  #tRumpDetentionCamps  🚨 #Quarantine  #JohnMcCainDay  😷 #Meadles &amp;amp; #Mumps  #BeWiseAndImmunize  🤡 #TrumpIsATraitor https://t.co/6tGkxXBK2u</w:t>
      </w:r>
    </w:p>
    <w:p>
      <w:r>
        <w:rPr>
          <w:b/>
          <w:u w:val="single"/>
        </w:rPr>
        <w:t>177526</w:t>
      </w:r>
    </w:p>
    <w:p>
      <w:r>
        <w:t>@MattHancock Great, more reason for #dissolvetheunion #indyref2 #BorisJohnsonShouldNotBePM https://t.co/mCkU3L5xd3</w:t>
      </w:r>
    </w:p>
    <w:p>
      <w:r>
        <w:rPr>
          <w:b/>
          <w:u w:val="single"/>
        </w:rPr>
        <w:t>177527</w:t>
      </w:r>
    </w:p>
    <w:p>
      <w:r>
        <w:t>Unbelievable, and here I have been trying for the last good few hours. Utterly disappointing.   #ShameOnICC #PAKvIND https://t.co/9ofQFQzXIN</w:t>
      </w:r>
    </w:p>
    <w:p>
      <w:r>
        <w:rPr>
          <w:b/>
          <w:u w:val="single"/>
        </w:rPr>
        <w:t>177528</w:t>
      </w:r>
    </w:p>
    <w:p>
      <w:r>
        <w:t>Today's World Trending #ShameOnICC  😜    #ICCWorldCup2019 #ICCWorldCup #INDvNZ https://t.co/JWgLyobHNi</w:t>
      </w:r>
    </w:p>
    <w:p>
      <w:r>
        <w:rPr>
          <w:b/>
          <w:u w:val="single"/>
        </w:rPr>
        <w:t>177529</w:t>
      </w:r>
    </w:p>
    <w:p>
      <w:r>
        <w:t>#IdiotTrump Flips Out At #FoxNews And Falsely Claims #Taxes Aren't #Tariffs https://t.co/6PjlZOPoH1</w:t>
      </w:r>
    </w:p>
    <w:p>
      <w:r>
        <w:rPr>
          <w:b/>
          <w:u w:val="single"/>
        </w:rPr>
        <w:t>177530</w:t>
      </w:r>
    </w:p>
    <w:p>
      <w:r>
        <w:t>Warrior Woman Thursday retweet party for @BeamMEupET237  #001    #DumpTrump2020   #fucktrump    Follow her     Then follow all  Who    Like :    Retweets :    Comments :    Vett as u go     Let's unite with Theresa 💙 https://t.co/gnY5CiohuB</w:t>
      </w:r>
    </w:p>
    <w:p>
      <w:r>
        <w:rPr>
          <w:b/>
          <w:u w:val="single"/>
        </w:rPr>
        <w:t>177531</w:t>
      </w:r>
    </w:p>
    <w:p>
      <w:r>
        <w:t>#ToryLeadershipDebate Brexit #Brexit Boris Johnson #borisjohnson #BorisJohnsonShouldNotBePM #Boris https://t.co/2KQrLppQDn</w:t>
      </w:r>
    </w:p>
    <w:p>
      <w:r>
        <w:rPr>
          <w:b/>
          <w:u w:val="single"/>
        </w:rPr>
        <w:t>177532</w:t>
      </w:r>
    </w:p>
    <w:p>
      <w:r>
        <w:t>Cannot wait until Sunday &amp;amp; @GStephanopoulos interview with #Trump!   If they released the BOMBSHELLS they did - then what is @ABC saving for the ratings?  #TrumpTantrum #ABCNews #TrumpIsATraitor</w:t>
      </w:r>
    </w:p>
    <w:p>
      <w:r>
        <w:rPr>
          <w:b/>
          <w:u w:val="single"/>
        </w:rPr>
        <w:t>177533</w:t>
      </w:r>
    </w:p>
    <w:p>
      <w:r>
        <w:t>Saw this earlier. I'd just like to confirm to the world that Brock Turner (#BrockTurner) is indeed still a rapist (#rapist) https://t.co/4tMujZ6oMn</w:t>
      </w:r>
    </w:p>
    <w:p>
      <w:r>
        <w:rPr>
          <w:b/>
          <w:u w:val="single"/>
        </w:rPr>
        <w:t>177534</w:t>
      </w:r>
    </w:p>
    <w:p>
      <w:r>
        <w:t>The beauty at its beauty. Well crafted. High Performance. #OnePlus7Pro in new 'Almond'    @suriyaisthebest @Pavankumarnamba @Siva79999352 @JillaMassVijay - Get it now on @amazonIN 👇    #OnePlus7 #OnePlus7IsHere #OnePlus7Pro #OnePlus  #ShameOnICC #FridayMotivation #FridayFeeling</w:t>
      </w:r>
    </w:p>
    <w:p>
      <w:r>
        <w:rPr>
          <w:b/>
          <w:u w:val="single"/>
        </w:rPr>
        <w:t>177535</w:t>
      </w:r>
    </w:p>
    <w:p>
      <w:r>
        <w:t>Who needs to see Boris in a debate? This is all we need to know. #BorisJohnsonShouldNotBePM #ScotlandDoesntVoteTory #DemocracyIsAJoke #GlobalElite https://t.co/Xvh1dLKEWK</w:t>
      </w:r>
    </w:p>
    <w:p>
      <w:r>
        <w:rPr>
          <w:b/>
          <w:u w:val="single"/>
        </w:rPr>
        <w:t>177536</w:t>
      </w:r>
    </w:p>
    <w:p>
      <w:r>
        <w:t>Luke at it again. Hero. ♡♡♡#fucktrump https://t.co/GWHwVpmffM</w:t>
      </w:r>
    </w:p>
    <w:p>
      <w:r>
        <w:rPr>
          <w:b/>
          <w:u w:val="single"/>
        </w:rPr>
        <w:t>177537</w:t>
      </w:r>
    </w:p>
    <w:p>
      <w:r>
        <w:t>Dear ICC, please don't forget that BCCI is your father.....    So,mind on your business....    Do better umpiring....    #DhoniKeepsTheGlove https://t.co/t1vd3yWDbM</w:t>
      </w:r>
    </w:p>
    <w:p>
      <w:r>
        <w:rPr>
          <w:b/>
          <w:u w:val="single"/>
        </w:rPr>
        <w:t>177538</w:t>
      </w:r>
    </w:p>
    <w:p>
      <w:r>
        <w:t>ICC you can stop dhoni but can't stop his fans . 🇮🇳 Jai Hind .  #Msd #DhoniKeepsTheGlove #CWC19 #INDvAUS #BalidanBadge https://t.co/0ASG73UmO4</w:t>
      </w:r>
    </w:p>
    <w:p>
      <w:r>
        <w:rPr>
          <w:b/>
          <w:u w:val="single"/>
        </w:rPr>
        <w:t>177539</w:t>
      </w:r>
    </w:p>
    <w:p>
      <w:r>
        <w:t>Token strike today. Various hosp &amp;amp; med colleges of Delhi supporting and standing in solidarity wid our colleagues from WB. It may escalate if CM @MamataOfficial doesn't take any concrete action.Need for strict central laws &amp;amp; their implementation as &amp;amp; when reqd. #DoctorsFightBack https://t.co/7e8TDTm0Mt</w:t>
      </w:r>
    </w:p>
    <w:p>
      <w:r>
        <w:rPr>
          <w:b/>
          <w:u w:val="single"/>
        </w:rPr>
        <w:t>177540</w:t>
      </w:r>
    </w:p>
    <w:p>
      <w:r>
        <w:t>#ImpeachTrumpNow WE NEED TO REMOVE THIS MOTHERFUCKER RIGHT NOW!!! AMERICA HAS FALLEN TO IDIOTS!!! #FUCKTRUMP</w:t>
      </w:r>
    </w:p>
    <w:p>
      <w:r>
        <w:rPr>
          <w:b/>
          <w:u w:val="single"/>
        </w:rPr>
        <w:t>177541</w:t>
      </w:r>
    </w:p>
    <w:p>
      <w:r>
        <w:t>This clown 😂😂 ⬇    He's got nothing, he's so full of shit!    #FuckTrump https://t.co/nFZSD2UGSB</w:t>
      </w:r>
    </w:p>
    <w:p>
      <w:r>
        <w:rPr>
          <w:b/>
          <w:u w:val="single"/>
        </w:rPr>
        <w:t>177542</w:t>
      </w:r>
    </w:p>
    <w:p>
      <w:r>
        <w:t>@QuancyClayborne I think in this case I'd actually take the dinner with schmucks, because at least I could fight back, get in a few good insults and feel better about myself for it, unlike the other scenario you too vividly described. #FuckTrump</w:t>
      </w:r>
    </w:p>
    <w:p>
      <w:r>
        <w:rPr>
          <w:b/>
          <w:u w:val="single"/>
        </w:rPr>
        <w:t>177543</w:t>
      </w:r>
    </w:p>
    <w:p>
      <w:r>
        <w:t>#DoctorsFightBack #DoctorsProtest #DoctorsStrike dear media &amp;amp; doctors i am just as upset 4 the way u've been treated..Bt just wanted to know why wasn't this agitation &amp;amp; protest wen 1 of ur colleague was killed..if 1slap cud agitate u so much wat bout 1 life &amp;amp; nw others suffering.</w:t>
      </w:r>
    </w:p>
    <w:p>
      <w:r>
        <w:rPr>
          <w:b/>
          <w:u w:val="single"/>
        </w:rPr>
        <w:t>177544</w:t>
      </w:r>
    </w:p>
    <w:p>
      <w:r>
        <w:t>This tweet is only in solidarity of of all my Doctor friends across the country. You deserve better than this. Way better than this.     #DoctorsFightBack .</w:t>
      </w:r>
    </w:p>
    <w:p>
      <w:r>
        <w:rPr>
          <w:b/>
          <w:u w:val="single"/>
        </w:rPr>
        <w:t>177545</w:t>
      </w:r>
    </w:p>
    <w:p>
      <w:r>
        <w:t>Hump Day High Noon Retweet Party. 🥳🥳🥳     For @Ironhorse76 come on #resisters let’s show her some love 💙💙    #fucktrump  #DumpTrump2020   #Unite2020   #VoteBlueNoMatterWho     It's simple     Just follow all who :    Like :    Retweets :    Comment : https://t.co/GD4KbWL3hP</w:t>
      </w:r>
    </w:p>
    <w:p>
      <w:r>
        <w:rPr>
          <w:b/>
          <w:u w:val="single"/>
        </w:rPr>
        <w:t>177546</w:t>
      </w:r>
    </w:p>
    <w:p>
      <w:r>
        <w:t>Hump Day retweet party🥳🥳🥳   for my Ex #twitterwife @fuckthewall2019     #Extwitterwife  #fucktrump  #DumpTrump2020   #Unite2020   #VoteBlueNoMatterWho     It's simple     Just follow all who :    Like :    Retweets :    Comment : https://t.co/L9bUc5AdXn</w:t>
      </w:r>
    </w:p>
    <w:p>
      <w:r>
        <w:rPr>
          <w:b/>
          <w:u w:val="single"/>
        </w:rPr>
        <w:t>177547</w:t>
      </w:r>
    </w:p>
    <w:p>
      <w:r>
        <w:t>@ICC @cricketworldcup @UberEats #shameonicc  Waiting for 4 years for such a grand Tournament and four-matches are abandoned next time be focused on the venue instead on the wicketkeeper's gloves</w:t>
      </w:r>
    </w:p>
    <w:p>
      <w:r>
        <w:rPr>
          <w:b/>
          <w:u w:val="single"/>
        </w:rPr>
        <w:t>177548</w:t>
      </w:r>
    </w:p>
    <w:p>
      <w:r>
        <w:t>#ShameOnICC for organising such an important tournament at such a time when half of the matches are getting washed away...... https://t.co/rYwp6ORTPk</w:t>
      </w:r>
    </w:p>
    <w:p>
      <w:r>
        <w:rPr>
          <w:b/>
          <w:u w:val="single"/>
        </w:rPr>
        <w:t>177549</w:t>
      </w:r>
    </w:p>
    <w:p>
      <w:r>
        <w:t>Haven’t been on much, not feeling well. Just wanted to say hi to everyone. Also wanted to celebrate that today (June 14th) is John McCain Day🇺🇸 Oh and  F**K TRUMP! 😁  #JohnMcCainDayJune14th #JohnMcCainAmericanHero #TrumpIsADisgrace #fucktrump https://t.co/RyzfiLqlpa</w:t>
      </w:r>
    </w:p>
    <w:p>
      <w:r>
        <w:rPr>
          <w:b/>
          <w:u w:val="single"/>
        </w:rPr>
        <w:t>177550</w:t>
      </w:r>
    </w:p>
    <w:p>
      <w:r>
        <w:t>Priceless! 🤣   Reliving old memories with your son!   'Melania T' 😜     #FuckTrump https://t.co/TAELLltN7T</w:t>
      </w:r>
    </w:p>
    <w:p>
      <w:r>
        <w:rPr>
          <w:b/>
          <w:u w:val="single"/>
        </w:rPr>
        <w:t>177551</w:t>
      </w:r>
    </w:p>
    <w:p>
      <w:r>
        <w:t>Breaking News. After all the controversies, Dhoni decides how to tackle the issue for Sunday's #IndvAus Clash. 😀    Decides to Parajump into the ground with the badges !!!   #DhoniKeepsTheGlove   #DhoniKeSaathDesh https://t.co/k9RtDeAyjl</w:t>
      </w:r>
    </w:p>
    <w:p>
      <w:r>
        <w:rPr>
          <w:b/>
          <w:u w:val="single"/>
        </w:rPr>
        <w:t>177552</w:t>
      </w:r>
    </w:p>
    <w:p>
      <w:r>
        <w:t>Ladies and gentlemen...... I give you Boris Johnson your next PM 😱🤦‍♂️     #scotlandsforeurope #Scotland #ScotlandisNow #IndyRef2 #Scotref #BorisJohnsonShouldNotBePM #BorisJohnson https://t.co/rE2CMU5Vmc</w:t>
      </w:r>
    </w:p>
    <w:p>
      <w:r>
        <w:rPr>
          <w:b/>
          <w:u w:val="single"/>
        </w:rPr>
        <w:t>177553</w:t>
      </w:r>
    </w:p>
    <w:p>
      <w:r>
        <w:t>@DanielCollins85 @Muscles4851 @BeattieDoug @ColmDore Doug is a fence jumper looking for relevance. If or when a war crimes tribunal (doubtful) is set up to look into Afghanistan or Iraq Dougy will not be so outspoken. His book will be used as evidence against him. #Murderer.</w:t>
      </w:r>
    </w:p>
    <w:p>
      <w:r>
        <w:rPr>
          <w:b/>
          <w:u w:val="single"/>
        </w:rPr>
        <w:t>177554</w:t>
      </w:r>
    </w:p>
    <w:p>
      <w:r>
        <w:t>#NRSMCH  Kolkata incident shouldn't have happened .They must be given justice not because they are doctors but they are human  being.   #DoctorsUnderOppression #DoctorsFightBack</w:t>
      </w:r>
    </w:p>
    <w:p>
      <w:r>
        <w:rPr>
          <w:b/>
          <w:u w:val="single"/>
        </w:rPr>
        <w:t>177555</w:t>
      </w:r>
    </w:p>
    <w:p>
      <w:r>
        <w:t>Mass Murderer Yasin Malik has human rights but doctors don't have!    Save doctors of your state before crying for save democracy.    West Bengal want Freedom from @MamataOfficial.     West Bengal want freedom from violence and political Terrorism.    #DoctorsFightBack #DoctorsStrike</w:t>
      </w:r>
    </w:p>
    <w:p>
      <w:r>
        <w:rPr>
          <w:b/>
          <w:u w:val="single"/>
        </w:rPr>
        <w:t>177556</w:t>
      </w:r>
    </w:p>
    <w:p>
      <w:r>
        <w:t>#TrumpIsNotTheMessiah #TrumpIsACriminal #TrumpIsANationalSecurityThreat #TrumpIsAFraud #TrumpIsATraitor #TrumpIsAMoron     The Belief That Trump Is a Messiah Is Rampant and Dangerous | Psychology Today https://t.co/teXC8y1agk</w:t>
      </w:r>
    </w:p>
    <w:p>
      <w:r>
        <w:rPr>
          <w:b/>
          <w:u w:val="single"/>
        </w:rPr>
        <w:t>177557</w:t>
      </w:r>
    </w:p>
    <w:p>
      <w:r>
        <w:t>Who's excited for the debates in 2 weeks? #DEMOCRATS2020 #BLUEWAVE2020 #KEEPTHEWAVEGOING #FUCKTRUMP #DUMPTRUMP</w:t>
      </w:r>
    </w:p>
    <w:p>
      <w:r>
        <w:rPr>
          <w:b/>
          <w:u w:val="single"/>
        </w:rPr>
        <w:t>177558</w:t>
      </w:r>
    </w:p>
    <w:p>
      <w:r>
        <w:t>@siddtalks @ZeeNews Its @NEWS9 airing the Fraud n Duping by #IMAfraud #ImaJewels in Bangalore for last 4-5 days.Most biggies of politics from Bangalore seems to be under pressure.</w:t>
      </w:r>
    </w:p>
    <w:p>
      <w:r>
        <w:rPr>
          <w:b/>
          <w:u w:val="single"/>
        </w:rPr>
        <w:t>177559</w:t>
      </w:r>
    </w:p>
    <w:p>
      <w:r>
        <w:t>I request all Muslim friends to keep the money in bank here onwards if your not feeling like taking interest from that please contribute same to poor people or disabled people.. Dont get cheated by the name of religion #IMAJewels #Imafraud #Imascam @MuslimAdvocates @muslimvoices</w:t>
      </w:r>
    </w:p>
    <w:p>
      <w:r>
        <w:rPr>
          <w:b/>
          <w:u w:val="single"/>
        </w:rPr>
        <w:t>177560</w:t>
      </w:r>
    </w:p>
    <w:p>
      <w:r>
        <w:t>Non doctor but sensible people of this country. This is thought to ponder upon. Voice your opinion. Share your your happy stories abkut health care.  Stay with Doctors. Show your solidarity.  #DoctorsFightBack https://t.co/CmMXUtpc46</w:t>
      </w:r>
    </w:p>
    <w:p>
      <w:r>
        <w:rPr>
          <w:b/>
          <w:u w:val="single"/>
        </w:rPr>
        <w:t>177561</w:t>
      </w:r>
    </w:p>
    <w:p>
      <w:r>
        <w:t>Our voices shall be heard ! This cause needs more media coverage because public health and education do matter and being oppressed in this brutal way is NOT okay ! #medicalstudent #DoctorsUnderOppression #DoctorsFightBack #DoctorsProtest https://t.co/ngSsN3lVFH</w:t>
      </w:r>
    </w:p>
    <w:p>
      <w:r>
        <w:rPr>
          <w:b/>
          <w:u w:val="single"/>
        </w:rPr>
        <w:t>177562</w:t>
      </w:r>
    </w:p>
    <w:p>
      <w:r>
        <w:t>@realDonaldTrump I hope you do not have a Happy Birthday Mr. President. You can go and kiss my skinny 16 year old ass because never will you ever be my goddamn president and I don’t care what the hell you think!!! #FuckTrump https://t.co/EaxFfvOPGI</w:t>
      </w:r>
    </w:p>
    <w:p>
      <w:r>
        <w:rPr>
          <w:b/>
          <w:u w:val="single"/>
        </w:rPr>
        <w:t>177563</w:t>
      </w:r>
    </w:p>
    <w:p>
      <w:r>
        <w:t>Missouri Lawmakers Are Desperate to Make Sure Voters Don’t Have a Say When It Comes to Abortion #Resist #ResistTrump #FuckTrump https://t.co/I9CWKFCXdl</w:t>
      </w:r>
    </w:p>
    <w:p>
      <w:r>
        <w:rPr>
          <w:b/>
          <w:u w:val="single"/>
        </w:rPr>
        <w:t>177564</w:t>
      </w:r>
    </w:p>
    <w:p>
      <w:r>
        <w:t>@BCCI every single Indian who r going to watch #WorldCup2019 in stadium...plz take army insignia with you #DhoniKeepsTheGlove #IndiaWithDhoni #DhoniKeSaathDesh #BalidaanBadge</w:t>
      </w:r>
    </w:p>
    <w:p>
      <w:r>
        <w:rPr>
          <w:b/>
          <w:u w:val="single"/>
        </w:rPr>
        <w:t>177565</w:t>
      </w:r>
    </w:p>
    <w:p>
      <w:r>
        <w:t>#IAgreeWithRory @RoryStewartUK #BorisJohnsonShouldNotBePM #C4debate #BritishandAshamed so sorry @AgnesCPoirier #YellowRose 💛 from #BritInFrance 💐 https://t.co/6OKwenJKwe</w:t>
      </w:r>
    </w:p>
    <w:p>
      <w:r>
        <w:rPr>
          <w:b/>
          <w:u w:val="single"/>
        </w:rPr>
        <w:t>177566</w:t>
      </w:r>
    </w:p>
    <w:p>
      <w:r>
        <w:t>@natacchelpline Who does the voice over for your advert because he has the exact same voice as Ian Huntley and I think of him every time I hear it. #murderer #NationalAccidentHelpline</w:t>
      </w:r>
    </w:p>
    <w:p>
      <w:r>
        <w:rPr>
          <w:b/>
          <w:u w:val="single"/>
        </w:rPr>
        <w:t>177567</w:t>
      </w:r>
    </w:p>
    <w:p>
      <w:r>
        <w:t>#BorisJohnson isn't daft- he wasn't on #C4Debate and he didn't attend the Q&amp;amp;A because no-one involved in either of those has any say in the vote... He thinks he's already won #BorisJohnsonShouldNotBePM https://t.co/HOGq9wz56I</w:t>
      </w:r>
    </w:p>
    <w:p>
      <w:r>
        <w:rPr>
          <w:b/>
          <w:u w:val="single"/>
        </w:rPr>
        <w:t>177568</w:t>
      </w:r>
    </w:p>
    <w:p>
      <w:r>
        <w:t>#MarshallUniversity Ex #Student Fights #College Over Fate of Alleged #Rapist https://t.co/FZvguG55Qc</w:t>
      </w:r>
    </w:p>
    <w:p>
      <w:r>
        <w:rPr>
          <w:b/>
          <w:u w:val="single"/>
        </w:rPr>
        <w:t>177569</w:t>
      </w:r>
    </w:p>
    <w:p>
      <w:r>
        <w:t>Could this 24 year old immigrant (@ARMilani_) be the thorn in BJ's side?     In a General Election, if the Prime Minister loses his/her seat he would be finished ..    #BorisJohnsonShouldNotBePM   #BollocksToBoris   #BollockstoBrexit https://t.co/gZNiiewXoK</w:t>
      </w:r>
    </w:p>
    <w:p>
      <w:r>
        <w:rPr>
          <w:b/>
          <w:u w:val="single"/>
        </w:rPr>
        <w:t>177570</w:t>
      </w:r>
    </w:p>
    <w:p>
      <w:r>
        <w:t>@SpeakerPelosi Nancy, why aren't we starting impeachment inquiry? What can be wrong by placing the misdeeds in front of America? It would show strength. There would be no loss in standing up to truth? please explain.#TrumpIsATraitor</w:t>
      </w:r>
    </w:p>
    <w:p>
      <w:r>
        <w:rPr>
          <w:b/>
          <w:u w:val="single"/>
        </w:rPr>
        <w:t>177571</w:t>
      </w:r>
    </w:p>
    <w:p>
      <w:r>
        <w:t>@Madonna Thank God for U! #MadameX #Madonna #Crave #madonnapride #PrideMonth #pride  Fuck the haters  #fucktrump #garbage</w:t>
      </w:r>
    </w:p>
    <w:p>
      <w:r>
        <w:rPr>
          <w:b/>
          <w:u w:val="single"/>
        </w:rPr>
        <w:t>177572</w:t>
      </w:r>
    </w:p>
    <w:p>
      <w:r>
        <w:t>@realDonaldTrump … says the guy who was installed by Putin!    #NotMyPresident   #ImpeachTrumpNow   #TrumpIsATraitor</w:t>
      </w:r>
    </w:p>
    <w:p>
      <w:r>
        <w:rPr>
          <w:b/>
          <w:u w:val="single"/>
        </w:rPr>
        <w:t>177573</w:t>
      </w:r>
    </w:p>
    <w:p>
      <w:r>
        <w:t>In most cases over recent years it has involved unwillingness to pay fees &amp;amp; dissatisfaction over the outcome of a medical case - similar problems have been on the rise in many countries as public hospitals struggle to cope with ageing &amp;amp; more complex patients...  #DoctorsFightBack https://t.co/XBAVZyp7o5</w:t>
      </w:r>
    </w:p>
    <w:p>
      <w:r>
        <w:rPr>
          <w:b/>
          <w:u w:val="single"/>
        </w:rPr>
        <w:t>177574</w:t>
      </w:r>
    </w:p>
    <w:p>
      <w:r>
        <w:t>@ReignOfApril @Oprah @OWNTV Consumate Asssssssssshoooooooooole @realDonaldTrump had a significant hand in that trauma.     #FuckTrump</w:t>
      </w:r>
    </w:p>
    <w:p>
      <w:r>
        <w:rPr>
          <w:b/>
          <w:u w:val="single"/>
        </w:rPr>
        <w:t>177575</w:t>
      </w:r>
    </w:p>
    <w:p>
      <w:r>
        <w:t>Thank you @nedprice for doing what @kwelkernbc didn't!! @msnbc keep that hag Conway OFF THE AIR!! #VOTEBLUE2020 #Resist #Resistance #TheResistance #FuckTrump #DoYourJobMitch #DitchMitch  #VoteBlueNoMatterWho #VoteBlueToSaveAmerica #FlipTheSenate #TraitorTrump https://t.co/6TS44b1QQG</w:t>
      </w:r>
    </w:p>
    <w:p>
      <w:r>
        <w:rPr>
          <w:b/>
          <w:u w:val="single"/>
        </w:rPr>
        <w:t>177576</w:t>
      </w:r>
    </w:p>
    <w:p>
      <w:r>
        <w:t>Do u support him for his action? Is this right or wrong? Comment below👇👇👇 #DhoniKeepTheGlove #DhoniKeepTheGloves #Dhoni #DhoniKeepsTheGlove #dhonigloves #DhoniVsICC #DhoniKeepBalidaanBadgeGlove #mahendrasinghdhoni #WorldCup2019 #WC2019WithTimes https://t.co/jjzYZPa045</w:t>
      </w:r>
    </w:p>
    <w:p>
      <w:r>
        <w:rPr>
          <w:b/>
          <w:u w:val="single"/>
        </w:rPr>
        <w:t>177577</w:t>
      </w:r>
    </w:p>
    <w:p>
      <w:r>
        <w:t>More evidence piles in.      Happy #JohnMcCainDay #TrumpIsATraitor #TrumpCrimeFamily #Oreo #DitchMitch2020 #arrestBARR  #Vets https://t.co/1R3hhH3mxW</w:t>
      </w:r>
    </w:p>
    <w:p>
      <w:r>
        <w:rPr>
          <w:b/>
          <w:u w:val="single"/>
        </w:rPr>
        <w:t>177578</w:t>
      </w:r>
    </w:p>
    <w:p>
      <w:r>
        <w:t>AIIMS New Delhi @AIIMSRDA issued an ultimatum of 48 hours to #WestBengal  govt. to meet the demands of the striking doctors there, failing which they would be forced to resort to an indefinite strike in AIIMS New Delhi.     #DoctorsFightBack https://t.co/n5wC2OhT2T</w:t>
      </w:r>
    </w:p>
    <w:p>
      <w:r>
        <w:rPr>
          <w:b/>
          <w:u w:val="single"/>
        </w:rPr>
        <w:t>177579</w:t>
      </w:r>
    </w:p>
    <w:p>
      <w:r>
        <w:t>Which included Syed Ali Shah Gilani, Chairman, All Parties Hurriyat Conference.  Masarat Alam also revealed that there are rifts in the Hurriyat Conference regarding collection and use of funds.”  #terroristNationPakistan</w:t>
      </w:r>
    </w:p>
    <w:p>
      <w:r>
        <w:rPr>
          <w:b/>
          <w:u w:val="single"/>
        </w:rPr>
        <w:t>177580</w:t>
      </w:r>
    </w:p>
    <w:p>
      <w:r>
        <w:t>Yes.... If you can't be there for us in our time of need, then don't expect free over the phone advice .... #SaveTheDoctors #EnoughIsEnough #DoctorsProtest #DoctorsFightBack #DoctorsUnderOppression #doctors_against_assualt https://t.co/TPfThErU9H</w:t>
      </w:r>
    </w:p>
    <w:p>
      <w:r>
        <w:rPr>
          <w:b/>
          <w:u w:val="single"/>
        </w:rPr>
        <w:t>177581</w:t>
      </w:r>
    </w:p>
    <w:p>
      <w:r>
        <w:t>@BCCI you contribute around 30% of the total @ICC 's revenue. Despite this you are acting helpless.              Take a stand. Be brutal when it comes to our Indian Para Forces.   #BalidaanBadge is our national pride.  #DhoniKeepsTheGlove    Thank you @msdhoni</w:t>
      </w:r>
    </w:p>
    <w:p>
      <w:r>
        <w:rPr>
          <w:b/>
          <w:u w:val="single"/>
        </w:rPr>
        <w:t>177582</w:t>
      </w:r>
    </w:p>
    <w:p>
      <w:r>
        <w:t>Where were the IMA &amp;amp; other associations when doctors were being hounded for a year after #BRDOxygenTragedy without any fault of their own? Doctors need to stand up with each other, no matter who the assaulter is and who is in power  #DoctorsFightBack #DoctorsProtest</w:t>
      </w:r>
    </w:p>
    <w:p>
      <w:r>
        <w:rPr>
          <w:b/>
          <w:u w:val="single"/>
        </w:rPr>
        <w:t>177583</w:t>
      </w:r>
    </w:p>
    <w:p>
      <w:r>
        <w:t>Happy #JohnMcCainDay @realDonaldTrump you fat piece of shit! #fucktrump https://t.co/KZT0pK8Ogj</w:t>
      </w:r>
    </w:p>
    <w:p>
      <w:r>
        <w:rPr>
          <w:b/>
          <w:u w:val="single"/>
        </w:rPr>
        <w:t>177584</w:t>
      </w:r>
    </w:p>
    <w:p>
      <w:r>
        <w:t>Eton College. School Report. 1982. https://t.co/R7jT92nuhX #BorisJohnsonShouldNotBePM</w:t>
      </w:r>
    </w:p>
    <w:p>
      <w:r>
        <w:rPr>
          <w:b/>
          <w:u w:val="single"/>
        </w:rPr>
        <w:t>177585</w:t>
      </w:r>
    </w:p>
    <w:p>
      <w:r>
        <w:t>I genuinely can’t believe Nazanin still hasn’t been released. Even more unbelievable is that Boris Johnson could be our next PM. Our Government should hang their heads in shame. #FreeNazanin #BorisJohnsonShouldNotBePM https://t.co/T6aXIv8M14</w:t>
      </w:r>
    </w:p>
    <w:p>
      <w:r>
        <w:rPr>
          <w:b/>
          <w:u w:val="single"/>
        </w:rPr>
        <w:t>177586</w:t>
      </w:r>
    </w:p>
    <w:p>
      <w:r>
        <w:t>Here's the truth about Boris Johnson and his history of sexism, racism, lies, homophobia, gaffes and scandals (all material fully sourced)  #Boris #BorisJohnson #BorisForPM #Boris4PM #BorisJohnsonShouldNotBePM   https://t.co/Re17a7VmYY</w:t>
      </w:r>
    </w:p>
    <w:p>
      <w:r>
        <w:rPr>
          <w:b/>
          <w:u w:val="single"/>
        </w:rPr>
        <w:t>177587</w:t>
      </w:r>
    </w:p>
    <w:p>
      <w:r>
        <w:t>White House Reportedly Blocked Written Testimony of Official on Climate Change #Resist #ResistTrump #FuckTrump https://t.co/dtvr8sbVXs</w:t>
      </w:r>
    </w:p>
    <w:p>
      <w:r>
        <w:rPr>
          <w:b/>
          <w:u w:val="single"/>
        </w:rPr>
        <w:t>177588</w:t>
      </w:r>
    </w:p>
    <w:p>
      <w:r>
        <w:t>@realDonaldTrump This is the report that your own people have not briefed you on because they don't trust you where Russia is involved. Your own insider's know you are compromised by russia.  #TrumpIsADisgrace   #TrumpIsATraitor   #RussianAsset  #PutinPuppet</w:t>
      </w:r>
    </w:p>
    <w:p>
      <w:r>
        <w:rPr>
          <w:b/>
          <w:u w:val="single"/>
        </w:rPr>
        <w:t>177589</w:t>
      </w:r>
    </w:p>
    <w:p>
      <w:r>
        <w:t>Are you going to Donate Blood today?   You can save a lot of people today...    #donateblood #donate #WorldBloodDonorDay #NBAFinals #FridayMotivation #FridayFeeling #ShameonICC #WeTheNorth #instagramdown #SaveBengal #SCOSummit2019 https://t.co/RXv1669BeA</w:t>
      </w:r>
    </w:p>
    <w:p>
      <w:r>
        <w:rPr>
          <w:b/>
          <w:u w:val="single"/>
        </w:rPr>
        <w:t>177590</w:t>
      </w:r>
    </w:p>
    <w:p>
      <w:r>
        <w:t>Oh, Dr Disrespect. Yet another ‘influencer’ that thinks fame means rules don’t apply to them. I hope Twitch bans him for life and not just a suspension.    #twitch #DrDisrespect #dickhead</w:t>
      </w:r>
    </w:p>
    <w:p>
      <w:r>
        <w:rPr>
          <w:b/>
          <w:u w:val="single"/>
        </w:rPr>
        <w:t>177591</w:t>
      </w:r>
    </w:p>
    <w:p>
      <w:r>
        <w:t>Where does a douchebag get fitted? https://t.co/pi5e6X1vRk #trump #douchebag #donjr #erictrump #jaredkushner #menswearhouse #TrumpUKVisit</w:t>
      </w:r>
    </w:p>
    <w:p>
      <w:r>
        <w:rPr>
          <w:b/>
          <w:u w:val="single"/>
        </w:rPr>
        <w:t>177592</w:t>
      </w:r>
    </w:p>
    <w:p>
      <w:r>
        <w:t>@grahamlithgow #JohnnyMercer said he wants Britain back on it's feet again It's #BREXIT that's knocked Britain off it's feet Solution to the problem is to #revokearticle50  #borisjohnson @BorisJohnson #BorisJohnsonShouldNotBePM</w:t>
      </w:r>
    </w:p>
    <w:p>
      <w:r>
        <w:rPr>
          <w:b/>
          <w:u w:val="single"/>
        </w:rPr>
        <w:t>177593</w:t>
      </w:r>
    </w:p>
    <w:p>
      <w:r>
        <w:t>Pic 1:- Indian grounds    pic 2:- Others grounds    #ShameOnICC #INDvNZ #CWC19 https://t.co/eaBkxe55X4</w:t>
      </w:r>
    </w:p>
    <w:p>
      <w:r>
        <w:rPr>
          <w:b/>
          <w:u w:val="single"/>
        </w:rPr>
        <w:t>177594</w:t>
      </w:r>
    </w:p>
    <w:p>
      <w:r>
        <w:t>Count duckula and igor or @BorisJohnson  and @Jacob_Rees_Mogg ?  #conservativeleadership #ToryLeadershipContest #BorisJohnsonShouldNotBePM https://t.co/F58Mde8qav</w:t>
      </w:r>
    </w:p>
    <w:p>
      <w:r>
        <w:rPr>
          <w:b/>
          <w:u w:val="single"/>
        </w:rPr>
        <w:t>177595</w:t>
      </w:r>
    </w:p>
    <w:p>
      <w:r>
        <w:t>Day 5th. No trace of Aircraft. #AN32Aircraft #MissingAN32.  #DhoniKeepsTheGlove #DhoniKeepTheGloves #DhoniAtCWC19 #Dhoni @ysjagan @PrashantKishor @pappuyadavjapl @dileepyadavjnu @yadavakhilesh @Mayawati @yadavtejashwi @laluprasadrjd https://t.co/eRqY3ZuvYf</w:t>
      </w:r>
    </w:p>
    <w:p>
      <w:r>
        <w:rPr>
          <w:b/>
          <w:u w:val="single"/>
        </w:rPr>
        <w:t>177596</w:t>
      </w:r>
    </w:p>
    <w:p>
      <w:r>
        <w:t>#EVMsarkar seems to be desperately wanting to TOPPLE #WestBengal Govt - and using #IMA (#indianmedicalassociation ) as a TOOL !    #Doctors who are members of IMA, are SITUATIONAL PRISONERS !    #DoctorsStrike is FOR THIS, which is being staged by #IMAFraud !    #EVM #EVMPM #Mamata https://t.co/qQGLg10fgv</w:t>
      </w:r>
    </w:p>
    <w:p>
      <w:r>
        <w:rPr>
          <w:b/>
          <w:u w:val="single"/>
        </w:rPr>
        <w:t>177597</w:t>
      </w:r>
    </w:p>
    <w:p>
      <w:r>
        <w:t>#DhoniKeepsTheGlove, @BCCI ,@ICC . Why ICC is double standard. Allowing namaz on ground to Pak players, but not allowing @msdhoni to wear #BalidaanBadge gloves. Is @BCCI surrendering to @ICC . We condemn this act of ICC</w:t>
      </w:r>
    </w:p>
    <w:p>
      <w:r>
        <w:rPr>
          <w:b/>
          <w:u w:val="single"/>
        </w:rPr>
        <w:t>177598</w:t>
      </w:r>
    </w:p>
    <w:p>
      <w:r>
        <w:t>@ICC @bcci @msdhoni #DhoniKeepsTheGlove     If u can allow namaz on ground    If u allow save gaza band    If u allow salute on ground    Then whats wrong in balidaan badge    R u a fool icc or its clear u hv double standard u r not keeping ur words    World doesn't need icc</w:t>
      </w:r>
    </w:p>
    <w:p>
      <w:r>
        <w:rPr>
          <w:b/>
          <w:u w:val="single"/>
        </w:rPr>
        <w:t>177599</w:t>
      </w:r>
    </w:p>
    <w:p>
      <w:r>
        <w:t>#ShameOnICC who is better</w:t>
      </w:r>
    </w:p>
    <w:p>
      <w:r>
        <w:rPr>
          <w:b/>
          <w:u w:val="single"/>
        </w:rPr>
        <w:t>177600</w:t>
      </w:r>
    </w:p>
    <w:p>
      <w:r>
        <w:t>Hey Is It True The Obama's R Getting A Divorce?  #ObamaMyPresident #FuckTrump</w:t>
      </w:r>
    </w:p>
    <w:p>
      <w:r>
        <w:rPr>
          <w:b/>
          <w:u w:val="single"/>
        </w:rPr>
        <w:t>177601</w:t>
      </w:r>
    </w:p>
    <w:p>
      <w:r>
        <w:t>#DhoniKeepsTheGlove Anything Abrahamic cricketing countries display on field = ok. #cricket journos and writers (including Indian) have high population of #Hinduphobic leftists. hypocrisy a clear indication of the #Hinduphobia to come.</w:t>
      </w:r>
    </w:p>
    <w:p>
      <w:r>
        <w:rPr>
          <w:b/>
          <w:u w:val="single"/>
        </w:rPr>
        <w:t>177602</w:t>
      </w:r>
    </w:p>
    <w:p>
      <w:r>
        <w:t>Mohammed Amin the chairman of the Conservative Muslim Forum has made comparisons between leadership hopeful Boris Johnson and Adolf Hitler, and will quit if Johnson becomes prime minister..  https://t.co/706JhSS0eS    #BorisJohnsonShouldNotBePM   #BollocksToBoris   #BollockstoBrexit https://t.co/O4nhc9aqit</w:t>
      </w:r>
    </w:p>
    <w:p>
      <w:r>
        <w:rPr>
          <w:b/>
          <w:u w:val="single"/>
        </w:rPr>
        <w:t>177603</w:t>
      </w:r>
    </w:p>
    <w:p>
      <w:r>
        <w:t>Test tweet #1     Will anyone who sees this comment or like.    I cant send tweets from news...    Possibly otherwise, yet I’m not on any “suspension” that I have been made aware of.     I did post some “interesting information” a couple days ago, about our #rapist president. #katiesarmy</w:t>
      </w:r>
    </w:p>
    <w:p>
      <w:r>
        <w:rPr>
          <w:b/>
          <w:u w:val="single"/>
        </w:rPr>
        <w:t>177604</w:t>
      </w:r>
    </w:p>
    <w:p>
      <w:r>
        <w:t>en route to collect more college transcripts for law degree, then ‘Million Dollar Listing’ Show as Realtor, then ‘Women in Film’ fun @BeverlyHilton to continue selling my TV Show. #HappyHumpDay #FuckTrump 😎</w:t>
      </w:r>
    </w:p>
    <w:p>
      <w:r>
        <w:rPr>
          <w:b/>
          <w:u w:val="single"/>
        </w:rPr>
        <w:t>177605</w:t>
      </w:r>
    </w:p>
    <w:p>
      <w:r>
        <w:t>This cop called for America to slaughter all ‘sodomite reprobates.’ They’re letting him ‘retire.’ #Resist #ResistTrump #FuckTrump https://t.co/2gu2um9WfK</w:t>
      </w:r>
    </w:p>
    <w:p>
      <w:r>
        <w:rPr>
          <w:b/>
          <w:u w:val="single"/>
        </w:rPr>
        <w:t>177606</w:t>
      </w:r>
    </w:p>
    <w:p>
      <w:r>
        <w:t>#India request Doctors kindly  immediately call off the strike. Newborns are dying without their help #DoctorsProtest #DoctorsFightBack #DoctorsStrike</w:t>
      </w:r>
    </w:p>
    <w:p>
      <w:r>
        <w:rPr>
          <w:b/>
          <w:u w:val="single"/>
        </w:rPr>
        <w:t>177607</w:t>
      </w:r>
    </w:p>
    <w:p>
      <w:r>
        <w:t>Read #borisjohnson's @Wikipedia page; from his disasterous tenure as Mayor of London, to his endorsement by the BNP, it tells you who he really is and his awful track record speaks for itself. #BorisJohnsonShouldNotBePM #notmypm https://t.co/FDNOgr9CyX</w:t>
      </w:r>
    </w:p>
    <w:p>
      <w:r>
        <w:rPr>
          <w:b/>
          <w:u w:val="single"/>
        </w:rPr>
        <w:t>177608</w:t>
      </w:r>
    </w:p>
    <w:p>
      <w:r>
        <w:t>Can we do a FB party for those that have gotten screwed over?   For everyone who ended up in Twitmo?   Let’s get some followers back.   #TrumpIsTheEnemyOfThePeople   #TrumpIsADisgrace   #TrumpIsAFraud   #TrumpIsATraitor   #TrumpIsAMoron   Please RT and follow back! https://t.co/kfEpIJwnTH</w:t>
      </w:r>
    </w:p>
    <w:p>
      <w:r>
        <w:rPr>
          <w:b/>
          <w:u w:val="single"/>
        </w:rPr>
        <w:t>177609</w:t>
      </w:r>
    </w:p>
    <w:p>
      <w:r>
        <w:t>Honeys, Fellow Veterans and Active Duty, We All feel this way! 🐝🌊🇺🇸  #TrumpIsATraitor   #MarchAgainstFascism   #MarinesagainstTrump https://t.co/nr5nvJfLL5</w:t>
      </w:r>
    </w:p>
    <w:p>
      <w:r>
        <w:rPr>
          <w:b/>
          <w:u w:val="single"/>
        </w:rPr>
        <w:t>177610</w:t>
      </w:r>
    </w:p>
    <w:p>
      <w:r>
        <w:t>@realDonaldTrump WRONG Stop with the lies you sick evil  #DEMENTED   #LyingTrump   #PutinsPuppet   #TRUMPcriminalIMPEACHMENT   #TrumpCrimeFamily   #locktrumpup   Just resign you will never lie you way out of this.   #TrumpIsATraitor</w:t>
      </w:r>
    </w:p>
    <w:p>
      <w:r>
        <w:rPr>
          <w:b/>
          <w:u w:val="single"/>
        </w:rPr>
        <w:t>177611</w:t>
      </w:r>
    </w:p>
    <w:p>
      <w:r>
        <w:t>@realDonaldTrump FAKE NEWS #TrumpIsATraitor #TrumpRussia #TrumpLies #TrumpCrimeFamily #TrumpMustGo</w:t>
      </w:r>
    </w:p>
    <w:p>
      <w:r>
        <w:rPr>
          <w:b/>
          <w:u w:val="single"/>
        </w:rPr>
        <w:t>177612</w:t>
      </w:r>
    </w:p>
    <w:p>
      <w:r>
        <w:t>#brilliantlymade #free #the #innocent #fucktrump @ Oakland, California https://t.co/rC4Rwdkfc6</w:t>
      </w:r>
    </w:p>
    <w:p>
      <w:r>
        <w:rPr>
          <w:b/>
          <w:u w:val="single"/>
        </w:rPr>
        <w:t>177613</w:t>
      </w:r>
    </w:p>
    <w:p>
      <w:r>
        <w:t>Justin Bieber challenges Boris Johnson to a TV debate  https://t.co/Mm4ChBZtcJ  #ToryLeadershipDebate #borisjohnson #JustinBieber #politics #comedy @haveigotnews @NewsjackBBC @bbcbreakthenews @PrivateEyeNews @TheNewsQuiz @BBCNowShow #BorisJohnsonShouldNotBePM</w:t>
      </w:r>
    </w:p>
    <w:p>
      <w:r>
        <w:rPr>
          <w:b/>
          <w:u w:val="single"/>
        </w:rPr>
        <w:t>177614</w:t>
      </w:r>
    </w:p>
    <w:p>
      <w:r>
        <w:t>Trump Brags About Mexico Deal, but Reveals No Details #Resist #ResistTrump #FuckTrump https://t.co/t6agTfuXel</w:t>
      </w:r>
    </w:p>
    <w:p>
      <w:r>
        <w:rPr>
          <w:b/>
          <w:u w:val="single"/>
        </w:rPr>
        <w:t>177615</w:t>
      </w:r>
    </w:p>
    <w:p>
      <w:r>
        <w:t>Being a doctor onbehalf of entire medical fraternity.   #Savethedoctors #SAVETHESAVIOUR #DoctorsProtest   #DoctorsFightBack   #medicalstudent #DoctorsStrike   #DoctorsUnderOppression https://t.co/xu4xMbLMAb</w:t>
      </w:r>
    </w:p>
    <w:p>
      <w:r>
        <w:rPr>
          <w:b/>
          <w:u w:val="single"/>
        </w:rPr>
        <w:t>177616</w:t>
      </w:r>
    </w:p>
    <w:p>
      <w:r>
        <w:t>@realDonaldTrump Well isn't that the pot calling the kettle ZERO CREDIBILITY 😂😂😂😂 Maybe if you didn't LIE ABOUT EVERYTHING you'd have an ounce of credibility but we all know you #TrumpIsATraitor and you will be leaving very soon. #TrumpDerangementSyndrome https://t.co/PhruMpZQyj</w:t>
      </w:r>
    </w:p>
    <w:p>
      <w:r>
        <w:rPr>
          <w:b/>
          <w:u w:val="single"/>
        </w:rPr>
        <w:t>177617</w:t>
      </w:r>
    </w:p>
    <w:p>
      <w:r>
        <w:t>#FUCKTRUMP LETS GO #BIDEN2020😂😂 https://t.co/aOW3YBV4E5</w:t>
      </w:r>
    </w:p>
    <w:p>
      <w:r>
        <w:rPr>
          <w:b/>
          <w:u w:val="single"/>
        </w:rPr>
        <w:t>177618</w:t>
      </w:r>
    </w:p>
    <w:p>
      <w:r>
        <w:t>ICC should never mess with #Dhoni because #DHONIKESAATHDESH     https://t.co/qs6wft1mim…     #dhonigloves #DhoniKeepBalidaanBadgeGlove #DhoniKeepsTheGlove https://t.co/nt6mNbmD2y</w:t>
      </w:r>
    </w:p>
    <w:p>
      <w:r>
        <w:rPr>
          <w:b/>
          <w:u w:val="single"/>
        </w:rPr>
        <w:t>177619</w:t>
      </w:r>
    </w:p>
    <w:p>
      <w:r>
        <w:t>#DhoniKeepsTheGlove  *dhoni gloves controversy*  BCCI to ICC : https://t.co/oo2RH6EE3S</w:t>
      </w:r>
    </w:p>
    <w:p>
      <w:r>
        <w:rPr>
          <w:b/>
          <w:u w:val="single"/>
        </w:rPr>
        <w:t>177620</w:t>
      </w:r>
    </w:p>
    <w:p>
      <w:r>
        <w:t>There's some really intense melting in the Arctic right now #Resist #ResistTrump #FuckTrump https://t.co/0vzMpVicDS</w:t>
      </w:r>
    </w:p>
    <w:p>
      <w:r>
        <w:rPr>
          <w:b/>
          <w:u w:val="single"/>
        </w:rPr>
        <w:t>177621</w:t>
      </w:r>
    </w:p>
    <w:p>
      <w:r>
        <w:t>Seniors greeted and cheered by juniors after mass resignation.. This is life.. This is unity.. This is pride.. Kudos.   #DoctorsFightBack https://t.co/qzVdtqWUUe</w:t>
      </w:r>
    </w:p>
    <w:p>
      <w:r>
        <w:rPr>
          <w:b/>
          <w:u w:val="single"/>
        </w:rPr>
        <w:t>177622</w:t>
      </w:r>
    </w:p>
    <w:p>
      <w:r>
        <w:t>@realDonaldTrump #FuckTrump Pussy Grabber, Don the Con, Draft Dodger Donnie, Putin's Puppet,  Cadet Bone Spurs, Fucking Moron https://t.co/NXCaHHymjD</w:t>
      </w:r>
    </w:p>
    <w:p>
      <w:r>
        <w:rPr>
          <w:b/>
          <w:u w:val="single"/>
        </w:rPr>
        <w:t>177623</w:t>
      </w:r>
    </w:p>
    <w:p>
      <w:r>
        <w:t>Dhoni should get rid of the gloves and remain away from any army insignia immediately, no room for overt display of patriotism on the cricket field, your Indian cap 🧢 should serve all the symbolism you wanted to indulge in #DhoniKeepsTheGlove #dhonigloves https://t.co/2GjjgLDzxK</w:t>
      </w:r>
    </w:p>
    <w:p>
      <w:r>
        <w:rPr>
          <w:b/>
          <w:u w:val="single"/>
        </w:rPr>
        <w:t>177624</w:t>
      </w:r>
    </w:p>
    <w:p>
      <w:r>
        <w:t>YAY for USA!    #Rape #USA #Rapist #ProtectedSpecies #Women #Gilead #GOP #WhiteMalePrivilege https://t.co/ZOfRE8ShZI</w:t>
      </w:r>
    </w:p>
    <w:p>
      <w:r>
        <w:rPr>
          <w:b/>
          <w:u w:val="single"/>
        </w:rPr>
        <w:t>177625</w:t>
      </w:r>
    </w:p>
    <w:p>
      <w:r>
        <w:t>Protesting doctors applaud as more doctors resign and walk out of Medical College and Hospital, Kolkata #MamataLosingControl #BengalDoctorsStrike #DoctorsFightBack https://t.co/2moqn60PRE</w:t>
      </w:r>
    </w:p>
    <w:p>
      <w:r>
        <w:rPr>
          <w:b/>
          <w:u w:val="single"/>
        </w:rPr>
        <w:t>177626</w:t>
      </w:r>
    </w:p>
    <w:p>
      <w:r>
        <w:t>King Joffrey: 47%  Donald Trump: 41%    #FuckTrump   #Trump41</w:t>
      </w:r>
    </w:p>
    <w:p>
      <w:r>
        <w:rPr>
          <w:b/>
          <w:u w:val="single"/>
        </w:rPr>
        <w:t>177627</w:t>
      </w:r>
    </w:p>
    <w:p>
      <w:r>
        <w:t>#ShameOnICC  Even local cricket tournament have better management &amp;amp; planning than your's .   Thankyou for spoiling the worldcup. https://t.co/tfYxvOreN7</w:t>
      </w:r>
    </w:p>
    <w:p>
      <w:r>
        <w:rPr>
          <w:b/>
          <w:u w:val="single"/>
        </w:rPr>
        <w:t>177628</w:t>
      </w:r>
    </w:p>
    <w:p>
      <w:r>
        <w:t>Points table right now.  #ShameOnICC #cwc19 https://t.co/uckawoVZQz</w:t>
      </w:r>
    </w:p>
    <w:p>
      <w:r>
        <w:rPr>
          <w:b/>
          <w:u w:val="single"/>
        </w:rPr>
        <w:t>177629</w:t>
      </w:r>
    </w:p>
    <w:p>
      <w:r>
        <w:t>But it's not being risk averse that keeps #Johnson away from scrutiny is it? It's a belief that he should be  beyond accountability. He is road testing autocracy. #BorisJohnsonShouldNotBePM https://t.co/Gf9PFy4dJJ</w:t>
      </w:r>
    </w:p>
    <w:p>
      <w:r>
        <w:rPr>
          <w:b/>
          <w:u w:val="single"/>
        </w:rPr>
        <w:t>177630</w:t>
      </w:r>
    </w:p>
    <w:p>
      <w:r>
        <w:t>@GOPLeader Either you're unable to read, or you're as corrupt as the Felon-in-Chief is and are complicit in helping him to cover up crimes he's committed. #FuckTrump #TrumpCrimeFamily #ImpeachTrumpNow</w:t>
      </w:r>
    </w:p>
    <w:p>
      <w:r>
        <w:rPr>
          <w:b/>
          <w:u w:val="single"/>
        </w:rPr>
        <w:t>177631</w:t>
      </w:r>
    </w:p>
    <w:p>
      <w:r>
        <w:t>@Reuters All countries who care about their safety and security should #BanHuawei.   #Huawei is just a spying tool developed and extensively used by the Communist Party of China.    #CommunismKills #BoycottChina #oppression</w:t>
      </w:r>
    </w:p>
    <w:p>
      <w:r>
        <w:rPr>
          <w:b/>
          <w:u w:val="single"/>
        </w:rPr>
        <w:t>177632</w:t>
      </w:r>
    </w:p>
    <w:p>
      <w:r>
        <w:t>@anjanaomkashyap , hope you stand up for @msdhoni and 🇮🇳 #DhoniKeepsTheGlove https://t.co/sE6CtNwEH5</w:t>
      </w:r>
    </w:p>
    <w:p>
      <w:r>
        <w:rPr>
          <w:b/>
          <w:u w:val="single"/>
        </w:rPr>
        <w:t>177633</w:t>
      </w:r>
    </w:p>
    <w:p>
      <w:r>
        <w:t>If England can do this  so why not india can do this   #ICC #Balidan #DhoniKeepsTheGlove https://t.co/i5eq7VRWad</w:t>
      </w:r>
    </w:p>
    <w:p>
      <w:r>
        <w:rPr>
          <w:b/>
          <w:u w:val="single"/>
        </w:rPr>
        <w:t>177634</w:t>
      </w:r>
    </w:p>
    <w:p>
      <w:r>
        <w:t>#DhoniKeepsTheGlove   He had a full rights because he is a Para Regiment Officer https://t.co/1PQwmOL2E4</w:t>
      </w:r>
    </w:p>
    <w:p>
      <w:r>
        <w:rPr>
          <w:b/>
          <w:u w:val="single"/>
        </w:rPr>
        <w:t>177635</w:t>
      </w:r>
    </w:p>
    <w:p>
      <w:r>
        <w:t>Fuck icc🖕🖕🖕😐 u just want to finish the wc..by giving 1 pts..then how u know the good and bad teams  @ICC @ICCMediaComms @cricketworldcup  #ShameOnICC</w:t>
      </w:r>
    </w:p>
    <w:p>
      <w:r>
        <w:rPr>
          <w:b/>
          <w:u w:val="single"/>
        </w:rPr>
        <w:t>177636</w:t>
      </w:r>
    </w:p>
    <w:p>
      <w:r>
        <w:t>@RiskyLiberal @realDonaldTrump 🙌🏼 the large subsidies that those broke soybean farmers received courtesy of the US taxpayer IMO actually put us in the negative so we’re worse off. Thx @realDonaldTrump #IdiotTrump</w:t>
      </w:r>
    </w:p>
    <w:p>
      <w:r>
        <w:rPr>
          <w:b/>
          <w:u w:val="single"/>
        </w:rPr>
        <w:t>177637</w:t>
      </w:r>
    </w:p>
    <w:p>
      <w:r>
        <w:t>@Newsweek Happy #JohnMcCainDay     #FuckTrump</w:t>
      </w:r>
    </w:p>
    <w:p>
      <w:r>
        <w:rPr>
          <w:b/>
          <w:u w:val="single"/>
        </w:rPr>
        <w:t>177638</w:t>
      </w:r>
    </w:p>
    <w:p>
      <w:r>
        <w:t>India trends ❤️🇮🇳 @msdhoni #IndiaWithDhoni #DhoniKeepTheGlove #DhoniKeSaathDesh #DhoniKeepsTheGlove 🙏🏻🙌🏻 @BCCI @ICC @Twitter https://t.co/RbpIW83Di8</w:t>
      </w:r>
    </w:p>
    <w:p>
      <w:r>
        <w:rPr>
          <w:b/>
          <w:u w:val="single"/>
        </w:rPr>
        <w:t>177639</w:t>
      </w:r>
    </w:p>
    <w:p>
      <w:r>
        <w:t>@herman_maureen @funder @1CraftyWitch @PenceConscience @adamcbest @flyaway_k @agavecorn @7brdgesroad @Steelerschic85 @Cruellaisdevine @HoarseWisperer @DeadBunnyFrank @mmpadellan @Amy_Siskind @saltycomment Thank you Mo #FuckTrump #ImpeachmentHearingsNow 💗☮️🇺🇸🌊✊enough is enough https://t.co/Ioqa1aDKf8</w:t>
      </w:r>
    </w:p>
    <w:p>
      <w:r>
        <w:rPr>
          <w:b/>
          <w:u w:val="single"/>
        </w:rPr>
        <w:t>177640</w:t>
      </w:r>
    </w:p>
    <w:p>
      <w:r>
        <w:t>#2019WorldCup Worst in History in terms of #Rain!  .  https://t.co/xjJjG9uE7x  .  .  #CWC19 #CWC2019 #INDvsPAK #INDvsAUS #INDvsNZ #ICCWorldCup2019 #ICCCricketWorldCup2019 #ICCWC2019 #ICC2019 #ShameOnICC #ShameICC https://t.co/lnncLilLJk</w:t>
      </w:r>
    </w:p>
    <w:p>
      <w:r>
        <w:rPr>
          <w:b/>
          <w:u w:val="single"/>
        </w:rPr>
        <w:t>177641</w:t>
      </w:r>
    </w:p>
    <w:p>
      <w:r>
        <w:t>True story! #Resistance #BlueWave2020 #Immigrants #fucktrump https://t.co/BMAiFNMBs4</w:t>
      </w:r>
    </w:p>
    <w:p>
      <w:r>
        <w:rPr>
          <w:b/>
          <w:u w:val="single"/>
        </w:rPr>
        <w:t>177642</w:t>
      </w:r>
    </w:p>
    <w:p>
      <w:r>
        <w:t>@lifetothemax1 The funniest part about it is that no one else would have even noticed the cough if he wouldn’t have pointed it out. #DoucheBag</w:t>
      </w:r>
    </w:p>
    <w:p>
      <w:r>
        <w:rPr>
          <w:b/>
          <w:u w:val="single"/>
        </w:rPr>
        <w:t>177643</w:t>
      </w:r>
    </w:p>
    <w:p>
      <w:r>
        <w:t>I didn’t see Molly Mae asking permission from Amy before she asked Curtis out the hypocritical little shit #dickhead #TeamMaura #LoveIsland</w:t>
      </w:r>
    </w:p>
    <w:p>
      <w:r>
        <w:rPr>
          <w:b/>
          <w:u w:val="single"/>
        </w:rPr>
        <w:t>177644</w:t>
      </w:r>
    </w:p>
    <w:p>
      <w:r>
        <w:t>Professionals like doctors and nurses shouldn't have to be worried about protecting themselves while saving patients lives.  I hope a good constructive solution can be arrived at without politicizing the issue.       #DoctorsFightBack https://t.co/wgjrRK4msm</w:t>
      </w:r>
    </w:p>
    <w:p>
      <w:r>
        <w:rPr>
          <w:b/>
          <w:u w:val="single"/>
        </w:rPr>
        <w:t>177645</w:t>
      </w:r>
    </w:p>
    <w:p>
      <w:r>
        <w:t>@skroskz @shossy2 @JoeBiden Biden &amp;amp; his son Hunter took advantage of their position to use Air Force 2 to wheel &amp;amp; deal with China &amp;amp; Ukraine! I don’t trust Biden or his son Hunter who left his wife &amp;amp; kids to move in with his dead brother’s wife &amp;amp; family! #DOUCHEBAG</w:t>
      </w:r>
    </w:p>
    <w:p>
      <w:r>
        <w:rPr>
          <w:b/>
          <w:u w:val="single"/>
        </w:rPr>
        <w:t>177646</w:t>
      </w:r>
    </w:p>
    <w:p>
      <w:r>
        <w:t>@realDonaldTrump Of course you hate MSNBC because they tell the truth and the truth is that you are an incompetent buffoon without a shred of decency.  You are a complete and absolute disaster.  #IdiotTrump</w:t>
      </w:r>
    </w:p>
    <w:p>
      <w:r>
        <w:rPr>
          <w:b/>
          <w:u w:val="single"/>
        </w:rPr>
        <w:t>177647</w:t>
      </w:r>
    </w:p>
    <w:p>
      <w:r>
        <w:t>Why we need a #CongressMuktBharat https://t.co/4IPLhW5Q0w</w:t>
      </w:r>
    </w:p>
    <w:p>
      <w:r>
        <w:rPr>
          <w:b/>
          <w:u w:val="single"/>
        </w:rPr>
        <w:t>177648</w:t>
      </w:r>
    </w:p>
    <w:p>
      <w:r>
        <w:t>@ICC should understand that  #BalidaanBadge is not related to any political/religious/racial activities.    This is about our #NationalPride  #DhoniKeepsTheGlove</w:t>
      </w:r>
    </w:p>
    <w:p>
      <w:r>
        <w:rPr>
          <w:b/>
          <w:u w:val="single"/>
        </w:rPr>
        <w:t>177649</w:t>
      </w:r>
    </w:p>
    <w:p>
      <w:r>
        <w:t>My corner piece of mind, is all that I can find, when i look for a reason,  to pass this unhealthy treason. #TrumpIsATraitor https://t.co/fZvhoXaOAK</w:t>
      </w:r>
    </w:p>
    <w:p>
      <w:r>
        <w:rPr>
          <w:b/>
          <w:u w:val="single"/>
        </w:rPr>
        <w:t>177650</w:t>
      </w:r>
    </w:p>
    <w:p>
      <w:r>
        <w:t>@toughgal66 @MrsRabbitResist I am following you now- hoping to catch you swearing- lol-I swear a lot also #FUCKTRUMP!</w:t>
      </w:r>
    </w:p>
    <w:p>
      <w:r>
        <w:rPr>
          <w:b/>
          <w:u w:val="single"/>
        </w:rPr>
        <w:t>177651</w:t>
      </w:r>
    </w:p>
    <w:p>
      <w:r>
        <w:t>@waggytailkobe @Ex_Machina77 @JonnyBlze @realDonaldTrump @FoxNews Right..........#douchebag</w:t>
      </w:r>
    </w:p>
    <w:p>
      <w:r>
        <w:rPr>
          <w:b/>
          <w:u w:val="single"/>
        </w:rPr>
        <w:t>177652</w:t>
      </w:r>
    </w:p>
    <w:p>
      <w:r>
        <w:t>Survival kit for next 5 years in India😁😁 @narendramodi @BJP4India  #3YearsofChange #RahulGandhi #ShameOnICC #TrollSangh https://t.co/dbY7lTtqbP</w:t>
      </w:r>
    </w:p>
    <w:p>
      <w:r>
        <w:rPr>
          <w:b/>
          <w:u w:val="single"/>
        </w:rPr>
        <w:t>177653</w:t>
      </w:r>
    </w:p>
    <w:p>
      <w:r>
        <w:t>Watch and Share https://t.co/1lUKMt59A9 @RBReich The 7 Failures of Trumponomics #trumptax #TrumpIsATraitor</w:t>
      </w:r>
    </w:p>
    <w:p>
      <w:r>
        <w:rPr>
          <w:b/>
          <w:u w:val="single"/>
        </w:rPr>
        <w:t>177654</w:t>
      </w:r>
    </w:p>
    <w:p>
      <w:r>
        <w:t>Salute to doctors who risk their very own lives but continue to serve their motherland 🙇‍♂️  #Savethedoctors   #DoctorsFightBack   #DoctorsProtest   #SaveBengal https://t.co/zz3ugTioiZ</w:t>
      </w:r>
    </w:p>
    <w:p>
      <w:r>
        <w:rPr>
          <w:b/>
          <w:u w:val="single"/>
        </w:rPr>
        <w:t>177655</w:t>
      </w:r>
    </w:p>
    <w:p>
      <w:r>
        <w:t>@ICC i think u do have some work rather than seeing on dhoni's gloves...if u don't have then i can suggest u to improve the quality of ur great umpires ..plz go and improve the quality bcz #DhoniKeSaathDesh   #DhoniKeepsTheGlove   #BalidanBadge</w:t>
      </w:r>
    </w:p>
    <w:p>
      <w:r>
        <w:rPr>
          <w:b/>
          <w:u w:val="single"/>
        </w:rPr>
        <w:t>177656</w:t>
      </w:r>
    </w:p>
    <w:p>
      <w:r>
        <w:t>@cher YOU AND ME BOTH, GIRL. &amp;lt;3 #FuckTrump</w:t>
      </w:r>
    </w:p>
    <w:p>
      <w:r>
        <w:rPr>
          <w:b/>
          <w:u w:val="single"/>
        </w:rPr>
        <w:t>177657</w:t>
      </w:r>
    </w:p>
    <w:p>
      <w:r>
        <w:t>@ICC @Bazmccullum @PathakRidhima How can someone be happy without watching cricket... #ShameOnICC</w:t>
      </w:r>
    </w:p>
    <w:p>
      <w:r>
        <w:rPr>
          <w:b/>
          <w:u w:val="single"/>
        </w:rPr>
        <w:t>177658</w:t>
      </w:r>
    </w:p>
    <w:p>
      <w:r>
        <w:t>Future #WC will be like... #ShameOnICC https://t.co/BNv2yIVgDJ</w:t>
      </w:r>
    </w:p>
    <w:p>
      <w:r>
        <w:rPr>
          <w:b/>
          <w:u w:val="single"/>
        </w:rPr>
        <w:t>177659</w:t>
      </w:r>
    </w:p>
    <w:p>
      <w:r>
        <w:t>@BillKristol Fixed it 👍🏻👍🏼👍👍🏽👍🏾👍🏿 #NotMyPresident #FlagDay2019 #TrumpsAnInternationalDisgrace #TrumpIsATraitor #justsaynotomaga https://t.co/rIQjZznlqx</w:t>
      </w:r>
    </w:p>
    <w:p>
      <w:r>
        <w:rPr>
          <w:b/>
          <w:u w:val="single"/>
        </w:rPr>
        <w:t>177660</w:t>
      </w:r>
    </w:p>
    <w:p>
      <w:r>
        <w:t>When a Doctor in West Bengal returns home safely   #we_want_justice  #DoctorsFightBack https://t.co/0vMZW3CC0e</w:t>
      </w:r>
    </w:p>
    <w:p>
      <w:r>
        <w:rPr>
          <w:b/>
          <w:u w:val="single"/>
        </w:rPr>
        <w:t>177661</w:t>
      </w:r>
    </w:p>
    <w:p>
      <w:r>
        <w:t>#DoctorsFightBack also we want an apology from hon'ble CM bcoz she has insulted the entire doctor fraternity of india by giving communal anlge to this entire matter ..shame</w:t>
      </w:r>
    </w:p>
    <w:p>
      <w:r>
        <w:rPr>
          <w:b/>
          <w:u w:val="single"/>
        </w:rPr>
        <w:t>177662</w:t>
      </w:r>
    </w:p>
    <w:p>
      <w:r>
        <w:t>Respected PM @narendramodi Ji   Address the issue of #AssaultOnDoctors and speak on measures to #StopViolenceAgainstDoctors and #SaveTheDoctors .  #DoctorsUnderOppression   #DoctorsFightBack https://t.co/3dtQlrGefe</w:t>
      </w:r>
    </w:p>
    <w:p>
      <w:r>
        <w:rPr>
          <w:b/>
          <w:u w:val="single"/>
        </w:rPr>
        <w:t>177663</w:t>
      </w:r>
    </w:p>
    <w:p>
      <w:r>
        <w:t>@ImRaina @msdhoni Well Said #DhoniKeepsTheGlove</w:t>
      </w:r>
    </w:p>
    <w:p>
      <w:r>
        <w:rPr>
          <w:b/>
          <w:u w:val="single"/>
        </w:rPr>
        <w:t>177664</w:t>
      </w:r>
    </w:p>
    <w:p>
      <w:r>
        <w:t>Junior #Doctors Reject #MamataBanarjee Offer, Continue Strike: 10 Points https://t.co/erraUkn6lJ @ndtv #DoctorsFightBack #DoctorsUnderOppression #DoctorsProtest #BengalBurning #BengalDoctorsStrike #Bengal</w:t>
      </w:r>
    </w:p>
    <w:p>
      <w:r>
        <w:rPr>
          <w:b/>
          <w:u w:val="single"/>
        </w:rPr>
        <w:t>177665</w:t>
      </w:r>
    </w:p>
    <w:p>
      <w:r>
        <w:t>@raj21415 We have ZERO interest in playing GOD, so please don't treat us either as a GOD or as a DOG! If you deserve respect, so do we, nothing more and nothing less...  #DoctorsFightBack</w:t>
      </w:r>
    </w:p>
    <w:p>
      <w:r>
        <w:rPr>
          <w:b/>
          <w:u w:val="single"/>
        </w:rPr>
        <w:t>177666</w:t>
      </w:r>
    </w:p>
    <w:p>
      <w:r>
        <w:t>The big event of #WC19 is today #terroristNationPakistan  Vs lovely people of #Indians , hope #India win it InshaAllah</w:t>
      </w:r>
    </w:p>
    <w:p>
      <w:r>
        <w:rPr>
          <w:b/>
          <w:u w:val="single"/>
        </w:rPr>
        <w:t>177667</w:t>
      </w:r>
    </w:p>
    <w:p>
      <w:r>
        <w:t>#DoctorsFightBack  MLN medical college stands with NRSMCH.  No services without security ✊  #DoctorsUnderOppression  #DoctorsProtest   @CBSNews   @CNN   @WHO https://t.co/ANbu5CvlfO</w:t>
      </w:r>
    </w:p>
    <w:p>
      <w:r>
        <w:rPr>
          <w:b/>
          <w:u w:val="single"/>
        </w:rPr>
        <w:t>177668</w:t>
      </w:r>
    </w:p>
    <w:p>
      <w:r>
        <w:t>And finally Sunil Gavaskar hit a boundary but this time against media and its baseless debates. #DhoniKeepsTheGlove https://t.co/wWHis7nWzl</w:t>
      </w:r>
    </w:p>
    <w:p>
      <w:r>
        <w:rPr>
          <w:b/>
          <w:u w:val="single"/>
        </w:rPr>
        <w:t>177669</w:t>
      </w:r>
    </w:p>
    <w:p>
      <w:r>
        <w:t>No matter how big a desert is...it weighs less than a handful of mud...that has given birth to a plant    #SaveBengal  #SaveTheDoctors  #DoctorsFightBack  #DoctorsProtest    https://t.co/EL4hHqVEzJ</w:t>
      </w:r>
    </w:p>
    <w:p>
      <w:r>
        <w:rPr>
          <w:b/>
          <w:u w:val="single"/>
        </w:rPr>
        <w:t>177670</w:t>
      </w:r>
    </w:p>
    <w:p>
      <w:r>
        <w:t>Welcome to Trumpworld #morintoon #TrumpIsATraitor #TrumpElections #TrumpCollusion #TrumpCriminalInvestigations #TrumpCrimeSyndicate #TrumpCult https://t.co/cKfoKj66cp</w:t>
      </w:r>
    </w:p>
    <w:p>
      <w:r>
        <w:rPr>
          <w:b/>
          <w:u w:val="single"/>
        </w:rPr>
        <w:t>177671</w:t>
      </w:r>
    </w:p>
    <w:p>
      <w:r>
        <w:t>ICC Rules on Gloves      Dear Indian Friends Read it Before any Comments     #DhoniKeepsTheGlove #CWC2019 https://t.co/c6wTjUQkUr</w:t>
      </w:r>
    </w:p>
    <w:p>
      <w:r>
        <w:rPr>
          <w:b/>
          <w:u w:val="single"/>
        </w:rPr>
        <w:t>177672</w:t>
      </w:r>
    </w:p>
    <w:p>
      <w:r>
        <w:t>@justinperr @darenmillard @NHLBruins @StLouisBlues exactly, #Fucktrump and you</w:t>
      </w:r>
    </w:p>
    <w:p>
      <w:r>
        <w:rPr>
          <w:b/>
          <w:u w:val="single"/>
        </w:rPr>
        <w:t>177673</w:t>
      </w:r>
    </w:p>
    <w:p>
      <w:r>
        <w:t>Kedar Jadhav asking the clouds to go to Maharashtra... Let all the rains come to India...   #ICCCricketWorldCup2019 #ICCWorldCup #ShameOnICC #INDvPAK https://t.co/gOQgRToVtl</w:t>
      </w:r>
    </w:p>
    <w:p>
      <w:r>
        <w:rPr>
          <w:b/>
          <w:u w:val="single"/>
        </w:rPr>
        <w:t>177674</w:t>
      </w:r>
    </w:p>
    <w:p>
      <w:r>
        <w:t>@realDonaldTrump is corrupt and incompetent. He aligns himself with murderous dictators and trusts them over our own dedicated and hardworking intelligence officers. We must unite to remove him with a landslide election. He is a #disgrace #TrumpIsATraitor https://t.co/SX8XovljZo</w:t>
      </w:r>
    </w:p>
    <w:p>
      <w:r>
        <w:rPr>
          <w:b/>
          <w:u w:val="single"/>
        </w:rPr>
        <w:t>177675</w:t>
      </w:r>
    </w:p>
    <w:p>
      <w:r>
        <w:t>#Dickhead  Don't be one.   I give you mfs 1 minute of conversation followed by 4 minutes of laughter.  Foh &amp;amp;  Good Day https://t.co/5isPM1bEhc</w:t>
      </w:r>
    </w:p>
    <w:p>
      <w:r>
        <w:rPr>
          <w:b/>
          <w:u w:val="single"/>
        </w:rPr>
        <w:t>177676</w:t>
      </w:r>
    </w:p>
    <w:p>
      <w:r>
        <w:t>I'm just gonna leave this right here for you all... #FUCKTRUMP   https://t.co/fB1DUL2OwH</w:t>
      </w:r>
    </w:p>
    <w:p>
      <w:r>
        <w:rPr>
          <w:b/>
          <w:u w:val="single"/>
        </w:rPr>
        <w:t>177677</w:t>
      </w:r>
    </w:p>
    <w:p>
      <w:r>
        <w:t>Junior doctors refuse to meet #Mamata at Nabanna. Wants CM to meet them and end the impasse. Doctors to continue with their strike.   #DoctorsFightBack #IstandwithNRS #NRSMCH #SaveTheSaviour #SaveBengal https://t.co/QfC2Apk8pm</w:t>
      </w:r>
    </w:p>
    <w:p>
      <w:r>
        <w:rPr>
          <w:b/>
          <w:u w:val="single"/>
        </w:rPr>
        <w:t>177678</w:t>
      </w:r>
    </w:p>
    <w:p>
      <w:r>
        <w:t>@dipaksamanta #BalidanBadge Equally important to Match #DhoniKeepsTheGlove</w:t>
      </w:r>
    </w:p>
    <w:p>
      <w:r>
        <w:rPr>
          <w:b/>
          <w:u w:val="single"/>
        </w:rPr>
        <w:t>177679</w:t>
      </w:r>
    </w:p>
    <w:p>
      <w:r>
        <w:t>Shining Diva Italian Designer Non Precious Metal Jewellery Set @ Rs.398    https://t.co/yYoRiEnR4c    More: https://t.co/7ZfoIvw94u    https://t.co/yYoRiEnR4c    #DoctorsFightBack #SaveBengal #amazon #flipkart #deals #dealoftheday #amazingdeals #offers #discount #JaiShreeRam #ModiForAll</w:t>
      </w:r>
    </w:p>
    <w:p>
      <w:r>
        <w:rPr>
          <w:b/>
          <w:u w:val="single"/>
        </w:rPr>
        <w:t>177680</w:t>
      </w:r>
    </w:p>
    <w:p>
      <w:r>
        <w:t>Translation- 'Even after continuous inaction by the govt against junior doctor's agitation we senior doctors are working because we are not enemy of the people'  A Pediatrician in Sagore Dutta Med Colg still working even after submitting resignation  #DoctorsFightBack  #SaveDoctors https://t.co/ZGn0DexhWx</w:t>
      </w:r>
    </w:p>
    <w:p>
      <w:r>
        <w:rPr>
          <w:b/>
          <w:u w:val="single"/>
        </w:rPr>
        <w:t>177681</w:t>
      </w:r>
    </w:p>
    <w:p>
      <w:r>
        <w:t>@WhiteHouse Happy John McCain Day. #FuckTrump https://t.co/CjgyVVsGlV</w:t>
      </w:r>
    </w:p>
    <w:p>
      <w:r>
        <w:rPr>
          <w:b/>
          <w:u w:val="single"/>
        </w:rPr>
        <w:t>177682</w:t>
      </w:r>
    </w:p>
    <w:p>
      <w:r>
        <w:t>Today's cartoon by me on #DhoniKeSaathDesh  Kindly retweet,follow for more such cartoons everyday 😇  #DhoniKeepTheGlove #Dhoni #DhoniKeepsTheGlove #BalidanBadge #ICCWorldCup2019 #MSDhoni #keepthegloves #cartoon #IndiaStandsWithDhoni #India #SuperShowDown @virendersehwag   #ICC https://t.co/C3doGAa7DU</w:t>
      </w:r>
    </w:p>
    <w:p>
      <w:r>
        <w:rPr>
          <w:b/>
          <w:u w:val="single"/>
        </w:rPr>
        <w:t>177683</w:t>
      </w:r>
    </w:p>
    <w:p>
      <w:r>
        <w:t>Here are the rules If #DhoniKeepsTheGlove:    1 Game: He looses 25% of his match fee  2 Games: He looses 50% of his match fee  3 games or more: He looses 75% of his match fee      Dhoni is a Millionaire he can afford to loose some peanuts for the pride of the country.     #IndiaWithDhoni https://t.co/rbFH6evLKq</w:t>
      </w:r>
    </w:p>
    <w:p>
      <w:r>
        <w:rPr>
          <w:b/>
          <w:u w:val="single"/>
        </w:rPr>
        <w:t>177684</w:t>
      </w:r>
    </w:p>
    <w:p>
      <w:r>
        <w:t>We are only demanding what already should be ours ! #DoctorsUnderOppression #DoctorsProtest #DoctorsFightBack #DoctorsStrike https://t.co/0YNvBUHqdM</w:t>
      </w:r>
    </w:p>
    <w:p>
      <w:r>
        <w:rPr>
          <w:b/>
          <w:u w:val="single"/>
        </w:rPr>
        <w:t>177685</w:t>
      </w:r>
    </w:p>
    <w:p>
      <w:r>
        <w:t>@cizzacampbell Didn't realise you were an expert #dickhead</w:t>
      </w:r>
    </w:p>
    <w:p>
      <w:r>
        <w:rPr>
          <w:b/>
          <w:u w:val="single"/>
        </w:rPr>
        <w:t>177686</w:t>
      </w:r>
    </w:p>
    <w:p>
      <w:r>
        <w:t>'safer &amp;amp; more prosperous' 😂😂😂😂😂 Oh just fuck off already, won't you? @IvankaTrump #ImpeachTrump #TrumpLiesEveryTimeHeSpeaks #TrumpIsNotAboveTheLaw #TrumpIsATraitor https://t.co/BwP41vIp2b</w:t>
      </w:r>
    </w:p>
    <w:p>
      <w:r>
        <w:rPr>
          <w:b/>
          <w:u w:val="single"/>
        </w:rPr>
        <w:t>177687</w:t>
      </w:r>
    </w:p>
    <w:p>
      <w:r>
        <w:t>India's bowling now..and every lunatic's eyes will be on Dhoni's gloves...Damn..#BalidanBadge insignia or not..who dafaq cares!!??#ICCWorldCup2019 #INDvAUS .. seriously..who cares if #DhoniKeepsTheGlove !?</w:t>
      </w:r>
    </w:p>
    <w:p>
      <w:r>
        <w:rPr>
          <w:b/>
          <w:u w:val="single"/>
        </w:rPr>
        <w:t>177688</w:t>
      </w:r>
    </w:p>
    <w:p>
      <w:r>
        <w:t>Love it - just ordered mine    #BollockstoBrexit   #BollocksToBoris   #BorisJohnsonShouldNotBePM https://t.co/eKfGIh8M1p</w:t>
      </w:r>
    </w:p>
    <w:p>
      <w:r>
        <w:rPr>
          <w:b/>
          <w:u w:val="single"/>
        </w:rPr>
        <w:t>177689</w:t>
      </w:r>
    </w:p>
    <w:p>
      <w:r>
        <w:t>I want to send a pre-birthday “FUCK YOU” to Trump for all he’s done to this country.  #fucktrump</w:t>
      </w:r>
    </w:p>
    <w:p>
      <w:r>
        <w:rPr>
          <w:b/>
          <w:u w:val="single"/>
        </w:rPr>
        <w:t>177690</w:t>
      </w:r>
    </w:p>
    <w:p>
      <w:r>
        <w:t>Put a stick in this man's hand. Whether it be drum or pool or match or etc. He will murder something with it. #murderer #killer #maxthunder #angelicdesolation #pool #playingpool #poolhustler #thatboysgotthedevilinhim… https://t.co/LYJzsLlMTx</w:t>
      </w:r>
    </w:p>
    <w:p>
      <w:r>
        <w:rPr>
          <w:b/>
          <w:u w:val="single"/>
        </w:rPr>
        <w:t>177691</w:t>
      </w:r>
    </w:p>
    <w:p>
      <w:r>
        <w:t>Happy #JohnMcCainDay #fucktrump https://t.co/jR3yGUcgoK</w:t>
      </w:r>
    </w:p>
    <w:p>
      <w:r>
        <w:rPr>
          <w:b/>
          <w:u w:val="single"/>
        </w:rPr>
        <w:t>177692</w:t>
      </w:r>
    </w:p>
    <w:p>
      <w:r>
        <w:t>@realDonaldTrump on your birthday, I'd just to wish you a Happy Impeachment, and a hearty 'Fuck off, traitor!'  #JohnMcCainDay   #FUCKTRUMP</w:t>
      </w:r>
    </w:p>
    <w:p>
      <w:r>
        <w:rPr>
          <w:b/>
          <w:u w:val="single"/>
        </w:rPr>
        <w:t>177693</w:t>
      </w:r>
    </w:p>
    <w:p>
      <w:r>
        <w:t>Just saw a video on Vlad of @lordjamar defending a nonce, I'll call this cunt Lord Nonce. Bruva you won't be saying that if it was your daughter. #dickhead #nonce   Stick to your fangirling of @Eminem you #stan</w:t>
      </w:r>
    </w:p>
    <w:p>
      <w:r>
        <w:rPr>
          <w:b/>
          <w:u w:val="single"/>
        </w:rPr>
        <w:t>177694</w:t>
      </w:r>
    </w:p>
    <w:p>
      <w:r>
        <w:t>@realDonaldTrump I'm sure that #CrossesAndHoods are all ready to welcome you at the airport too.   #FuckTrump https://t.co/oJixzkyz9U</w:t>
      </w:r>
    </w:p>
    <w:p>
      <w:r>
        <w:rPr>
          <w:b/>
          <w:u w:val="single"/>
        </w:rPr>
        <w:t>177695</w:t>
      </w:r>
    </w:p>
    <w:p>
      <w:r>
        <w:t>Did I just hear that right?  Andrea Mitchell asked Anita Hill if she thought the way Joe Biden handled the Clarence Thomas hearings put him on a moral equivalence with Donald Trump.  #WTAF #dickhead</w:t>
      </w:r>
    </w:p>
    <w:p>
      <w:r>
        <w:rPr>
          <w:b/>
          <w:u w:val="single"/>
        </w:rPr>
        <w:t>177696</w:t>
      </w:r>
    </w:p>
    <w:p>
      <w:r>
        <w:t>Retweet if you think #DerangedDonnie @realDonaldTrump should stop blocking the design of the new $20 bill. (image via @nytimes).  Trump proves he is a racist and a bigot.  #TrumpTantrum #TrumpMustResign #TrumpIsATraitor https://t.co/vs8mCT278P</w:t>
      </w:r>
    </w:p>
    <w:p>
      <w:r>
        <w:rPr>
          <w:b/>
          <w:u w:val="single"/>
        </w:rPr>
        <w:t>177697</w:t>
      </w:r>
    </w:p>
    <w:p>
      <w:r>
        <w:t>#twinklesharma #rapist_must_hanged_till_death #rapist #justicefortwinkle #yqbaba  @DrKumarVishwas @rahatindori  Read my thoughts on YourQuote app at https://t.co/DcJagScNcQ https://t.co/JVbzEzTcQs</w:t>
      </w:r>
    </w:p>
    <w:p>
      <w:r>
        <w:rPr>
          <w:b/>
          <w:u w:val="single"/>
        </w:rPr>
        <w:t>177698</w:t>
      </w:r>
    </w:p>
    <w:p>
      <w:r>
        <w:t>@ShashiTharoor Even after this you won't criticise #Mamta Govt. A mob of 200 people attacks an hospital beat the hell out of doctors, terrorizes the patients , hit an 22 yr old doc. So badly that his skull is broken &amp;amp; he is in a state of coma. 1/2     #DoctorsFightBack #DoctorStrike</w:t>
      </w:r>
    </w:p>
    <w:p>
      <w:r>
        <w:rPr>
          <w:b/>
          <w:u w:val="single"/>
        </w:rPr>
        <w:t>177699</w:t>
      </w:r>
    </w:p>
    <w:p>
      <w:r>
        <w:t>remember the Ind vs NZL T20 held on 7th Nov 2017 in Trivandrum, India in which the game started within half an hour after the heavy 5 hrs rain. What a pathetic condition for the stadiums in ENG even they are developed country. ICC has to be more vigilant. #ShameOnICC #ICCWC2019 https://t.co/vPdgFqhNmM</w:t>
      </w:r>
    </w:p>
    <w:p>
      <w:r>
        <w:rPr>
          <w:b/>
          <w:u w:val="single"/>
        </w:rPr>
        <w:t>177700</w:t>
      </w:r>
    </w:p>
    <w:p>
      <w:r>
        <w:t>This is love   #DoctorsStrike #SaveDoctors  #strike #DoctorsStrike #Kolkata #DoctorsFightBack #WestBengal https://t.co/2UWSzulB0s</w:t>
      </w:r>
    </w:p>
    <w:p>
      <w:r>
        <w:rPr>
          <w:b/>
          <w:u w:val="single"/>
        </w:rPr>
        <w:t>177701</w:t>
      </w:r>
    </w:p>
    <w:p>
      <w:r>
        <w:t>@anjanaomkashyap Mam.According to me instead of taking steps regarding Reservations,Green Environment..The government should take necessary steps regarding #Rape_cases in #INDIA..Its not The time of changing the girls dressing sense its about changing the #Rapist thoughts...✌✌</w:t>
      </w:r>
    </w:p>
    <w:p>
      <w:r>
        <w:rPr>
          <w:b/>
          <w:u w:val="single"/>
        </w:rPr>
        <w:t>177702</w:t>
      </w:r>
    </w:p>
    <w:p>
      <w:r>
        <w:t>@The_OJSimpson32  JUICE IS STILL ON THE LOOSE #MURDERER https://t.co/yU9tvyYjNw</w:t>
      </w:r>
    </w:p>
    <w:p>
      <w:r>
        <w:rPr>
          <w:b/>
          <w:u w:val="single"/>
        </w:rPr>
        <w:t>177703</w:t>
      </w:r>
    </w:p>
    <w:p>
      <w:r>
        <w:t>AIIMS Delhi doctor continues protest against Bengal violence wearing helmet in viral photo https://t.co/CbMlxmCv9f  #BengalBurning #DoctorsFightBack #Savethedoctors #SaveBengal</w:t>
      </w:r>
    </w:p>
    <w:p>
      <w:r>
        <w:rPr>
          <w:b/>
          <w:u w:val="single"/>
        </w:rPr>
        <w:t>177704</w:t>
      </w:r>
    </w:p>
    <w:p>
      <w:r>
        <w:t>@NatureisScary #showingoff for a #girl works out #again   #douchebag   #swan is what does that to a pond #btw. They uproot vegetation. #paz n #love</w:t>
      </w:r>
    </w:p>
    <w:p>
      <w:r>
        <w:rPr>
          <w:b/>
          <w:u w:val="single"/>
        </w:rPr>
        <w:t>177705</w:t>
      </w:r>
    </w:p>
    <w:p>
      <w:r>
        <w:t>#trump went from #NoCollusion to #ProCollusion    #TrumpIsATraitor https://t.co/oFbwqeMW50</w:t>
      </w:r>
    </w:p>
    <w:p>
      <w:r>
        <w:rPr>
          <w:b/>
          <w:u w:val="single"/>
        </w:rPr>
        <w:t>177706</w:t>
      </w:r>
    </w:p>
    <w:p>
      <w:r>
        <w:t>@next_china Again, #boycottChina #IPtheft #humanrightsviolations #CCPisevil</w:t>
      </w:r>
    </w:p>
    <w:p>
      <w:r>
        <w:rPr>
          <w:b/>
          <w:u w:val="single"/>
        </w:rPr>
        <w:t>177707</w:t>
      </w:r>
    </w:p>
    <w:p>
      <w:r>
        <w:t>#SaturdayMotivation this video motivates me!!! Be brave !!!! Raise ur voice!!!!     Protesting doctors applaud as more doctors resign and walk out of Medical College and Hospital, Kolkata #MamataLosingControl #BengalDoctorsStrike #DoctorsFightBack https://t.co/3BOUUJeqKO</w:t>
      </w:r>
    </w:p>
    <w:p>
      <w:r>
        <w:rPr>
          <w:b/>
          <w:u w:val="single"/>
        </w:rPr>
        <w:t>177708</w:t>
      </w:r>
    </w:p>
    <w:p>
      <w:r>
        <w:t>Tree symbolizing Trump-Macron friendship dies #Resist #ResistTrump #FuckTrump https://t.co/hEHwwgowi3</w:t>
      </w:r>
    </w:p>
    <w:p>
      <w:r>
        <w:rPr>
          <w:b/>
          <w:u w:val="single"/>
        </w:rPr>
        <w:t>177709</w:t>
      </w:r>
    </w:p>
    <w:p>
      <w:r>
        <w:t>#ShameOnICC   1. ICC on Dhoni's gloves.  2. ICC planing of other matches https://t.co/bjhysij4JF</w:t>
      </w:r>
    </w:p>
    <w:p>
      <w:r>
        <w:rPr>
          <w:b/>
          <w:u w:val="single"/>
        </w:rPr>
        <w:t>177710</w:t>
      </w:r>
    </w:p>
    <w:p>
      <w:r>
        <w:t>Hello @ICC , You can stop @msdhoni from wearing army symbols in his gloves, but you can't stop his fans🇮🇳  #INDvAUS #WorldCup2019 #Dhoni #DhoniAtCWC19 #DhoniKeepsTheGlove #India https://t.co/5tNyl3i5fq</w:t>
      </w:r>
    </w:p>
    <w:p>
      <w:r>
        <w:rPr>
          <w:b/>
          <w:u w:val="single"/>
        </w:rPr>
        <w:t>177711</w:t>
      </w:r>
    </w:p>
    <w:p>
      <w:r>
        <w:t>Wayyy past time for #DonTheCon to face #ImpeachmentHearingsNow.  #TrumpIsAWannabeDictator, #TrumpIsATraitor, #TrumpIsACriminal, #TrumpIsAFraud, &amp;amp; #TrumpObstructedJustice.  What more do Dems need to #LockHimUp? https://t.co/bpB0xfQDaN</w:t>
      </w:r>
    </w:p>
    <w:p>
      <w:r>
        <w:rPr>
          <w:b/>
          <w:u w:val="single"/>
        </w:rPr>
        <w:t>177712</w:t>
      </w:r>
    </w:p>
    <w:p>
      <w:r>
        <w:t>Let's go congress, do your job!  #PutinsGOP   #FuckTrump https://t.co/tL1CqWz4H2</w:t>
      </w:r>
    </w:p>
    <w:p>
      <w:r>
        <w:rPr>
          <w:b/>
          <w:u w:val="single"/>
        </w:rPr>
        <w:t>177713</w:t>
      </w:r>
    </w:p>
    <w:p>
      <w:r>
        <w:t>@SadiqKhan what the fuck ate tou doing you smug bastard.  Why the fuck are you not enforcing more fucking police on the streets of London????? #dickhead #NewmMayorNeeded</w:t>
      </w:r>
    </w:p>
    <w:p>
      <w:r>
        <w:rPr>
          <w:b/>
          <w:u w:val="single"/>
        </w:rPr>
        <w:t>177714</w:t>
      </w:r>
    </w:p>
    <w:p>
      <w:r>
        <w:t>Great thread about WHY an #ImpeachmentInquiryNow is necessary. @SpeakerPelosi please read. #democracydependsonit #TrumpIsATraitor https://t.co/6bARkZyJR6</w:t>
      </w:r>
    </w:p>
    <w:p>
      <w:r>
        <w:rPr>
          <w:b/>
          <w:u w:val="single"/>
        </w:rPr>
        <w:t>177715</w:t>
      </w:r>
    </w:p>
    <w:p>
      <w:r>
        <w:t>2023 Cricket World Cup https://t.co/iWFQBextAg via @@spozom   #INDvAUS #cbhaveyoursay  #iccversusindia  #dhonikeepstheglove  #msdhoni</w:t>
      </w:r>
    </w:p>
    <w:p>
      <w:r>
        <w:rPr>
          <w:b/>
          <w:u w:val="single"/>
        </w:rPr>
        <w:t>177716</w:t>
      </w:r>
    </w:p>
    <w:p>
      <w:r>
        <w:t>Who is gonna win tomorrow?  #INDvsPAK  #IndvsPak rain  #ausvspak  #CWC19 #CWC  #RainStopsMatch #ICCCricketWorldCup #ICCWorldCup2019 #ShameOnICC</w:t>
      </w:r>
    </w:p>
    <w:p>
      <w:r>
        <w:rPr>
          <w:b/>
          <w:u w:val="single"/>
        </w:rPr>
        <w:t>177717</w:t>
      </w:r>
    </w:p>
    <w:p>
      <w:r>
        <w:t>Whenever I hear #Airplane sound, I feel Airdrop is coming 🤔    #PUBGeffect #PUBG #PUBG_MOBILE #PUBGclips #PUBG_DMM #PUBGモバイル @PUBGMOBILE @PUBG @PUBGpartners @thetanmay @msdhoni @ImRo45 @MdShami11 @BhuviOfficial #IndiaWithDhoni #DhoniKeepTheGlove #DhoniKeepsTheGlove #Dhoni</w:t>
      </w:r>
    </w:p>
    <w:p>
      <w:r>
        <w:rPr>
          <w:b/>
          <w:u w:val="single"/>
        </w:rPr>
        <w:t>177718</w:t>
      </w:r>
    </w:p>
    <w:p>
      <w:r>
        <w:t>How frightening #BorisJohnsonShouldNotBePM https://t.co/ee5mW9liQJ</w:t>
      </w:r>
    </w:p>
    <w:p>
      <w:r>
        <w:rPr>
          <w:b/>
          <w:u w:val="single"/>
        </w:rPr>
        <w:t>177719</w:t>
      </w:r>
    </w:p>
    <w:p>
      <w:r>
        <w:t>Analysis: Sarah Sanders' audience of one #Resist #ResistTrump #FuckTrump https://t.co/WRUvaPGsG6</w:t>
      </w:r>
    </w:p>
    <w:p>
      <w:r>
        <w:rPr>
          <w:b/>
          <w:u w:val="single"/>
        </w:rPr>
        <w:t>177720</w:t>
      </w:r>
    </w:p>
    <w:p>
      <w:r>
        <w:t>Happy birthday mr. President #FuckTrump https://t.co/E0UQW5Fesu</w:t>
      </w:r>
    </w:p>
    <w:p>
      <w:r>
        <w:rPr>
          <w:b/>
          <w:u w:val="single"/>
        </w:rPr>
        <w:t>177721</w:t>
      </w:r>
    </w:p>
    <w:p>
      <w:r>
        <w:t>#DoctorsFightBack    75 year old Mohammad Shahid died in hospital, his relatives came truckload &amp;amp; beat up doctors.     One doctor is critical as he got skull fracture from brick hurled.    Why no action against those people?  Why politicisation?  Where BJP/RSS is to be blamed? https://t.co/78EiYliTj9</w:t>
      </w:r>
    </w:p>
    <w:p>
      <w:r>
        <w:rPr>
          <w:b/>
          <w:u w:val="single"/>
        </w:rPr>
        <w:t>177722</w:t>
      </w:r>
    </w:p>
    <w:p>
      <w:r>
        <w:t>Hey creepy old fucker if you approach my daughter again you’re gonna get punched in the throat! #dickhead</w:t>
      </w:r>
    </w:p>
    <w:p>
      <w:r>
        <w:rPr>
          <w:b/>
          <w:u w:val="single"/>
        </w:rPr>
        <w:t>177723</w:t>
      </w:r>
    </w:p>
    <w:p>
      <w:r>
        <w:t>Her freedom of speech is very important because she's his spokeswoman. Completely unethical!!!!! #TrumpIsATraitor #JohnMcCainDay #JohnMcCainDay #JohnMcCainDay #JohnMcCainDay #JohnMcCainDayJune14th https://t.co/Vbfndwo2nY</w:t>
      </w:r>
    </w:p>
    <w:p>
      <w:r>
        <w:rPr>
          <w:b/>
          <w:u w:val="single"/>
        </w:rPr>
        <w:t>177724</w:t>
      </w:r>
    </w:p>
    <w:p>
      <w:r>
        <w:t>.#BorisJohnsonShouldNotBePM he won’t have had a national mandate only the conservatives get a say how is that democracy? https://t.co/fq6mi8Uxfy</w:t>
      </w:r>
    </w:p>
    <w:p>
      <w:r>
        <w:rPr>
          <w:b/>
          <w:u w:val="single"/>
        </w:rPr>
        <w:t>177725</w:t>
      </w:r>
    </w:p>
    <w:p>
      <w:r>
        <w:t>#DoctorsFightBack | Here's the number of resignations from medical colleges as agitating doctors place 6 demands and seek an apology from WB CM Mamata Banerjee to end their strike    https://t.co/ROY0hXnQ8z</w:t>
      </w:r>
    </w:p>
    <w:p>
      <w:r>
        <w:rPr>
          <w:b/>
          <w:u w:val="single"/>
        </w:rPr>
        <w:t>177726</w:t>
      </w:r>
    </w:p>
    <w:p>
      <w:r>
        <w:t>@RidemDoc @RickyRebelRocks I still feel the same. #FuckTrump</w:t>
      </w:r>
    </w:p>
    <w:p>
      <w:r>
        <w:rPr>
          <w:b/>
          <w:u w:val="single"/>
        </w:rPr>
        <w:t>177727</w:t>
      </w:r>
    </w:p>
    <w:p>
      <w:r>
        <w:t>These depictions of Noah’s Ark are accidentally gay—and people are here for it #Resist #ResistTrump #FuckTrump https://t.co/n4Inw90fuc</w:t>
      </w:r>
    </w:p>
    <w:p>
      <w:r>
        <w:rPr>
          <w:b/>
          <w:u w:val="single"/>
        </w:rPr>
        <w:t>177728</w:t>
      </w:r>
    </w:p>
    <w:p>
      <w:r>
        <w:t>water have no color but gloves does have that is why @ICC  saw dhoni's glove not the water.  #ShameOnICC</w:t>
      </w:r>
    </w:p>
    <w:p>
      <w:r>
        <w:rPr>
          <w:b/>
          <w:u w:val="single"/>
        </w:rPr>
        <w:t>177729</w:t>
      </w:r>
    </w:p>
    <w:p>
      <w:r>
        <w:t>Stop violence on doctors. Take action to save the saviour @MamataOfficial @CMOWestBengal @MoHFW_INDIA #DoctorsFightBack #SAVETHESAVIOUR #Savethedoctors .</w:t>
      </w:r>
    </w:p>
    <w:p>
      <w:r>
        <w:rPr>
          <w:b/>
          <w:u w:val="single"/>
        </w:rPr>
        <w:t>177730</w:t>
      </w:r>
    </w:p>
    <w:p>
      <w:r>
        <w:t>Yesterday match #AUSvWI Gayle got out by lbw in no ball..ICC @ICC Don't have time to fine umpires for poor umpiring. But they have time to say remove the balidan symbol from dhoni gloves😡😡 it's ridiculous 😡 #DhoniKeepsTheGlove https://t.co/8FMr3JHFqt</w:t>
      </w:r>
    </w:p>
    <w:p>
      <w:r>
        <w:rPr>
          <w:b/>
          <w:u w:val="single"/>
        </w:rPr>
        <w:t>177731</w:t>
      </w:r>
    </w:p>
    <w:p>
      <w:r>
        <w:t>https://t.co/ZrtOAP86md I'm gonna go their own route and say all homophobic religious nuts should drink poisoned Kool-Aid. 🏳️‍🌈 #LGBTEquality #LGBTQ #FuckTrump</w:t>
      </w:r>
    </w:p>
    <w:p>
      <w:r>
        <w:rPr>
          <w:b/>
          <w:u w:val="single"/>
        </w:rPr>
        <w:t>177732</w:t>
      </w:r>
    </w:p>
    <w:p>
      <w:r>
        <w:t>@PressSec @realDonaldTrump Good riddance and #FUCKTRUMP</w:t>
      </w:r>
    </w:p>
    <w:p>
      <w:r>
        <w:rPr>
          <w:b/>
          <w:u w:val="single"/>
        </w:rPr>
        <w:t>177733</w:t>
      </w:r>
    </w:p>
    <w:p>
      <w:r>
        <w:t>Dear @narendramodi sir,   Please look into the current medical situation in West Bengal.Many of the innocent patients are losing their lives due to some adverse decisions by CM ... it is all her ego.. ....#SaveBengal #Savethedoctors   #DoctorsFightBack   #MamataLosingControl</w:t>
      </w:r>
    </w:p>
    <w:p>
      <w:r>
        <w:rPr>
          <w:b/>
          <w:u w:val="single"/>
        </w:rPr>
        <w:t>177734</w:t>
      </w:r>
    </w:p>
    <w:p>
      <w:r>
        <w:t>@GOP @realDonaldTrump is a #traitor to #America!   #FuckTrump #TrumpMustResign #TrumpMustBeLockedUp #AmericansForImpeachment #TrumpIsATraitor #Treason https://t.co/kbaW8VjwKN</w:t>
      </w:r>
    </w:p>
    <w:p>
      <w:r>
        <w:rPr>
          <w:b/>
          <w:u w:val="single"/>
        </w:rPr>
        <w:t>177735</w:t>
      </w:r>
    </w:p>
    <w:p>
      <w:r>
        <w:t>.@FOXFOOTY “just let people sit there and watch the footy”??? Yeah, so we’ll ignore the behaviour the drove Goodesy out of the game just to make you feel more comfortable? #douchebag</w:t>
      </w:r>
    </w:p>
    <w:p>
      <w:r>
        <w:rPr>
          <w:b/>
          <w:u w:val="single"/>
        </w:rPr>
        <w:t>177736</w:t>
      </w:r>
    </w:p>
    <w:p>
      <w:r>
        <w:t>Dear ICC, this is also a political symbol of your country, than what is it doing on England's jersey.. Why such hipocrisy??  #ShameonICC  #NationWithDhoni https://t.co/5JQ3MKlX3R</w:t>
      </w:r>
    </w:p>
    <w:p>
      <w:r>
        <w:rPr>
          <w:b/>
          <w:u w:val="single"/>
        </w:rPr>
        <w:t>177737</w:t>
      </w:r>
    </w:p>
    <w:p>
      <w:r>
        <w:t>Hey @BJP4India   Voted to use your power, not sit quite.  #Article356   No one is tweeting about #DoctorsFightBack #DoctorsStrike   Can't tolerate this dumb govt for next 5 years.</w:t>
      </w:r>
    </w:p>
    <w:p>
      <w:r>
        <w:rPr>
          <w:b/>
          <w:u w:val="single"/>
        </w:rPr>
        <w:t>177738</w:t>
      </w:r>
    </w:p>
    <w:p>
      <w:r>
        <w:t>#GOPCorruption #GOPTraitors #GOPTreason #FuckTrump  #FuckGOP  #GOPSaleOut &amp;amp; GOPSaleOut</w:t>
      </w:r>
    </w:p>
    <w:p>
      <w:r>
        <w:rPr>
          <w:b/>
          <w:u w:val="single"/>
        </w:rPr>
        <w:t>177739</w:t>
      </w:r>
    </w:p>
    <w:p>
      <w:r>
        <w:t>Here is Yoga for Women... Read more...  Remain Young and Fit with Yoga and know more benefits.    #WorldBloodDonorDay #ShameOnICC #SaveBengal #FridayFeeling  #SCOSummit2019 #MenInBlackReview #TheUnmissableMeeting  #doctorsstrike #ENGvWI https://t.co/xdvyFE5fYj</w:t>
      </w:r>
    </w:p>
    <w:p>
      <w:r>
        <w:rPr>
          <w:b/>
          <w:u w:val="single"/>
        </w:rPr>
        <w:t>177740</w:t>
      </w:r>
    </w:p>
    <w:p>
      <w:r>
        <w:t>@WIONews @KP24 Will Rain win the World Cup #ShameOnICC</w:t>
      </w:r>
    </w:p>
    <w:p>
      <w:r>
        <w:rPr>
          <w:b/>
          <w:u w:val="single"/>
        </w:rPr>
        <w:t>177741</w:t>
      </w:r>
    </w:p>
    <w:p>
      <w:r>
        <w:t>4 matches were can't play due to rain and many more will be not played fir the same reason .  Conclusion this world cup is no more world cup.  #ShameOnICC  #RainCup</w:t>
      </w:r>
    </w:p>
    <w:p>
      <w:r>
        <w:rPr>
          <w:b/>
          <w:u w:val="single"/>
        </w:rPr>
        <w:t>177742</w:t>
      </w:r>
    </w:p>
    <w:p>
      <w:r>
        <w:t>Actual match scheduled of ICC worldcup 2019 and also ICC increased prize money because of rain playing extraordinary game   #ShameOnICC https://t.co/Gpv5Zp4Pek</w:t>
      </w:r>
    </w:p>
    <w:p>
      <w:r>
        <w:rPr>
          <w:b/>
          <w:u w:val="single"/>
        </w:rPr>
        <w:t>177743</w:t>
      </w:r>
    </w:p>
    <w:p>
      <w:r>
        <w:t>#huckabeesdaughterlies #huckabeesdaughterlies.... your daughter lies so much you cant tell the difference betwern her and #trumpisatraitor https://t.co/oUUHNifisx</w:t>
      </w:r>
    </w:p>
    <w:p>
      <w:r>
        <w:rPr>
          <w:b/>
          <w:u w:val="single"/>
        </w:rPr>
        <w:t>177744</w:t>
      </w:r>
    </w:p>
    <w:p>
      <w:r>
        <w:t>@DAZN_USA @EddieHearn @stephenasmith @Andy_destroyer1 Stephen is nothing but a complete clueless #douchebag</w:t>
      </w:r>
    </w:p>
    <w:p>
      <w:r>
        <w:rPr>
          <w:b/>
          <w:u w:val="single"/>
        </w:rPr>
        <w:t>177745</w:t>
      </w:r>
    </w:p>
    <w:p>
      <w:r>
        <w:t>@nielslesniewski If you were his children, would you want to spend the day with him?  NOT.  #TrumpIsADisgrace   #TrumpIsAFraud   #TrumpIsAMoron   #TrumpIsATraitor   #TrumpIsCrazy</w:t>
      </w:r>
    </w:p>
    <w:p>
      <w:r>
        <w:rPr>
          <w:b/>
          <w:u w:val="single"/>
        </w:rPr>
        <w:t>177746</w:t>
      </w:r>
    </w:p>
    <w:p>
      <w:r>
        <w:t>@cher We love you Cher. #FuckTrump</w:t>
      </w:r>
    </w:p>
    <w:p>
      <w:r>
        <w:rPr>
          <w:b/>
          <w:u w:val="single"/>
        </w:rPr>
        <w:t>177747</w:t>
      </w:r>
    </w:p>
    <w:p>
      <w:r>
        <w:t>#LoserTrump is firing his own pollsters, which show him running behind across the board. That, while he invites foreign powers to interfere with the #2020Election.  #TrumpIsATraitor  #TrumpIsTheEnemyOfThePeople  #TrumpIsANationalSecurityThreat    https://t.co/V6yvi9quHt</w:t>
      </w:r>
    </w:p>
    <w:p>
      <w:r>
        <w:rPr>
          <w:b/>
          <w:u w:val="single"/>
        </w:rPr>
        <w:t>177748</w:t>
      </w:r>
    </w:p>
    <w:p>
      <w:r>
        <w:t>Virat asked Indians fans to applaud Steve |MS dhoni sixes |gestures https://t.co/XgvTJTEoVb via @YouTube #ICCWC2019 #DhoniKeepsTheGlove</w:t>
      </w:r>
    </w:p>
    <w:p>
      <w:r>
        <w:rPr>
          <w:b/>
          <w:u w:val="single"/>
        </w:rPr>
        <w:t>177749</w:t>
      </w:r>
    </w:p>
    <w:p>
      <w:r>
        <w:t>ICC turns down #BCCI's request to allow @msdhoni to continue wearing the army insignia on his wicket-keeping gloves; ICC says regulations for ICC events do not permit any individual message or logo to be displayed on any items of clothing or equipment.   #DhoniKeepsTheGlove https://t.co/pm1WrtGKB2</w:t>
      </w:r>
    </w:p>
    <w:p>
      <w:r>
        <w:rPr>
          <w:b/>
          <w:u w:val="single"/>
        </w:rPr>
        <w:t>177750</w:t>
      </w:r>
    </w:p>
    <w:p>
      <w:r>
        <w:t>Ok so the conclusion is: rules should be the same for all teams, we have seen Pakistani players do namaz on the field and English players having some nationalistic logo on their jersey.   #DhoniKeepTheGlove #DhoniKeepsTheGlove #DhoniKeSaathDesh</w:t>
      </w:r>
    </w:p>
    <w:p>
      <w:r>
        <w:rPr>
          <w:b/>
          <w:u w:val="single"/>
        </w:rPr>
        <w:t>177751</w:t>
      </w:r>
    </w:p>
    <w:p>
      <w:r>
        <w:t>@RudyGiuliani @realDonaldTrump Many people are saying that #DonTheCon #TrumpIsATraitor   https://t.co/NcVbEApwlO https://t.co/SpxdqUYNO5</w:t>
      </w:r>
    </w:p>
    <w:p>
      <w:r>
        <w:rPr>
          <w:b/>
          <w:u w:val="single"/>
        </w:rPr>
        <w:t>177752</w:t>
      </w:r>
    </w:p>
    <w:p>
      <w:r>
        <w:t>@ACTBrigitte well clutch my pearls... OMG you have feelings and support Trump?  Sorry, I dont believe you! #TrumpIsATraitor</w:t>
      </w:r>
    </w:p>
    <w:p>
      <w:r>
        <w:rPr>
          <w:b/>
          <w:u w:val="single"/>
        </w:rPr>
        <w:t>177753</w:t>
      </w:r>
    </w:p>
    <w:p>
      <w:r>
        <w:t>@DebRule65 Fuck Nelson’s life. He made the decision to kill Mylan. He needs to face his consequences for his actions.  If Nelson wants sympathy he can find it in the dictionary between the words Fuck and YOU!!!   #RotInACell #Murderer</w:t>
      </w:r>
    </w:p>
    <w:p>
      <w:r>
        <w:rPr>
          <w:b/>
          <w:u w:val="single"/>
        </w:rPr>
        <w:t>177754</w:t>
      </w:r>
    </w:p>
    <w:p>
      <w:r>
        <w:t>@cricketworldcup @ICC can see @msdhoni badge but doesn't see the ground was not covered.  Most developed Country in 🌏 and call 🏏 as the national sports Yet can't do anything for the biggest tournament. Learn something from #EdenGarden  #ShameOnICC #WorldCup2019 #iccraincup2019 #CricketKaCrown https://t.co/EifEy0e2NU</w:t>
      </w:r>
    </w:p>
    <w:p>
      <w:r>
        <w:rPr>
          <w:b/>
          <w:u w:val="single"/>
        </w:rPr>
        <w:t>177755</w:t>
      </w:r>
    </w:p>
    <w:p>
      <w:r>
        <w:t>@DrShyamKK It is huge mistake of @narendramodi it is primary responsibility to save the truth not supporting protest it must be legally to take action for the doctor who resigned #DoctorsFightBack #doctors #standwithNRS</w:t>
      </w:r>
    </w:p>
    <w:p>
      <w:r>
        <w:rPr>
          <w:b/>
          <w:u w:val="single"/>
        </w:rPr>
        <w:t>177756</w:t>
      </w:r>
    </w:p>
    <w:p>
      <w:r>
        <w:t>When keeping symbol on the glove shows the respect to them then why dont you Put a tatoo on your hand instead.This is a publicity stunt by @msdhoni  #dhonikeepstheglove</w:t>
      </w:r>
    </w:p>
    <w:p>
      <w:r>
        <w:rPr>
          <w:b/>
          <w:u w:val="single"/>
        </w:rPr>
        <w:t>177757</w:t>
      </w:r>
    </w:p>
    <w:p>
      <w:r>
        <w:t>@BillCosby They let you tweet from prison?!?!?  #Rapist</w:t>
      </w:r>
    </w:p>
    <w:p>
      <w:r>
        <w:rPr>
          <w:b/>
          <w:u w:val="single"/>
        </w:rPr>
        <w:t>177758</w:t>
      </w:r>
    </w:p>
    <w:p>
      <w:r>
        <w:t>Who's #RetirementPlanning will hurt you most!  If any other players na please leave in comments.  .  .  - Tags to avoid -  #YuvrajSingh #India #ICCCricketWorldCup2019 #DhoniKeepsTheGlove #DhoniKeepTheGlove #Dhoni #kohli #SachinTendulkar #SachinOpensAgain</w:t>
      </w:r>
    </w:p>
    <w:p>
      <w:r>
        <w:rPr>
          <w:b/>
          <w:u w:val="single"/>
        </w:rPr>
        <w:t>177759</w:t>
      </w:r>
    </w:p>
    <w:p>
      <w:r>
        <w:t>@realDonaldTrump What rhymes with witch? If the broom fits...  #FUCKTRUMP https://t.co/JNx97D7KTc</w:t>
      </w:r>
    </w:p>
    <w:p>
      <w:r>
        <w:rPr>
          <w:b/>
          <w:u w:val="single"/>
        </w:rPr>
        <w:t>177760</w:t>
      </w:r>
    </w:p>
    <w:p>
      <w:r>
        <w:t>@CNN Love this and #FuckTrump</w:t>
      </w:r>
    </w:p>
    <w:p>
      <w:r>
        <w:rPr>
          <w:b/>
          <w:u w:val="single"/>
        </w:rPr>
        <w:t>177761</w:t>
      </w:r>
    </w:p>
    <w:p>
      <w:r>
        <w:t>@ICC while all cricket board finalising the #CWC2019 venues in @ECB_cricket     #ShameOnICC #WrostWorldcupEver @StarSportsIndia @BCCI https://t.co/hTVpb3Ra7U</w:t>
      </w:r>
    </w:p>
    <w:p>
      <w:r>
        <w:rPr>
          <w:b/>
          <w:u w:val="single"/>
        </w:rPr>
        <w:t>177762</w:t>
      </w:r>
    </w:p>
    <w:p>
      <w:r>
        <w:t>Fixed it for you 😏  #Boris #BorisJohnsonShouldNotBePM https://t.co/fALyOK9HDq</w:t>
      </w:r>
    </w:p>
    <w:p>
      <w:r>
        <w:rPr>
          <w:b/>
          <w:u w:val="single"/>
        </w:rPr>
        <w:t>177763</w:t>
      </w:r>
    </w:p>
    <w:p>
      <w:r>
        <w:t>The junior doctors' strike called in West Bengal has not just affected services in the state-government run hospitals there but also in other parts of India.  @aiims_newdelhi   #doctorstrike #doctorsfightback #savedoctors #standwithNRS https://t.co/dBeL7paS2X</w:t>
      </w:r>
    </w:p>
    <w:p>
      <w:r>
        <w:rPr>
          <w:b/>
          <w:u w:val="single"/>
        </w:rPr>
        <w:t>177764</w:t>
      </w:r>
    </w:p>
    <w:p>
      <w:r>
        <w:t>@ICC Why didn't it rain here? Are you indirectly supporting #England? #ShameOnICC</w:t>
      </w:r>
    </w:p>
    <w:p>
      <w:r>
        <w:rPr>
          <w:b/>
          <w:u w:val="single"/>
        </w:rPr>
        <w:t>177765</w:t>
      </w:r>
    </w:p>
    <w:p>
      <w:r>
        <w:t>@TIME Oh yeah because he’s an honest guy... #murderer #torturer #evil #despicable</w:t>
      </w:r>
    </w:p>
    <w:p>
      <w:r>
        <w:rPr>
          <w:b/>
          <w:u w:val="single"/>
        </w:rPr>
        <w:t>177766</w:t>
      </w:r>
    </w:p>
    <w:p>
      <w:r>
        <w:t>Dear army man @msdhoni please don't remove the pride and glory from your keeping gloves. No body got any right to raise any question on our army. 💪👍🇮🇳❤️  the whole country Is with you ❤️  Wear your pride with full confidence   #JaiHind 🇮🇳 #DhoniKeepsTheGlove</w:t>
      </w:r>
    </w:p>
    <w:p>
      <w:r>
        <w:rPr>
          <w:b/>
          <w:u w:val="single"/>
        </w:rPr>
        <w:t>177767</w:t>
      </w:r>
    </w:p>
    <w:p>
      <w:r>
        <w:t>#DoctorsUnderOppression  #DoctorsFightBack  #DoctorsStrike   The minister: tries to oppress us  Me and the boyz : https://t.co/NJqoN3jdEX</w:t>
      </w:r>
    </w:p>
    <w:p>
      <w:r>
        <w:rPr>
          <w:b/>
          <w:u w:val="single"/>
        </w:rPr>
        <w:t>177768</w:t>
      </w:r>
    </w:p>
    <w:p>
      <w:r>
        <w:t>Ex-#Student #Fights #College Over Fate of #Alleged #Rapist  https://t.co/imF97KRUDD https://t.co/Zbd7RHUnJB</w:t>
      </w:r>
    </w:p>
    <w:p>
      <w:r>
        <w:rPr>
          <w:b/>
          <w:u w:val="single"/>
        </w:rPr>
        <w:t>177769</w:t>
      </w:r>
    </w:p>
    <w:p>
      <w:r>
        <w:t>#DoctorsFightBack  demand the cctv footage of that day things will be clear .Make public the name of accuse who have been arrested. Enquiry should be set up into reluctance of police .How two trucks of goon were allowed inside the hospital campus</w:t>
      </w:r>
    </w:p>
    <w:p>
      <w:r>
        <w:rPr>
          <w:b/>
          <w:u w:val="single"/>
        </w:rPr>
        <w:t>177770</w:t>
      </w:r>
    </w:p>
    <w:p>
      <w:r>
        <w:t>@adam_ni This is what your country will soon look like if you EVER let #China in-in any way‼️Finance/joint ventures/land ownership/infrastructure or 5G‼️Yes they own HK but we got complacent while Britain had it’s 99 year lease-this is no longer the #HongKong we knew!💔💔💔#BoycottChina🇨🇳</w:t>
      </w:r>
    </w:p>
    <w:p>
      <w:r>
        <w:rPr>
          <w:b/>
          <w:u w:val="single"/>
        </w:rPr>
        <w:t>177771</w:t>
      </w:r>
    </w:p>
    <w:p>
      <w:r>
        <w:t>@SethAbramson “In real life, every congressman colludes with foreign powers all the time. So whatever I did is ok. Coz real life.” #FUCKTRUMP</w:t>
      </w:r>
    </w:p>
    <w:p>
      <w:r>
        <w:rPr>
          <w:b/>
          <w:u w:val="single"/>
        </w:rPr>
        <w:t>177772</w:t>
      </w:r>
    </w:p>
    <w:p>
      <w:r>
        <w:t>#DhoniKeepsTheGlove I don't understand, how armed forces insignia is said to be connected to religion /cause as per ICC🤔</w:t>
      </w:r>
    </w:p>
    <w:p>
      <w:r>
        <w:rPr>
          <w:b/>
          <w:u w:val="single"/>
        </w:rPr>
        <w:t>177773</w:t>
      </w:r>
    </w:p>
    <w:p>
      <w:r>
        <w:t>#IdiotTrump #NoRespectForALoser   @realDonaldTrump #ResignOrBeImpeached     Watch 'Trump Demands That Other Countries Treat Him With Respect During Twitter Tantrum' on YouTube https://t.co/48qbseyRCi</w:t>
      </w:r>
    </w:p>
    <w:p>
      <w:r>
        <w:rPr>
          <w:b/>
          <w:u w:val="single"/>
        </w:rPr>
        <w:t>177774</w:t>
      </w:r>
    </w:p>
    <w:p>
      <w:r>
        <w:t>@realDonaldTrump doesn't give a FUCK if your poor and can't buy food for your family!    He's got tons of money he can buy ALL the food he wants!    Trump is saying FUCK THE POOR!    #FUCKTRUMP #TrumpResign #ResignTrump @realDonaldTrump #BlueWave2020 #IMPEACHBARR #ImpeachTrump https://t.co/Uf3la319C5</w:t>
      </w:r>
    </w:p>
    <w:p>
      <w:r>
        <w:rPr>
          <w:b/>
          <w:u w:val="single"/>
        </w:rPr>
        <w:t>177775</w:t>
      </w:r>
    </w:p>
    <w:p>
      <w:r>
        <w:t>@juhi2606 Give good treatment #DoctorsFightBack #doctors #DoctorsProtest</w:t>
      </w:r>
    </w:p>
    <w:p>
      <w:r>
        <w:rPr>
          <w:b/>
          <w:u w:val="single"/>
        </w:rPr>
        <w:t>177776</w:t>
      </w:r>
    </w:p>
    <w:p>
      <w:r>
        <w:t>@bbc5live @JohnnyMercerUK @Emmabarnett Imagine if this was Corbyn !! All the Johnson fans would be exploding with rage , then add the lying , cheating etc they would be asking for his arrest . The tories have utterly lost any moral high ground by going for a completely immoral man #BorisJohnsonShouldNotBePM</w:t>
      </w:r>
    </w:p>
    <w:p>
      <w:r>
        <w:rPr>
          <w:b/>
          <w:u w:val="single"/>
        </w:rPr>
        <w:t>177777</w:t>
      </w:r>
    </w:p>
    <w:p>
      <w:r>
        <w:t>It is reported that Your Government wanted to provide Guarantee to those who had invested in #IMAFraud.    Is protecting those who cheat Minorities Your way of Minority Welfare?    Why are You putting the lives of thousands of Innocents to save few Fraudsters?    Is this 'Raja Dharma'?</w:t>
      </w:r>
    </w:p>
    <w:p>
      <w:r>
        <w:rPr>
          <w:b/>
          <w:u w:val="single"/>
        </w:rPr>
        <w:t>177778</w:t>
      </w:r>
    </w:p>
    <w:p>
      <w:r>
        <w:t>Thousands of doctors across India have shown solidarity and joined the ongoing #DoctorsProtest.  #DoctorsFightBack https://t.co/dX1H1ZnE0M</w:t>
      </w:r>
    </w:p>
    <w:p>
      <w:r>
        <w:rPr>
          <w:b/>
          <w:u w:val="single"/>
        </w:rPr>
        <w:t>177779</w:t>
      </w:r>
    </w:p>
    <w:p>
      <w:r>
        <w:t>@WhiteHouse What,  Hump a Flag Day ?    #FuckTrump</w:t>
      </w:r>
    </w:p>
    <w:p>
      <w:r>
        <w:rPr>
          <w:b/>
          <w:u w:val="single"/>
        </w:rPr>
        <w:t>177780</w:t>
      </w:r>
    </w:p>
    <w:p>
      <w:r>
        <w:t>Hatredness can't be stopped it is like Virus, only Antidote is Time.  #Bengal #DoctorsFightBack #SaturdayThoughts</w:t>
      </w:r>
    </w:p>
    <w:p>
      <w:r>
        <w:rPr>
          <w:b/>
          <w:u w:val="single"/>
        </w:rPr>
        <w:t>177781</w:t>
      </w:r>
    </w:p>
    <w:p>
      <w:r>
        <w:t>#TrumpisaTraitor is more disrespectful of the American flag than the man who set it on fire and was awarded $225K by the Supreme Court!! https://t.co/A4ueTMzaXh</w:t>
      </w:r>
    </w:p>
    <w:p>
      <w:r>
        <w:rPr>
          <w:b/>
          <w:u w:val="single"/>
        </w:rPr>
        <w:t>177782</w:t>
      </w:r>
    </w:p>
    <w:p>
      <w:r>
        <w:t>@RepMarkMeadows @realDonaldTrump The left has always cared which is why the Mueller report began. #ImpeachmentInquiryNow #TrumpNatSecRisk #TrumpIsATraitor #TrumpColluded #TrumpObstructed #IndictTrump @WhiteHouse https://t.co/7aC1k4iM6Y</w:t>
      </w:r>
    </w:p>
    <w:p>
      <w:r>
        <w:rPr>
          <w:b/>
          <w:u w:val="single"/>
        </w:rPr>
        <w:t>177783</w:t>
      </w:r>
    </w:p>
    <w:p>
      <w:r>
        <w:t>@Millie__Weaver #TrumpIsATraitor fixed it for ya MillieVanillie... you're very welcome</w:t>
      </w:r>
    </w:p>
    <w:p>
      <w:r>
        <w:rPr>
          <w:b/>
          <w:u w:val="single"/>
        </w:rPr>
        <w:t>177784</w:t>
      </w:r>
    </w:p>
    <w:p>
      <w:r>
        <w:t>Maybe even check the school report #BorisJohnsonShouldNotBePM https://t.co/g4Uwu5hgXs</w:t>
      </w:r>
    </w:p>
    <w:p>
      <w:r>
        <w:rPr>
          <w:b/>
          <w:u w:val="single"/>
        </w:rPr>
        <w:t>177785</w:t>
      </w:r>
    </w:p>
    <w:p>
      <w:r>
        <w:t>#DoctorsFightBack #DoctorsProtest govt. should think about security to doctors. @narendramodi @MamataOfficial @drharshvardhan @AmitShah @PMOIndia</w:t>
      </w:r>
    </w:p>
    <w:p>
      <w:r>
        <w:rPr>
          <w:b/>
          <w:u w:val="single"/>
        </w:rPr>
        <w:t>177786</w:t>
      </w:r>
    </w:p>
    <w:p>
      <w:r>
        <w:t>Cleverly by name... no, sorry, it doesn't work #BorisJohnsonShouldNotBePM #brexitchaos https://t.co/Q0cyWAhqnr</w:t>
      </w:r>
    </w:p>
    <w:p>
      <w:r>
        <w:rPr>
          <w:b/>
          <w:u w:val="single"/>
        </w:rPr>
        <w:t>177787</w:t>
      </w:r>
    </w:p>
    <w:p>
      <w:r>
        <w:t>@kylegriffin1 @senatemajldr @SenateGOP all about party over country  #GOPTraitors #GOPTaxScam #PutinsGOP #TrumpIsATraitor</w:t>
      </w:r>
    </w:p>
    <w:p>
      <w:r>
        <w:rPr>
          <w:b/>
          <w:u w:val="single"/>
        </w:rPr>
        <w:t>177788</w:t>
      </w:r>
    </w:p>
    <w:p>
      <w:r>
        <w:t>@pythoroshan @adite Its a sad day for society at large when Doctors have to fight to https://t.co/p4Gs5Bwgxs justice seems to be a myth   #SaveTheDoctors #SaveBengal   #DoctorsFightBack</w:t>
      </w:r>
    </w:p>
    <w:p>
      <w:r>
        <w:rPr>
          <w:b/>
          <w:u w:val="single"/>
        </w:rPr>
        <w:t>177789</w:t>
      </w:r>
    </w:p>
    <w:p>
      <w:r>
        <w:t>@nytimes Too late. The first answer is always the real answer. #TrumpIsATraitor #ImpeachDonaldTrumpNOW</w:t>
      </w:r>
    </w:p>
    <w:p>
      <w:r>
        <w:rPr>
          <w:b/>
          <w:u w:val="single"/>
        </w:rPr>
        <w:t>177790</w:t>
      </w:r>
    </w:p>
    <w:p>
      <w:r>
        <w:t>Twitter: ‘We Didn’t Invest Enough’ To Fight White Nationalism Problem #Resist #ResistTrump #FuckTrump https://t.co/Vxl4Z5T46a</w:t>
      </w:r>
    </w:p>
    <w:p>
      <w:r>
        <w:rPr>
          <w:b/>
          <w:u w:val="single"/>
        </w:rPr>
        <w:t>177791</w:t>
      </w:r>
    </w:p>
    <w:p>
      <w:r>
        <w:t>Another snappy hashtag from @NSoames.    #SomebodyexplaintohimhowtheyworkforChristssake    #BorisJohnsonShouldNotBePM  #C4debate #Channel4Debate https://t.co/RVSnEmwDTX</w:t>
      </w:r>
    </w:p>
    <w:p>
      <w:r>
        <w:rPr>
          <w:b/>
          <w:u w:val="single"/>
        </w:rPr>
        <w:t>177792</w:t>
      </w:r>
    </w:p>
    <w:p>
      <w:r>
        <w:t>The only positive I am taking from this article is when @ImRo45 said, let's see what happens on Sunday.    I am hopeful that #DhoniKeepsTheGlove and then let's see how gutsy @icc is.    @KirenRijiju  #DhoniKeepTheGlove  #IndiaWithDhoni  @BCCI    https://t.co/hj3xbZdDOL</w:t>
      </w:r>
    </w:p>
    <w:p>
      <w:r>
        <w:rPr>
          <w:b/>
          <w:u w:val="single"/>
        </w:rPr>
        <w:t>177793</w:t>
      </w:r>
    </w:p>
    <w:p>
      <w:r>
        <w:t>Very sickening to see that the wicket keeping gloves is hampering the spirt and moral of the game 🙄  #IndiaWithDhoni #BalidaanBadge  #DhoniKeepsTheGlove https://t.co/ap3vQX0tZG</w:t>
      </w:r>
    </w:p>
    <w:p>
      <w:r>
        <w:rPr>
          <w:b/>
          <w:u w:val="single"/>
        </w:rPr>
        <w:t>177794</w:t>
      </w:r>
    </w:p>
    <w:p>
      <w:r>
        <w:t>#ShameOnICC  @BCCI @cricketaakash @cricketworldcup @ICC        🇮🇳#INDvPAK🇵🇰             #16June         #Manchester  Is that Possible for Biggest Battel On English Ground.....#icc😴😴😟😒 https://t.co/hW7GrxlpfC</w:t>
      </w:r>
    </w:p>
    <w:p>
      <w:r>
        <w:rPr>
          <w:b/>
          <w:u w:val="single"/>
        </w:rPr>
        <w:t>177795</w:t>
      </w:r>
    </w:p>
    <w:p>
      <w:r>
        <w:t>INJUSTICE ANYWHERE IS A THREAT TO THE JUSTICE EVERYWHERE - Martin Luther King Jr.    Each and every part of the community must stand with each other at times of crisis.  #DoctorsFightBack   #doctors_against_assualt https://t.co/XeqfFC6fl4</w:t>
      </w:r>
    </w:p>
    <w:p>
      <w:r>
        <w:rPr>
          <w:b/>
          <w:u w:val="single"/>
        </w:rPr>
        <w:t>177796</w:t>
      </w:r>
    </w:p>
    <w:p>
      <w:r>
        <w:t>KillingEve addict. love &amp;amp; respect for animals runs in my blood. ask &amp;amp; see what happens.  🏳️‍🌈 #resist #FuckTrump</w:t>
      </w:r>
    </w:p>
    <w:p>
      <w:r>
        <w:rPr>
          <w:b/>
          <w:u w:val="single"/>
        </w:rPr>
        <w:t>177797</w:t>
      </w:r>
    </w:p>
    <w:p>
      <w:r>
        <w:t>#IdiotTrump trolled for praising #Melania as the new ‘Jackie O’ — and then calling her ‘it’ – 😂😂😂 https://t.co/jqJhNL0Oii</w:t>
      </w:r>
    </w:p>
    <w:p>
      <w:r>
        <w:rPr>
          <w:b/>
          <w:u w:val="single"/>
        </w:rPr>
        <w:t>177798</w:t>
      </w:r>
    </w:p>
    <w:p>
      <w:r>
        <w:t>Sarah Huckabee Sanders Leaving White House at the End of the Month #Resist #ResistTrump #FuckTrump https://t.co/ayiDbKgHAL</w:t>
      </w:r>
    </w:p>
    <w:p>
      <w:r>
        <w:rPr>
          <w:b/>
          <w:u w:val="single"/>
        </w:rPr>
        <w:t>177799</w:t>
      </w:r>
    </w:p>
    <w:p>
      <w:r>
        <w:t>@MamataOfficial See, who is giving lecture on Abuse. 😁🤣😜👊🏻 #jokeoftheday #DoctorsFightBack #TMCabuseBJP #WorldElderAbuseAwarenessDay #DoctorsAbused #mamtalosingcontrol #MamataBanerjee #MamataFrustrated #GodBlessBengal</w:t>
      </w:r>
    </w:p>
    <w:p>
      <w:r>
        <w:rPr>
          <w:b/>
          <w:u w:val="single"/>
        </w:rPr>
        <w:t>177800</w:t>
      </w:r>
    </w:p>
    <w:p>
      <w:r>
        <w:t>@realDonaldTrump Happy #JohnMcCainDay #TrumpIsATraitor #TrumpDoesCoverUps #TrumpDoesTreason #KimsLapDog</w:t>
      </w:r>
    </w:p>
    <w:p>
      <w:r>
        <w:rPr>
          <w:b/>
          <w:u w:val="single"/>
        </w:rPr>
        <w:t>177801</w:t>
      </w:r>
    </w:p>
    <w:p>
      <w:r>
        <w:t>Doctors and Students from Thanjavur Medical College joins Nationwide protest.  #doctors_against_assualt   #DoctorsFightBack   #DoctorsStrike https://t.co/XvXN6LAJKJ</w:t>
      </w:r>
    </w:p>
    <w:p>
      <w:r>
        <w:rPr>
          <w:b/>
          <w:u w:val="single"/>
        </w:rPr>
        <w:t>177802</w:t>
      </w:r>
    </w:p>
    <w:p>
      <w:r>
        <w:t>@blondegoldbuyer @rissalipstick @MoishesMom It hasn’t ended💔💔💔‼️‼️‼️  Support @rissalipstick to finally put an end to the torture &amp;amp; murder of #YulinFestival #EndDCMT #BoycottChina🇨🇳  &amp;amp; do it NOW‼️ https://t.co/obMx8ZafRm</w:t>
      </w:r>
    </w:p>
    <w:p>
      <w:r>
        <w:rPr>
          <w:b/>
          <w:u w:val="single"/>
        </w:rPr>
        <w:t>177803</w:t>
      </w:r>
    </w:p>
    <w:p>
      <w:r>
        <w:t>He'll also continue to make sure kids outside of the womb lose healthcare, food &amp;amp; housing while keeping an eye on those caged kids. #douchebag https://t.co/41EwDN5RVW</w:t>
      </w:r>
    </w:p>
    <w:p>
      <w:r>
        <w:rPr>
          <w:b/>
          <w:u w:val="single"/>
        </w:rPr>
        <w:t>177804</w:t>
      </w:r>
    </w:p>
    <w:p>
      <w:r>
        <w:t>Barack Obama freestyle! Trump diss. Mixtape out in 2020!    #mmmfreestyle #obamafreestyle #trumpdiss #barz #FreeTayK #thuglife #BarackObama #DonaldTrump #fuckdonaldtrump #fucktrump https://t.co/ZjLCiUhyMR</w:t>
      </w:r>
    </w:p>
    <w:p>
      <w:r>
        <w:rPr>
          <w:b/>
          <w:u w:val="single"/>
        </w:rPr>
        <w:t>177805</w:t>
      </w:r>
    </w:p>
    <w:p>
      <w:r>
        <w:t>#IdiotTrump thinks he can create his own #healthcare law that will take the issue off the table for Democrats ... HE CANT READ LET ALONE THIS  https://t.co/OaBpT8PZeS</w:t>
      </w:r>
    </w:p>
    <w:p>
      <w:r>
        <w:rPr>
          <w:b/>
          <w:u w:val="single"/>
        </w:rPr>
        <w:t>177806</w:t>
      </w:r>
    </w:p>
    <w:p>
      <w:r>
        <w:t>@politico Yeah right Rudy. The GOP was brighter then. Communism was the threat and Russia was was the enemy not a friend like today. #DickHead</w:t>
      </w:r>
    </w:p>
    <w:p>
      <w:r>
        <w:rPr>
          <w:b/>
          <w:u w:val="single"/>
        </w:rPr>
        <w:t>177807</w:t>
      </w:r>
    </w:p>
    <w:p>
      <w:r>
        <w:t>@PFantta Doctors should be back each time they r beaten up for doing the duty?? No matter even if they r killed but they should do their duty..  #DoctorsFightBack</w:t>
      </w:r>
    </w:p>
    <w:p>
      <w:r>
        <w:rPr>
          <w:b/>
          <w:u w:val="single"/>
        </w:rPr>
        <w:t>177808</w:t>
      </w:r>
    </w:p>
    <w:p>
      <w:r>
        <w:t>NASA head responds to Trump moon tweet: 'Nothing has changed' - CNET #Resist #ResistTrump #FuckTrump https://t.co/Ox0o5ipaap</w:t>
      </w:r>
    </w:p>
    <w:p>
      <w:r>
        <w:rPr>
          <w:b/>
          <w:u w:val="single"/>
        </w:rPr>
        <w:t>177809</w:t>
      </w:r>
    </w:p>
    <w:p>
      <w:r>
        <w:t>When I was in school, students were not allowed to tie religious threads around their wrists. Did it mean the schools were anti-religion?  #DhoniKeepsTheGlove   There are rules, why merge everything. so tha janta needs to understand.</w:t>
      </w:r>
    </w:p>
    <w:p>
      <w:r>
        <w:rPr>
          <w:b/>
          <w:u w:val="single"/>
        </w:rPr>
        <w:t>177810</w:t>
      </w:r>
    </w:p>
    <w:p>
      <w:r>
        <w:t>#fucktrump @ Beverly Hills 90210 https://t.co/6rBaOhUeQs</w:t>
      </w:r>
    </w:p>
    <w:p>
      <w:r>
        <w:rPr>
          <w:b/>
          <w:u w:val="single"/>
        </w:rPr>
        <w:t>177811</w:t>
      </w:r>
    </w:p>
    <w:p>
      <w:r>
        <w:t>Hi Dear @ICC Mumbai too is ready for your kind of #WorldCup2019   Just FYI     #CWC19 #CricketKaCrown #WashoutWorldCup #ShameOnICC https://t.co/vRSWvj1ENL</w:t>
      </w:r>
    </w:p>
    <w:p>
      <w:r>
        <w:rPr>
          <w:b/>
          <w:u w:val="single"/>
        </w:rPr>
        <w:t>177812</w:t>
      </w:r>
    </w:p>
    <w:p>
      <w:r>
        <w:t>OnePlus 6T (Midnight Black, 8GB RAM, 128GB Storage)  @ Rs.27999 (mrp-41999)    https://t.co/c2aE3WZBaC    #DoctorsFightBack #SaveBengal #amazon #flipkart #deals #dealoftheday #amazingdeals #offers #discount #JaiShreeRam #ModiForAll</w:t>
      </w:r>
    </w:p>
    <w:p>
      <w:r>
        <w:rPr>
          <w:b/>
          <w:u w:val="single"/>
        </w:rPr>
        <w:t>177813</w:t>
      </w:r>
    </w:p>
    <w:p>
      <w:r>
        <w:t>@realDonaldTrump London: 1 death by shooting in one day, 26 per year and YOU find that a disgrace? Seventeen students were killed in the massacre in Parkland Florida on a single day in 2018. 11,000 a year in the US. On YOUR watch. #BloodOnYourHands #GunControl #MURDERER</w:t>
      </w:r>
    </w:p>
    <w:p>
      <w:r>
        <w:rPr>
          <w:b/>
          <w:u w:val="single"/>
        </w:rPr>
        <w:t>177814</w:t>
      </w:r>
    </w:p>
    <w:p>
      <w:r>
        <w:t>Literally their personal jesus would have to come out of the sky and take them to the polls! Lmao #JohnMcCainDay #HappyJohnMcCainDay #TrumpIsATraitor https://t.co/KM7nku8bpc</w:t>
      </w:r>
    </w:p>
    <w:p>
      <w:r>
        <w:rPr>
          <w:b/>
          <w:u w:val="single"/>
        </w:rPr>
        <w:t>177815</w:t>
      </w:r>
    </w:p>
    <w:p>
      <w:r>
        <w:t>@McConnellPress. #TrumpIsATraitor #TrumpIsAMoron #YouAreATraitor   #ResignTrump. #ResignMcconnell   #ElaineChao. Is as crooked as #DitchMitch2020 https://t.co/FRq0SR8dz8</w:t>
      </w:r>
    </w:p>
    <w:p>
      <w:r>
        <w:rPr>
          <w:b/>
          <w:u w:val="single"/>
        </w:rPr>
        <w:t>177816</w:t>
      </w:r>
    </w:p>
    <w:p>
      <w:r>
        <w:t>The only way “Melania T” is like Jackie O is that their husbands both cheated on them. #FuckTrump #LiarInChief #TraitorInChief #ImpeachTrump #JohnMcCainDay #Resist</w:t>
      </w:r>
    </w:p>
    <w:p>
      <w:r>
        <w:rPr>
          <w:b/>
          <w:u w:val="single"/>
        </w:rPr>
        <w:t>177817</w:t>
      </w:r>
    </w:p>
    <w:p>
      <w:r>
        <w:t>@88elephants @Brimshack @GOPChairwoman @PressSec @realDonaldTrump Except Ronna. She wants to give it the ole repuglican try!    #SHSLies #TrumpIsATraitor     #JohnMcCainDay     #HappyJohnMcCainDay</w:t>
      </w:r>
    </w:p>
    <w:p>
      <w:r>
        <w:rPr>
          <w:b/>
          <w:u w:val="single"/>
        </w:rPr>
        <w:t>177818</w:t>
      </w:r>
    </w:p>
    <w:p>
      <w:r>
        <w:t>Thanks for following! @Dave14400156 @patriciaf4444 @MrJackPalin @valerileist @motiv8d2bgr8 @modelpageant @EdRedstateblues @booradley1968 #ImpeachmentNOW #TrumpIsATraitor</w:t>
      </w:r>
    </w:p>
    <w:p>
      <w:r>
        <w:rPr>
          <w:b/>
          <w:u w:val="single"/>
        </w:rPr>
        <w:t>177819</w:t>
      </w:r>
    </w:p>
    <w:p>
      <w:r>
        <w:t>The Youngest Known Child Separated From His Family by the Trump Administration #Resist #ResistTrump #FuckTrump https://t.co/UeLNCxxRoD</w:t>
      </w:r>
    </w:p>
    <w:p>
      <w:r>
        <w:rPr>
          <w:b/>
          <w:u w:val="single"/>
        </w:rPr>
        <w:t>177820</w:t>
      </w:r>
    </w:p>
    <w:p>
      <w:r>
        <w:t>@realDonaldTrump I didn't know Christopher Steele hacked the RNC and then coordinated the release of stolen emails with the Hillary campaign?   #TrumpIsATraitor #ImpeachTrump</w:t>
      </w:r>
    </w:p>
    <w:p>
      <w:r>
        <w:rPr>
          <w:b/>
          <w:u w:val="single"/>
        </w:rPr>
        <w:t>177821</w:t>
      </w:r>
    </w:p>
    <w:p>
      <w:r>
        <w:t>So does Trump try a power play to distract from his crazy talk? Pompeo has it set up now for an assault on Iran.  Will he stoop that low? Using emergency powers as POTUS simply to distract, and no regard for our soldiers?  #TrumpIsATraitor   #TrumpCult   #TrumpDerangementSyndrome</w:t>
      </w:r>
    </w:p>
    <w:p>
      <w:r>
        <w:rPr>
          <w:b/>
          <w:u w:val="single"/>
        </w:rPr>
        <w:t>177822</w:t>
      </w:r>
    </w:p>
    <w:p>
      <w:r>
        <w:t>Happy #JohnMCainDay #JohnMcCainDayJune14th #JohnMcCainAmericanHero 🇺🇸🇺🇸🇺🇸🇺🇸🇺🇸🇺🇸🇺🇸🇺🇸🇺🇸🇺🇸🇺🇸🇺🇸🇺🇸🇺🇸🇺🇸🇺🇸🇺🇸🇺🇸🇺🇸🇺🇸🇺🇸🇺🇸🇺🇸🇺🇸🇺🇸🇺🇸🇺🇸🇺🇸🇺🇸🇺🇸🇺🇸🇺🇸🇺🇸🇺🇸🇺🇸🇺🇸🇺🇸🇺🇸🇺🇸🇺🇸🇺🇸🇺🇸🇺🇸🇺🇸🇺🇸🇺🇸🇺🇸🇺🇸🇺🇸🇺🇸🇺🇸🇺🇸🇺🇸🇺🇸🇺🇸🇺🇸Also #FuckTrump</w:t>
      </w:r>
    </w:p>
    <w:p>
      <w:r>
        <w:rPr>
          <w:b/>
          <w:u w:val="single"/>
        </w:rPr>
        <w:t>177823</w:t>
      </w:r>
    </w:p>
    <w:p>
      <w:r>
        <w:t>I must ask #Dhoni to withdraw from @ICC  world cup. Why @adgpi allowed #dhoni to wear insignia during a cricket match. Do Indian Army need such a cheap trick ?  #DhoniKeepTheGlove #DhoniKeepsTheGlove</w:t>
      </w:r>
    </w:p>
    <w:p>
      <w:r>
        <w:rPr>
          <w:b/>
          <w:u w:val="single"/>
        </w:rPr>
        <w:t>177824</w:t>
      </w:r>
    </w:p>
    <w:p>
      <w:r>
        <w:t>Pretty sure this crowd of attendees eclipses those at the “inauguration” in 2017 @realDonaldTrump  😂😂😂😂😂 #TrumpsWorseThanNixon #ImpeachTrumpNow #trumpsucks #TrumpIsATraitor https://t.co/p48iQqc3ys</w:t>
      </w:r>
    </w:p>
    <w:p>
      <w:r>
        <w:rPr>
          <w:b/>
          <w:u w:val="single"/>
        </w:rPr>
        <w:t>177825</w:t>
      </w:r>
    </w:p>
    <w:p>
      <w:r>
        <w:t>Indian democracy needs a constructive opposition not   an elitist, dynastic, entitled   and a pampered son.  #CongressMuktBharat https://t.co/iohwzxKiZJ</w:t>
      </w:r>
    </w:p>
    <w:p>
      <w:r>
        <w:rPr>
          <w:b/>
          <w:u w:val="single"/>
        </w:rPr>
        <w:t>177826</w:t>
      </w:r>
    </w:p>
    <w:p>
      <w:r>
        <w:t>Name the lie? #Murderer https://t.co/jeUKXvPgBs</w:t>
      </w:r>
    </w:p>
    <w:p>
      <w:r>
        <w:rPr>
          <w:b/>
          <w:u w:val="single"/>
        </w:rPr>
        <w:t>177827</w:t>
      </w:r>
    </w:p>
    <w:p>
      <w:r>
        <w:t>“They call me free but I call me a fool” -Train   #words #word #writing #nightwriting #nighttime #poetry #poem #thoughts #questions #love #life #humans #fucktrump #resist #hope #doubt #train #free #ihbp #lmg @ Isle… https://t.co/xZvJF8J0gc</w:t>
      </w:r>
    </w:p>
    <w:p>
      <w:r>
        <w:rPr>
          <w:b/>
          <w:u w:val="single"/>
        </w:rPr>
        <w:t>177828</w:t>
      </w:r>
    </w:p>
    <w:p>
      <w:r>
        <w:t>#DidivsDoctors: 'Dangal' girl #ZairaWasim stands in solidarity with medicos, demands 'national outrage' https://t.co/zQbM6r9jhh  .  .  .  .  #DoctorsStrike #DoctorsFightBack #DoctorsProtest #DoctorStrike</w:t>
      </w:r>
    </w:p>
    <w:p>
      <w:r>
        <w:rPr>
          <w:b/>
          <w:u w:val="single"/>
        </w:rPr>
        <w:t>177829</w:t>
      </w:r>
    </w:p>
    <w:p>
      <w:r>
        <w:t>@ramanmrp @myogiadityanath This man completely nailed Mamata, her politics and her hypocrisy. #DoctorsFightBack https://t.co/yvSI1nr5Zp</w:t>
      </w:r>
    </w:p>
    <w:p>
      <w:r>
        <w:rPr>
          <w:b/>
          <w:u w:val="single"/>
        </w:rPr>
        <w:t>177830</w:t>
      </w:r>
    </w:p>
    <w:p>
      <w:r>
        <w:t>Bhakts are hilarious!  They think Twitter Trends are going to change the weather, the ICC and literally anyone else apart from people who share their shitty ideology.   #ShameOnICC my ass 🤣🤣🤣</w:t>
      </w:r>
    </w:p>
    <w:p>
      <w:r>
        <w:rPr>
          <w:b/>
          <w:u w:val="single"/>
        </w:rPr>
        <w:t>177831</w:t>
      </w:r>
    </w:p>
    <w:p>
      <w:r>
        <w:t>We have become the country that we used to hate. #FuckTrump #ConcentrationCamps #ImpeachTrump #ImpeachmentHearingsNow #TrumpsWorseThanNixon #TrumpResign #TreasonousTrump https://t.co/xk53uQKCLW</w:t>
      </w:r>
    </w:p>
    <w:p>
      <w:r>
        <w:rPr>
          <w:b/>
          <w:u w:val="single"/>
        </w:rPr>
        <w:t>177832</w:t>
      </w:r>
    </w:p>
    <w:p>
      <w:r>
        <w:t>'Why naked ambition is helping Boris Johnson.'  #BorisJohnsonShouldNotBePM   https://t.co/yV8V95jpjP</w:t>
      </w:r>
    </w:p>
    <w:p>
      <w:r>
        <w:rPr>
          <w:b/>
          <w:u w:val="single"/>
        </w:rPr>
        <w:t>177833</w:t>
      </w:r>
    </w:p>
    <w:p>
      <w:r>
        <w:t>Trump's remark stuns CNN panel: 'Whose side is he on?' #Resist #ResistTrump #FuckTrump https://t.co/xcIQg9xCZL</w:t>
      </w:r>
    </w:p>
    <w:p>
      <w:r>
        <w:rPr>
          <w:b/>
          <w:u w:val="single"/>
        </w:rPr>
        <w:t>177834</w:t>
      </w:r>
    </w:p>
    <w:p>
      <w:r>
        <w:t>@eviebauer727 I went to Costco the other day &amp;amp; saw same item prices has gone up 💯 so I flipped over the box &amp;amp; saw the print “made in China”. Im@afraid my Chinese grocery bill will also go up. The gov isn’t paying 4 this, I am. So this is #TRUMPTAX &amp;amp; he’s killing us in so many ways #IdiotTrump</w:t>
      </w:r>
    </w:p>
    <w:p>
      <w:r>
        <w:rPr>
          <w:b/>
          <w:u w:val="single"/>
        </w:rPr>
        <w:t>177835</w:t>
      </w:r>
    </w:p>
    <w:p>
      <w:r>
        <w:t>Male Sheeps | Domestic Animal of Pakistan  https://t.co/Obwjoe2uaN    #AITUnderSiege   #CWC19   #DhoniKeepsTheGlove   #EXOLSelcaDay   #FridayFeeling   #FridayFeeling</w:t>
      </w:r>
    </w:p>
    <w:p>
      <w:r>
        <w:rPr>
          <w:b/>
          <w:u w:val="single"/>
        </w:rPr>
        <w:t>177836</w:t>
      </w:r>
    </w:p>
    <w:p>
      <w:r>
        <w:t>Nayasa Superplast Gallent Plastic Cutlery Stand @ Rs.99    https://t.co/XTNGJ5rqKg    #DoctorsFightBack #SaveBengal #amazon #flipkart #deals #dealoftheday #amazingdeals #offers #discount #JaiShreeRam #ModiForAll</w:t>
      </w:r>
    </w:p>
    <w:p>
      <w:r>
        <w:rPr>
          <w:b/>
          <w:u w:val="single"/>
        </w:rPr>
        <w:t>177837</w:t>
      </w:r>
    </w:p>
    <w:p>
      <w:r>
        <w:t>@DhirajAhuja1108 She has lost the political good will    Momotah Hatao    #DoctorsFightBack</w:t>
      </w:r>
    </w:p>
    <w:p>
      <w:r>
        <w:rPr>
          <w:b/>
          <w:u w:val="single"/>
        </w:rPr>
        <w:t>177838</w:t>
      </w:r>
    </w:p>
    <w:p>
      <w:r>
        <w:t>Doctors 🥼 singing proudly their new anthem- 'আমরা কারা? বহিরাগত'    'Who are we? We are outsiders!'     #DoctorsUnderOppresion #DoctorsStrike #DoctorsFightBack https://t.co/TGKQITykwE</w:t>
      </w:r>
    </w:p>
    <w:p>
      <w:r>
        <w:rPr>
          <w:b/>
          <w:u w:val="single"/>
        </w:rPr>
        <w:t>177839</w:t>
      </w:r>
    </w:p>
    <w:p>
      <w:r>
        <w:t>If we go to war with #Iran, I volunteer all the Trumps, Pompeos, Penses, Boltons, and every other war hawks offspring to go fight their parents wars.  #NoWarWithIran #FuckTrump</w:t>
      </w:r>
    </w:p>
    <w:p>
      <w:r>
        <w:rPr>
          <w:b/>
          <w:u w:val="single"/>
        </w:rPr>
        <w:t>177840</w:t>
      </w:r>
    </w:p>
    <w:p>
      <w:r>
        <w:t>don't expect him to pay the bill ... just ask anyone wbo's ever done business with him. #fucktrump #NoGOP2020 https://t.co/013lPyDCof</w:t>
      </w:r>
    </w:p>
    <w:p>
      <w:r>
        <w:rPr>
          <w:b/>
          <w:u w:val="single"/>
        </w:rPr>
        <w:t>177841</w:t>
      </w:r>
    </w:p>
    <w:p>
      <w:r>
        <w:t>#BorisJohnsonShouldNotBePM his biggest threat is #RoryStewart #Leadersdebate Boris didn’t turn up, he’d be sat at home watching taking notes to see what elements of the candidates he can pinch to elevate his potential. We need hope in this declining country, with Boris no chance</w:t>
      </w:r>
    </w:p>
    <w:p>
      <w:r>
        <w:rPr>
          <w:b/>
          <w:u w:val="single"/>
        </w:rPr>
        <w:t>177842</w:t>
      </w:r>
    </w:p>
    <w:p>
      <w:r>
        <w:t>@knittinglinda @MalcolmNance Part of the Hitler Youth League. What do you expect. #FuckTrump #OrangeFoolius #BeBest #MAGA #AmericaFirst #asshat</w:t>
      </w:r>
    </w:p>
    <w:p>
      <w:r>
        <w:rPr>
          <w:b/>
          <w:u w:val="single"/>
        </w:rPr>
        <w:t>177843</w:t>
      </w:r>
    </w:p>
    <w:p>
      <w:r>
        <w:t>500 doctors have already resigned in Bengal.    NRS 100  SSKM 175  National medical college 20  RG Kar 126  North Bengal college 119  Murshidabad 50  Rampurhat 37  Burdwan 26    #DoctorsFightBack #doctors_against_assualt   #doctors_against_assualt</w:t>
      </w:r>
    </w:p>
    <w:p>
      <w:r>
        <w:rPr>
          <w:b/>
          <w:u w:val="single"/>
        </w:rPr>
        <w:t>177844</w:t>
      </w:r>
    </w:p>
    <w:p>
      <w:r>
        <w:t>@smitabarooah @TVMohandasPai She is exposed; Now everyone knows why was she not allowed to join party and take responsibility; not without any reason, #Swamy calls her #bottle; competition between Bro-N-Sis for #CongressMuktBharat</w:t>
      </w:r>
    </w:p>
    <w:p>
      <w:r>
        <w:rPr>
          <w:b/>
          <w:u w:val="single"/>
        </w:rPr>
        <w:t>177845</w:t>
      </w:r>
    </w:p>
    <w:p>
      <w:r>
        <w:t>This Is Exactly What Privacy Experts Said Would Happen #Resist #ResistTrump #FuckTrump https://t.co/QIkI5tu49h</w:t>
      </w:r>
    </w:p>
    <w:p>
      <w:r>
        <w:rPr>
          <w:b/>
          <w:u w:val="single"/>
        </w:rPr>
        <w:t>177846</w:t>
      </w:r>
    </w:p>
    <w:p>
      <w:r>
        <w:t>Reply for the press to the govt. From GB meeting consensus of junior doctors. LONG LIVE DOCTORS' UNITY! #NRSMCH #DoctorsStrike #DoctorsFightBack #Savethedoctors @republic @TimesNow @ZeeNews @narendramodi @drharshvardhan https://t.co/fa9vzwEVkq</w:t>
      </w:r>
    </w:p>
    <w:p>
      <w:r>
        <w:rPr>
          <w:b/>
          <w:u w:val="single"/>
        </w:rPr>
        <w:t>177847</w:t>
      </w:r>
    </w:p>
    <w:p>
      <w:r>
        <w:t>@realDonaldTrump You’ve made a damn mess ! You helped rich people while screwing the poor idiots that support you or did support you. This is NOT 2016 the lying and crying isn’t gonna work this time. #LyingCryingTrump #DerangedDonald #IdiotTrump #ImpeachTheMF #TrumpForPrison2020</w:t>
      </w:r>
    </w:p>
    <w:p>
      <w:r>
        <w:rPr>
          <w:b/>
          <w:u w:val="single"/>
        </w:rPr>
        <w:t>177848</w:t>
      </w:r>
    </w:p>
    <w:p>
      <w:r>
        <w:t>Quinnipiac University National Poll released today!     Every Democrat is leading Trump! 🙏🌊    Joe Biden: 53/40  Bernie Sanders: 51/42  Kamala Harris: 49/41  Elizabeth Warren: 49/42  Pete Buttigieg: 47/42  Cory Booker: 47/42     #VoteBluNoMatterWho   #FuckTrump</w:t>
      </w:r>
    </w:p>
    <w:p>
      <w:r>
        <w:rPr>
          <w:b/>
          <w:u w:val="single"/>
        </w:rPr>
        <w:t>177849</w:t>
      </w:r>
    </w:p>
    <w:p>
      <w:r>
        <w:t>Should the Mp's of India be barred from doing multiple works/business so that they can give proper justice to the people of their Constituency     #ShameOnICC  #WIvsENG</w:t>
      </w:r>
    </w:p>
    <w:p>
      <w:r>
        <w:rPr>
          <w:b/>
          <w:u w:val="single"/>
        </w:rPr>
        <w:t>177850</w:t>
      </w:r>
    </w:p>
    <w:p>
      <w:r>
        <w:t>This movement is HEROIC, it is revolution against being treated like shit, the doctors community has always been working more, paid less still they did their duties with utmost faith &amp;amp; dedication but THEN THEY WERE ASSAULTED &amp;amp; DISRESPECTED and rest is history.    #DoctorsFightBack</w:t>
      </w:r>
    </w:p>
    <w:p>
      <w:r>
        <w:rPr>
          <w:b/>
          <w:u w:val="single"/>
        </w:rPr>
        <w:t>177851</w:t>
      </w:r>
    </w:p>
    <w:p>
      <w:r>
        <w:t>@GeorgeTakei Wow. But, it's ok to imprison children and commit treason to extend your own presidency.#idiottrump</w:t>
      </w:r>
    </w:p>
    <w:p>
      <w:r>
        <w:rPr>
          <w:b/>
          <w:u w:val="single"/>
        </w:rPr>
        <w:t>177852</w:t>
      </w:r>
    </w:p>
    <w:p>
      <w:r>
        <w:t>Vox Sentences: “Nothing wrong with listening” #Resist #ResistTrump #FuckTrump https://t.co/OXNdZhnTKj</w:t>
      </w:r>
    </w:p>
    <w:p>
      <w:r>
        <w:rPr>
          <w:b/>
          <w:u w:val="single"/>
        </w:rPr>
        <w:t>177853</w:t>
      </w:r>
    </w:p>
    <w:p>
      <w:r>
        <w:t>@ssudhirkumar For me it’s greed of those 12 congress MLAs...who joined corrupt friendly @INCIndia in dream of free-taxpayers money..!    Never imagined this too a way to #CongressMuktBharat 😀😍👍🏼👌🏼</w:t>
      </w:r>
    </w:p>
    <w:p>
      <w:r>
        <w:rPr>
          <w:b/>
          <w:u w:val="single"/>
        </w:rPr>
        <w:t>177854</w:t>
      </w:r>
    </w:p>
    <w:p>
      <w:r>
        <w:t>@realDonaldTrump Oh, you’re finally draining the swamp! #fuckTrump https://t.co/YM9JkDD4zQ</w:t>
      </w:r>
    </w:p>
    <w:p>
      <w:r>
        <w:rPr>
          <w:b/>
          <w:u w:val="single"/>
        </w:rPr>
        <w:t>177855</w:t>
      </w:r>
    </w:p>
    <w:p>
      <w:r>
        <w:t>5000+ Doctors and Non Medicos walked from NRS to CNMC for our cause.   History has been created as this is probably one of the biggest movement that has been carried out by the doctors.   #DoctorsFightBack https://t.co/XHyicsFG6D</w:t>
      </w:r>
    </w:p>
    <w:p>
      <w:r>
        <w:rPr>
          <w:b/>
          <w:u w:val="single"/>
        </w:rPr>
        <w:t>177856</w:t>
      </w:r>
    </w:p>
    <w:p>
      <w:r>
        <w:t>@ICC u have anything to say on this??  Should we also start bhajan-kirtan before match starts?😖😖  #IndianCricketTeam #DhoniKeepTheGlove #DhoniKeepsTheGlove #dhonigloves #BCCI #CricketWorldCup2019 #India #IndiaWithDhoni #INDvAUS https://t.co/qvaeaLWISC</w:t>
      </w:r>
    </w:p>
    <w:p>
      <w:r>
        <w:rPr>
          <w:b/>
          <w:u w:val="single"/>
        </w:rPr>
        <w:t>177857</w:t>
      </w:r>
    </w:p>
    <w:p>
      <w:r>
        <w:t>Surely nobody will accidentally do this when Boris Johnson finally appears in front of the media, will they? #BrexitShambles #ToryLeadershipDebate #ToryLeadership #ToryLeadershipContest #ConservativeParty #Boris #BorisJohnsonShouldNotBePM #Boris4PM #CatFilter @JohnJCrace https://t.co/Sw8qmLZ6YC</w:t>
      </w:r>
    </w:p>
    <w:p>
      <w:r>
        <w:rPr>
          <w:b/>
          <w:u w:val="single"/>
        </w:rPr>
        <w:t>177858</w:t>
      </w:r>
    </w:p>
    <w:p>
      <w:r>
        <w:t>@pinklionheart @USArmy Just goes to show the HATE and VILE comments on Twitter.    Anti-American Left Wing Nuts ......    #JohnMcCainDay   #Traitor    #Treason   #Murderer https://t.co/4p6LSe2VaB</w:t>
      </w:r>
    </w:p>
    <w:p>
      <w:r>
        <w:rPr>
          <w:b/>
          <w:u w:val="single"/>
        </w:rPr>
        <w:t>177859</w:t>
      </w:r>
    </w:p>
    <w:p>
      <w:r>
        <w:t>AIIMS Delhi doctor continues protest against Bengal violence wearing helmet in viral photo https://t.co/CbMlxmCv9f  #SaveBengal #Savethedoctors #DoctorsFightBack</w:t>
      </w:r>
    </w:p>
    <w:p>
      <w:r>
        <w:rPr>
          <w:b/>
          <w:u w:val="single"/>
        </w:rPr>
        <w:t>177860</w:t>
      </w:r>
    </w:p>
    <w:p>
      <w:r>
        <w:t>@realDonaldTrump Soooooo you advertise the story on Twitter? Brilliant!!!    By the way, its quite likely you told the Russians ahead of time anyway.  #TrumpIsATraitor #TrumpCrimeFamily #trumpisRussian</w:t>
      </w:r>
    </w:p>
    <w:p>
      <w:r>
        <w:rPr>
          <w:b/>
          <w:u w:val="single"/>
        </w:rPr>
        <w:t>177861</w:t>
      </w:r>
    </w:p>
    <w:p>
      <w:r>
        <w:t>George Conway: Trump sends 'invitation to commence impeachment proceedings' #Resist #ResistTrump #FuckTrump https://t.co/WcyLdhUEoc</w:t>
      </w:r>
    </w:p>
    <w:p>
      <w:r>
        <w:rPr>
          <w:b/>
          <w:u w:val="single"/>
        </w:rPr>
        <w:t>177862</w:t>
      </w:r>
    </w:p>
    <w:p>
      <w:r>
        <w:t>@WhiteHouse This is a seriously gross image especially on #JohnMcCainDay. #JohnMcCainisaHero #TrumpIsACoward #TrumpIsATraitor #JohnMcCainDayJune14th</w:t>
      </w:r>
    </w:p>
    <w:p>
      <w:r>
        <w:rPr>
          <w:b/>
          <w:u w:val="single"/>
        </w:rPr>
        <w:t>177863</w:t>
      </w:r>
    </w:p>
    <w:p>
      <w:r>
        <w:t>Icc can see Ms dhoni badge but doesn't see the ground was not covered #ShameOnICC https://t.co/PY4RxFbhRk</w:t>
      </w:r>
    </w:p>
    <w:p>
      <w:r>
        <w:rPr>
          <w:b/>
          <w:u w:val="single"/>
        </w:rPr>
        <w:t>177864</w:t>
      </w:r>
    </w:p>
    <w:p>
      <w:r>
        <w:t>Situation in #WestBengal serious. But still scope for a laugh. @Outlookindia cartoon.#DoctorsProtest #DoctorsFightBack @MamataOfficial https://t.co/ukd7hhuPmx</w:t>
      </w:r>
    </w:p>
    <w:p>
      <w:r>
        <w:rPr>
          <w:b/>
          <w:u w:val="single"/>
        </w:rPr>
        <w:t>177865</w:t>
      </w:r>
    </w:p>
    <w:p>
      <w:r>
        <w:t>If you guys reconsider entire scenario MS Dhoni shall be honoured for this heroic act. You guys have taken an inappropriate step without doing proper research about the meaning of the badge @ICC @cricketworldcup @BCCI #DhoniKeepsTheGlove</w:t>
      </w:r>
    </w:p>
    <w:p>
      <w:r>
        <w:rPr>
          <w:b/>
          <w:u w:val="single"/>
        </w:rPr>
        <w:t>177866</w:t>
      </w:r>
    </w:p>
    <w:p>
      <w:r>
        <w:t>Dear @ICC just improve your umpiring first then talk about this   #DhoniKeepsTheGlove https://t.co/JS5nqYxbDg</w:t>
      </w:r>
    </w:p>
    <w:p>
      <w:r>
        <w:rPr>
          <w:b/>
          <w:u w:val="single"/>
        </w:rPr>
        <w:t>177867</w:t>
      </w:r>
    </w:p>
    <w:p>
      <w:r>
        <w:t>New ICC World Cup trophy  #ShameOnICC https://t.co/jH5JATxGge</w:t>
      </w:r>
    </w:p>
    <w:p>
      <w:r>
        <w:rPr>
          <w:b/>
          <w:u w:val="single"/>
        </w:rPr>
        <w:t>177868</w:t>
      </w:r>
    </w:p>
    <w:p>
      <w:r>
        <w:t>@PlayBazaar @PlayBazzar @AllPlayBazaar #SattaKing #PlayBazaar #SattaResult #moneysupermarket #dpboss #sattakingdarbar #resultsatta #sattaresult #trending #satta #FridayFeeling #SaveBengal #ShameonICC #ABrandNewDayOutNow #Vope #VopeIsDope     Link: https://t.co/bpgkmUDz5B https://t.co/P1VQJkCYFK</w:t>
      </w:r>
    </w:p>
    <w:p>
      <w:r>
        <w:rPr>
          <w:b/>
          <w:u w:val="single"/>
        </w:rPr>
        <w:t>177869</w:t>
      </w:r>
    </w:p>
    <w:p>
      <w:r>
        <w:t>@VP @WhiteHouse @realDonaldTrump Mike, this is the first I’m hearing about this I thought your boss was only concerned with calling people names and lying to cover up all the fucking illegal things he’s done.  Keep me posted #fucktrump #dirtyrottenscoundral</w:t>
      </w:r>
    </w:p>
    <w:p>
      <w:r>
        <w:rPr>
          <w:b/>
          <w:u w:val="single"/>
        </w:rPr>
        <w:t>177870</w:t>
      </w:r>
    </w:p>
    <w:p>
      <w:r>
        <w:t>Where have white nationalists gone since their Facebook ban? Facebook #Resist #ResistTrump #FuckTrump https://t.co/FIJQIUsb5j</w:t>
      </w:r>
    </w:p>
    <w:p>
      <w:r>
        <w:rPr>
          <w:b/>
          <w:u w:val="single"/>
        </w:rPr>
        <w:t>177871</w:t>
      </w:r>
    </w:p>
    <w:p>
      <w:r>
        <w:t>#DoctorsUnderOppression    History of humanity has taught us that no great victory comes without a greater revolution , and today we ask you to support our cause by using this hashtag #DoctorsUnderOppression hence helping end this discrimination and oppression.  #DoctorsFightBack https://t.co/ncAXwqh9hv</w:t>
      </w:r>
    </w:p>
    <w:p>
      <w:r>
        <w:rPr>
          <w:b/>
          <w:u w:val="single"/>
        </w:rPr>
        <w:t>177872</w:t>
      </w:r>
    </w:p>
    <w:p>
      <w:r>
        <w:t>#DoctorsStrike called off at AIIMS, 48-hour ultimatum given to meet demands. @raghvendra_rao and @gaur_anubhuti with more details on Tiranga TV  #DoctorsFightBack   #DoctorsProtest https://t.co/XXQwxdubMS</w:t>
      </w:r>
    </w:p>
    <w:p>
      <w:r>
        <w:rPr>
          <w:b/>
          <w:u w:val="single"/>
        </w:rPr>
        <w:t>177873</w:t>
      </w:r>
    </w:p>
    <w:p>
      <w:r>
        <w:t>BBMCH Balangir stand with NRSMCH  #DoctorsFightBack   #NRSMedicalCollege https://t.co/jfVN3DSfFJ</w:t>
      </w:r>
    </w:p>
    <w:p>
      <w:r>
        <w:rPr>
          <w:b/>
          <w:u w:val="single"/>
        </w:rPr>
        <w:t>177874</w:t>
      </w:r>
    </w:p>
    <w:p>
      <w:r>
        <w:t>@psychdr100 So THATS what the extra $4k i paid in taxes is going towards. Good to know. Wouldn’t want little Tub ‘O Lard Dumpy to be uncomfortable in a normal human sized bed #fuckTrump #toomanyhamberders #XXXLKingsize</w:t>
      </w:r>
    </w:p>
    <w:p>
      <w:r>
        <w:rPr>
          <w:b/>
          <w:u w:val="single"/>
        </w:rPr>
        <w:t>177875</w:t>
      </w:r>
    </w:p>
    <w:p>
      <w:r>
        <w:t>England's cricketers wear a poppy on their collars against India to remember those killed in conflict https://t.co/pCaZyTUlMG in 2016. Then why stop dhoni to wear the balidaan batch.  #DhoniKeepsTheGlove</w:t>
      </w:r>
    </w:p>
    <w:p>
      <w:r>
        <w:rPr>
          <w:b/>
          <w:u w:val="single"/>
        </w:rPr>
        <w:t>177876</w:t>
      </w:r>
    </w:p>
    <w:p>
      <w:r>
        <w:t>Not even Fox News believes #DonTheCon     #corruptpresident  #UnfitToGovern  #UnfitForOffice  #TrumpIsATraitor  #ImpeachTrumpNow  https://t.co/IFZIeZZ4LV</w:t>
      </w:r>
    </w:p>
    <w:p>
      <w:r>
        <w:rPr>
          <w:b/>
          <w:u w:val="single"/>
        </w:rPr>
        <w:t>177877</w:t>
      </w:r>
    </w:p>
    <w:p>
      <w:r>
        <w:t>@TheRealOJ32 Hey @Twitter can you please remove the #murderer and convicted felon (kidnapping and armed robbery)?     Thanks    /s/ Civilized Society</w:t>
      </w:r>
    </w:p>
    <w:p>
      <w:r>
        <w:rPr>
          <w:b/>
          <w:u w:val="single"/>
        </w:rPr>
        <w:t>177878</w:t>
      </w:r>
    </w:p>
    <w:p>
      <w:r>
        <w:t>Upto 85% Off On Raincoats    https://t.co/Z1uw6bbIMT    Wildcraft Solid Women Raincoat  @ Rs.495 (mrp-1295)    https://t.co/2TEM1LbtKy    #DoctorsFightBack #SaveBengal #amazon #flipkart #deals #dealoftheday #amazingdeals #offers #discount #JaiShreeRam #ModiForAll</w:t>
      </w:r>
    </w:p>
    <w:p>
      <w:r>
        <w:rPr>
          <w:b/>
          <w:u w:val="single"/>
        </w:rPr>
        <w:t>177879</w:t>
      </w:r>
    </w:p>
    <w:p>
      <w:r>
        <w:t>@TheRealOJ32 Any luck finding Nicole’s killer? #MURDERER</w:t>
      </w:r>
    </w:p>
    <w:p>
      <w:r>
        <w:rPr>
          <w:b/>
          <w:u w:val="single"/>
        </w:rPr>
        <w:t>177880</w:t>
      </w:r>
    </w:p>
    <w:p>
      <w:r>
        <w:t>This is why UP Police took @PJkanojia by force who were in civil dress claims his wife.....    Why is this news not a national outrage?  #IStandWithPrashantKanojia   Why #DhoniKeepsTheGlove is important and not the missing #AN32 ?    Time 4 media 2 get their priorities right  #SaveNews https://t.co/ufiEwOU4RP</w:t>
      </w:r>
    </w:p>
    <w:p>
      <w:r>
        <w:rPr>
          <w:b/>
          <w:u w:val="single"/>
        </w:rPr>
        <w:t>177881</w:t>
      </w:r>
    </w:p>
    <w:p>
      <w:r>
        <w:t>@TimRunsHisMouth Sometimes karma needs the help of thousands of people on Twitter I guess. #fucktrump happy #JohnMCainDay</w:t>
      </w:r>
    </w:p>
    <w:p>
      <w:r>
        <w:rPr>
          <w:b/>
          <w:u w:val="single"/>
        </w:rPr>
        <w:t>177882</w:t>
      </w:r>
    </w:p>
    <w:p>
      <w:r>
        <w:t>@csmay144k @realDonaldTrump @MarshaBlackburn God Bless a Real American 🇺🇸👍🏆🥇#TrumpIsATraitor   #JohnMcCainDay https://t.co/8s7p070c3F</w:t>
      </w:r>
    </w:p>
    <w:p>
      <w:r>
        <w:rPr>
          <w:b/>
          <w:u w:val="single"/>
        </w:rPr>
        <w:t>177883</w:t>
      </w:r>
    </w:p>
    <w:p>
      <w:r>
        <w:t>Breaking news: Franklin Graham confesses that Putin is his god.  #ImpeachTrump #teamtreason #PutinsPuppet #MuellerReport #ReleaseTheFullMuellerReport #BarrCoverUp #ImpeachBarr #Treason #TrumpIsATraitor https://t.co/ULRrK4YOPC</w:t>
      </w:r>
    </w:p>
    <w:p>
      <w:r>
        <w:rPr>
          <w:b/>
          <w:u w:val="single"/>
        </w:rPr>
        <w:t>177884</w:t>
      </w:r>
    </w:p>
    <w:p>
      <w:r>
        <w:t>@LillianVikingDK @SFutorian @myserenity69 @TrinityResists @laureldavilacpa @mommamia1217 @LunaLuvgood2020 @MrScottLads @jomareewade @Rey_Sistance @Augustus709 @ScarletAvengers @mcspocky #HappyJohnMcCainDayJune14   #JohnMcCainDay &amp;lt;-- 4020 tweets last hour!  #FakePresident #fakeprophets #fake #profits   #Trump #TrumpIsATraitor https://t.co/h2miH5NxoW</w:t>
      </w:r>
    </w:p>
    <w:p>
      <w:r>
        <w:rPr>
          <w:b/>
          <w:u w:val="single"/>
        </w:rPr>
        <w:t>177885</w:t>
      </w:r>
    </w:p>
    <w:p>
      <w:r>
        <w:t>Back in the days (2014?)when Ive was drawing a graphic novel for @swampmusicinfo ...#tbt #noir #zhanoir #swampmusicplayers #graphicnovel #comic #filmnoir #vintage #50s #mystery #murderer #theswamp #artistsofinstagram… https://t.co/u2BBIB9D6Q</w:t>
      </w:r>
    </w:p>
    <w:p>
      <w:r>
        <w:rPr>
          <w:b/>
          <w:u w:val="single"/>
        </w:rPr>
        <w:t>177886</w:t>
      </w:r>
    </w:p>
    <w:p>
      <w:r>
        <w:t>The NIA claimed in a press statement today  that Alam revealed in his custodial interrogation that “Pakistan-based agents route the funds through ‘hawala’ operators which were transferred to the separatist leaders. @LillyMaryPinto @Prima_She @muglikar_     #terroristNationPakistan</w:t>
      </w:r>
    </w:p>
    <w:p>
      <w:r>
        <w:rPr>
          <w:b/>
          <w:u w:val="single"/>
        </w:rPr>
        <w:t>177887</w:t>
      </w:r>
    </w:p>
    <w:p>
      <w:r>
        <w:t>@thehill Nope, no, no, no ain’t gonna happen!! #FuckOffTrump #TrumpIsATraitor #TrumpsGottaGo #TrumpsWorseThanNixon https://t.co/2S1bxOeOFp</w:t>
      </w:r>
    </w:p>
    <w:p>
      <w:r>
        <w:rPr>
          <w:b/>
          <w:u w:val="single"/>
        </w:rPr>
        <w:t>177888</w:t>
      </w:r>
    </w:p>
    <w:p>
      <w:r>
        <w:t>Hey @ICC pls get the below kit and make sure the game between #IndiaVsPakistan happens as scheduled. @cricketworldcup #CricketWorldCup2019   #ShameOnICC #RainStopsMatch     https://t.co/6MhuAC9uQf https://t.co/4KXpTezESb</w:t>
      </w:r>
    </w:p>
    <w:p>
      <w:r>
        <w:rPr>
          <w:b/>
          <w:u w:val="single"/>
        </w:rPr>
        <w:t>177889</w:t>
      </w:r>
    </w:p>
    <w:p>
      <w:r>
        <w:t>@Kthnxbai12 @BrianKolfage @realDonaldTrump #MAGA: 'we are a nation of laws'  same #MAGA nuts, started building a 23 million waste of money wall, that could have been better use to help #Vets and #Homeless , without the proper permits    #Resistance #FuckTrump #Resist #NoWall  #NoHumanBeingIsIllegal    https://t.co/lF2am3njsh</w:t>
      </w:r>
    </w:p>
    <w:p>
      <w:r>
        <w:rPr>
          <w:b/>
          <w:u w:val="single"/>
        </w:rPr>
        <w:t>177890</w:t>
      </w:r>
    </w:p>
    <w:p>
      <w:r>
        <w:t>Timewear Analogue White Round Dial Leather Strap Watches  @ Rs.299    https://t.co/1VcTXbme5W    #DoctorsFightBack #SaveBengal #amazon #flipkart #deals #dealoftheday #amazingdeals #offers #discount #JaiShreeRam #ModiForAll</w:t>
      </w:r>
    </w:p>
    <w:p>
      <w:r>
        <w:rPr>
          <w:b/>
          <w:u w:val="single"/>
        </w:rPr>
        <w:t>177891</w:t>
      </w:r>
    </w:p>
    <w:p>
      <w:r>
        <w:t>Indians Overwhelmingly Back Dhoni For Honouring Indian Army Soldiers #DhoniKeepsTheGlove    https://t.co/CozfAhtzWB</w:t>
      </w:r>
    </w:p>
    <w:p>
      <w:r>
        <w:rPr>
          <w:b/>
          <w:u w:val="single"/>
        </w:rPr>
        <w:t>177892</w:t>
      </w:r>
    </w:p>
    <w:p>
      <w:r>
        <w:t>Dear @ICC looked at this.  @BCCI @ECB_cricket #DhoniKeepsTheGlove #DhoniKeSaathDesh #ICCWorldCup #INDvAUS #Balidan #Dhoni https://t.co/STbTUYSZiw</w:t>
      </w:r>
    </w:p>
    <w:p>
      <w:r>
        <w:rPr>
          <w:b/>
          <w:u w:val="single"/>
        </w:rPr>
        <w:t>177893</w:t>
      </w:r>
    </w:p>
    <w:p>
      <w:r>
        <w:t>@WhiteHouse That is absolutely disgusting. A treasonous lier with ties to Russia has no business being associated with our flag. #ImpeachTrump #TrumpIsATraitor #TrumpRussia</w:t>
      </w:r>
    </w:p>
    <w:p>
      <w:r>
        <w:rPr>
          <w:b/>
          <w:u w:val="single"/>
        </w:rPr>
        <w:t>177894</w:t>
      </w:r>
    </w:p>
    <w:p>
      <w:r>
        <w:t>#MamataLosingControl #mamtafrustrated #DoctorsFightBack   @narendramodi sir kindly impose #PresidentsRule over #WestBengal to #SaveBengal https://t.co/4FGGI2ldXg</w:t>
      </w:r>
    </w:p>
    <w:p>
      <w:r>
        <w:rPr>
          <w:b/>
          <w:u w:val="single"/>
        </w:rPr>
        <w:t>177895</w:t>
      </w:r>
    </w:p>
    <w:p>
      <w:r>
        <w:t>Paediatrician seeing his patients while on protest rally.     Didi &amp;amp; her goons, DON'T DARE TO TEACH US HUMANITY    This is not a VACATION of doctors. This is NOT Patients Vs Doctors.  This is against tyranny,safeguarding criminals &amp;amp; insecurity.    #DoctorsStrike #DoctorsFightback https://t.co/7ZWKVW0ygo</w:t>
      </w:r>
    </w:p>
    <w:p>
      <w:r>
        <w:rPr>
          <w:b/>
          <w:u w:val="single"/>
        </w:rPr>
        <w:t>177896</w:t>
      </w:r>
    </w:p>
    <w:p>
      <w:r>
        <w:t>@LindseyGrahamSC     HAPPY JOHN McCAIN DAY  #JohnMcCainDay   #JohnMcCainDayJune14   #HapppyJohnMcCainDay     #fuckTrump https://t.co/lUjs2JLmJT</w:t>
      </w:r>
    </w:p>
    <w:p>
      <w:r>
        <w:rPr>
          <w:b/>
          <w:u w:val="single"/>
        </w:rPr>
        <w:t>177897</w:t>
      </w:r>
    </w:p>
    <w:p>
      <w:r>
        <w:t>Scare stories my arse you ain't heard the half it yet.   #BorisJohnsonShouldNotBePM  https://t.co/74y8mazo5V</w:t>
      </w:r>
    </w:p>
    <w:p>
      <w:r>
        <w:rPr>
          <w:b/>
          <w:u w:val="single"/>
        </w:rPr>
        <w:t>177898</w:t>
      </w:r>
    </w:p>
    <w:p>
      <w:r>
        <w:t>#Dummy. Pressure campaign is just getting warmed up. Can't wait to retaliate against the women traders for displaying our soldiers on iranian tv.     P.S Have you gotten that dirt on Trump you were hoping for from the RUSSIANS EVERYONE heard you talking to on the phone? #dickhead https://t.co/fEMOwBT58u</w:t>
      </w:r>
    </w:p>
    <w:p>
      <w:r>
        <w:rPr>
          <w:b/>
          <w:u w:val="single"/>
        </w:rPr>
        <w:t>177899</w:t>
      </w:r>
    </w:p>
    <w:p>
      <w:r>
        <w:t>Climate Change Poses Major Risks to Financial Markets, Regulator Warns #Resist #ResistTrump #FuckTrump https://t.co/hDHpTnoUSs</w:t>
      </w:r>
    </w:p>
    <w:p>
      <w:r>
        <w:rPr>
          <w:b/>
          <w:u w:val="single"/>
        </w:rPr>
        <w:t>177900</w:t>
      </w:r>
    </w:p>
    <w:p>
      <w:r>
        <w:t>Watching #AmericanFrightFest on @Tubi &amp;amp; smoking a bowl.   #HorrorMovies #420life #horrorfans #indiehorror #smokeweedeveryday #FuckTrump</w:t>
      </w:r>
    </w:p>
    <w:p>
      <w:r>
        <w:rPr>
          <w:b/>
          <w:u w:val="single"/>
        </w:rPr>
        <w:t>177901</w:t>
      </w:r>
    </w:p>
    <w:p>
      <w:r>
        <w:t>I guess @BorisJohnson doesn't need to turn up to #ToryLeadershipContest hustings as he knows he will be in final 2 and then aged @Conservatives Gammon members will mostly vote for him?  #BorisJohnsonShouldNotBePM</w:t>
      </w:r>
    </w:p>
    <w:p>
      <w:r>
        <w:rPr>
          <w:b/>
          <w:u w:val="single"/>
        </w:rPr>
        <w:t>177902</w:t>
      </w:r>
    </w:p>
    <w:p>
      <w:r>
        <w:t>#DoctorsFightBack  Doctors across all Telangana and AP are with you #BengalDoctorsStrike #unitedforacause  #SAVEDOCTORS #savehumanity https://t.co/RDADVDO7Qo</w:t>
      </w:r>
    </w:p>
    <w:p>
      <w:r>
        <w:rPr>
          <w:b/>
          <w:u w:val="single"/>
        </w:rPr>
        <w:t>177903</w:t>
      </w:r>
    </w:p>
    <w:p>
      <w:r>
        <w:t>Please do not follow #OJSimpson on Twitter. #smh We are far more educated on #dnaEvidence today than the jury was back in 1994 (thank you #forensicfiles #ID), so we know he murdered Ron &amp;amp; Nicole. Please do not give this #murderer a social platform to be celebrated again. #stop</w:t>
      </w:r>
    </w:p>
    <w:p>
      <w:r>
        <w:rPr>
          <w:b/>
          <w:u w:val="single"/>
        </w:rPr>
        <w:t>177904</w:t>
      </w:r>
    </w:p>
    <w:p>
      <w:r>
        <w:t>Dear @INCIndia, plz start sending ur spokesperson to news channels.. These channels have nthng to do but discuss #DhoniKeepsTheGlove agenda for a whole day!! It’s torturous.. I’d rather njoy congress getting roasted 😁</w:t>
      </w:r>
    </w:p>
    <w:p>
      <w:r>
        <w:rPr>
          <w:b/>
          <w:u w:val="single"/>
        </w:rPr>
        <w:t>177905</w:t>
      </w:r>
    </w:p>
    <w:p>
      <w:r>
        <w:t>#ShameOnICC is trending and it pretty much tells us how far we are to become a sporting nation.  Blaming the organisation for the bad weather? Seriously?  ICC had named England to host #ICCWorldCup2019 in 2010 only.  May- June is pretty much English summer, ICC did not do much wrong</w:t>
      </w:r>
    </w:p>
    <w:p>
      <w:r>
        <w:rPr>
          <w:b/>
          <w:u w:val="single"/>
        </w:rPr>
        <w:t>177906</w:t>
      </w:r>
    </w:p>
    <w:p>
      <w:r>
        <w:t>This is what Pakistani fans wanna see on 16th of June! Their only hope!   @arsalanhshah @SarfarazA_54 @BCCI @ICC @cricketworldcup @ImranKhanPTI     #ShameOnICC #fathersdaygifts #FathersDay #baapbaaphotahai https://t.co/P7xJTIFXsu</w:t>
      </w:r>
    </w:p>
    <w:p>
      <w:r>
        <w:rPr>
          <w:b/>
          <w:u w:val="single"/>
        </w:rPr>
        <w:t>177907</w:t>
      </w:r>
    </w:p>
    <w:p>
      <w:r>
        <w:t>BREAKING: Gold prices have risen past $1350, the highest price in over a year, amid global uncertainty.    #NationSupportsNAB   #چوروں_کا_ٹولہ_پائے_رولہ   #امام_اہلسنت_احمدرضا   #JusticeQaziFaezIsa   #Kashmir   #Sudan   #ShameOnICC</w:t>
      </w:r>
    </w:p>
    <w:p>
      <w:r>
        <w:rPr>
          <w:b/>
          <w:u w:val="single"/>
        </w:rPr>
        <w:t>177908</w:t>
      </w:r>
    </w:p>
    <w:p>
      <w:r>
        <w:t>Dhoni Bhai Proud of You #DhoniKeepsTheGlove</w:t>
      </w:r>
    </w:p>
    <w:p>
      <w:r>
        <w:rPr>
          <w:b/>
          <w:u w:val="single"/>
        </w:rPr>
        <w:t>177909</w:t>
      </w:r>
    </w:p>
    <w:p>
      <w:r>
        <w:t>@BettyBowers @GovMikeHuckabee This photo reminds me of any wait staff, at any Bob Evans restaurant, anywhere in America. Only less physically attractive.  #GOP #SarahSanders #SarahSandersResigns #SarahSpokesliar #MikeHuckabee #TrumpIsATraitor #Trump #TrumpsAnInternationalDisgrace</w:t>
      </w:r>
    </w:p>
    <w:p>
      <w:r>
        <w:rPr>
          <w:b/>
          <w:u w:val="single"/>
        </w:rPr>
        <w:t>177910</w:t>
      </w:r>
    </w:p>
    <w:p>
      <w:r>
        <w:t>#Trump Hugely Sabotages USA &amp;amp; the World by Blocking Findings on Catastrophic Climate Change #IndictTrump #ClimateChangeIsReal #SaveEarth #ClimateAction #FuckTrump #ClimateChange #EcoWarrior #TreeHugger #ClimateJustice #Progressive #Dems #Resistance #FBR https://t.co/ec0HAkn4ML</w:t>
      </w:r>
    </w:p>
    <w:p>
      <w:r>
        <w:rPr>
          <w:b/>
          <w:u w:val="single"/>
        </w:rPr>
        <w:t>177911</w:t>
      </w:r>
    </w:p>
    <w:p>
      <w:r>
        <w:t>Proud of you @msdhoni and our Indian Army, keep wearing #BalidaanBadge  I salute #MSDHONI And I stand with #MSDHONI   #JaiHind  #DhoniKeepsTheGlove</w:t>
      </w:r>
    </w:p>
    <w:p>
      <w:r>
        <w:rPr>
          <w:b/>
          <w:u w:val="single"/>
        </w:rPr>
        <w:t>177912</w:t>
      </w:r>
    </w:p>
    <w:p>
      <w:r>
        <w:t>Support for Indian doctors coming from Nepal and Pakistan as well. #standwithnrs #DoctorsFightBack #Savedoctors @mosaytasdoc @UnitedRda @DrUdgeeth @nvvarsha @TheDocTales https://t.co/0chIiDmJnt</w:t>
      </w:r>
    </w:p>
    <w:p>
      <w:r>
        <w:rPr>
          <w:b/>
          <w:u w:val="single"/>
        </w:rPr>
        <w:t>177913</w:t>
      </w:r>
    </w:p>
    <w:p>
      <w:r>
        <w:t>@bluebludgardenr @BrianKolfage @harkjay350 @DHSgov @CBP #MAGA: 'we are a nation of laws'  same #MAGA nuts, started building a 23 million waste of money wall, that could have been better use to help #Vets and #Homeless , without the proper permits    #Resistance #FuckTrump #Resist #NoWall  #NoHumanBeingIsIllegal    https://t.co/lF2am3njsh</w:t>
      </w:r>
    </w:p>
    <w:p>
      <w:r>
        <w:rPr>
          <w:b/>
          <w:u w:val="single"/>
        </w:rPr>
        <w:t>177914</w:t>
      </w:r>
    </w:p>
    <w:p>
      <w:r>
        <w:t>Hyderabad - NIMS     Woman (46) admitted with multiple organ failure died. Family chased resident doctor (Muslim) and beat him. #DoctorsProtest #DoctorsFightBack https://t.co/5a4P40eFYi</w:t>
      </w:r>
    </w:p>
    <w:p>
      <w:r>
        <w:rPr>
          <w:b/>
          <w:u w:val="single"/>
        </w:rPr>
        <w:t>177915</w:t>
      </w:r>
    </w:p>
    <w:p>
      <w:r>
        <w:t>#PakVsIndia is no contest. #India is far ahead of #TerroristNationPakistan in every aspect. #Economy #ARMY #Cricket   If #Pakistan can win any contest, it'll be #CORRUPTION #terrorism #Treason   Some #Pakistan players will be axed after today's defeat  #IndiaVsPakistan #indiavspak</w:t>
      </w:r>
    </w:p>
    <w:p>
      <w:r>
        <w:rPr>
          <w:b/>
          <w:u w:val="single"/>
        </w:rPr>
        <w:t>177916</w:t>
      </w:r>
    </w:p>
    <w:p>
      <w:r>
        <w:t>@beth_weissman yep and now he's on Twitter saying he has a lot of ' getting even to do ' 🔪 #murderer</w:t>
      </w:r>
    </w:p>
    <w:p>
      <w:r>
        <w:rPr>
          <w:b/>
          <w:u w:val="single"/>
        </w:rPr>
        <w:t>177917</w:t>
      </w:r>
    </w:p>
    <w:p>
      <w:r>
        <w:t>@realDonaldTrump @USArmy Happy #JohnMcCainDay #Brokeahontas #fucktrump #resign</w:t>
      </w:r>
    </w:p>
    <w:p>
      <w:r>
        <w:rPr>
          <w:b/>
          <w:u w:val="single"/>
        </w:rPr>
        <w:t>177918</w:t>
      </w:r>
    </w:p>
    <w:p>
      <w:r>
        <w:t>Do what Linsey says!  #FuckTrump #OrangeFoolius #MAGA #AmericaFirst #BeBest https://t.co/4fJgj7q5GH</w:t>
      </w:r>
    </w:p>
    <w:p>
      <w:r>
        <w:rPr>
          <w:b/>
          <w:u w:val="single"/>
        </w:rPr>
        <w:t>177919</w:t>
      </w:r>
    </w:p>
    <w:p>
      <w:r>
        <w:t>@BDUTT @msdhoni @adgpi Resounding that #DhoniKeepsTheGlove</w:t>
      </w:r>
    </w:p>
    <w:p>
      <w:r>
        <w:rPr>
          <w:b/>
          <w:u w:val="single"/>
        </w:rPr>
        <w:t>177920</w:t>
      </w:r>
    </w:p>
    <w:p>
      <w:r>
        <w:t>@RifatJawaid Rifat please note #CricketWorldCup2019 is also not a religious event or a prayer ground.   #DhoniKeepsTheGlove</w:t>
      </w:r>
    </w:p>
    <w:p>
      <w:r>
        <w:rPr>
          <w:b/>
          <w:u w:val="single"/>
        </w:rPr>
        <w:t>177921</w:t>
      </w:r>
    </w:p>
    <w:p>
      <w:r>
        <w:t>@MeredthSalenger Anything to get a war to distract. #FuckTrump #FuckPompeo #GulfOfTonkin all over again. #SeerhingAnger I have. https://t.co/DmW9fwZjl9</w:t>
      </w:r>
    </w:p>
    <w:p>
      <w:r>
        <w:rPr>
          <w:b/>
          <w:u w:val="single"/>
        </w:rPr>
        <w:t>177922</w:t>
      </w:r>
    </w:p>
    <w:p>
      <w:r>
        <w:t>Read: OSC Letter recommending Kellyanne Conway removal from White House post #Resist #ResistTrump #FuckTrump https://t.co/iammkwJLIz</w:t>
      </w:r>
    </w:p>
    <w:p>
      <w:r>
        <w:rPr>
          <w:b/>
          <w:u w:val="single"/>
        </w:rPr>
        <w:t>177923</w:t>
      </w:r>
    </w:p>
    <w:p>
      <w:r>
        <w:t>Fact One  @RoryStewartUK and #Boris Johnson attend Eton and Oxford  #RoryStewart becomes Foreign office Diplomat awarded OBE for services in Afghanistan  #BorisJohnson becomes Times Newspaper Columnist sacked for deception  #roryforleader #BorisJohnsonShouldNotBePM</w:t>
      </w:r>
    </w:p>
    <w:p>
      <w:r>
        <w:rPr>
          <w:b/>
          <w:u w:val="single"/>
        </w:rPr>
        <w:t>177924</w:t>
      </w:r>
    </w:p>
    <w:p>
      <w:r>
        <w:t>#trump is the most narcissistic man alive, his purposeful ignorance is stunning #impeach #trumpisatraitor</w:t>
      </w:r>
    </w:p>
    <w:p>
      <w:r>
        <w:rPr>
          <w:b/>
          <w:u w:val="single"/>
        </w:rPr>
        <w:t>177925</w:t>
      </w:r>
    </w:p>
    <w:p>
      <w:r>
        <w:t>DON'T #Retweet This Because #Trump Doesn't Want You To Retweet His #Impeachment Fear #FuckTrump #IndictTrump #JailTrump #Resistance #Resist #Drumpf #TrumpObstruction #TrumpCorruption #BLOTUS #TrumpRussia #CrookedTrump #TrumpCrimes #Impeach45 #Indict45 #FBR https://t.co/7tmZ86aN8B</w:t>
      </w:r>
    </w:p>
    <w:p>
      <w:r>
        <w:rPr>
          <w:b/>
          <w:u w:val="single"/>
        </w:rPr>
        <w:t>177926</w:t>
      </w:r>
    </w:p>
    <w:p>
      <w:r>
        <w:t>@realDonaldTrump @USArmy Draft Dodgers aren’t allowed to hang out with real War Heroes.    #FuckTrump and his five fake deferments for ‘bone spurs’    Happy John McCain Day! https://t.co/czQI1lsEX9</w:t>
      </w:r>
    </w:p>
    <w:p>
      <w:r>
        <w:rPr>
          <w:b/>
          <w:u w:val="single"/>
        </w:rPr>
        <w:t>177927</w:t>
      </w:r>
    </w:p>
    <w:p>
      <w:r>
        <w:t>#Huawei asks #Verizon to pay more than $1 billion for over 230 patents: Source https://t.co/1EakIMUYeZ It is clear what is happening here. Letting things ride to gain control, but now change in approach. Throw them out of the system completely. #tradewar #tariffs #BoycottChina</w:t>
      </w:r>
    </w:p>
    <w:p>
      <w:r>
        <w:rPr>
          <w:b/>
          <w:u w:val="single"/>
        </w:rPr>
        <w:t>177928</w:t>
      </w:r>
    </w:p>
    <w:p>
      <w:r>
        <w:t>@brother_barnes @morganisawizard Please don’t.  #murderer</w:t>
      </w:r>
    </w:p>
    <w:p>
      <w:r>
        <w:rPr>
          <w:b/>
          <w:u w:val="single"/>
        </w:rPr>
        <w:t>177929</w:t>
      </w:r>
    </w:p>
    <w:p>
      <w:r>
        <w:t>@MajorPoonia @ICC @cricketworldcup @msdhoni @TShirtBhaiya + while saluting #Dhoni's patriotism, he should just play cricket &amp;amp; bring #WorldCup2019 home. Imagine the fallout if #DhoniKeepsTheGlove. #PandoraBox!  Do you want every team including Pak also wearing insignia badges of their armies on gloves or t-shirts and God knows what not?!</w:t>
      </w:r>
    </w:p>
    <w:p>
      <w:r>
        <w:rPr>
          <w:b/>
          <w:u w:val="single"/>
        </w:rPr>
        <w:t>177930</w:t>
      </w:r>
    </w:p>
    <w:p>
      <w:r>
        <w:t>@Restart_512 @Restart_iran201 @realDonaldTrump @foxandfriends @FoxNews You know that Trump is the spawn of Satan? #TrumpResignNow #TrumpUKVisit #TrumpRussia #TrumpIsATraitor</w:t>
      </w:r>
    </w:p>
    <w:p>
      <w:r>
        <w:rPr>
          <w:b/>
          <w:u w:val="single"/>
        </w:rPr>
        <w:t>177931</w:t>
      </w:r>
    </w:p>
    <w:p>
      <w:r>
        <w:t>MTK Engineering Mode shortcut app to change android mac address (seriously,no root necessary (https://t.co/XEBY1ZoqXM) (#ImpeachKavanaugh, #DonTheCon, #liarinchief, #trumpisatraitor, #sarahhuckabeesandersisatraitor, #RepealAndReplacepence, #sessionsislonggone, #resist)</w:t>
      </w:r>
    </w:p>
    <w:p>
      <w:r>
        <w:rPr>
          <w:b/>
          <w:u w:val="single"/>
        </w:rPr>
        <w:t>177932</w:t>
      </w:r>
    </w:p>
    <w:p>
      <w:r>
        <w:t>@ICC can see @msdhoni badge but doesn't see the ground was not covered.  Most developed Country in 🌏 and call 🏏 as the national sports Yet can't do anything for the biggest tournament. Learn something from #EdenGarden  #ShameOnICC #WorldCup2019 #iccraincup2019 #CricketKaCrown https://t.co/4DZE2U0gLN</w:t>
      </w:r>
    </w:p>
    <w:p>
      <w:r>
        <w:rPr>
          <w:b/>
          <w:u w:val="single"/>
        </w:rPr>
        <w:t>177933</w:t>
      </w:r>
    </w:p>
    <w:p>
      <w:r>
        <w:t>@Paul_VanDerMeer @tribelaw Voter suppression was also big factor. We can thank our own home-grown traitors the Koch Brothers and the Republican Party for that.  #CorruptGOP   #TrumpIsATraitor  #TrumpCriminalInvestigations</w:t>
      </w:r>
    </w:p>
    <w:p>
      <w:r>
        <w:rPr>
          <w:b/>
          <w:u w:val="single"/>
        </w:rPr>
        <w:t>177934</w:t>
      </w:r>
    </w:p>
    <w:p>
      <w:r>
        <w:t>@pam_brundige @TomandSteffani @IndivisibleVV @gifa1gino @bmdowney @steventx24 @Glaz1965 @merniebodman @NoFascismMarch @LarryStratton29 @donna_spackman @mjo1962_ @cyn_Dar @MoBlueNow @FinallyWoke @MsCella @darhorsley @NeildeVere #JohnMcCainDay #ImpeachmentInquiryNow because #TrumpIsATraitor</w:t>
      </w:r>
    </w:p>
    <w:p>
      <w:r>
        <w:rPr>
          <w:b/>
          <w:u w:val="single"/>
        </w:rPr>
        <w:t>177935</w:t>
      </w:r>
    </w:p>
    <w:p>
      <w:r>
        <w:t>Lynching of a doctor is ok for #Liberal #AwardWapsi Gang #pseudoseculars n all political parties Doctors are not vote bank so why to care for them #DoctorStrike #DoctorsFightBack #DoctorsProtest Being a professional I support ur cause</w:t>
      </w:r>
    </w:p>
    <w:p>
      <w:r>
        <w:rPr>
          <w:b/>
          <w:u w:val="single"/>
        </w:rPr>
        <w:t>177936</w:t>
      </w:r>
    </w:p>
    <w:p>
      <w:r>
        <w:t>As part of protest against the recent attack on two junior doctors in West Bengal there are more than 600 doctors from multiple colleges and hospitals have resigned.     We stand with you.     #StopViolenceAgainstDoctors #DoctorsFightBack #kronik969 #standwithyou https://t.co/4zdb2lUWyC</w:t>
      </w:r>
    </w:p>
    <w:p>
      <w:r>
        <w:rPr>
          <w:b/>
          <w:u w:val="single"/>
        </w:rPr>
        <w:t>177937</w:t>
      </w:r>
    </w:p>
    <w:p>
      <w:r>
        <w:t>#BorisJohnsonShouldNotBePM #BorisJohnson still dodging every question.  Clearly so much still to hide , from such a proven lier.  Worse most incompetent foreign secretary in modern history.  And the architect of a criminaly ill-conceived #Brexit disaster.  #ERG take over complete.</w:t>
      </w:r>
    </w:p>
    <w:p>
      <w:r>
        <w:rPr>
          <w:b/>
          <w:u w:val="single"/>
        </w:rPr>
        <w:t>177938</w:t>
      </w:r>
    </w:p>
    <w:p>
      <w:r>
        <w:t>Some Cars its wiser to stay away from!!  😣😔😥... 😅😁😁😁😁😏  #fear #not #eyes #open #peeled #set #up #enemy #truly #beware #liars #molestors #rapist #all #shit #eat #eaters #tire #not #solid #soldier #God #first https://t.co/AEILxDvfFG</w:t>
      </w:r>
    </w:p>
    <w:p>
      <w:r>
        <w:rPr>
          <w:b/>
          <w:u w:val="single"/>
        </w:rPr>
        <w:t>177939</w:t>
      </w:r>
    </w:p>
    <w:p>
      <w:r>
        <w:t>@MSNBC No worries. I hear HELL is pretty negative.  #MURDERER</w:t>
      </w:r>
    </w:p>
    <w:p>
      <w:r>
        <w:rPr>
          <w:b/>
          <w:u w:val="single"/>
        </w:rPr>
        <w:t>177940</w:t>
      </w:r>
    </w:p>
    <w:p>
      <w:r>
        <w:t>SOMEONE PLEASE GET A STRAIGHT JACKET AND GET HIM OUT OF THE WHITE HOUSE! #EnoughIsEnough #WakeupAmerica  #TrumpIsATraitor  @Carolyny1948  @funder @ReaderAdrift @Tully477  @cherokeesher2 @SwtCaroline2213 @naretevduorp   @erikgrad @DemResistance @ROBERTMWALKER    https://t.co/DwX59hXYur</w:t>
      </w:r>
    </w:p>
    <w:p>
      <w:r>
        <w:rPr>
          <w:b/>
          <w:u w:val="single"/>
        </w:rPr>
        <w:t>177941</w:t>
      </w:r>
    </w:p>
    <w:p>
      <w:r>
        <w:t>https://t.co/aiCmp4tdNr    There are no depths to which Bojo will sink. I wish someone would blast 'Scotland The Brave' outside his residence everyday. Playing bagpipes. :)  #Scotland #borisjohnson #BorisJohnsonShouldNotBePM</w:t>
      </w:r>
    </w:p>
    <w:p>
      <w:r>
        <w:rPr>
          <w:b/>
          <w:u w:val="single"/>
        </w:rPr>
        <w:t>177942</w:t>
      </w:r>
    </w:p>
    <w:p>
      <w:r>
        <w:t>#Qld   Serial #rapist photographer jailed for abusing 15children #KyeJohnTanson gets 19yrs jail Such alousy sentence  He only has to service 80% of sentence  Cook states #Tanson can’t be rehabilitated   ⁦@YvetteDAth ⁦@AnnastaciaMP⁩ ⁦@QldPolice⁩  https://t.co/mIkd9KJPte</w:t>
      </w:r>
    </w:p>
    <w:p>
      <w:r>
        <w:rPr>
          <w:b/>
          <w:u w:val="single"/>
        </w:rPr>
        <w:t>177943</w:t>
      </w:r>
    </w:p>
    <w:p>
      <w:r>
        <w:t>Hi I have the same birthday as Donald Trump so I say we make June 14th Happy Birthday Ianna day because if there is anything Trump would hate it’s a gay Latina getting his birthday attention #HappyBirthdayMrPresident #fucktrump #pridemonth</w:t>
      </w:r>
    </w:p>
    <w:p>
      <w:r>
        <w:rPr>
          <w:b/>
          <w:u w:val="single"/>
        </w:rPr>
        <w:t>177944</w:t>
      </w:r>
    </w:p>
    <w:p>
      <w:r>
        <w:t>I don't recognized a person's birthday if I would prefer they had never been born.  #HappyJohnMcCainDayJune14   #HappyJohnMcCainDay   #RIPJohnMcCain  #JohnMcCainDay  #FridayFeeling   #NoMoreTrump  #TraitorTrump   #TrumpIsATraitor   #TrumpMustResign   #TrumpObstructedJustice   #TrumpProtest</w:t>
      </w:r>
    </w:p>
    <w:p>
      <w:r>
        <w:rPr>
          <w:b/>
          <w:u w:val="single"/>
        </w:rPr>
        <w:t>177945</w:t>
      </w:r>
    </w:p>
    <w:p>
      <w:r>
        <w:t>If #Boris Johnson were applying for a regular job, he would no doubt have to supply a reference from a previous employer.    Max Hastings employed him for longer than anyone else and, as it happens...    #bbcpm #BorisJohnson #BorisJohnsonShouldNotBePM https://t.co/VicDhQlI9T https://t.co/SsRKNXW8zn</w:t>
      </w:r>
    </w:p>
    <w:p>
      <w:r>
        <w:rPr>
          <w:b/>
          <w:u w:val="single"/>
        </w:rPr>
        <w:t>177946</w:t>
      </w:r>
    </w:p>
    <w:p>
      <w:r>
        <w:t>Analysis: 24 bonkers lines from Trump's ABC interview #Resist #ResistTrump #FuckTrump https://t.co/W9BhCjcgex</w:t>
      </w:r>
    </w:p>
    <w:p>
      <w:r>
        <w:rPr>
          <w:b/>
          <w:u w:val="single"/>
        </w:rPr>
        <w:t>177947</w:t>
      </w:r>
    </w:p>
    <w:p>
      <w:r>
        <w:t>Anyone who invites anyone else to attack America is a traitor. I think that’s fair. #TrumpIsATraitor</w:t>
      </w:r>
    </w:p>
    <w:p>
      <w:r>
        <w:rPr>
          <w:b/>
          <w:u w:val="single"/>
        </w:rPr>
        <w:t>177948</w:t>
      </w:r>
    </w:p>
    <w:p>
      <w:r>
        <w:t>@DocDiesel4 @morten @RepMarkMeadows @realDonaldTrump This wins the Internet for successful brainwashing on full display. #VetsAgainstTrump #CreepyPornPresident #PutinsPuppet #TrumpIsATraitor #CadetBoneSpurs #TrumpisaLoser</w:t>
      </w:r>
    </w:p>
    <w:p>
      <w:r>
        <w:rPr>
          <w:b/>
          <w:u w:val="single"/>
        </w:rPr>
        <w:t>177949</w:t>
      </w:r>
    </w:p>
    <w:p>
      <w:r>
        <w:t>@wsyx6 @realDonaldTrump #FuckTrump we don't claim him, in the Gemini World!</w:t>
      </w:r>
    </w:p>
    <w:p>
      <w:r>
        <w:rPr>
          <w:b/>
          <w:u w:val="single"/>
        </w:rPr>
        <w:t>177950</w:t>
      </w:r>
    </w:p>
    <w:p>
      <w:r>
        <w:t>@reliancejio @jio_money @JioCare @JioChat @JioCinema   Uploaded 100GB of files. Thank you.  #HappyBirthdayNBK #India #ICCWorldCup2019 #BringTheCupHome #jio #IndvAus #keepthegloves #Dhoni #DhoniKeepsTheGlove #BalidanBadge #googlephotos #Balakrishna #Balayya #NandamuriBalakrishna https://t.co/LqGjnZEZuZ</w:t>
      </w:r>
    </w:p>
    <w:p>
      <w:r>
        <w:rPr>
          <w:b/>
          <w:u w:val="single"/>
        </w:rPr>
        <w:t>177951</w:t>
      </w:r>
    </w:p>
    <w:p>
      <w:r>
        <w:t>Hey @realDonaldTrump #fucktrump isn’t this your mate?    North Korea: Hundreds of public execution sites identified, says report https://t.co/mk74az7Sua</w:t>
      </w:r>
    </w:p>
    <w:p>
      <w:r>
        <w:rPr>
          <w:b/>
          <w:u w:val="single"/>
        </w:rPr>
        <w:t>177952</w:t>
      </w:r>
    </w:p>
    <w:p>
      <w:r>
        <w:t>We live in a world were #Tedbundy was allowed to escape, have a child while on death row, and represent himself. WHILE #TheCentralParkFive were ripped off their youths and trump wanted the death penalty for them. #fucktrump #justiceforthecentralparkfive</w:t>
      </w:r>
    </w:p>
    <w:p>
      <w:r>
        <w:rPr>
          <w:b/>
          <w:u w:val="single"/>
        </w:rPr>
        <w:t>177953</w:t>
      </w:r>
    </w:p>
    <w:p>
      <w:r>
        <w:t>We will never give up   #DoctorsUnderOppression  #DUO  #Doctors_are_oppressed_in_Morocco  #medicalstudentsstrike  #DoctorsFightBack  #Medical_students_are_mad  #DOCTORS_SEEKJUSTICE  #the_healing_hand_shouldnt_be_bleeding https://t.co/De56lkaRDp</w:t>
      </w:r>
    </w:p>
    <w:p>
      <w:r>
        <w:rPr>
          <w:b/>
          <w:u w:val="single"/>
        </w:rPr>
        <w:t>177954</w:t>
      </w:r>
    </w:p>
    <w:p>
      <w:r>
        <w:t>Dear @ICC instead of banning @msdhoni to wear  gloves with BALIDAN remark.. please improve your umpiring   Your umpiring system is the poorest and making mistrust instead fair game.   @1sInto2s @BCCI  #DhoniKeepsTheGlove  #ICC  #WorldCup2019   #BalidaanBadge https://t.co/0sZJrS4aYU</w:t>
      </w:r>
    </w:p>
    <w:p>
      <w:r>
        <w:rPr>
          <w:b/>
          <w:u w:val="single"/>
        </w:rPr>
        <w:t>177955</w:t>
      </w:r>
    </w:p>
    <w:p>
      <w:r>
        <w:t>#congressmuktbharat hone mein thoda hi time bacha hai, @INCIndia  @RahulGandhi  You are still living in the past  Do some introspection, today's youth and public is well informed and will not fall prey to such tactics   All the best     https://t.co/QEH5FN6iRk</w:t>
      </w:r>
    </w:p>
    <w:p>
      <w:r>
        <w:rPr>
          <w:b/>
          <w:u w:val="single"/>
        </w:rPr>
        <w:t>177956</w:t>
      </w:r>
    </w:p>
    <w:p>
      <w:r>
        <w:t>Happy #JohnMCainDay oh is it the presidents birthday too? Oh my god??? I forgot! #HappyJohnMcCainDay #fucktrump</w:t>
      </w:r>
    </w:p>
    <w:p>
      <w:r>
        <w:rPr>
          <w:b/>
          <w:u w:val="single"/>
        </w:rPr>
        <w:t>177957</w:t>
      </w:r>
    </w:p>
    <w:p>
      <w:r>
        <w:t>@realDonaldTrump How old are you? No do over? We haven't even started getting to the bottom of all your crimes. #TrumpsWorseThanNixon #TrumpCrimeFamily #PutinsPuppet #FuckTrump #TrumpCrimeFamily #Resign</w:t>
      </w:r>
    </w:p>
    <w:p>
      <w:r>
        <w:rPr>
          <w:b/>
          <w:u w:val="single"/>
        </w:rPr>
        <w:t>177958</w:t>
      </w:r>
    </w:p>
    <w:p>
      <w:r>
        <w:t>Over 700 Bengal Doctors set a precedent against Hitler Politicians by mass resignation.    #DoctorsFightBack to #SaveBengal from the clutches of #MamataBanerjee and her Muslim appeasement politics.    Medical Emergency in Bengal.    https://t.co/hXzMnjzSa8</w:t>
      </w:r>
    </w:p>
    <w:p>
      <w:r>
        <w:rPr>
          <w:b/>
          <w:u w:val="single"/>
        </w:rPr>
        <w:t>177959</w:t>
      </w:r>
    </w:p>
    <w:p>
      <w:r>
        <w:t>@Miz_banks @PenceConscience Well technically yes,  but I think that's a lot of effort. I have people and pages I follow, that I built over time. I'll accept the time out, it was worth it. #fucktrump #byefelicia</w:t>
      </w:r>
    </w:p>
    <w:p>
      <w:r>
        <w:rPr>
          <w:b/>
          <w:u w:val="single"/>
        </w:rPr>
        <w:t>177960</w:t>
      </w:r>
    </w:p>
    <w:p>
      <w:r>
        <w:t>A reminder of the views of Boris Johnson's father, an ex-spy, about the Irish border and the Irish.    https://t.co/hHx8cJ1UV6    #BorisJohnsonShouldNotBePM #Brexit</w:t>
      </w:r>
    </w:p>
    <w:p>
      <w:r>
        <w:rPr>
          <w:b/>
          <w:u w:val="single"/>
        </w:rPr>
        <w:t>177961</w:t>
      </w:r>
    </w:p>
    <w:p>
      <w:r>
        <w:t>Representative Duncan Hunter’s Wife Pleads Guilty in Corruption Case #Resist #ResistTrump #FuckTrump https://t.co/7msI4DF1LS</w:t>
      </w:r>
    </w:p>
    <w:p>
      <w:r>
        <w:rPr>
          <w:b/>
          <w:u w:val="single"/>
        </w:rPr>
        <w:t>177962</w:t>
      </w:r>
    </w:p>
    <w:p>
      <w:r>
        <w:t>@BorisJohnson I was a lifelong Conservative until the referendum. Just joined the Liberal Democrats. That is the measure of your success. #BorisJohnsonShouldNotBePM</w:t>
      </w:r>
    </w:p>
    <w:p>
      <w:r>
        <w:rPr>
          <w:b/>
          <w:u w:val="single"/>
        </w:rPr>
        <w:t>177963</w:t>
      </w:r>
    </w:p>
    <w:p>
      <w:r>
        <w:t>#JohnMcCainDay #TrumpIsATraitor @realDonaldTrump     Something donny accomplished that McCain never did... https://t.co/YTKuUVtSZA</w:t>
      </w:r>
    </w:p>
    <w:p>
      <w:r>
        <w:rPr>
          <w:b/>
          <w:u w:val="single"/>
        </w:rPr>
        <w:t>177964</w:t>
      </w:r>
    </w:p>
    <w:p>
      <w:r>
        <w:t>Most of the next matches likely to be hit by the rain in the upcoming week. Nice schedule @ICC   The world cup should have been played indoor, on the video game console, instead of this embarrassment.  #ShameOnICC https://t.co/tpi2wVMHBl</w:t>
      </w:r>
    </w:p>
    <w:p>
      <w:r>
        <w:rPr>
          <w:b/>
          <w:u w:val="single"/>
        </w:rPr>
        <w:t>177965</w:t>
      </w:r>
    </w:p>
    <w:p>
      <w:r>
        <w:t>Johnson vs Trump  #BorisJohnson #DonaldTrump #boris #ToryLeadershipContest #brexit #tradewar #BorisJohnsonShouldNotBePM #NotMyPM #toryracism #tories #Conservatives #ConservativeLeadershipRace #slang https://t.co/2CZhCxsJ8Z</w:t>
      </w:r>
    </w:p>
    <w:p>
      <w:r>
        <w:rPr>
          <w:b/>
          <w:u w:val="single"/>
        </w:rPr>
        <w:t>177966</w:t>
      </w:r>
    </w:p>
    <w:p>
      <w:r>
        <w:t>Hope he’s not driving back #Murderer https://t.co/gq9rKd7CCe</w:t>
      </w:r>
    </w:p>
    <w:p>
      <w:r>
        <w:rPr>
          <w:b/>
          <w:u w:val="single"/>
        </w:rPr>
        <w:t>177967</w:t>
      </w:r>
    </w:p>
    <w:p>
      <w:r>
        <w:t>He @realDonaldTrump is a #Knobhead. This is all DISTRACTION to make his #TinyMushroom seem bigger from all his UNFITNESS of being @POTUS, 'fool' stop.   #ImpeachTrump   #ImpeachmentInquiryNow   #DerangedDonald   #Moron  #IdiotInChief   #Brokahontas  #BillionDollarLoser   #DickHead https://t.co/z3w5t1cCD2</w:t>
      </w:r>
    </w:p>
    <w:p>
      <w:r>
        <w:rPr>
          <w:b/>
          <w:u w:val="single"/>
        </w:rPr>
        <w:t>177968</w:t>
      </w:r>
    </w:p>
    <w:p>
      <w:r>
        <w:t>Boris Johnson’s campaign to become PM and unite U.K. is sheer duplicity. In 2004 he published a poem calling for the 'extermination' of Scottish people, in the Spectator. One line states “polluting our stock”. #BorisJohnsonShouldNotBePM #GeneralElectionNow  https://t.co/LCMpuS8p3v</w:t>
      </w:r>
    </w:p>
    <w:p>
      <w:r>
        <w:rPr>
          <w:b/>
          <w:u w:val="single"/>
        </w:rPr>
        <w:t>177969</w:t>
      </w:r>
    </w:p>
    <w:p>
      <w:r>
        <w:t>My god, such a loser. #fucktrump https://t.co/VOaMDvuamA</w:t>
      </w:r>
    </w:p>
    <w:p>
      <w:r>
        <w:rPr>
          <w:b/>
          <w:u w:val="single"/>
        </w:rPr>
        <w:t>177970</w:t>
      </w:r>
    </w:p>
    <w:p>
      <w:r>
        <w:t>@NBCNews Trump has no clue about his obligations to do what's right for this country, and when a criminal hides behind lies and corruption and obstructs justice he is no longer a viable president. #FuckTrump #TrumpResignNow</w:t>
      </w:r>
    </w:p>
    <w:p>
      <w:r>
        <w:rPr>
          <w:b/>
          <w:u w:val="single"/>
        </w:rPr>
        <w:t>177971</w:t>
      </w:r>
    </w:p>
    <w:p>
      <w:r>
        <w:t>@ICC Is truly islamic cricket council shame on icc #DhoniKeepsTheGlove</w:t>
      </w:r>
    </w:p>
    <w:p>
      <w:r>
        <w:rPr>
          <w:b/>
          <w:u w:val="single"/>
        </w:rPr>
        <w:t>177972</w:t>
      </w:r>
    </w:p>
    <w:p>
      <w:r>
        <w:t>#ShameOnICC  Three times more allotment to #WC2019 than for India's #WC17 #T20. Proves bias.    English cricket couldn't buy covers for Trent Bridge.    Four matches wasted. Imagine losses for fans who traveled from abroad.    Mean @ICC could have decided Champion by toss of coin.</w:t>
      </w:r>
    </w:p>
    <w:p>
      <w:r>
        <w:rPr>
          <w:b/>
          <w:u w:val="single"/>
        </w:rPr>
        <w:t>177973</w:t>
      </w:r>
    </w:p>
    <w:p>
      <w:r>
        <w:t>#QuestionOfTheDay: #Quiz    542. Which blood group is called universal donor ?    [A] AB+  [B] AB-  [C] O+  [D] O-    Answer✍ &amp;amp; Test Ur GK  541st Ans: [A] Kerala.    Plz #Like &amp;amp; #Retweet🔃    #WorldBloodDonorDay  #MamataLosingControl  #RainStopsMatch #ShameOnICC  #FridayMotivation #instagramdown</w:t>
      </w:r>
    </w:p>
    <w:p>
      <w:r>
        <w:rPr>
          <w:b/>
          <w:u w:val="single"/>
        </w:rPr>
        <w:t>177974</w:t>
      </w:r>
    </w:p>
    <w:p>
      <w:r>
        <w:t>No matter what, we stand with you @msdhoni sir!!!  #DhoniKeepsTheGlove #BalidaanBadge #IndiaWithDhoni https://t.co/wGmCvLKHZg</w:t>
      </w:r>
    </w:p>
    <w:p>
      <w:r>
        <w:rPr>
          <w:b/>
          <w:u w:val="single"/>
        </w:rPr>
        <w:t>177975</w:t>
      </w:r>
    </w:p>
    <w:p>
      <w:r>
        <w:t>Trump Needs a Target to Stay Interested in His Campaign. For Now, It’s Biden. #Resist #ResistTrump #FuckTrump https://t.co/53ptKNsHC8</w:t>
      </w:r>
    </w:p>
    <w:p>
      <w:r>
        <w:rPr>
          <w:b/>
          <w:u w:val="single"/>
        </w:rPr>
        <w:t>177976</w:t>
      </w:r>
    </w:p>
    <w:p>
      <w:r>
        <w:t>Doctors strike continues across nation they need justice for them. #DoctorsProtest #DoctorsStrike #DoctorsFightBack</w:t>
      </w:r>
    </w:p>
    <w:p>
      <w:r>
        <w:rPr>
          <w:b/>
          <w:u w:val="single"/>
        </w:rPr>
        <w:t>177977</w:t>
      </w:r>
    </w:p>
    <w:p>
      <w:r>
        <w:t>@GOP @realDonaldTrump Great job murdering 24 immigrants so far.. #MurdererInChief #FuckTrump #ResignTrump https://t.co/yzMs54s7K0</w:t>
      </w:r>
    </w:p>
    <w:p>
      <w:r>
        <w:rPr>
          <w:b/>
          <w:u w:val="single"/>
        </w:rPr>
        <w:t>177978</w:t>
      </w:r>
    </w:p>
    <w:p>
      <w:r>
        <w:t>#DoctorsFightBack: 'We're not outsiders, we're not BJP, we're not CPM, we're Doctors,' say protesting doctors at Kolkata's NRS Hospital refuting Mamata Banerjee's claims    https://t.co/rp4zoCyTaj</w:t>
      </w:r>
    </w:p>
    <w:p>
      <w:r>
        <w:rPr>
          <w:b/>
          <w:u w:val="single"/>
        </w:rPr>
        <w:t>177979</w:t>
      </w:r>
    </w:p>
    <w:p>
      <w:r>
        <w:t>buh bye @justinamash      and Trump hasn't even started campaigning for Jim Lower yet     i'm sure @CNN can use you in their 1am time slot after you lose primary by landslide     #dickhead    https://t.co/uNupyBCsTm</w:t>
      </w:r>
    </w:p>
    <w:p>
      <w:r>
        <w:rPr>
          <w:b/>
          <w:u w:val="single"/>
        </w:rPr>
        <w:t>177980</w:t>
      </w:r>
    </w:p>
    <w:p>
      <w:r>
        <w:t>@DrGPradhan But If #TeamIndia pulled out from #WorldCup2019 than @ICC and sponsor will have big loss, highest number of fan following and Indian fan contribute major share in earning. I would support nation first, cricket second  #BalidaanBadge #DhoniKeepsTheGlove #JaiShriRam</w:t>
      </w:r>
    </w:p>
    <w:p>
      <w:r>
        <w:rPr>
          <w:b/>
          <w:u w:val="single"/>
        </w:rPr>
        <w:t>177981</w:t>
      </w:r>
    </w:p>
    <w:p>
      <w:r>
        <w:t>#MoronTrump Caught In White House-Sized Lie That He Can't Weasel Out Of #TrumpIsATraitor #VoteBlue2020  https://t.co/GYA8ncRF3L</w:t>
      </w:r>
    </w:p>
    <w:p>
      <w:r>
        <w:rPr>
          <w:b/>
          <w:u w:val="single"/>
        </w:rPr>
        <w:t>177982</w:t>
      </w:r>
    </w:p>
    <w:p>
      <w:r>
        <w:t>When @SrBachchan wants to take trip of #ICC !!!!! #ICCWorldCup2019   #CWC19   #ShameOnICC   #CWC2019   #INDvNZ   https://t.co/MLcJ97IwWN</w:t>
      </w:r>
    </w:p>
    <w:p>
      <w:r>
        <w:rPr>
          <w:b/>
          <w:u w:val="single"/>
        </w:rPr>
        <w:t>177983</w:t>
      </w:r>
    </w:p>
    <w:p>
      <w:r>
        <w:t>Once again I will be in spirit with all of you! Unfortunately I won’t be joining this time either due to my immigration status. #FUCKTRUMP https://t.co/YvZTb4VC34</w:t>
      </w:r>
    </w:p>
    <w:p>
      <w:r>
        <w:rPr>
          <w:b/>
          <w:u w:val="single"/>
        </w:rPr>
        <w:t>177984</w:t>
      </w:r>
    </w:p>
    <w:p>
      <w:r>
        <w:t>@realDonaldTrump Wrong, we are fighting for the life of our Nation as it is being torn asunder by a secret invasion led by Russian influences and literal NAZIs.    #FuckTrump #ImpeachTrumpNow #TrumpTreason #TrumpCrimeFamily #TrumpTraitor</w:t>
      </w:r>
    </w:p>
    <w:p>
      <w:r>
        <w:rPr>
          <w:b/>
          <w:u w:val="single"/>
        </w:rPr>
        <w:t>177985</w:t>
      </w:r>
    </w:p>
    <w:p>
      <w:r>
        <w:t>@ICC still has time to change the schedule of @BCCI vs @TheRealPCB match before it gets washed out on Sunday. The people of both nations wait for 4 years for this contest and if the game is cancelled than ICC have no idea about the heat they’ll have to face. #ShameOnICC #ENGvsWI</w:t>
      </w:r>
    </w:p>
    <w:p>
      <w:r>
        <w:rPr>
          <w:b/>
          <w:u w:val="single"/>
        </w:rPr>
        <w:t>177986</w:t>
      </w:r>
    </w:p>
    <w:p>
      <w:r>
        <w:t>In my entire life I never thought I'd see the day where the @POTUS went on NATIONAL TV and said was acceptable to cooperate with an enemy against an US citizen.    This is not OK.     @realDonaldTrump is evil. There is no other way to phrase it.    #ImpeachTrumpNow #FuckTrump</w:t>
      </w:r>
    </w:p>
    <w:p>
      <w:r>
        <w:rPr>
          <w:b/>
          <w:u w:val="single"/>
        </w:rPr>
        <w:t>177987</w:t>
      </w:r>
    </w:p>
    <w:p>
      <w:r>
        <w:t>There are enough Tory MPs to collapse the government and prevent a no-deal Brexit, Amber Rudd has warned the Conservative leadership candidates. https://t.co/xNj4D3qGay   #BorisJohnsonShouldNotBePM   #StopBrexit</w:t>
      </w:r>
    </w:p>
    <w:p>
      <w:r>
        <w:rPr>
          <w:b/>
          <w:u w:val="single"/>
        </w:rPr>
        <w:t>177988</w:t>
      </w:r>
    </w:p>
    <w:p>
      <w:r>
        <w:t>#Apple defines the status quo of you.     Click here👇 to shop for #Apple products on #amazonIN , DM us the purchase screenshot &amp;amp; get additional 1% cashback exclusively from @BrochureLive     #IndiaWithDhoni #DhoniKeSaathDesh #DhoniKeepsTheGlove #BharatRoarsonDay3 #CWC19 #WWESSD</w:t>
      </w:r>
    </w:p>
    <w:p>
      <w:r>
        <w:rPr>
          <w:b/>
          <w:u w:val="single"/>
        </w:rPr>
        <w:t>177989</w:t>
      </w:r>
    </w:p>
    <w:p>
      <w:r>
        <w:t>⚡MCK @ 11.15 a.m   Students giving guard of honour as the entire Dept. Of PEDIATRICS , Medical College Kolkata file their resignations in solidarity with the protest. ❤ Prof. Dr. Mousumi Nandy, HOD Pediatrics and dean has also resigned.    #DoctorsFightBack  #Savethedoctors https://t.co/0hnOl6pcq6</w:t>
      </w:r>
    </w:p>
    <w:p>
      <w:r>
        <w:rPr>
          <w:b/>
          <w:u w:val="single"/>
        </w:rPr>
        <w:t>177990</w:t>
      </w:r>
    </w:p>
    <w:p>
      <w:r>
        <w:t>Seniors greeted &amp;amp; cheered by juniors after mass resignation.. There is an old saying that  united we stand, divided we fall. This is unity..  Dear momos waale didi no matter how much u gonna humiliate our doctors, we will stand by them forever.    #DoctorsFightBack  #SaveTheDoctors https://t.co/96LI9bx7a4</w:t>
      </w:r>
    </w:p>
    <w:p>
      <w:r>
        <w:rPr>
          <w:b/>
          <w:u w:val="single"/>
        </w:rPr>
        <w:t>177991</w:t>
      </w:r>
    </w:p>
    <w:p>
      <w:r>
        <w:t>@Chadwick_Moore @WillHutson81 What ur OBVIO incapable of Understanding is the 'GayPride' Flag is a Symbol of INCLUSIVENESS  Important in a Time when a #Liar a #Rapist a #Criminal &amp;amp; A Wannabe #Pricktator has done so much 2 DIVIDE U.S.  DENIES #Putin ATTKD 16' Election &amp;amp; Is BLOCKING ANY Measures 2 Combat it 2020 https://t.co/lDaZKutgxv</w:t>
      </w:r>
    </w:p>
    <w:p>
      <w:r>
        <w:rPr>
          <w:b/>
          <w:u w:val="single"/>
        </w:rPr>
        <w:t>177992</w:t>
      </w:r>
    </w:p>
    <w:p>
      <w:r>
        <w:t>@ALT_uscis WaPo photographer had a pretty good photo - close up - showing the contents.  It's an agreement with Mexico.  #FuckTrump</w:t>
      </w:r>
    </w:p>
    <w:p>
      <w:r>
        <w:rPr>
          <w:b/>
          <w:u w:val="single"/>
        </w:rPr>
        <w:t>177993</w:t>
      </w:r>
    </w:p>
    <w:p>
      <w:r>
        <w:t>Disgraceful, I may be a small Indian boy BUT GOD SAVE THE QUEEN!! #PrinceOfWhales #FuckTrump https://t.co/zzlzVpL6T3</w:t>
      </w:r>
    </w:p>
    <w:p>
      <w:r>
        <w:rPr>
          <w:b/>
          <w:u w:val="single"/>
        </w:rPr>
        <w:t>177994</w:t>
      </w:r>
    </w:p>
    <w:p>
      <w:r>
        <w:t>@cricketworldcup Experts(@ICC) told play World Cup in England, but I(Rain) have an other ideas 😂😅😜  @ECB_cricket   #ShameOnICC  #RainStopsMatch #SLvAUS #SAvAFG</w:t>
      </w:r>
    </w:p>
    <w:p>
      <w:r>
        <w:rPr>
          <w:b/>
          <w:u w:val="single"/>
        </w:rPr>
        <w:t>177995</w:t>
      </w:r>
    </w:p>
    <w:p>
      <w:r>
        <w:t>@ICC Poor effort 👎🏻👎🏻 #DhoniKeepsTheGlove</w:t>
      </w:r>
    </w:p>
    <w:p>
      <w:r>
        <w:rPr>
          <w:b/>
          <w:u w:val="single"/>
        </w:rPr>
        <w:t>177996</w:t>
      </w:r>
    </w:p>
    <w:p>
      <w:r>
        <w:t>#MattHancock withdraws from #Tory leadership race, backs #BorisJohnson    How easily do politicians sell out - their principles, values shifting like lines in quicksand    #BorisJohnsonShouldNotBePM #Brexit    https://t.co/7rIYN61cIg</w:t>
      </w:r>
    </w:p>
    <w:p>
      <w:r>
        <w:rPr>
          <w:b/>
          <w:u w:val="single"/>
        </w:rPr>
        <w:t>177997</w:t>
      </w:r>
    </w:p>
    <w:p>
      <w:r>
        <w:t>@realDonaldTrump Mind your own bullshit will yah? Oh and whilst at it mind all the innocent kids and lives that have gone and you did absolutly nothing about it! #dickhead #TrumpFail</w:t>
      </w:r>
    </w:p>
    <w:p>
      <w:r>
        <w:rPr>
          <w:b/>
          <w:u w:val="single"/>
        </w:rPr>
        <w:t>177998</w:t>
      </w:r>
    </w:p>
    <w:p>
      <w:r>
        <w:t>@realDonaldTrump The dishonest Trump crime family objectives is to steal from the US taxpayers. So sad! The true enemy of the people is the GOP for allowing the atrocity known as Benedict Donald to remain in the Oval Office. #PutinsPuppet #TrumpIsATraitor #trumpisaloser</w:t>
      </w:r>
    </w:p>
    <w:p>
      <w:r>
        <w:rPr>
          <w:b/>
          <w:u w:val="single"/>
        </w:rPr>
        <w:t>177999</w:t>
      </w:r>
    </w:p>
    <w:p>
      <w:r>
        <w:t>No. of doctors who resigned in West Bengal ..up from 700 to 973   #DoctorsFightBack</w:t>
      </w:r>
    </w:p>
    <w:p>
      <w:r>
        <w:rPr>
          <w:b/>
          <w:u w:val="single"/>
        </w:rPr>
        <w:t>178000</w:t>
      </w:r>
    </w:p>
    <w:p>
      <w:r>
        <w:t>Treason. TREASON. #TrumpIsATraitor https://t.co/jR6DnggzzM</w:t>
      </w:r>
    </w:p>
    <w:p>
      <w:r>
        <w:rPr>
          <w:b/>
          <w:u w:val="single"/>
        </w:rPr>
        <w:t>178001</w:t>
      </w:r>
    </w:p>
    <w:p>
      <w:r>
        <w:t>By wearing the #BalidaanBadge over his gloves @msdhoni has shown his love &amp;amp; respect for the forces.     @icc should understand that this is not related to any political/religious/racial activities    This is about our #NationalPride    #DhoniKeepsTheGlove</w:t>
      </w:r>
    </w:p>
    <w:p>
      <w:r>
        <w:rPr>
          <w:b/>
          <w:u w:val="single"/>
        </w:rPr>
        <w:t>178002</w:t>
      </w:r>
    </w:p>
    <w:p>
      <w:r>
        <w:t>The Vaping Congressman's Wife Has Flipped #Resist #ResistTrump #FuckTrump https://t.co/MDJHyTrmW2</w:t>
      </w:r>
    </w:p>
    <w:p>
      <w:r>
        <w:rPr>
          <w:b/>
          <w:u w:val="single"/>
        </w:rPr>
        <w:t>178003</w:t>
      </w:r>
    </w:p>
    <w:p>
      <w:r>
        <w:t>@realDonaldTrump Has anyone told you today how much of a fucking tool you are?! No... Ok.  YOU'RE A FUCKING TOOL!!!   Have a great day 😁  #impeach45 #fucktrump</w:t>
      </w:r>
    </w:p>
    <w:p>
      <w:r>
        <w:rPr>
          <w:b/>
          <w:u w:val="single"/>
        </w:rPr>
        <w:t>178004</w:t>
      </w:r>
    </w:p>
    <w:p>
      <w:r>
        <w:t>Thank u @ICC for selecting venue of @cricketworldcup at England 🏴󠁧󠁢󠁥󠁮󠁧󠁿 now plz re designed the #Trophy to 👇🏻 ! #ICCWorldCup2019 #ICCRainCup2019 @BCCI #RainStopsMatch #ShameOnICC https://t.co/JINr7YxMab</w:t>
      </w:r>
    </w:p>
    <w:p>
      <w:r>
        <w:rPr>
          <w:b/>
          <w:u w:val="single"/>
        </w:rPr>
        <w:t>178005</w:t>
      </w:r>
    </w:p>
    <w:p>
      <w:r>
        <w:t>Hon. CM Mamata ji, with how many people will you fight. Every person of this nation has become 'BJP Ka Goonda'! Because they are with BJP!! and support Prime Minister @narendramodi.     #DoctorsFightBack</w:t>
      </w:r>
    </w:p>
    <w:p>
      <w:r>
        <w:rPr>
          <w:b/>
          <w:u w:val="single"/>
        </w:rPr>
        <w:t>178006</w:t>
      </w:r>
    </w:p>
    <w:p>
      <w:r>
        <w:t>Seen in The Deccan Chronicle (Bangalore, Karnataka, India) today. Looks like @RoryStewartUK made a good impression internationally in the @Channel4News debate. #Brexit #conservativeleadership #BorisJohnsonShouldNotBePM https://t.co/q1L9yCjvg5</w:t>
      </w:r>
    </w:p>
    <w:p>
      <w:r>
        <w:rPr>
          <w:b/>
          <w:u w:val="single"/>
        </w:rPr>
        <w:t>178007</w:t>
      </w:r>
    </w:p>
    <w:p>
      <w:r>
        <w:t>@AnaCabrera @MalcolmNance Attention #CNN :     JULY 2015: #TrumpIsATraitor chose #Russian SPY at FREEDOM FEST   (Putin Sanctions)   JULY 2018: She met w Trump Jr     2018: #GOPTraitors LIFT sanctions  Apr  2019: She admits she's Secret agent for Kremlin   2019: Sentenced to USA prison.    https://t.co/QEY3Sf2qT4</w:t>
      </w:r>
    </w:p>
    <w:p>
      <w:r>
        <w:rPr>
          <w:b/>
          <w:u w:val="single"/>
        </w:rPr>
        <w:t>178008</w:t>
      </w:r>
    </w:p>
    <w:p>
      <w:r>
        <w:t>@realDonaldTrump     Happy #JohnMcCainDay!    and #FUCKTRUMP https://t.co/bChlVtpbKy</w:t>
      </w:r>
    </w:p>
    <w:p>
      <w:r>
        <w:rPr>
          <w:b/>
          <w:u w:val="single"/>
        </w:rPr>
        <w:t>178009</w:t>
      </w:r>
    </w:p>
    <w:p>
      <w:r>
        <w:t>I'm really wondering when #fakeDonaldTrump will finally eat that #aHamberderTooFar?  Stroke or heart attack, either way is OK with me.  The #TrumpNightmare would finally be over.  #idiotTrump #ImpeachTrumpNow</w:t>
      </w:r>
    </w:p>
    <w:p>
      <w:r>
        <w:rPr>
          <w:b/>
          <w:u w:val="single"/>
        </w:rPr>
        <w:t>178010</w:t>
      </w:r>
    </w:p>
    <w:p>
      <w:r>
        <w:t>In support for Bengal doctors, Indian Medical Association calls for nation wide withdrawal of services on 17th Monday.     Only emergency services to be provided.   #DoctorsFightBack     https://t.co/Z5h2t6aMzl</w:t>
      </w:r>
    </w:p>
    <w:p>
      <w:r>
        <w:rPr>
          <w:b/>
          <w:u w:val="single"/>
        </w:rPr>
        <w:t>178011</w:t>
      </w:r>
    </w:p>
    <w:p>
      <w:r>
        <w:t>@ICC come on guys...  We didn't wait 4 years to see rain wash off our matches...  This is the #WorldCup2019   Keep the abandoned matches and slightly reschedule the finals..  Give fans what they want!   #RainStopsMatch #ShameOnICC #CWC19</w:t>
      </w:r>
    </w:p>
    <w:p>
      <w:r>
        <w:rPr>
          <w:b/>
          <w:u w:val="single"/>
        </w:rPr>
        <w:t>178012</w:t>
      </w:r>
    </w:p>
    <w:p>
      <w:r>
        <w:t>@markrmilburn @joshscampbell Ha! One more time with feeling! #murderer That's ma'am to you.</w:t>
      </w:r>
    </w:p>
    <w:p>
      <w:r>
        <w:rPr>
          <w:b/>
          <w:u w:val="single"/>
        </w:rPr>
        <w:t>178013</w:t>
      </w:r>
    </w:p>
    <w:p>
      <w:r>
        <w:t>Shocking crime on Xmas day...    https://t.co/Xkixt47J25    #crime #UK #murderer</w:t>
      </w:r>
    </w:p>
    <w:p>
      <w:r>
        <w:rPr>
          <w:b/>
          <w:u w:val="single"/>
        </w:rPr>
        <w:t>178014</w:t>
      </w:r>
    </w:p>
    <w:p>
      <w:r>
        <w:t>No one needs a War more than a Presidunce (@realdonaldtrump) slumping in the polls. ~ Everyone Who Has Ever Read A History Book    #PompeoIsALiar #BoltonIsAFool #TrumpIsATraitor #LindseyIsAPatsy https://t.co/wvP630Gb6h</w:t>
      </w:r>
    </w:p>
    <w:p>
      <w:r>
        <w:rPr>
          <w:b/>
          <w:u w:val="single"/>
        </w:rPr>
        <w:t>178015</w:t>
      </w:r>
    </w:p>
    <w:p>
      <w:r>
        <w:t>@maydaymindy9 @melpriceHB Definitely not alone!! I want my normal life back!! Want to stress about normal shit not this stuff. Im drained but still resisting!! #HappyJohnMcCainDay2019 #FuckTrump</w:t>
      </w:r>
    </w:p>
    <w:p>
      <w:r>
        <w:rPr>
          <w:b/>
          <w:u w:val="single"/>
        </w:rPr>
        <w:t>178016</w:t>
      </w:r>
    </w:p>
    <w:p>
      <w:r>
        <w:t>@BorisJohnson Yeah like that'll really do it, not. What are you on? #BorisJohnsonShouldNotBePM</w:t>
      </w:r>
    </w:p>
    <w:p>
      <w:r>
        <w:rPr>
          <w:b/>
          <w:u w:val="single"/>
        </w:rPr>
        <w:t>178017</w:t>
      </w:r>
    </w:p>
    <w:p>
      <w:r>
        <w:t>'450 Peppa Pigs for the NHS'     #LobbyHustings   #ToryLeadershipContest   #BorisJohnsonShouldNotBePM https://t.co/qCtmszSyXz</w:t>
      </w:r>
    </w:p>
    <w:p>
      <w:r>
        <w:rPr>
          <w:b/>
          <w:u w:val="single"/>
        </w:rPr>
        <w:t>178018</w:t>
      </w:r>
    </w:p>
    <w:p>
      <w:r>
        <w:t>Where’s Walley. Oh l mean where’s @BorisJohnson They seek him here they seek him there. #borisinhiding #BorisJohnsonShouldNotBePM https://t.co/yJjVfZKO61</w:t>
      </w:r>
    </w:p>
    <w:p>
      <w:r>
        <w:rPr>
          <w:b/>
          <w:u w:val="single"/>
        </w:rPr>
        <w:t>178019</w:t>
      </w:r>
    </w:p>
    <w:p>
      <w:r>
        <w:t>Trump Is Assailed for Saying He Would Take Campaign Help From Russia #Resist #ResistTrump #FuckTrump https://t.co/kouu9obQxM</w:t>
      </w:r>
    </w:p>
    <w:p>
      <w:r>
        <w:rPr>
          <w:b/>
          <w:u w:val="single"/>
        </w:rPr>
        <w:t>178020</w:t>
      </w:r>
    </w:p>
    <w:p>
      <w:r>
        <w:t>That's how the trophy will be handed over to the winner of #ICCCricketWorldCup2019  #ShameOnICC https://t.co/PUJQPVbs7t</w:t>
      </w:r>
    </w:p>
    <w:p>
      <w:r>
        <w:rPr>
          <w:b/>
          <w:u w:val="single"/>
        </w:rPr>
        <w:t>178021</w:t>
      </w:r>
    </w:p>
    <w:p>
      <w:r>
        <w:t>These are internment camps. Call them for what they are #fucktrump https://t.co/NgUM01wtTn</w:t>
      </w:r>
    </w:p>
    <w:p>
      <w:r>
        <w:rPr>
          <w:b/>
          <w:u w:val="single"/>
        </w:rPr>
        <w:t>178022</w:t>
      </w:r>
    </w:p>
    <w:p>
      <w:r>
        <w:t>Key Battles to Watch Out for India-Pakistan Cricket World Cup match #cricketlive #ICCWorldCup2019  #INDvPAK #CricketWorldCup19 #AUSvPAK #INDvsPAK #CWC19 #CWC2019 #Kohli #DhoniAtCWC19 #ICCCricketWorldCup2019 #Dhoni #RainasInningsWithHavells #DoctorsFightBack  https://t.co/D9Uk8MN3LD</w:t>
      </w:r>
    </w:p>
    <w:p>
      <w:r>
        <w:rPr>
          <w:b/>
          <w:u w:val="single"/>
        </w:rPr>
        <w:t>178023</w:t>
      </w:r>
    </w:p>
    <w:p>
      <w:r>
        <w:t>Cricket fans to ICC😡😡   #CricketWorldCup19   #INDVNZ   #ShameOnICC      https://t.co/mjJWyy3YBJ</w:t>
      </w:r>
    </w:p>
    <w:p>
      <w:r>
        <w:rPr>
          <w:b/>
          <w:u w:val="single"/>
        </w:rPr>
        <w:t>178024</w:t>
      </w:r>
    </w:p>
    <w:p>
      <w:r>
        <w:t>A single doctoes life costs a thousand of patients life. Stand with them to build a healthy society. Say no to mamta less banerjee.  #SaveBengalFromTMC   #Savethedoctors   #SaveTheSaviours   #standwithNRS   #DoctorsFightBack   #DoctorStrike   #DoctorsUnderOppression</w:t>
      </w:r>
    </w:p>
    <w:p>
      <w:r>
        <w:rPr>
          <w:b/>
          <w:u w:val="single"/>
        </w:rPr>
        <w:t>178025</w:t>
      </w:r>
    </w:p>
    <w:p>
      <w:r>
        <w:t>Are you on high while planning???? #ShameOnICC</w:t>
      </w:r>
    </w:p>
    <w:p>
      <w:r>
        <w:rPr>
          <w:b/>
          <w:u w:val="single"/>
        </w:rPr>
        <w:t>178026</w:t>
      </w:r>
    </w:p>
    <w:p>
      <w:r>
        <w:t>@VABVOX @docrocktex26 What kind of “father” would a #Rapist make? Can he be trusted with children? Only a very demented pervert would think this is a good idea!</w:t>
      </w:r>
    </w:p>
    <w:p>
      <w:r>
        <w:rPr>
          <w:b/>
          <w:u w:val="single"/>
        </w:rPr>
        <w:t>178027</w:t>
      </w:r>
    </w:p>
    <w:p>
      <w:r>
        <w:t>#DoctorsFightBack | 'First we should get security', say doctors in Mumbai in support of their protesting peers in Kolkata and across India. Tune in to watch #LIVE coverage from across the country here - https://t.co/LGCyJUEBn5 https://t.co/IRChMIEcPu</w:t>
      </w:r>
    </w:p>
    <w:p>
      <w:r>
        <w:rPr>
          <w:b/>
          <w:u w:val="single"/>
        </w:rPr>
        <w:t>178028</w:t>
      </w:r>
    </w:p>
    <w:p>
      <w:r>
        <w:t>Strauss Tummy Twister @ Rs.499    https://t.co/2dBvQW2Kix    #DoctorsFightBack #SaveBengal #amazon #flipkart #deals #dealoftheday #amazingdeals #offers #discount #JaiShreeRam #ModiForAll</w:t>
      </w:r>
    </w:p>
    <w:p>
      <w:r>
        <w:rPr>
          <w:b/>
          <w:u w:val="single"/>
        </w:rPr>
        <w:t>178029</w:t>
      </w:r>
    </w:p>
    <w:p>
      <w:r>
        <w:t>Royal Foldable Double Bed Mosquito Net   @ Rs.863 (mrp-2000)    https://t.co/58tPuhLJI7    Upto 55% Off on Pest Control  https://t.co/FLRIpwHAPD    https://t.co/58tPuhLJI7    #DoctorsFightBack #SaveBengal #amazon #flipkart #deals #dealoftheday #amazingdeals #offers #discount #JaiShreeRam</w:t>
      </w:r>
    </w:p>
    <w:p>
      <w:r>
        <w:rPr>
          <w:b/>
          <w:u w:val="single"/>
        </w:rPr>
        <w:t>178030</w:t>
      </w:r>
    </w:p>
    <w:p>
      <w:r>
        <w:t>@HenriettaHumpl1 Quirky . Nah . Very ordinary , yep #dickhead #auspol</w:t>
      </w:r>
    </w:p>
    <w:p>
      <w:r>
        <w:rPr>
          <w:b/>
          <w:u w:val="single"/>
        </w:rPr>
        <w:t>178031</w:t>
      </w:r>
    </w:p>
    <w:p>
      <w:r>
        <w:t>Good morning @RealDonaldtRUMP, have a nice sleep you fucking bitch? #maga #FOXNews #FuckTrump @GOP #WednesdayWisdom https://t.co/5L5mWnTlzv</w:t>
      </w:r>
    </w:p>
    <w:p>
      <w:r>
        <w:rPr>
          <w:b/>
          <w:u w:val="single"/>
        </w:rPr>
        <w:t>178032</w:t>
      </w:r>
    </w:p>
    <w:p>
      <w:r>
        <w:t>#Trump Fails Hugely.47 Million Americans Are Evidence #FuckTrump #Impeach45 #TrumpFails #Progressive #ReSisters #ReSister #TheResistance #Resistance #Dems #PRU #Dem #Resist #Drumpf #StopTrump #AntiTrump #DumpTrump #NotMyPresident #TrumpLies #BLOTUS #FBR https://t.co/sYRzmgaE9L</w:t>
      </w:r>
    </w:p>
    <w:p>
      <w:r>
        <w:rPr>
          <w:b/>
          <w:u w:val="single"/>
        </w:rPr>
        <w:t>178033</w:t>
      </w:r>
    </w:p>
    <w:p>
      <w:r>
        <w:t>If this isn't an impeachable offense, what is?#morintoon #TrumpIsATraitor #TrumpElections #TrumpCollusion #TrumpCriminalInvestigations #TrumpCrimeSyndicate #TrumpCult #AidingOurEenemies https://t.co/XvnXBcnq2O</w:t>
      </w:r>
    </w:p>
    <w:p>
      <w:r>
        <w:rPr>
          <w:b/>
          <w:u w:val="single"/>
        </w:rPr>
        <w:t>178034</w:t>
      </w:r>
    </w:p>
    <w:p>
      <w:r>
        <w:t>#DoctorsFightBack  @MamataOfficial dear didi don't make it your ego issue.  You are making mess out of it.   Don't play politics with poor patients life.   I hope lord shri Ram will give you better understanding.  Jay shri ram 🚩</w:t>
      </w:r>
    </w:p>
    <w:p>
      <w:r>
        <w:rPr>
          <w:b/>
          <w:u w:val="single"/>
        </w:rPr>
        <w:t>178035</w:t>
      </w:r>
    </w:p>
    <w:p>
      <w:r>
        <w:t>@narendramodi #MannKiBaat #DoctorsFightBack     AIIMS Doctors on strike in solidarity with Mamata Banerjee’s persecution of doctors.  This tyranny of hers must come to an end!    https://t.co/fcoKrEuXK0</w:t>
      </w:r>
    </w:p>
    <w:p>
      <w:r>
        <w:rPr>
          <w:b/>
          <w:u w:val="single"/>
        </w:rPr>
        <w:t>178036</w:t>
      </w:r>
    </w:p>
    <w:p>
      <w:r>
        <w:t>India stands with Dhoni..  #DhoniKeepsTheGlove https://t.co/om4Wg16JNL</w:t>
      </w:r>
    </w:p>
    <w:p>
      <w:r>
        <w:rPr>
          <w:b/>
          <w:u w:val="single"/>
        </w:rPr>
        <w:t>178037</w:t>
      </w:r>
    </w:p>
    <w:p>
      <w:r>
        <w:t>How intelligent r Indians, they don't care missing army aircraft. But discussing and struggling for Dhoni's gloves. #DhoniKeepsTheGlove</w:t>
      </w:r>
    </w:p>
    <w:p>
      <w:r>
        <w:rPr>
          <w:b/>
          <w:u w:val="single"/>
        </w:rPr>
        <w:t>178038</w:t>
      </w:r>
    </w:p>
    <w:p>
      <w:r>
        <w:t>#DhoniKeepsTheGlove @msdhoni  keep wearing those gloves. @ICC @BCCI . Indians boycott the world cup.</w:t>
      </w:r>
    </w:p>
    <w:p>
      <w:r>
        <w:rPr>
          <w:b/>
          <w:u w:val="single"/>
        </w:rPr>
        <w:t>178039</w:t>
      </w:r>
    </w:p>
    <w:p>
      <w:r>
        <w:t>PATIENTS are right, DOCTORS are right    PATIENTS on road, DOCTORS on road    PATIENTS loosing LIFE, DOCTORS loosing LIFE    irony is both PATIENTS &amp;amp; DOCTORS are being played in the hands of WB dirty POLITICS !!    #DoctorsFightBack  #DoctorsProtest  #MedicareForAll   #patients #doctors</w:t>
      </w:r>
    </w:p>
    <w:p>
      <w:r>
        <w:rPr>
          <w:b/>
          <w:u w:val="single"/>
        </w:rPr>
        <w:t>178040</w:t>
      </w:r>
    </w:p>
    <w:p>
      <w:r>
        <w:t>Karnataka doctor commits suicide at PGIMS Rohtak after denied leave for sister's wedding https://t.co/Z056DsTroa  #SaveTheDoctors   #DoctorsFightBack   #DoctorsProtest   #DoctorsStrike</w:t>
      </w:r>
    </w:p>
    <w:p>
      <w:r>
        <w:rPr>
          <w:b/>
          <w:u w:val="single"/>
        </w:rPr>
        <w:t>178041</w:t>
      </w:r>
    </w:p>
    <w:p>
      <w:r>
        <w:t>Do you want to see today @msdhoni like this sir @sachin_rt ?    #AskStar #sachinopenagain #INDvAUS #WorldCup2019 #live #msdhonigloves #DhoniKeepsTheGlove https://t.co/E05fjfROCC</w:t>
      </w:r>
    </w:p>
    <w:p>
      <w:r>
        <w:rPr>
          <w:b/>
          <w:u w:val="single"/>
        </w:rPr>
        <w:t>178042</w:t>
      </w:r>
    </w:p>
    <w:p>
      <w:r>
        <w:t>@RandalBudzilo @realDonaldTrump Our borders are just as secure in the south .drugs and criminals enter America through the east &amp;amp;  west coast .. by air  &amp;amp; sea.just build a wall &amp;amp; a domed around our country.. I think not!!!..America will always be a beacon of light for the world..#FuckTrump</w:t>
      </w:r>
    </w:p>
    <w:p>
      <w:r>
        <w:rPr>
          <w:b/>
          <w:u w:val="single"/>
        </w:rPr>
        <w:t>178043</w:t>
      </w:r>
    </w:p>
    <w:p>
      <w:r>
        <w:t>@andybrexiteer @twitchingphil @artdavisjazz Well I've got to agree with @twitchingphil. Every household should have rec'd the latest 500 page EU propaganda dossier produced by Cameron at the expense of taxpayer. A £9M bill for his Remain leafleting was simply insufficient in producing a #Leave win. 🙄🤯 #dickhead #brexit</w:t>
      </w:r>
    </w:p>
    <w:p>
      <w:r>
        <w:rPr>
          <w:b/>
          <w:u w:val="single"/>
        </w:rPr>
        <w:t>178044</w:t>
      </w:r>
    </w:p>
    <w:p>
      <w:r>
        <w:t>.@ShailendraS7, Sports Guru: These people have managed to sort of very causally push across their mistakes. I feel this is a serious issue as it affects not only the #worldcup but cricket at large     #ShameOnICC https://t.co/AWWOlaPG1D</w:t>
      </w:r>
    </w:p>
    <w:p>
      <w:r>
        <w:rPr>
          <w:b/>
          <w:u w:val="single"/>
        </w:rPr>
        <w:t>178045</w:t>
      </w:r>
    </w:p>
    <w:p>
      <w:r>
        <w:t>God Save people of #Bengal   #IstandwithNRS   #DoctorsFightBack   #Savethedoctors https://t.co/a1FKPiKZh1</w:t>
      </w:r>
    </w:p>
    <w:p>
      <w:r>
        <w:rPr>
          <w:b/>
          <w:u w:val="single"/>
        </w:rPr>
        <w:t>178046</w:t>
      </w:r>
    </w:p>
    <w:p>
      <w:r>
        <w:t>Anyone want any carpets taking up let me know I’ll send our Reggie🐶 he’s just done a lovely job in my bedroom 🤦🏻‍♀️ #staffy #darkdestoryer #dickhead</w:t>
      </w:r>
    </w:p>
    <w:p>
      <w:r>
        <w:rPr>
          <w:b/>
          <w:u w:val="single"/>
        </w:rPr>
        <w:t>178047</w:t>
      </w:r>
    </w:p>
    <w:p>
      <w:r>
        <w:t>This is what is wrong with America. This is why I’m no longer a Republican. This is BS. That is all. #reformedrepublican          #fucktrump https://t.co/mJjXgjZjD3</w:t>
      </w:r>
    </w:p>
    <w:p>
      <w:r>
        <w:rPr>
          <w:b/>
          <w:u w:val="single"/>
        </w:rPr>
        <w:t>178048</w:t>
      </w:r>
    </w:p>
    <w:p>
      <w:r>
        <w:t>#CWC19 #ShameOnICC  ANNOUNCEMENT to all cricket lovers. Presentation ceremony is to be conducted on July 14th to present this 👇prestigious cup to Rain ☔ Team. All are Welcome 🙏🙏🙏 https://t.co/UtjSnthKaG</w:t>
      </w:r>
    </w:p>
    <w:p>
      <w:r>
        <w:rPr>
          <w:b/>
          <w:u w:val="single"/>
        </w:rPr>
        <w:t>178049</w:t>
      </w:r>
    </w:p>
    <w:p>
      <w:r>
        <w:t>We're LIVE --&amp;gt; Taking on yak loads of the right! TUNE HERE: https://t.co/VDLl4iuxA6 #politics #progressive #fucktrump</w:t>
      </w:r>
    </w:p>
    <w:p>
      <w:r>
        <w:rPr>
          <w:b/>
          <w:u w:val="single"/>
        </w:rPr>
        <w:t>178050</w:t>
      </w:r>
    </w:p>
    <w:p>
      <w:r>
        <w:t>Hey @ICC see how stupid you guys are..🤭🤭🤭    BTW #ShameOnICC     #INDvPAK https://t.co/seZEW9g98D</w:t>
      </w:r>
    </w:p>
    <w:p>
      <w:r>
        <w:rPr>
          <w:b/>
          <w:u w:val="single"/>
        </w:rPr>
        <w:t>178051</w:t>
      </w:r>
    </w:p>
    <w:p>
      <w:r>
        <w:t>Buttigieg Backs a Future Criminal Investigation Into Trump #Resist #ResistTrump #FuckTrump https://t.co/MrNk7I0yqi</w:t>
      </w:r>
    </w:p>
    <w:p>
      <w:r>
        <w:rPr>
          <w:b/>
          <w:u w:val="single"/>
        </w:rPr>
        <w:t>178052</w:t>
      </w:r>
    </w:p>
    <w:p>
      <w:r>
        <w:t>This is how ICC see ms dhoni gloves #DhoniKeepsTheGlove https://t.co/TBPX6mKv6V</w:t>
      </w:r>
    </w:p>
    <w:p>
      <w:r>
        <w:rPr>
          <w:b/>
          <w:u w:val="single"/>
        </w:rPr>
        <w:t>178053</w:t>
      </w:r>
    </w:p>
    <w:p>
      <w:r>
        <w:t>SHAME ON @ICC For Concentrating on @msdhoni 's glove rather than on substandard Quality of Umpiring... @icc being biased, Partial #DhoniKeepsTheGlove #DhoniKeepTheGlove #IndiaWithDhoni</w:t>
      </w:r>
    </w:p>
    <w:p>
      <w:r>
        <w:rPr>
          <w:b/>
          <w:u w:val="single"/>
        </w:rPr>
        <w:t>178054</w:t>
      </w:r>
    </w:p>
    <w:p>
      <w:r>
        <w:t>@realDonaldTrump You do realize no one believes a word you say. #NervousDonald #AmericansForImpeachment #WorstPresidentEver #TrumpIsATraitor</w:t>
      </w:r>
    </w:p>
    <w:p>
      <w:r>
        <w:rPr>
          <w:b/>
          <w:u w:val="single"/>
        </w:rPr>
        <w:t>178055</w:t>
      </w:r>
    </w:p>
    <w:p>
      <w:r>
        <w:t>Feeling like weather #YouNeedToCalmDowm so that we can enjoy #CWC2019 .#ICC has already ruined it with their awful decisions and they don't even bother #ShameOnICC</w:t>
      </w:r>
    </w:p>
    <w:p>
      <w:r>
        <w:rPr>
          <w:b/>
          <w:u w:val="single"/>
        </w:rPr>
        <w:t>178056</w:t>
      </w:r>
    </w:p>
    <w:p>
      <w:r>
        <w:t>The Untold Story of Sunny Leone https://t.co/peVvLpN9pD via @YouTube #sunneyleone #bollywood #parallelmedia  #IndiaWithDhoni  #dhonikesaathdesh  #BharatRoarsOnDay3  #DhoniKeepsTheGlove  #PAKvSL  #BIGDAYSGAZEONTANHAJI  #Kundru  #KNACKDHANUSHBIRTHDAYIN50D   #SaketKumar  #Thiem</w:t>
      </w:r>
    </w:p>
    <w:p>
      <w:r>
        <w:rPr>
          <w:b/>
          <w:u w:val="single"/>
        </w:rPr>
        <w:t>178057</w:t>
      </w:r>
    </w:p>
    <w:p>
      <w:r>
        <w:t>It’s June 14 in DC; Flag Day is a perfect occasion to honor a great American patriot. I want to wish @realDonaldTrump a Happy John McCain Day! #JohnMcCainDayJune14th #WarHero #TrumpIsATraitor</w:t>
      </w:r>
    </w:p>
    <w:p>
      <w:r>
        <w:rPr>
          <w:b/>
          <w:u w:val="single"/>
        </w:rPr>
        <w:t>178058</w:t>
      </w:r>
    </w:p>
    <w:p>
      <w:r>
        <w:t>@MamataOfficial attack this doctor in 2011 &amp;amp; suspended him.   #DoctorsFightBack  #DoctorsProtest   #DidiDividesIndia   #DidiVsDoctors https://t.co/AAd4CVLh9I</w:t>
      </w:r>
    </w:p>
    <w:p>
      <w:r>
        <w:rPr>
          <w:b/>
          <w:u w:val="single"/>
        </w:rPr>
        <w:t>178059</w:t>
      </w:r>
    </w:p>
    <w:p>
      <w:r>
        <w:t>@realDonaldTrump only thing fake is the votes they changed to have you win..  #FuckTrump</w:t>
      </w:r>
    </w:p>
    <w:p>
      <w:r>
        <w:rPr>
          <w:b/>
          <w:u w:val="single"/>
        </w:rPr>
        <w:t>178060</w:t>
      </w:r>
    </w:p>
    <w:p>
      <w:r>
        <w:t>Elementary school worker quits after making racist comments to students #Resist #ResistTrump #FuckTrump https://t.co/9ccLNjkY9N</w:t>
      </w:r>
    </w:p>
    <w:p>
      <w:r>
        <w:rPr>
          <w:b/>
          <w:u w:val="single"/>
        </w:rPr>
        <w:t>178061</w:t>
      </w:r>
    </w:p>
    <w:p>
      <w:r>
        <w:t>Doctors' bodies seek law to thwart violence     READ: https://t.co/9T2v088zSc     #DoctorsStrike #DoctorsFightBack https://t.co/lAtfPCzbHr</w:t>
      </w:r>
    </w:p>
    <w:p>
      <w:r>
        <w:rPr>
          <w:b/>
          <w:u w:val="single"/>
        </w:rPr>
        <w:t>178062</w:t>
      </w:r>
    </w:p>
    <w:p>
      <w:r>
        <w:t>@WhiteHouse Did that flag sign a NDA before it was molested?  #DopeyDonald  #FuckTrump  #FakeMelania  #CreepyPence  #Impeach45</w:t>
      </w:r>
    </w:p>
    <w:p>
      <w:r>
        <w:rPr>
          <w:b/>
          <w:u w:val="single"/>
        </w:rPr>
        <w:t>178063</w:t>
      </w:r>
    </w:p>
    <w:p>
      <w:r>
        <w:t>#DoctorsStrike Mass Murderer Yasin Malik has human rights but doctors don't have!Save doctors of ur state B4 crying 4 save democracy.  West Bengal want Freedom from @MamataOfficial.   West Bengal want freedom from violence&amp;amp;political Terrorism.#DoctorsFightBack</w:t>
      </w:r>
    </w:p>
    <w:p>
      <w:r>
        <w:rPr>
          <w:b/>
          <w:u w:val="single"/>
        </w:rPr>
        <w:t>178064</w:t>
      </w:r>
    </w:p>
    <w:p>
      <w:r>
        <w:t>#DoctorsFightBack MB shouldn't be allowed to meet the injured doctor till all the attackers are arrested.</w:t>
      </w:r>
    </w:p>
    <w:p>
      <w:r>
        <w:rPr>
          <w:b/>
          <w:u w:val="single"/>
        </w:rPr>
        <w:t>178065</w:t>
      </w:r>
    </w:p>
    <w:p>
      <w:r>
        <w:t>INJUSTICE ANYWHERE IS A THREAT TO THE JUSTICE EVERYWHERE - Martin Luther King Jr.    Each and every part of the community must stand with each other at times of crisis.  #DoctorsFightBack   #doctors_against_assualt https://t.co/nrZlJHFlWu</w:t>
      </w:r>
    </w:p>
    <w:p>
      <w:r>
        <w:rPr>
          <w:b/>
          <w:u w:val="single"/>
        </w:rPr>
        <w:t>178066</w:t>
      </w:r>
    </w:p>
    <w:p>
      <w:r>
        <w:t>Save Your Saviours ♥️🙏🏻    #SaveTheSaviour #SaveOurDoctors #SaveBengal #standwithnrsmch #istandwithnrsmch #DoctorsFightBack #DoctorsProtest #Doctors #doctor #medicine #medicalstudent #savedoctor #savedoctors https://t.co/SJzbqk50ts</w:t>
      </w:r>
    </w:p>
    <w:p>
      <w:r>
        <w:rPr>
          <w:b/>
          <w:u w:val="single"/>
        </w:rPr>
        <w:t>178067</w:t>
      </w:r>
    </w:p>
    <w:p>
      <w:r>
        <w:t>*119 doctors in West Bengal had resigned over voilence    *Called for Nation wide protest     #SaveBengal   #DoctorsFightBack</w:t>
      </w:r>
    </w:p>
    <w:p>
      <w:r>
        <w:rPr>
          <w:b/>
          <w:u w:val="single"/>
        </w:rPr>
        <w:t>178068</w:t>
      </w:r>
    </w:p>
    <w:p>
      <w:r>
        <w:t>They’re threatening striking medical students , kicking them out of their dorms and blackmailing their parents #doctorsfightback  #DoctorsUnderOppression https://t.co/fzt9d9b77x</w:t>
      </w:r>
    </w:p>
    <w:p>
      <w:r>
        <w:rPr>
          <w:b/>
          <w:u w:val="single"/>
        </w:rPr>
        <w:t>178069</w:t>
      </w:r>
    </w:p>
    <w:p>
      <w:r>
        <w:t>Please really, really imagine for a second, for a nanosecond about the insanity required to even consider #borisjohnson as the Prime Minister of this country? #BorisJohnsonShouldNotBePM   There can’t be anybody alive that is stupid enough to consider this idiot for the job</w:t>
      </w:r>
    </w:p>
    <w:p>
      <w:r>
        <w:rPr>
          <w:b/>
          <w:u w:val="single"/>
        </w:rPr>
        <w:t>178070</w:t>
      </w:r>
    </w:p>
    <w:p>
      <w:r>
        <w:t>@realDonaldTrump Says the one who keeps putting himself above the law. This is America, not Trumpistan. #TrumpIsATraitor</w:t>
      </w:r>
    </w:p>
    <w:p>
      <w:r>
        <w:rPr>
          <w:b/>
          <w:u w:val="single"/>
        </w:rPr>
        <w:t>178071</w:t>
      </w:r>
    </w:p>
    <w:p>
      <w:r>
        <w:t>@realDonaldTrump #TrumpTantrum AGAIN #TrumpMustResign for #TrumpIsNotAboveTheLaw #TrumpIsATraitor     #VoteBlueToSaveAmerica from the #GOPCorruption     #RepublicansForImpeachment</w:t>
      </w:r>
    </w:p>
    <w:p>
      <w:r>
        <w:rPr>
          <w:b/>
          <w:u w:val="single"/>
        </w:rPr>
        <w:t>178072</w:t>
      </w:r>
    </w:p>
    <w:p>
      <w:r>
        <w:t>#CBHaveYourSay #ShameOnICC  11 team is playing. Rain will be winner this year. https://t.co/YyPrLBAmEF</w:t>
      </w:r>
    </w:p>
    <w:p>
      <w:r>
        <w:rPr>
          <w:b/>
          <w:u w:val="single"/>
        </w:rPr>
        <w:t>178073</w:t>
      </w:r>
    </w:p>
    <w:p>
      <w:r>
        <w:t>@TheRealOJ32 Hey, OJ.     Question: What's really fast, red, white and green all over.  Answer: A bloody jealous ex-husband speeding through Brentwood in a Ford Bronco.    #Murderer</w:t>
      </w:r>
    </w:p>
    <w:p>
      <w:r>
        <w:rPr>
          <w:b/>
          <w:u w:val="single"/>
        </w:rPr>
        <w:t>178074</w:t>
      </w:r>
    </w:p>
    <w:p>
      <w:r>
        <w:t>@realDonaldTrump @senatemajldr @MarkWarner You &amp;amp; Mitch are guilty of #ObstructionOfJustice #ObstructionOfCongress.    It's time to #DitchMitch #TrumpsAnInternationalDisgrace #TrumpIsATraitor #TrumpMustResign #TrumpResignNow #TrumpCrimeSyndicate #TrumpCrimeFamily #ImpeachTrumpNow #ImpeachmentInquiryNow     #HappyJohnMcCainDay</w:t>
      </w:r>
    </w:p>
    <w:p>
      <w:r>
        <w:rPr>
          <w:b/>
          <w:u w:val="single"/>
        </w:rPr>
        <w:t>178075</w:t>
      </w:r>
    </w:p>
    <w:p>
      <w:r>
        <w:t>@TimesNow #Aligarh #police is busy protecting #Islamic #rapist monsters &amp;amp; will stop anyone trying to get justice for victims... Great law &amp;amp; order of #India 🇮🇳</w:t>
      </w:r>
    </w:p>
    <w:p>
      <w:r>
        <w:rPr>
          <w:b/>
          <w:u w:val="single"/>
        </w:rPr>
        <w:t>178076</w:t>
      </w:r>
    </w:p>
    <w:p>
      <w:r>
        <w:t>@GOP That is pure BS... #TrumpIsATraitor https://t.co/BinzwyzrL9</w:t>
      </w:r>
    </w:p>
    <w:p>
      <w:r>
        <w:rPr>
          <w:b/>
          <w:u w:val="single"/>
        </w:rPr>
        <w:t>178077</w:t>
      </w:r>
    </w:p>
    <w:p>
      <w:r>
        <w:t>@bigbluestu42 @aman61bc @RoyalFamily @POTUS @FLOTUS @ClarenceHouse Yup! Bubba #Rapist #BillClinton 🙄🤦‍♀️</w:t>
      </w:r>
    </w:p>
    <w:p>
      <w:r>
        <w:rPr>
          <w:b/>
          <w:u w:val="single"/>
        </w:rPr>
        <w:t>178078</w:t>
      </w:r>
    </w:p>
    <w:p>
      <w:r>
        <w:t>Trump's departed press people sound like a terrible morning zoo show 'You're back with Sarah, Spicy and THE MOOCH! Caller #5 with the phrase that pays wins 2 tickets to 3 DOORS DOWN!'  #SarahHuckabeeSanders #seanspicer #themooch #fucktrump</w:t>
      </w:r>
    </w:p>
    <w:p>
      <w:r>
        <w:rPr>
          <w:b/>
          <w:u w:val="single"/>
        </w:rPr>
        <w:t>178079</w:t>
      </w:r>
    </w:p>
    <w:p>
      <w:r>
        <w:t>#etsy shop: Benedict Donald so called president is a traitor Short-Sleeve Unisex T-Shirt https://t.co/cFqiGN6kbT #clothing #shirt #streetwear #trump #impeach #treason #traitor #fucktrump #impeachtrump https://t.co/BHsudhUQNc</w:t>
      </w:r>
    </w:p>
    <w:p>
      <w:r>
        <w:rPr>
          <w:b/>
          <w:u w:val="single"/>
        </w:rPr>
        <w:t>178080</w:t>
      </w:r>
    </w:p>
    <w:p>
      <w:r>
        <w:t>Drives like a poes. Skipping every red robot in Sunward Park Boksburg that he can with an entire family and three kids in the car. #douchebag https://t.co/gaQhfz1Vhf</w:t>
      </w:r>
    </w:p>
    <w:p>
      <w:r>
        <w:rPr>
          <w:b/>
          <w:u w:val="single"/>
        </w:rPr>
        <w:t>178081</w:t>
      </w:r>
    </w:p>
    <w:p>
      <w:r>
        <w:t>Dreamt Boris, chasing down street after a leadership rival. As he reaches him...    Boris: Hello-  Rival: Boris, it's already a lie.    Savage burn. #c4debate #Toryleadership #BorisJohnsonShouldNotBePM</w:t>
      </w:r>
    </w:p>
    <w:p>
      <w:r>
        <w:rPr>
          <w:b/>
          <w:u w:val="single"/>
        </w:rPr>
        <w:t>178082</w:t>
      </w:r>
    </w:p>
    <w:p>
      <w:r>
        <w:t>'Stunning' and 'outrageous': Trump's willingness to accept political dirt from foreign spies makes it 'open season' on US elections -Business Insider. « Single most damaging statement Trump has made since taking office « #TrumpIsATraitor #TrumpCrimeFamily  https://t.co/w8HEdItkew</w:t>
      </w:r>
    </w:p>
    <w:p>
      <w:r>
        <w:rPr>
          <w:b/>
          <w:u w:val="single"/>
        </w:rPr>
        <w:t>178083</w:t>
      </w:r>
    </w:p>
    <w:p>
      <w:r>
        <w:t>@BBhuttoZardari #imranhataomulkbachao InshaAllah we will be supporting our Chairman @BBhuttoZardari and @AsifZardariPPP in every protest against this #awamdushman, Nalahiq Niazi..!</w:t>
      </w:r>
    </w:p>
    <w:p>
      <w:r>
        <w:rPr>
          <w:b/>
          <w:u w:val="single"/>
        </w:rPr>
        <w:t>178084</w:t>
      </w:r>
    </w:p>
    <w:p>
      <w:r>
        <w:t>Our anger should be towards this and not towards @ICC - we are collapsing as a society.     #DhoniKeepsTheGlove. https://t.co/71ZDe65mVh</w:t>
      </w:r>
    </w:p>
    <w:p>
      <w:r>
        <w:rPr>
          <w:b/>
          <w:u w:val="single"/>
        </w:rPr>
        <w:t>178085</w:t>
      </w:r>
    </w:p>
    <w:p>
      <w:r>
        <w:t>#ShameOnICC    We during match day https://t.co/DJaEhb7Vr6</w:t>
      </w:r>
    </w:p>
    <w:p>
      <w:r>
        <w:rPr>
          <w:b/>
          <w:u w:val="single"/>
        </w:rPr>
        <w:t>178086</w:t>
      </w:r>
    </w:p>
    <w:p>
      <w:r>
        <w:t>@Victorialolaimo Can't understand how darts comes before his children #dickhead</w:t>
      </w:r>
    </w:p>
    <w:p>
      <w:r>
        <w:rPr>
          <w:b/>
          <w:u w:val="single"/>
        </w:rPr>
        <w:t>178087</w:t>
      </w:r>
    </w:p>
    <w:p>
      <w:r>
        <w:t>UAE Enlisted Businessman to Spy On Trump White House #Resist #ResistTrump #FuckTrump https://t.co/N24gTfsa6p</w:t>
      </w:r>
    </w:p>
    <w:p>
      <w:r>
        <w:rPr>
          <w:b/>
          <w:u w:val="single"/>
        </w:rPr>
        <w:t>178088</w:t>
      </w:r>
    </w:p>
    <w:p>
      <w:r>
        <w:t>IMA scam: A pre-planned and well-executed fraud    #IMAFraud #PonziScheme  https://t.co/N7mElskhSk</w:t>
      </w:r>
    </w:p>
    <w:p>
      <w:r>
        <w:rPr>
          <w:b/>
          <w:u w:val="single"/>
        </w:rPr>
        <w:t>178089</w:t>
      </w:r>
    </w:p>
    <w:p>
      <w:r>
        <w:t>Indian should learn from Japanese    #BoycottChina   #BoycottChineseProducts https://t.co/qjsPfWPaaO</w:t>
      </w:r>
    </w:p>
    <w:p>
      <w:r>
        <w:rPr>
          <w:b/>
          <w:u w:val="single"/>
        </w:rPr>
        <w:t>178090</w:t>
      </w:r>
    </w:p>
    <w:p>
      <w:r>
        <w:t>New #CWC19 design #shameonicc @ECB_cricket @BCCI https://t.co/ZLPwMyhh8j</w:t>
      </w:r>
    </w:p>
    <w:p>
      <w:r>
        <w:rPr>
          <w:b/>
          <w:u w:val="single"/>
        </w:rPr>
        <w:t>178091</w:t>
      </w:r>
    </w:p>
    <w:p>
      <w:r>
        <w:t>@PatsyResists Everybody stands by America &amp;amp; goes to war against Iran ...    Then Iran bails out a bankrupt Trump Kushner building somewhere ...    Trump changes his mind and defends Iran ...    #ImpeachTrumpNow  #FakePresident  #TrumpIsATraitor  #TrumpCrimeFamily    @SecPompeo</w:t>
      </w:r>
    </w:p>
    <w:p>
      <w:r>
        <w:rPr>
          <w:b/>
          <w:u w:val="single"/>
        </w:rPr>
        <w:t>178092</w:t>
      </w:r>
    </w:p>
    <w:p>
      <w:r>
        <w:t>What the Horror of “Chernobyl” Reveals About the Deceit of the Trump Era #Resist #ResistTrump #FuckTrump https://t.co/Sjs0plilPU</w:t>
      </w:r>
    </w:p>
    <w:p>
      <w:r>
        <w:rPr>
          <w:b/>
          <w:u w:val="single"/>
        </w:rPr>
        <w:t>178093</w:t>
      </w:r>
    </w:p>
    <w:p>
      <w:r>
        <w:t>Why doctors across India are up in arms. My report #DoctorsFightBack #DoctorsStrike #DoctorStrike #AIIMS https://t.co/mp6K4WeTrH</w:t>
      </w:r>
    </w:p>
    <w:p>
      <w:r>
        <w:rPr>
          <w:b/>
          <w:u w:val="single"/>
        </w:rPr>
        <w:t>178094</w:t>
      </w:r>
    </w:p>
    <w:p>
      <w:r>
        <w:t>Actually scenes in the WorldCup Final at Lords   @ICC  #ShameOnICC #RainStopsMatch https://t.co/IauZfZz60f</w:t>
      </w:r>
    </w:p>
    <w:p>
      <w:r>
        <w:rPr>
          <w:b/>
          <w:u w:val="single"/>
        </w:rPr>
        <w:t>178095</w:t>
      </w:r>
    </w:p>
    <w:p>
      <w:r>
        <w:t>ITS ALL PRE-SHEDULED , NO RAIN OF ENG'S MATCH, WISELY GROUND CHOSEN FOR ENG,  ITS A TRICK TO REACH ENG ON FINAL EASILY..  #INDPAKVSRAIN   @ICC  @cricketworldcup   #CWC19   #ShameOnICC   @cricketaakash  @bhogleharsha  '</w:t>
      </w:r>
    </w:p>
    <w:p>
      <w:r>
        <w:rPr>
          <w:b/>
          <w:u w:val="single"/>
        </w:rPr>
        <w:t>178096</w:t>
      </w:r>
    </w:p>
    <w:p>
      <w:r>
        <w:t>Thank you all for the New Followers! Twitter is being a butch and will only allow me to follow back a few at a time.  I will get to you all ASAP! #resisters #fucktrump  #muchlove</w:t>
      </w:r>
    </w:p>
    <w:p>
      <w:r>
        <w:rPr>
          <w:b/>
          <w:u w:val="single"/>
        </w:rPr>
        <w:t>178097</w:t>
      </w:r>
    </w:p>
    <w:p>
      <w:r>
        <w:t>@realDonaldTrump Awwww. Presidential Harassment cries one of the biggest bullies in history. But like every other bully, you run and cry foul when people retaliate to the bully. #ImpeachTrumpNow #FuckTrump</w:t>
      </w:r>
    </w:p>
    <w:p>
      <w:r>
        <w:rPr>
          <w:b/>
          <w:u w:val="single"/>
        </w:rPr>
        <w:t>178098</w:t>
      </w:r>
    </w:p>
    <w:p>
      <w:r>
        <w:t>#helpus #dumptrump #orangebuffoon #impeachnow #trumpisatraitor  Trump Angrily Snaps At Chief Of Staff For Coughing During Interview: ‘You Just Can’t Cough’ - https://t.co/dQW2HeXfL0</w:t>
      </w:r>
    </w:p>
    <w:p>
      <w:r>
        <w:rPr>
          <w:b/>
          <w:u w:val="single"/>
        </w:rPr>
        <w:t>178099</w:t>
      </w:r>
    </w:p>
    <w:p>
      <w:r>
        <w:t>#Imafraud #IMAJewels #Bangalore #Karnataka     @INCKarnataka @INCIndia is it Photoshop work by @BJP4Karnataka ????  @RahulGandhi why 1ly ur mla &amp;amp; member photo with #IMAJewels , why not other party member?? https://t.co/H30mOCMhr7</w:t>
      </w:r>
    </w:p>
    <w:p>
      <w:r>
        <w:rPr>
          <w:b/>
          <w:u w:val="single"/>
        </w:rPr>
        <w:t>178100</w:t>
      </w:r>
    </w:p>
    <w:p>
      <w:r>
        <w:t>@realDonaldTrump @POTUS Have the worst birthday ever. You deserve it. #HappyBirthdayMrPresident #TrumpsAnInternationalDisgrace #TrumpMustResign #TrumpIsATraitor #TrumpTrash #TrumpMustResign #FridayThoughts https://t.co/jskpk3VqqK</w:t>
      </w:r>
    </w:p>
    <w:p>
      <w:r>
        <w:rPr>
          <w:b/>
          <w:u w:val="single"/>
        </w:rPr>
        <w:t>178101</w:t>
      </w:r>
    </w:p>
    <w:p>
      <w:r>
        <w:t>#IndividualOne aka: @realDonaldTrump, on #JohnMcCainDay here is an authentic TIME magazine cover.   #JohnMcCainIsAHero   #TrumpIsATraitor https://t.co/DBJiNDpRhg</w:t>
      </w:r>
    </w:p>
    <w:p>
      <w:r>
        <w:rPr>
          <w:b/>
          <w:u w:val="single"/>
        </w:rPr>
        <w:t>178102</w:t>
      </w:r>
    </w:p>
    <w:p>
      <w:r>
        <w:t>Thanks to Dhoni #DhoniAtCWC19 #DhoniKeepsTheGlove #Balidanbadge #IndianArmy  #proudtobeindian https://t.co/56CY42lFgr</w:t>
      </w:r>
    </w:p>
    <w:p>
      <w:r>
        <w:rPr>
          <w:b/>
          <w:u w:val="single"/>
        </w:rPr>
        <w:t>178103</w:t>
      </w:r>
    </w:p>
    <w:p>
      <w:r>
        <w:t>Dhoni should boycott this CWC.  We have @imVkohli as a Best captain.  He will make India win.  #DhoniKeepsTheGlove  @BCCI shame on you that you are still just silent.  Show some goodness for your country and #army .  #DhoniKeepTheGlove</w:t>
      </w:r>
    </w:p>
    <w:p>
      <w:r>
        <w:rPr>
          <w:b/>
          <w:u w:val="single"/>
        </w:rPr>
        <w:t>178104</w:t>
      </w:r>
    </w:p>
    <w:p>
      <w:r>
        <w:t>Retweet if you have PayPal/CashApp and want me to send you money 💰     Must be following.    #findom #paypig sugar daddy #cuck #moneyslave #cashcow #SugarBabiesNeeded #CopaAmerica  #DoctorsFightBack #bank #SugarDaddys #findom #bitcoin #blockchain #BREAKING #SaturdayMorning #money #B</w:t>
      </w:r>
    </w:p>
    <w:p>
      <w:r>
        <w:rPr>
          <w:b/>
          <w:u w:val="single"/>
        </w:rPr>
        <w:t>178105</w:t>
      </w:r>
    </w:p>
    <w:p>
      <w:r>
        <w:t>@theskindoctor13 Doctors, Advocates, Intellectuals, Common People all are OUTSIDERS, Only Rohinga Muslims are INSIDERS for Mad Mamta. #mamtalosingcontrol #DoctorsFightBack #DoctorsStrike</w:t>
      </w:r>
    </w:p>
    <w:p>
      <w:r>
        <w:rPr>
          <w:b/>
          <w:u w:val="single"/>
        </w:rPr>
        <w:t>178106</w:t>
      </w:r>
    </w:p>
    <w:p>
      <w:r>
        <w:t>@ICC @imVkohli And what do we applaud ICC for? For disappointing Worldwide Fans and Sponsors of the tournament by not considering the fact how rains could play spoilsport to the tournament...#ShameOnICC @BCCI</w:t>
      </w:r>
    </w:p>
    <w:p>
      <w:r>
        <w:rPr>
          <w:b/>
          <w:u w:val="single"/>
        </w:rPr>
        <w:t>178107</w:t>
      </w:r>
    </w:p>
    <w:p>
      <w:r>
        <w:t>Protest violence with doctor.....  #DoctorsFightBack   #Doctors   #standwithNRS https://t.co/4SSdgyIvEp</w:t>
      </w:r>
    </w:p>
    <w:p>
      <w:r>
        <w:rPr>
          <w:b/>
          <w:u w:val="single"/>
        </w:rPr>
        <w:t>178108</w:t>
      </w:r>
    </w:p>
    <w:p>
      <w:r>
        <w:t>West Bengal doctor strike live: IMA declares nationwide strike on Monday; doctors seek apology from Mamata Banerjee https://t.co/qbGQGAKJ3J   #SaveBengal  #DoctorsFightBack</w:t>
      </w:r>
    </w:p>
    <w:p>
      <w:r>
        <w:rPr>
          <w:b/>
          <w:u w:val="single"/>
        </w:rPr>
        <w:t>178109</w:t>
      </w:r>
    </w:p>
    <w:p>
      <w:r>
        <w:t>@NBCNews he means everyone talks about him because he is a #MURDERER  #attentionseeking #derangedOJ , now he feels he has @Twitter to reply back.  Just block him and support @KimEGoldman</w:t>
      </w:r>
    </w:p>
    <w:p>
      <w:r>
        <w:rPr>
          <w:b/>
          <w:u w:val="single"/>
        </w:rPr>
        <w:t>178110</w:t>
      </w:r>
    </w:p>
    <w:p>
      <w:r>
        <w:t>I'm sorry, but if Boris Johnson can't be bothered to turn up to a debate with that lot, then he shouldn't be in the running. It is indicative of his attitude to life, and he gets away with it every time.    #BorisJohnsonShouldNotBePM</w:t>
      </w:r>
    </w:p>
    <w:p>
      <w:r>
        <w:rPr>
          <w:b/>
          <w:u w:val="single"/>
        </w:rPr>
        <w:t>178111</w:t>
      </w:r>
    </w:p>
    <w:p>
      <w:r>
        <w:t>🤡 Happy Birthday President tRumpf! https://t.co/2O47krtroc #JohnMCainDay #TrumpBirthday #HappyBirthdayTrump #fuckTrump #resist</w:t>
      </w:r>
    </w:p>
    <w:p>
      <w:r>
        <w:rPr>
          <w:b/>
          <w:u w:val="single"/>
        </w:rPr>
        <w:t>178112</w:t>
      </w:r>
    </w:p>
    <w:p>
      <w:r>
        <w:t>@Colleenldybg13 @therealkevinTE @CajunBlueAZ1 Nothing like a good #Resister Party #fucktrump https://t.co/1N6gAuuWCO</w:t>
      </w:r>
    </w:p>
    <w:p>
      <w:r>
        <w:rPr>
          <w:b/>
          <w:u w:val="single"/>
        </w:rPr>
        <w:t>178113</w:t>
      </w:r>
    </w:p>
    <w:p>
      <w:r>
        <w:t>@thehill He's stupid and unethical. What a combo. #DerangedDonald #TrumpisaCriminal #TrumpisaTraitor #TrumpHatesAmerica</w:t>
      </w:r>
    </w:p>
    <w:p>
      <w:r>
        <w:rPr>
          <w:b/>
          <w:u w:val="single"/>
        </w:rPr>
        <w:t>178114</w:t>
      </w:r>
    </w:p>
    <w:p>
      <w:r>
        <w:t>#FuckTrump And retired porn star Melania too. https://t.co/1vU0gtQ0RA</w:t>
      </w:r>
    </w:p>
    <w:p>
      <w:r>
        <w:rPr>
          <w:b/>
          <w:u w:val="single"/>
        </w:rPr>
        <w:t>178115</w:t>
      </w:r>
    </w:p>
    <w:p>
      <w:r>
        <w:t>Because we are also human just like u   We too hv families  We need your support   We always tried and will try our best for you  Dear indian change your mentality and say no to mob lynching of doctors  Support protest  #DoctorsFightBack  #Savethedoctors   #DoctorsStrike https://t.co/qoprR4zb3N</w:t>
      </w:r>
    </w:p>
    <w:p>
      <w:r>
        <w:rPr>
          <w:b/>
          <w:u w:val="single"/>
        </w:rPr>
        <w:t>178116</w:t>
      </w:r>
    </w:p>
    <w:p>
      <w:r>
        <w:t>@MohanBhagwat_ #DhoniKeepsTheGlove  Indians, let's  flood the stadium on Sunday with the #BalidanBadge on t-shirts and placards. Fans it's time to stand up for our army &amp;amp; country and show the power and unity of India to ICC and the World!  #DhoniKeSaathDesh its not religious or brand promo.share. https://t.co/eERutbwtbM</w:t>
      </w:r>
    </w:p>
    <w:p>
      <w:r>
        <w:rPr>
          <w:b/>
          <w:u w:val="single"/>
        </w:rPr>
        <w:t>178117</w:t>
      </w:r>
    </w:p>
    <w:p>
      <w:r>
        <w:t>@MamataOfficial #NRSMedicalCollege #DoctorsProtest #DoctorsFightBack   Dear doctors, I would request you to prescribe our CM with some medicine to cure her indigestion. She ate chop and chaa sold by outsider since the day voting days were announced.  #MayPeacePrevailsinNabanna.</w:t>
      </w:r>
    </w:p>
    <w:p>
      <w:r>
        <w:rPr>
          <w:b/>
          <w:u w:val="single"/>
        </w:rPr>
        <w:t>178118</w:t>
      </w:r>
    </w:p>
    <w:p>
      <w:r>
        <w:t>And he wear #Balidan Logo 😍♥️prefer to be Indian!! And some Indians says 'that was wrong' 😕 was this????  Use this hashtag and support him #DhoniKeepsTheGlove 🇮🇳 🙏🌹  @msdhoni @ICC https://t.co/yleZ9HNISP</w:t>
      </w:r>
    </w:p>
    <w:p>
      <w:r>
        <w:rPr>
          <w:b/>
          <w:u w:val="single"/>
        </w:rPr>
        <w:t>178119</w:t>
      </w:r>
    </w:p>
    <w:p>
      <w:r>
        <w:t>#Democrats Prepare To Repeal #DOJ Rule That Prevents #Presidents From Being #Indicted   #TrumpIsATraitor  https://t.co/FQ655kEpBK</w:t>
      </w:r>
    </w:p>
    <w:p>
      <w:r>
        <w:rPr>
          <w:b/>
          <w:u w:val="single"/>
        </w:rPr>
        <w:t>178120</w:t>
      </w:r>
    </w:p>
    <w:p>
      <w:r>
        <w:t>Jab “Balidaan” likha hi nahi hai toh why the unwanted controversy. So #DhoniKeepsTheGlove but drops the  #logo. https://t.co/gD1CFRO7FC</w:t>
      </w:r>
    </w:p>
    <w:p>
      <w:r>
        <w:rPr>
          <w:b/>
          <w:u w:val="single"/>
        </w:rPr>
        <w:t>178121</w:t>
      </w:r>
    </w:p>
    <w:p>
      <w:r>
        <w:t>I'm SOOO excited! Going 2 take my granddau 2 DC &amp;amp; NYC 4 the 4th! Can I get away w/ holding up a #FUCKTRUMP sign on PA Ave &amp;amp; taking a selfie? I haven't been on a vaca like this n 30 yrs. I never thot I'd b able 2 travel again b4 my hip surg.   #SUMMERVACATION  #DCNYCHereWeCome</w:t>
      </w:r>
    </w:p>
    <w:p>
      <w:r>
        <w:rPr>
          <w:b/>
          <w:u w:val="single"/>
        </w:rPr>
        <w:t>178122</w:t>
      </w:r>
    </w:p>
    <w:p>
      <w:r>
        <w:t>Some more than others...    It's alright it was only 5 years....    #BorisJohnsonShouldNotBePM https://t.co/lQJNrNUNdE</w:t>
      </w:r>
    </w:p>
    <w:p>
      <w:r>
        <w:rPr>
          <w:b/>
          <w:u w:val="single"/>
        </w:rPr>
        <w:t>178123</w:t>
      </w:r>
    </w:p>
    <w:p>
      <w:r>
        <w:t>Who's 'The Turnip' ?    Answer below ..    #BorisJohnsonShouldNotBePM   #BollocksToBoris   #BollockstoBrexit https://t.co/RME7bZZJig</w:t>
      </w:r>
    </w:p>
    <w:p>
      <w:r>
        <w:rPr>
          <w:b/>
          <w:u w:val="single"/>
        </w:rPr>
        <w:t>178124</w:t>
      </w:r>
    </w:p>
    <w:p>
      <w:r>
        <w:t>@WindsorMann @TheRickWilson #FVEY if you listening........    Open the floodgates.     #FuckTrump</w:t>
      </w:r>
    </w:p>
    <w:p>
      <w:r>
        <w:rPr>
          <w:b/>
          <w:u w:val="single"/>
        </w:rPr>
        <w:t>178125</w:t>
      </w:r>
    </w:p>
    <w:p>
      <w:r>
        <w:t>#SarahSanders leaving her post as the worst lying Press Secretary of the United States of #America, under a men who is unfit to lead anything. Sarah you are disgraceful, #badChristian and #godlessWomen. Why would you support such a #douchebag, grabbed them by #pussyTrump. BBW</w:t>
      </w:r>
    </w:p>
    <w:p>
      <w:r>
        <w:rPr>
          <w:b/>
          <w:u w:val="single"/>
        </w:rPr>
        <w:t>178126</w:t>
      </w:r>
    </w:p>
    <w:p>
      <w:r>
        <w:t>Boris Johnson is a winner but we won’t buy his car | News | The Sunday Times https://t.co/29FxZP2BTn  #BorisJohnsonShouldNotBePM</w:t>
      </w:r>
    </w:p>
    <w:p>
      <w:r>
        <w:rPr>
          <w:b/>
          <w:u w:val="single"/>
        </w:rPr>
        <w:t>178127</w:t>
      </w:r>
    </w:p>
    <w:p>
      <w:r>
        <w:t>#ShameOnICC     Poor #WorldCup2019 https://t.co/7eGi2Rwvrd</w:t>
      </w:r>
    </w:p>
    <w:p>
      <w:r>
        <w:rPr>
          <w:b/>
          <w:u w:val="single"/>
        </w:rPr>
        <w:t>178128</w:t>
      </w:r>
    </w:p>
    <w:p>
      <w:r>
        <w:t>@WhiteHouse Scary that WH thinks this is worth promoting. This coming from an Onion or Rogue account would be normal.    #DerangedDonnie #TrumpIsUnhinged #TrumpIsATraitor https://t.co/1JigSPCQqK</w:t>
      </w:r>
    </w:p>
    <w:p>
      <w:r>
        <w:rPr>
          <w:b/>
          <w:u w:val="single"/>
        </w:rPr>
        <w:t>178129</w:t>
      </w:r>
    </w:p>
    <w:p>
      <w:r>
        <w:t>@realDonaldTrump SHUT THE FUCK UP YOU STUPID CUNT AND GO AWAY! #TrumpIsAStupidCunt #TrumpLoser #Trump #MAGATwat #FuckTrump #MAGA #Cheeto</w:t>
      </w:r>
    </w:p>
    <w:p>
      <w:r>
        <w:rPr>
          <w:b/>
          <w:u w:val="single"/>
        </w:rPr>
        <w:t>178130</w:t>
      </w:r>
    </w:p>
    <w:p>
      <w:r>
        <w:t>@56blackcat @ResistsMiranda Not in his, or her most wild fucking dreams! #FucktRump</w:t>
      </w:r>
    </w:p>
    <w:p>
      <w:r>
        <w:rPr>
          <w:b/>
          <w:u w:val="single"/>
        </w:rPr>
        <w:t>178131</w:t>
      </w:r>
    </w:p>
    <w:p>
      <w:r>
        <w:t>Carragher has just compared TAA to beckham what ! Worlds apart you clown ! #dickhead</w:t>
      </w:r>
    </w:p>
    <w:p>
      <w:r>
        <w:rPr>
          <w:b/>
          <w:u w:val="single"/>
        </w:rPr>
        <w:t>178132</w:t>
      </w:r>
    </w:p>
    <w:p>
      <w:r>
        <w:t>America is interfering with our oppression. We try to make friends with Russia, they interfere. We try making friends with China, they interfere. #fuckTrump</w:t>
      </w:r>
    </w:p>
    <w:p>
      <w:r>
        <w:rPr>
          <w:b/>
          <w:u w:val="single"/>
        </w:rPr>
        <w:t>178133</w:t>
      </w:r>
    </w:p>
    <w:p>
      <w:r>
        <w:t>#ShameOnICC useless body!!! Simple eh solla pona... THU!!!</w:t>
      </w:r>
    </w:p>
    <w:p>
      <w:r>
        <w:rPr>
          <w:b/>
          <w:u w:val="single"/>
        </w:rPr>
        <w:t>178134</w:t>
      </w:r>
    </w:p>
    <w:p>
      <w:r>
        <w:t>'Dhoni will always be my Captain' - 7th time so far Kohli has said these lines since Dhoni stepped down from Captaincy !!!!💗💗💗  @ChennaiIPL @imVkohli @msdhoni #IndiaWithDhoni #DhoniKeepTheGlove #DhoniKeepsTheGlove #ICCCricketWorldCup2019 https://t.co/u7Pfr9WBJA</w:t>
      </w:r>
    </w:p>
    <w:p>
      <w:r>
        <w:rPr>
          <w:b/>
          <w:u w:val="single"/>
        </w:rPr>
        <w:t>178135</w:t>
      </w:r>
    </w:p>
    <w:p>
      <w:r>
        <w:t>@dhruv_rathee You exactly know why #Modi won. #DhoniKeepsTheGlove #ICCWC2019</w:t>
      </w:r>
    </w:p>
    <w:p>
      <w:r>
        <w:rPr>
          <w:b/>
          <w:u w:val="single"/>
        </w:rPr>
        <w:t>178136</w:t>
      </w:r>
    </w:p>
    <w:p>
      <w:r>
        <w:t>ICC doesn't care because @ICC is protected by rain insurance cover for #CWC19 which means it will be compensated for the refunds it is required to pay to ticket holders as applicable. #ShameOnICC  #INDvNZ    https://t.co/tSp4kQqiND</w:t>
      </w:r>
    </w:p>
    <w:p>
      <w:r>
        <w:rPr>
          <w:b/>
          <w:u w:val="single"/>
        </w:rPr>
        <w:t>178137</w:t>
      </w:r>
    </w:p>
    <w:p>
      <w:r>
        <w:t>#ShameOnICC #CWC2019 #WorldCup2019 @ICC @ECB_cricket .. New World Cup Logo ✌🏻 https://t.co/PmWBct8Ffs</w:t>
      </w:r>
    </w:p>
    <w:p>
      <w:r>
        <w:rPr>
          <w:b/>
          <w:u w:val="single"/>
        </w:rPr>
        <w:t>178138</w:t>
      </w:r>
    </w:p>
    <w:p>
      <w:r>
        <w:t>My little crazy gal. Looking all fun and innocent and weird like she hasn't started bringing home half dead birds 🐦 #cats #crazycat #murderer #strikeapose #birdkiller https://t.co/g8L0ErX9JX</w:t>
      </w:r>
    </w:p>
    <w:p>
      <w:r>
        <w:rPr>
          <w:b/>
          <w:u w:val="single"/>
        </w:rPr>
        <w:t>178139</w:t>
      </w:r>
    </w:p>
    <w:p>
      <w:r>
        <w:t>When the chick on #lovelsland that’s never been in a relationship starts giving out relationship advice #dickhead #wasteman https://t.co/y4vG3ZjKGH</w:t>
      </w:r>
    </w:p>
    <w:p>
      <w:r>
        <w:rPr>
          <w:b/>
          <w:u w:val="single"/>
        </w:rPr>
        <w:t>178140</w:t>
      </w:r>
    </w:p>
    <w:p>
      <w:r>
        <w:t>David Jones thinks Boris Johnson is best placed to take on another ´big personality´, Farage. 'He is the most recognisable politician in the country.'  So?  Trump is the most recognisable politician in the States.  @ElspethElspeth #BorisJohnsonShouldNotBePM   https://t.co/kqFXPGsZBW</w:t>
      </w:r>
    </w:p>
    <w:p>
      <w:r>
        <w:rPr>
          <w:b/>
          <w:u w:val="single"/>
        </w:rPr>
        <w:t>178141</w:t>
      </w:r>
    </w:p>
    <w:p>
      <w:r>
        <w:t>Arey woh Independent #India ka citizen hai, n he holds an army rank. Taklif kya hai be. #DhoniKeepTheGlove #DhoniKeepsTheGlove #DhoniKeSaathDesh #BCCI #BCCYICW2019 #ICC #WorldCup2019 https://t.co/hxeWTfIMHE</w:t>
      </w:r>
    </w:p>
    <w:p>
      <w:r>
        <w:rPr>
          <w:b/>
          <w:u w:val="single"/>
        </w:rPr>
        <w:t>178142</w:t>
      </w:r>
    </w:p>
    <w:p>
      <w:r>
        <w:t>If @Conservatives MPs end up voting 4 @BorisJohnson despite his avoidance of public debate &amp;amp; present himself, it shows the party is rotten 2 the core; it will show that deals have been made with MPs. People should C #borisjohnson’s incompetence on stage #BorisJohnsonShouldNotBePM</w:t>
      </w:r>
    </w:p>
    <w:p>
      <w:r>
        <w:rPr>
          <w:b/>
          <w:u w:val="single"/>
        </w:rPr>
        <w:t>178143</w:t>
      </w:r>
    </w:p>
    <w:p>
      <w:r>
        <w:t>@WhiteHouse #HappyJohnMcCainDay!  #JohhMcCainDay     Also, #FuckTrump https://t.co/9zEIZNawTU</w:t>
      </w:r>
    </w:p>
    <w:p>
      <w:r>
        <w:rPr>
          <w:b/>
          <w:u w:val="single"/>
        </w:rPr>
        <w:t>178144</w:t>
      </w:r>
    </w:p>
    <w:p>
      <w:r>
        <w:t>What a great ful innings from our team india #MenInBlue  #DhoniKeepsTheGlove #shockedkohilbydhonisix https://t.co/O0Gnre0mzt</w:t>
      </w:r>
    </w:p>
    <w:p>
      <w:r>
        <w:rPr>
          <w:b/>
          <w:u w:val="single"/>
        </w:rPr>
        <w:t>178145</w:t>
      </w:r>
    </w:p>
    <w:p>
      <w:r>
        <w:t>#ShameOnICC   - ICC is earning billions from this event, but #ICC could have managed the event in much better way and could win #CricketWorldCup19 https://t.co/lUOja0A70D</w:t>
      </w:r>
    </w:p>
    <w:p>
      <w:r>
        <w:rPr>
          <w:b/>
          <w:u w:val="single"/>
        </w:rPr>
        <w:t>178146</w:t>
      </w:r>
    </w:p>
    <w:p>
      <w:r>
        <w:t>@ICC  has insulted our Army and MSDhoni. As a proud Indian should we #BoycottWorldCup or not? My opinion is Yes.  #DhoniKeepTheGlove  #DhoniKeSaathDesh  #DhoniKeepsTheGlove  #DhoniKeepTheGloves  #IndiaWithDhoni  #INDvAUS  #INDvsAUS</w:t>
      </w:r>
    </w:p>
    <w:p>
      <w:r>
        <w:rPr>
          <w:b/>
          <w:u w:val="single"/>
        </w:rPr>
        <w:t>178147</w:t>
      </w:r>
    </w:p>
    <w:p>
      <w:r>
        <w:t>Photograph from yesterday.     Emergency OT services at Murshidabad Medical College continue.    #DoctorsFightBack   #SaveTheDoctors https://t.co/nr63tqIjN1</w:t>
      </w:r>
    </w:p>
    <w:p>
      <w:r>
        <w:rPr>
          <w:b/>
          <w:u w:val="single"/>
        </w:rPr>
        <w:t>178148</w:t>
      </w:r>
    </w:p>
    <w:p>
      <w:r>
        <w:t>Nation respect is more than cricket #DhoniKeepsTheGlove</w:t>
      </w:r>
    </w:p>
    <w:p>
      <w:r>
        <w:rPr>
          <w:b/>
          <w:u w:val="single"/>
        </w:rPr>
        <w:t>178149</w:t>
      </w:r>
    </w:p>
    <w:p>
      <w:r>
        <w:t>Team Anna Faris 😒 #douchebag https://t.co/df0EfUQbCA</w:t>
      </w:r>
    </w:p>
    <w:p>
      <w:r>
        <w:rPr>
          <w:b/>
          <w:u w:val="single"/>
        </w:rPr>
        <w:t>178150</w:t>
      </w:r>
    </w:p>
    <w:p>
      <w:r>
        <w:t>We’ll be outside Speaker Pelosi’s SF office demanding an #impeachmentinquirynow on Friday @ 12:00pm. Dressed as Founding Fathers. Of course.    #resist #resistance #fucktrump #impeachtrump #impeach #impeachment #itmfa… https://t.co/1ZEAREdNlj</w:t>
      </w:r>
    </w:p>
    <w:p>
      <w:r>
        <w:rPr>
          <w:b/>
          <w:u w:val="single"/>
        </w:rPr>
        <w:t>178151</w:t>
      </w:r>
    </w:p>
    <w:p>
      <w:r>
        <w:t>Such a hypocrite and liar you are Mr. Selected PM @ImranKhanPTI.  Why don't you accept you failed miserably in past 10 months? Stop crying about past. Show progress or go home. You could not achieve any of your 2018-2019 set goals.  #imranhataomulkbachao https://t.co/Ix11t9ggP2</w:t>
      </w:r>
    </w:p>
    <w:p>
      <w:r>
        <w:rPr>
          <w:b/>
          <w:u w:val="single"/>
        </w:rPr>
        <w:t>178152</w:t>
      </w:r>
    </w:p>
    <w:p>
      <w:r>
        <w:t>@realDonaldTrump Happy #JohnMcCainDay! #TrumpForPrison  #TrumpIsATraitor #TrumpIsNotAboveTheLaw #TrumpCrimeFamily</w:t>
      </w:r>
    </w:p>
    <w:p>
      <w:r>
        <w:rPr>
          <w:b/>
          <w:u w:val="single"/>
        </w:rPr>
        <w:t>178153</w:t>
      </w:r>
    </w:p>
    <w:p>
      <w:r>
        <w:t>India is about 13 times bigger than United Kingdom. While UK spends 9.8% on health (and still underfunded) India spends a mere 1.4% of it's GDP amd blames doctors for everything that's wrong in the system.     #DoctorsFightBack #DoctorsStrike</w:t>
      </w:r>
    </w:p>
    <w:p>
      <w:r>
        <w:rPr>
          <w:b/>
          <w:u w:val="single"/>
        </w:rPr>
        <w:t>178154</w:t>
      </w:r>
    </w:p>
    <w:p>
      <w:r>
        <w:t>@MysterySolvent #FuckTrump who gives a shit what he does! #June14thJohnMcCainDay</w:t>
      </w:r>
    </w:p>
    <w:p>
      <w:r>
        <w:rPr>
          <w:b/>
          <w:u w:val="single"/>
        </w:rPr>
        <w:t>178155</w:t>
      </w:r>
    </w:p>
    <w:p>
      <w:r>
        <w:t>@BleacherReport @brhoops Literally have seen 7th grade girls basketball with FAR better shooting technique and overall look than this bozo.  #douchebag</w:t>
      </w:r>
    </w:p>
    <w:p>
      <w:r>
        <w:rPr>
          <w:b/>
          <w:u w:val="single"/>
        </w:rPr>
        <w:t>178156</w:t>
      </w:r>
    </w:p>
    <w:p>
      <w:r>
        <w:t>If Army is not a part of any political party, then i believe every political parties should support dhoni for wearing #BalidanBadge #DhoniKeepsTheGlove</w:t>
      </w:r>
    </w:p>
    <w:p>
      <w:r>
        <w:rPr>
          <w:b/>
          <w:u w:val="single"/>
        </w:rPr>
        <w:t>178157</w:t>
      </w:r>
    </w:p>
    <w:p>
      <w:r>
        <w:t>Funny how the attacks on doctors are all happening in non-BJP states and the media is deciding to be silent on the matter! #DoctorsFightBack #BengalViolence #Kerala #DoctorsProtest https://t.co/RfkER321P2</w:t>
      </w:r>
    </w:p>
    <w:p>
      <w:r>
        <w:rPr>
          <w:b/>
          <w:u w:val="single"/>
        </w:rPr>
        <w:t>178158</w:t>
      </w:r>
    </w:p>
    <w:p>
      <w:r>
        <w:t>If it wasn't so serious it would be hilarious ...    #BorisJohnsonShouldNotBePM   #BollocksToBoris   #BollocksToBrexit https://t.co/02iZJRJPKM</w:t>
      </w:r>
    </w:p>
    <w:p>
      <w:r>
        <w:rPr>
          <w:b/>
          <w:u w:val="single"/>
        </w:rPr>
        <w:t>178159</w:t>
      </w:r>
    </w:p>
    <w:p>
      <w:r>
        <w:t>Even John Barron &amp;amp; John Miller call BS. #douchebag #POTUS https://t.co/lPm7UGG52W</w:t>
      </w:r>
    </w:p>
    <w:p>
      <w:r>
        <w:rPr>
          <w:b/>
          <w:u w:val="single"/>
        </w:rPr>
        <w:t>178160</w:t>
      </w:r>
    </w:p>
    <w:p>
      <w:r>
        <w:t>@ABC @GStephanopoulos LMAO HE BELIEVED A LYING #MURDERER! THE #STUPIDTY! You promised you'd release tax returns, OOOOOPS!</w:t>
      </w:r>
    </w:p>
    <w:p>
      <w:r>
        <w:rPr>
          <w:b/>
          <w:u w:val="single"/>
        </w:rPr>
        <w:t>178161</w:t>
      </w:r>
    </w:p>
    <w:p>
      <w:r>
        <w:t>#liarSarahHuckabeeSanders is leaving #fakeDonaldTrump's administration!  About time.  So sick of listening to her lies.  Too bad we still have to listen to #idiotTrump's lies, you know, when any words are falling from his mouth or he is tweeting - those lies.  #ImpeachTrumpNow</w:t>
      </w:r>
    </w:p>
    <w:p>
      <w:r>
        <w:rPr>
          <w:b/>
          <w:u w:val="single"/>
        </w:rPr>
        <w:t>178162</w:t>
      </w:r>
    </w:p>
    <w:p>
      <w:r>
        <w:t>‘Home they brought her warrior dead.. She nor swooned nor uttered cry’ - Alfred Lord Tennyson..    She didn’t cry coz she was a warrior too..    He died of assault from the same people he tried to save..     #DoctorsFightBack</w:t>
      </w:r>
    </w:p>
    <w:p>
      <w:r>
        <w:rPr>
          <w:b/>
          <w:u w:val="single"/>
        </w:rPr>
        <w:t>178163</w:t>
      </w:r>
    </w:p>
    <w:p>
      <w:r>
        <w:t>After reading this article I had to vomit 🤮 #TrumpIsATraitor https://t.co/1ItNfUDNbO</w:t>
      </w:r>
    </w:p>
    <w:p>
      <w:r>
        <w:rPr>
          <w:b/>
          <w:u w:val="single"/>
        </w:rPr>
        <w:t>178164</w:t>
      </w:r>
    </w:p>
    <w:p>
      <w:r>
        <w:t>Another example of blatant hypocrisy from @BorisJohnson     @Conservatives you’ve lost my vote  #C4LeadershipDebate   #BorisJohnsonShouldNotBePM https://t.co/RWttc3mt09</w:t>
      </w:r>
    </w:p>
    <w:p>
      <w:r>
        <w:rPr>
          <w:b/>
          <w:u w:val="single"/>
        </w:rPr>
        <w:t>178165</w:t>
      </w:r>
    </w:p>
    <w:p>
      <w:r>
        <w:t>#TrumpisaTraitor. Stop trying to lead us into a war based on lies to cover up your crimes and treason! We are watching! https://t.co/OudBZfqwPm</w:t>
      </w:r>
    </w:p>
    <w:p>
      <w:r>
        <w:rPr>
          <w:b/>
          <w:u w:val="single"/>
        </w:rPr>
        <w:t>178166</w:t>
      </w:r>
    </w:p>
    <w:p>
      <w:r>
        <w:t>'I'm not from Central Casting'  It seems Sajid javid has hired some American campaign consultants.   #C4debate #ToryLeadershipContest #Conservatives #BorisJohnsonShouldNotBePM https://t.co/dxAEzkkEcM</w:t>
      </w:r>
    </w:p>
    <w:p>
      <w:r>
        <w:rPr>
          <w:b/>
          <w:u w:val="single"/>
        </w:rPr>
        <w:t>178167</w:t>
      </w:r>
    </w:p>
    <w:p>
      <w:r>
        <w:t>@realDonaldTrump Donald, you went on TV and admitted that you would readily take help from foreign sources to win elections. You are GUILTY of collusion! The Steele Dossier was paid for and instituted by Republicans. #TrumpLies #TrumpIsAFraud #TrumpIsATraitor #ImpeachDonaldTrump</w:t>
      </w:r>
    </w:p>
    <w:p>
      <w:r>
        <w:rPr>
          <w:b/>
          <w:u w:val="single"/>
        </w:rPr>
        <w:t>178168</w:t>
      </w:r>
    </w:p>
    <w:p>
      <w:r>
        <w:t>Have we failed our Doctors? https://t.co/4OTEkcOB7A via @wordpressdotcom   #DoctorsFightBack #DoctorStrike #WestBengal</w:t>
      </w:r>
    </w:p>
    <w:p>
      <w:r>
        <w:rPr>
          <w:b/>
          <w:u w:val="single"/>
        </w:rPr>
        <w:t>178169</w:t>
      </w:r>
    </w:p>
    <w:p>
      <w:r>
        <w:t>#ShameOnICC #CWC19 #CWC2019     *Rain Conditions Explained* https://t.co/Sfi4pzuxIX</w:t>
      </w:r>
    </w:p>
    <w:p>
      <w:r>
        <w:rPr>
          <w:b/>
          <w:u w:val="single"/>
        </w:rPr>
        <w:t>178170</w:t>
      </w:r>
    </w:p>
    <w:p>
      <w:r>
        <w:t>Protest against Mamta Banerjee and effigy burning in SCB Medical College, Cuttack, odisha.  #DoctorsFightBack   #standwithNRS   #SaveBengal   #Savethedoctors https://t.co/Pqf2lPoPdW</w:t>
      </w:r>
    </w:p>
    <w:p>
      <w:r>
        <w:rPr>
          <w:b/>
          <w:u w:val="single"/>
        </w:rPr>
        <w:t>178171</w:t>
      </w:r>
    </w:p>
    <w:p>
      <w:r>
        <w:t>@DisavowTrump20 @Michael48884043 @saragideon I will protect #RobertMueller at all costs. #TrumpColluded #TrumpIsATraitor</w:t>
      </w:r>
    </w:p>
    <w:p>
      <w:r>
        <w:rPr>
          <w:b/>
          <w:u w:val="single"/>
        </w:rPr>
        <w:t>178172</w:t>
      </w:r>
    </w:p>
    <w:p>
      <w:r>
        <w:t>The danger of #PoliticalCorrectness lies in its ability to silence the #Truth    It is a sophisticated form of #Hypocrisy which resulted in #Trump    #TrumpIsATraitor #TrumpResign #Resisters #ResistersForum #FBResistance #FBRParty #TheResistanceRises #BlueWave #BlueWave2020 #VoteBlue https://t.co/tqCYQER0L1</w:t>
      </w:r>
    </w:p>
    <w:p>
      <w:r>
        <w:rPr>
          <w:b/>
          <w:u w:val="single"/>
        </w:rPr>
        <w:t>178173</w:t>
      </w:r>
    </w:p>
    <w:p>
      <w:r>
        <w:t>Rain may dampen Star's plans to earn around ₹100 cr from India-Pak WC match #CricketWorldCup2019 #INDvsPAK #ShameOnICC #hotstar #IndianCricketTeam https://t.co/quAs7wiWet</w:t>
      </w:r>
    </w:p>
    <w:p>
      <w:r>
        <w:rPr>
          <w:b/>
          <w:u w:val="single"/>
        </w:rPr>
        <w:t>178174</w:t>
      </w:r>
    </w:p>
    <w:p>
      <w:r>
        <w:t>Thank you @BCCI for standing by @msdhoni's decision #DhoniKeepsTheGlove #IndiaWithDhoni #DhoniKeepTheGlove #CWC19 #MSDhoni #Dhoni #Mahi #CaptainCool #WhistlePodu #Yellove #keepthegloves #BalidaanBadge #BalidanBadge</w:t>
      </w:r>
    </w:p>
    <w:p>
      <w:r>
        <w:rPr>
          <w:b/>
          <w:u w:val="single"/>
        </w:rPr>
        <w:t>178175</w:t>
      </w:r>
    </w:p>
    <w:p>
      <w:r>
        <w:t>#ShameOnICC  It is really heartbreaking for every cricket fan around the world. Shame on @ICC that they didn't keep any reserve day for washed out matches.. England witnesses rain during this time so the @ICC must have kept numerous options but they failed , ruined CWC 2019.😠😡</w:t>
      </w:r>
    </w:p>
    <w:p>
      <w:r>
        <w:rPr>
          <w:b/>
          <w:u w:val="single"/>
        </w:rPr>
        <w:t>178176</w:t>
      </w:r>
    </w:p>
    <w:p>
      <w:r>
        <w:t>#shameonicc Breaking News - ICC seriously thinking of Book Cricket World Cup.</w:t>
      </w:r>
    </w:p>
    <w:p>
      <w:r>
        <w:rPr>
          <w:b/>
          <w:u w:val="single"/>
        </w:rPr>
        <w:t>178177</w:t>
      </w:r>
    </w:p>
    <w:p>
      <w:r>
        <w:t>@AjayKushwaha_ @realDonaldTrump PRESIDENTIAL HARASSMENT:   @realDonaldTrump asking @BarackObama for his birth certificate for YEARS !!! while hiding his own #taxreturns     #Resistance #LockThemAllUp #FuckTrump #ComplicitGOP #Resist      https://t.co/lF2am3njsh</w:t>
      </w:r>
    </w:p>
    <w:p>
      <w:r>
        <w:rPr>
          <w:b/>
          <w:u w:val="single"/>
        </w:rPr>
        <w:t>178178</w:t>
      </w:r>
    </w:p>
    <w:p>
      <w:r>
        <w:t>@cricketworldcup @niallnobiobrien Concentrate on Weather condition and location, not on Dhoni’s glows #DhoniKeepsTheGlove</w:t>
      </w:r>
    </w:p>
    <w:p>
      <w:r>
        <w:rPr>
          <w:b/>
          <w:u w:val="single"/>
        </w:rPr>
        <w:t>178179</w:t>
      </w:r>
    </w:p>
    <w:p>
      <w:r>
        <w:t>Enact the FIRE Act to Require Political Campaigns Disclose Foreign Contacts: https://t.co/8cnZf9tAI3 #TrumpIsATraitor #ForeignInterference</w:t>
      </w:r>
    </w:p>
    <w:p>
      <w:r>
        <w:rPr>
          <w:b/>
          <w:u w:val="single"/>
        </w:rPr>
        <w:t>178180</w:t>
      </w:r>
    </w:p>
    <w:p>
      <w:r>
        <w:t>Especially #BorisJohnsonShouldNotBePM https://t.co/81Ldki3qGH</w:t>
      </w:r>
    </w:p>
    <w:p>
      <w:r>
        <w:rPr>
          <w:b/>
          <w:u w:val="single"/>
        </w:rPr>
        <w:t>178181</w:t>
      </w:r>
    </w:p>
    <w:p>
      <w:r>
        <w:t>Jamshedpur State Doctors stands in solidarity with their West Bengal counterparts  #DoctorsFightBack</w:t>
      </w:r>
    </w:p>
    <w:p>
      <w:r>
        <w:rPr>
          <w:b/>
          <w:u w:val="single"/>
        </w:rPr>
        <w:t>178182</w:t>
      </w:r>
    </w:p>
    <w:p>
      <w:r>
        <w:t>@GOPLeader @SusanWBrooks #HappyJohnMcCainDay   🙌🏻🙌🏻🙌🏻🙌🏻💙🙌🏻💙🙌🏻🙌🏻💙🙌🏻🙌🏻🙌🏻🙌🏻🙌🏻💙💙💙💙🙌🏻    #TrumpIsATraitor  and so are you KEVIN</w:t>
      </w:r>
    </w:p>
    <w:p>
      <w:r>
        <w:rPr>
          <w:b/>
          <w:u w:val="single"/>
        </w:rPr>
        <w:t>178183</w:t>
      </w:r>
    </w:p>
    <w:p>
      <w:r>
        <w:t>@realDonaldTrump #FridayMotivation?  Correct #Trump.    He wrote,  “The dishonest media will NEVER keep us from accomplishing our objectives on behalf of our GREAT AMERICAN PEOPLE! #MAGA”  I say,  “Dishonest Trump will NEVER keep us from from restoring DEMOCRACY on behalf of all Americans!”    #FuckTrump https://t.co/eDOGNKbkjM</w:t>
      </w:r>
    </w:p>
    <w:p>
      <w:r>
        <w:rPr>
          <w:b/>
          <w:u w:val="single"/>
        </w:rPr>
        <w:t>178184</w:t>
      </w:r>
    </w:p>
    <w:p>
      <w:r>
        <w:t>This week marks 25 years since the killings of #NicoleBrownSimpson &amp;amp; #RonGoldman for which @TheRealOJ32 now has a @twitter acct. #murderer was charged with murder &amp;amp; found not guilty at his criminal trial. BLOCK HIM &amp;amp; follow @KimEGoldman  https://t.co/UmcYGYylSW via @frednewspost</w:t>
      </w:r>
    </w:p>
    <w:p>
      <w:r>
        <w:rPr>
          <w:b/>
          <w:u w:val="single"/>
        </w:rPr>
        <w:t>178185</w:t>
      </w:r>
    </w:p>
    <w:p>
      <w:r>
        <w:t>Arrogant @BorisJohnson refuses to turn up to #C4debate. Is he allergic to debates and hustings? #BorisJohnsonShouldNotBePM</w:t>
      </w:r>
    </w:p>
    <w:p>
      <w:r>
        <w:rPr>
          <w:b/>
          <w:u w:val="single"/>
        </w:rPr>
        <w:t>178186</w:t>
      </w:r>
    </w:p>
    <w:p>
      <w:r>
        <w:t>@campbellclaret The irony of this!!!     #murderer</w:t>
      </w:r>
    </w:p>
    <w:p>
      <w:r>
        <w:rPr>
          <w:b/>
          <w:u w:val="single"/>
        </w:rPr>
        <w:t>178187</w:t>
      </w:r>
    </w:p>
    <w:p>
      <w:r>
        <w:t>#DhoniKeepsTheGlove  #DhoniKeSaathDesh  #IndiaWithDhoni    What you support ?</w:t>
      </w:r>
    </w:p>
    <w:p>
      <w:r>
        <w:rPr>
          <w:b/>
          <w:u w:val="single"/>
        </w:rPr>
        <w:t>178188</w:t>
      </w:r>
    </w:p>
    <w:p>
      <w:r>
        <w:t>#ShameOnICC what a arrangement..</w:t>
      </w:r>
    </w:p>
    <w:p>
      <w:r>
        <w:rPr>
          <w:b/>
          <w:u w:val="single"/>
        </w:rPr>
        <w:t>178189</w:t>
      </w:r>
    </w:p>
    <w:p>
      <w:r>
        <w:t>@realDonaldTrump It was a Miracle.   A Russian Miracle!  #TrumpIsATraitor</w:t>
      </w:r>
    </w:p>
    <w:p>
      <w:r>
        <w:rPr>
          <w:b/>
          <w:u w:val="single"/>
        </w:rPr>
        <w:t>178190</w:t>
      </w:r>
    </w:p>
    <w:p>
      <w:r>
        <w:t>Ex-WH counsel plans to tell Congress he sees similarities between Nixon and Trump #Resist #ResistTrump #FuckTrump https://t.co/AyNjX8wRLv</w:t>
      </w:r>
    </w:p>
    <w:p>
      <w:r>
        <w:rPr>
          <w:b/>
          <w:u w:val="single"/>
        </w:rPr>
        <w:t>178191</w:t>
      </w:r>
    </w:p>
    <w:p>
      <w:r>
        <w:t>Former Trump advisor George Nader ordered jailed until his child porn trial #Resist #ResistTrump #FuckTrump https://t.co/ALmbyrvo9P</w:t>
      </w:r>
    </w:p>
    <w:p>
      <w:r>
        <w:rPr>
          <w:b/>
          <w:u w:val="single"/>
        </w:rPr>
        <w:t>178192</w:t>
      </w:r>
    </w:p>
    <w:p>
      <w:r>
        <w:t>#FUCKtrump Jackie O didn’t do Lesbian Porno movies.</w:t>
      </w:r>
    </w:p>
    <w:p>
      <w:r>
        <w:rPr>
          <w:b/>
          <w:u w:val="single"/>
        </w:rPr>
        <w:t>178193</w:t>
      </w:r>
    </w:p>
    <w:p>
      <w:r>
        <w:t>@ICC has no problem with the entire Pakistan cricket team marking territory by praying on the cricket field (part of Muslim ritual prayer) but find insignia on  @MSDhoni  's gloves inappropriate.  https://t.co/JmXHS0N403 #DhoniKeepsTheGlove</w:t>
      </w:r>
    </w:p>
    <w:p>
      <w:r>
        <w:rPr>
          <w:b/>
          <w:u w:val="single"/>
        </w:rPr>
        <w:t>178194</w:t>
      </w:r>
    </w:p>
    <w:p>
      <w:r>
        <w:t>However doctors are ready for open healthy discussion with the CM and are willing to resolve the matter as soon as possible. But it has to be open and transparent. #DoctorsProtest #SaveTheSaviours #Savethedoctors #DoctorsFightBack</w:t>
      </w:r>
    </w:p>
    <w:p>
      <w:r>
        <w:rPr>
          <w:b/>
          <w:u w:val="single"/>
        </w:rPr>
        <w:t>178195</w:t>
      </w:r>
    </w:p>
    <w:p>
      <w:r>
        <w:t>@realDonaldTrump You don't have any friends!  #FUCKTRUMP #RESIST #VETSAGAINSTTRUMP #JohnMcCainDay</w:t>
      </w:r>
    </w:p>
    <w:p>
      <w:r>
        <w:rPr>
          <w:b/>
          <w:u w:val="single"/>
        </w:rPr>
        <w:t>178196</w:t>
      </w:r>
    </w:p>
    <w:p>
      <w:r>
        <w:t>⁦@realDonaldTrump⁩ puts GOP in tough spot with remarks on foreign 'dirt' #TrumpIsATraitor #TrumpRussiaCollusion #PutinsPuppet  https://t.co/EqGikBelo3</w:t>
      </w:r>
    </w:p>
    <w:p>
      <w:r>
        <w:rPr>
          <w:b/>
          <w:u w:val="single"/>
        </w:rPr>
        <w:t>178197</w:t>
      </w:r>
    </w:p>
    <w:p>
      <w:r>
        <w:t>When you’re more interested about stopping leaks then doing something to improve, you’re the same as Nixon!  #TrumpIsATraitor #TrumpMustGo    Trump campaign fires multiple pollsters after unflattering numbers leak  https://t.co/rnUgWuf4HH</w:t>
      </w:r>
    </w:p>
    <w:p>
      <w:r>
        <w:rPr>
          <w:b/>
          <w:u w:val="single"/>
        </w:rPr>
        <w:t>178198</w:t>
      </w:r>
    </w:p>
    <w:p>
      <w:r>
        <w:t>#boss da.. #DhoniKeepsTheGlove #MSDHONI is forever #Goat for me... 😎😎  @msdhoni #CWC19 @cricketworldcup https://t.co/vjqYfFYmJ4</w:t>
      </w:r>
    </w:p>
    <w:p>
      <w:r>
        <w:rPr>
          <w:b/>
          <w:u w:val="single"/>
        </w:rPr>
        <w:t>178199</w:t>
      </w:r>
    </w:p>
    <w:p>
      <w:r>
        <w:t>The theme song for this World Cup should be Rain, Rain go away come again another day, little spectators want their big stars to play.    Carrying the same, here is something humorous. Let's break the monotony😅🤟🏻  #ShameOnICC #CWC19 #rain  #ICCWorldCup2019  https://t.co/5AI9j5cTL5</w:t>
      </w:r>
    </w:p>
    <w:p>
      <w:r>
        <w:rPr>
          <w:b/>
          <w:u w:val="single"/>
        </w:rPr>
        <w:t>178200</w:t>
      </w:r>
    </w:p>
    <w:p>
      <w:r>
        <w:t>@realDonaldTrump 'Presidential' incompetence, corruption, and treason!!!!  #Tre45on  #FuckTrump  #ResistFascism  #BillionDollarLoser  #ImpeachTrumpNow  #25thAmendmentNow https://t.co/OQLnxjjxwX</w:t>
      </w:r>
    </w:p>
    <w:p>
      <w:r>
        <w:rPr>
          <w:b/>
          <w:u w:val="single"/>
        </w:rPr>
        <w:t>178201</w:t>
      </w:r>
    </w:p>
    <w:p>
      <w:r>
        <w:t>#murderer American hunter says she has no regrets about killing a black giraffe https://t.co/c23ulj11r6 via https://t.co/TPRJZbEWdA</w:t>
      </w:r>
    </w:p>
    <w:p>
      <w:r>
        <w:rPr>
          <w:b/>
          <w:u w:val="single"/>
        </w:rPr>
        <w:t>178202</w:t>
      </w:r>
    </w:p>
    <w:p>
      <w:r>
        <w:t>Watching #Charmed because #charmedreboot put me back in the mood. Was not prepared for the #dream #rapist episode. @DohertyShannen acted the fudge out of that episode. #StrongWoman</w:t>
      </w:r>
    </w:p>
    <w:p>
      <w:r>
        <w:rPr>
          <w:b/>
          <w:u w:val="single"/>
        </w:rPr>
        <w:t>178203</w:t>
      </w:r>
    </w:p>
    <w:p>
      <w:r>
        <w:t>And the World Cup goes to ICC !!!  #ShameOnICC @ICC</w:t>
      </w:r>
    </w:p>
    <w:p>
      <w:r>
        <w:rPr>
          <w:b/>
          <w:u w:val="single"/>
        </w:rPr>
        <w:t>178204</w:t>
      </w:r>
    </w:p>
    <w:p>
      <w:r>
        <w:t>@realDonaldTrump A special day, for an extra-special scumbag.  #Trump #TrumpIsATraitor #HappyBirthdayMrPresident   #potus #FridayFeeling #FridayMotivation     https://t.co/q3ScQULIO3</w:t>
      </w:r>
    </w:p>
    <w:p>
      <w:r>
        <w:rPr>
          <w:b/>
          <w:u w:val="single"/>
        </w:rPr>
        <w:t>178205</w:t>
      </w:r>
    </w:p>
    <w:p>
      <w:r>
        <w:t>#DoctorsFightBack  How it                       How Mamta   actually is                Banerjee sees it https://t.co/ovCaeh4xE8</w:t>
      </w:r>
    </w:p>
    <w:p>
      <w:r>
        <w:rPr>
          <w:b/>
          <w:u w:val="single"/>
        </w:rPr>
        <w:t>178206</w:t>
      </w:r>
    </w:p>
    <w:p>
      <w:r>
        <w:t>Why they not put the covers in all over the ground, and who make the schedule of world cup ... Dont you knw the weather forcasting before 😕    #ShameOnICC</w:t>
      </w:r>
    </w:p>
    <w:p>
      <w:r>
        <w:rPr>
          <w:b/>
          <w:u w:val="single"/>
        </w:rPr>
        <w:t>178207</w:t>
      </w:r>
    </w:p>
    <w:p>
      <w:r>
        <w:t>The CM of the State, also the Health Minister, and such a ruthless response to the State Governer?? @MamataOfficial has completely lost the #WestBengal The situation is worse than what is actually looks from the videos/pictures at Social media &amp;amp; News #DoctorsFightBack #SaveBengal https://t.co/4wz5uHDCUv</w:t>
      </w:r>
    </w:p>
    <w:p>
      <w:r>
        <w:rPr>
          <w:b/>
          <w:u w:val="single"/>
        </w:rPr>
        <w:t>178208</w:t>
      </w:r>
    </w:p>
    <w:p>
      <w:r>
        <w:t>@texasnana2019 Tell that to #Trump. Too many of you have led him to believe they’re on AT LEAST equal footing. #TrumpIsATraitor #TrumpCrimeFamily</w:t>
      </w:r>
    </w:p>
    <w:p>
      <w:r>
        <w:rPr>
          <w:b/>
          <w:u w:val="single"/>
        </w:rPr>
        <w:t>178209</w:t>
      </w:r>
    </w:p>
    <w:p>
      <w:r>
        <w:t>#Sachin Tandolker : a Biography || #ParallelMedia | https://t.co/UHegopogBS via @YouTube  #IndiaWithDhoni  #WWESSD  #DhoniKeSaathDesh  #DhoniKeepsTheGlove  #BharatRoarsOnDay3  #Kundru  #BIGDAYSGAZEONTANHAJI  #KNACKDHANUSHBIRTHDAYIN50D   #Thiem  #SaketKumar</w:t>
      </w:r>
    </w:p>
    <w:p>
      <w:r>
        <w:rPr>
          <w:b/>
          <w:u w:val="single"/>
        </w:rPr>
        <w:t>178210</w:t>
      </w:r>
    </w:p>
    <w:p>
      <w:r>
        <w:t>We stand with @msdhoni infact #indiastandswithdhoni  #DhoniKeepsTheGlove https://t.co/pOVVKZK7wy</w:t>
      </w:r>
    </w:p>
    <w:p>
      <w:r>
        <w:rPr>
          <w:b/>
          <w:u w:val="single"/>
        </w:rPr>
        <w:t>178211</w:t>
      </w:r>
    </w:p>
    <w:p>
      <w:r>
        <w:t>Who's your favorite going into the #DemDebate ? #2020Election #fucktrump #resist #progressive</w:t>
      </w:r>
    </w:p>
    <w:p>
      <w:r>
        <w:rPr>
          <w:b/>
          <w:u w:val="single"/>
        </w:rPr>
        <w:t>178212</w:t>
      </w:r>
    </w:p>
    <w:p>
      <w:r>
        <w:t>CM of WB will never dare to do the right thing..catch the Gunda.  How can a dictator who has lost her mind arrest Gunda? She can't arrest her own voters even if they murder doctors. Everything is allowed for voters. No level. Too low #DoctorsFightBack</w:t>
      </w:r>
    </w:p>
    <w:p>
      <w:r>
        <w:rPr>
          <w:b/>
          <w:u w:val="single"/>
        </w:rPr>
        <w:t>178213</w:t>
      </w:r>
    </w:p>
    <w:p>
      <w:r>
        <w:t>Brexit on WTO terms?    Great news for jam lovers ..  https://t.co/YDgVsE4BDs    #BorisJohnsonShouldNotBePM   #BollocksToBoris   #BollockstoBrexit https://t.co/xO989Qy1RM</w:t>
      </w:r>
    </w:p>
    <w:p>
      <w:r>
        <w:rPr>
          <w:b/>
          <w:u w:val="single"/>
        </w:rPr>
        <w:t>178214</w:t>
      </w:r>
    </w:p>
    <w:p>
      <w:r>
        <w:t>#BCCI You guys are truly assamed of you the indipendent body and representing the country whose has this much cricket fans,   Be strict and stand with #DhoniKeepsTheGlove ,</w:t>
      </w:r>
    </w:p>
    <w:p>
      <w:r>
        <w:rPr>
          <w:b/>
          <w:u w:val="single"/>
        </w:rPr>
        <w:t>178215</w:t>
      </w:r>
    </w:p>
    <w:p>
      <w:r>
        <w:t>@peterdaou @DisTrumpia He isn't. #TrumpIsATraitor</w:t>
      </w:r>
    </w:p>
    <w:p>
      <w:r>
        <w:rPr>
          <w:b/>
          <w:u w:val="single"/>
        </w:rPr>
        <w:t>178216</w:t>
      </w:r>
    </w:p>
    <w:p>
      <w:r>
        <w:t>@MrsGandhi @priyankagandhi Vinash kaale vipreet budhhi  The sister is just as half minded as his brother. #congressmuktbharat</w:t>
      </w:r>
    </w:p>
    <w:p>
      <w:r>
        <w:rPr>
          <w:b/>
          <w:u w:val="single"/>
        </w:rPr>
        <w:t>178217</w:t>
      </w:r>
    </w:p>
    <w:p>
      <w:r>
        <w:t>@jlmcwebb @ScoutSteveR Would make perfect sense if it was #douchebag</w:t>
      </w:r>
    </w:p>
    <w:p>
      <w:r>
        <w:rPr>
          <w:b/>
          <w:u w:val="single"/>
        </w:rPr>
        <w:t>178218</w:t>
      </w:r>
    </w:p>
    <w:p>
      <w:r>
        <w:t>Trump (since March): No collusion, no coullusion!    Trump (Now): Anyone down to collude? Anyone? I won't call the FBI, I promise! #TrumpIsATraitor https://t.co/i2WdQLqcSd</w:t>
      </w:r>
    </w:p>
    <w:p>
      <w:r>
        <w:rPr>
          <w:b/>
          <w:u w:val="single"/>
        </w:rPr>
        <w:t>178219</w:t>
      </w:r>
    </w:p>
    <w:p>
      <w:r>
        <w:t>#pride #lgbt #proud #fucktrump be yourself fuck everyone else luv u 🖤🖤🧛🏿‍♂️ https://t.co/p4rp5MyQiy</w:t>
      </w:r>
    </w:p>
    <w:p>
      <w:r>
        <w:rPr>
          <w:b/>
          <w:u w:val="single"/>
        </w:rPr>
        <w:t>178220</w:t>
      </w:r>
    </w:p>
    <w:p>
      <w:r>
        <w:t>#ShameOnICC Good point raised on Indian TV - @ICC takes a bigger load of money from India and robs the Indian fans of WC experience - so Indians are being robbed twice!! Shame on @BCCI for letting ICc get away @KirenRijiju Why should a toothless org like @ICC run the game?</w:t>
      </w:r>
    </w:p>
    <w:p>
      <w:r>
        <w:rPr>
          <w:b/>
          <w:u w:val="single"/>
        </w:rPr>
        <w:t>178221</w:t>
      </w:r>
    </w:p>
    <w:p>
      <w:r>
        <w:t>#INDvAUS #DhoniKeepsTheGlove Dhoni's change of gloves had no adverse effects on him or team India.</w:t>
      </w:r>
    </w:p>
    <w:p>
      <w:r>
        <w:rPr>
          <w:b/>
          <w:u w:val="single"/>
        </w:rPr>
        <w:t>178222</w:t>
      </w:r>
    </w:p>
    <w:p>
      <w:r>
        <w:t>@MamataOfficial Didi your contentious comment 'Outsiders' had created a chaos all around #Bengal &amp;amp; the healthcare service in the country have been badly disrupted and many people are dying because of the absence of the doctors.  #BengalBurning   #BengalViolence   #DoctorsFightBack</w:t>
      </w:r>
    </w:p>
    <w:p>
      <w:r>
        <w:rPr>
          <w:b/>
          <w:u w:val="single"/>
        </w:rPr>
        <w:t>178223</w:t>
      </w:r>
    </w:p>
    <w:p>
      <w:r>
        <w:t>#DoctorsFightBack     Parents reaction when a doctor returns home safely in Bengal https://t.co/Tp4zm1PMjy</w:t>
      </w:r>
    </w:p>
    <w:p>
      <w:r>
        <w:rPr>
          <w:b/>
          <w:u w:val="single"/>
        </w:rPr>
        <w:t>178224</w:t>
      </w:r>
    </w:p>
    <w:p>
      <w:r>
        <w:t>#DhoniKeepsTheGlove if ICC does not allow, wear a #BalidanBadge 'Locket' @msdhoni. Also urge all proud Indian viewers to display posters of batch in Pak match. Jai Hind..</w:t>
      </w:r>
    </w:p>
    <w:p>
      <w:r>
        <w:rPr>
          <w:b/>
          <w:u w:val="single"/>
        </w:rPr>
        <w:t>178225</w:t>
      </w:r>
    </w:p>
    <w:p>
      <w:r>
        <w:t>Chances are @ICC might also censure/ban cricketers to not have photos of their Gods in their kits, fearing that they might be merging religion &amp;amp; sport, not caring about the athlete’s own personal &amp;amp; religious beliefs. #DhoniKeepsTheGlove @BDUTT https://t.co/dWOQGlcq5T https://t.co/8PciXpjrmZ</w:t>
      </w:r>
    </w:p>
    <w:p>
      <w:r>
        <w:rPr>
          <w:b/>
          <w:u w:val="single"/>
        </w:rPr>
        <w:t>178226</w:t>
      </w:r>
    </w:p>
    <w:p>
      <w:r>
        <w:t>A straight couple behaving badly caused the panicked stampede at DC’s Pride parade #Resist #ResistTrump #FuckTrump https://t.co/6QVcCp4wyX</w:t>
      </w:r>
    </w:p>
    <w:p>
      <w:r>
        <w:rPr>
          <w:b/>
          <w:u w:val="single"/>
        </w:rPr>
        <w:t>178227</w:t>
      </w:r>
    </w:p>
    <w:p>
      <w:r>
        <w:t>Today's is Trumps' birthday so lets make this a TRUMP FREE day. After this post I will NOT post anything about Trump all weekend. #fucktrump #impeachtrump #impeach45 #boycotttrump https://t.co/GFEF46wfCS</w:t>
      </w:r>
    </w:p>
    <w:p>
      <w:r>
        <w:rPr>
          <w:b/>
          <w:u w:val="single"/>
        </w:rPr>
        <w:t>178228</w:t>
      </w:r>
    </w:p>
    <w:p>
      <w:r>
        <w:t>#ShameOnICC thank you for ruining the most awaited tournament in India @ICC</w:t>
      </w:r>
    </w:p>
    <w:p>
      <w:r>
        <w:rPr>
          <w:b/>
          <w:u w:val="single"/>
        </w:rPr>
        <w:t>178229</w:t>
      </w:r>
    </w:p>
    <w:p>
      <w:r>
        <w:t>#IndiaWithDhoni #DhoniKeepTheGlove #DhoniKeepsTheGlove #DhoniKeSaathDesh Useless issue created by ICC. https://t.co/B4lpxaDyOY</w:t>
      </w:r>
    </w:p>
    <w:p>
      <w:r>
        <w:rPr>
          <w:b/>
          <w:u w:val="single"/>
        </w:rPr>
        <w:t>178230</w:t>
      </w:r>
    </w:p>
    <w:p>
      <w:r>
        <w:t>@NYCMayor @NYCSpeakerCoJo @Dromm25 @NYCCouncil More subsidies for illegal aliens?  #Douchebag</w:t>
      </w:r>
    </w:p>
    <w:p>
      <w:r>
        <w:rPr>
          <w:b/>
          <w:u w:val="single"/>
        </w:rPr>
        <w:t>178231</w:t>
      </w:r>
    </w:p>
    <w:p>
      <w:r>
        <w:t>This woman is completely out of her mind. She has lost it all. Such a shame. #DoctorsStrike   #SaveTheDoctors   #DoctorsFightBack https://t.co/IsagyI6fZ8</w:t>
      </w:r>
    </w:p>
    <w:p>
      <w:r>
        <w:rPr>
          <w:b/>
          <w:u w:val="single"/>
        </w:rPr>
        <w:t>178232</w:t>
      </w:r>
    </w:p>
    <w:p>
      <w:r>
        <w:t>@realDonaldTrump Doesn’t that mean half the country HATES you?  #FUCKTRUMP</w:t>
      </w:r>
    </w:p>
    <w:p>
      <w:r>
        <w:rPr>
          <w:b/>
          <w:u w:val="single"/>
        </w:rPr>
        <w:t>178233</w:t>
      </w:r>
    </w:p>
    <w:p>
      <w:r>
        <w:t>BBC News - #RedChina’s history of extraordinary #rendition https://t.co/wlQGJSZh4h #BoycottChina #HongKong</w:t>
      </w:r>
    </w:p>
    <w:p>
      <w:r>
        <w:rPr>
          <w:b/>
          <w:u w:val="single"/>
        </w:rPr>
        <w:t>178234</w:t>
      </w:r>
    </w:p>
    <w:p>
      <w:r>
        <w:t>Have a great day!    #fucktrump</w:t>
      </w:r>
    </w:p>
    <w:p>
      <w:r>
        <w:rPr>
          <w:b/>
          <w:u w:val="single"/>
        </w:rPr>
        <w:t>178235</w:t>
      </w:r>
    </w:p>
    <w:p>
      <w:r>
        <w:t>@CarolinePidgeon scrutinised and endured @BorisJohnson wasting public money. The role of a politician includes ensuing public money is not wasted. For that alone he should be fired! Recall petition in Uxbridge please! Not convinced? Read on... #BorisJohnsonShouldNotBePM https://t.co/I9FyZfgTBc</w:t>
      </w:r>
    </w:p>
    <w:p>
      <w:r>
        <w:rPr>
          <w:b/>
          <w:u w:val="single"/>
        </w:rPr>
        <w:t>178236</w:t>
      </w:r>
    </w:p>
    <w:p>
      <w:r>
        <w:t>#DhoniKeepsTheGlove     Dear @ICC this is not any promotion which @msdhoni is doing. He is supporting Indian Army and our soldiers. @BCCI it is request to no ask Mr Dhoni to remove. We are proud of him and our brave soldiers. It will not be dropped from his gloves.</w:t>
      </w:r>
    </w:p>
    <w:p>
      <w:r>
        <w:rPr>
          <w:b/>
          <w:u w:val="single"/>
        </w:rPr>
        <w:t>178237</w:t>
      </w:r>
    </w:p>
    <w:p>
      <w:r>
        <w:t>The entire nation will respect these doctors if they continue to serve patients in the same hospitals even after their resignation #DoctorsFightBack https://t.co/s175eS5M2I</w:t>
      </w:r>
    </w:p>
    <w:p>
      <w:r>
        <w:rPr>
          <w:b/>
          <w:u w:val="single"/>
        </w:rPr>
        <w:t>178238</w:t>
      </w:r>
    </w:p>
    <w:p>
      <w:r>
        <w:t>Not 500 doctors, these 500 are medical college faculties - Professors, Associate and Assisatant Professors with years of experience. It’ll take 25 yrs for the govt to replace them 🤷🏻‍♂️   #DoctorsFightBack https://t.co/reCztnBubT</w:t>
      </w:r>
    </w:p>
    <w:p>
      <w:r>
        <w:rPr>
          <w:b/>
          <w:u w:val="single"/>
        </w:rPr>
        <w:t>178239</w:t>
      </w:r>
    </w:p>
    <w:p>
      <w:r>
        <w:t>Some things are wrong in absolute. Kiski Sarkar k time hua, uske pehle kya hua thha, kis context me hua thha ye game khelna band kare.   #DoctorsFightBack #Savethedoctors</w:t>
      </w:r>
    </w:p>
    <w:p>
      <w:r>
        <w:rPr>
          <w:b/>
          <w:u w:val="single"/>
        </w:rPr>
        <w:t>178240</w:t>
      </w:r>
    </w:p>
    <w:p>
      <w:r>
        <w:t>#DoctorsFightBack @MamataOfficial didi is a worst politicians ever arrogant lady @Avinash_Hodar</w:t>
      </w:r>
    </w:p>
    <w:p>
      <w:r>
        <w:rPr>
          <w:b/>
          <w:u w:val="single"/>
        </w:rPr>
        <w:t>178241</w:t>
      </w:r>
    </w:p>
    <w:p>
      <w:r>
        <w:t>Restore justice to #Doctor'sFraternity  #DoctorsFightBack #SaveTheDoctors #IstandwithNRS https://t.co/CEz9Meb9K3</w:t>
      </w:r>
    </w:p>
    <w:p>
      <w:r>
        <w:rPr>
          <w:b/>
          <w:u w:val="single"/>
        </w:rPr>
        <w:t>178242</w:t>
      </w:r>
    </w:p>
    <w:p>
      <w:r>
        <w:t>This world cup is trying to compete with 2007 world cup for being most boring and unsuccessful world cup #ShameOnICC</w:t>
      </w:r>
    </w:p>
    <w:p>
      <w:r>
        <w:rPr>
          <w:b/>
          <w:u w:val="single"/>
        </w:rPr>
        <w:t>178243</w:t>
      </w:r>
    </w:p>
    <w:p>
      <w:r>
        <w:t>@Annette_Meisner He need to help you Cause yo face falling.... #FuckTrump</w:t>
      </w:r>
    </w:p>
    <w:p>
      <w:r>
        <w:rPr>
          <w:b/>
          <w:u w:val="single"/>
        </w:rPr>
        <w:t>178244</w:t>
      </w:r>
    </w:p>
    <w:p>
      <w:r>
        <w:t>Personally I thought @RoryStewartUK came across best on #C4Debate. Given the other candidates represent varying extremes it's nice to see there is still space for someone moderate. Certainly more statesman-like than an empty podium #BorisJohnsonShouldNotBePM</w:t>
      </w:r>
    </w:p>
    <w:p>
      <w:r>
        <w:rPr>
          <w:b/>
          <w:u w:val="single"/>
        </w:rPr>
        <w:t>178245</w:t>
      </w:r>
    </w:p>
    <w:p>
      <w:r>
        <w:t>There is an upcoming Democratic Debate from 20 candidates in less than a week. And some #Resisters are focused on GFMs, BMCs, Bullying, Outing. We need to ensure we have people who are eligible and are American Citizens to #VoteBlue #TuneOutTheNoise #TrumpResign #TrumpIsATraitor</w:t>
      </w:r>
    </w:p>
    <w:p>
      <w:r>
        <w:rPr>
          <w:b/>
          <w:u w:val="single"/>
        </w:rPr>
        <w:t>178246</w:t>
      </w:r>
    </w:p>
    <w:p>
      <w:r>
        <w:t>@smiller4002 Hi Scott. Count me in please, and thanks for uniting all #Resisters   #HappyJohnMcCainDay  #HappyJohnMcCainDay   #HappyJohnMcCainDay   #HappyJohnMcCainDayJune14   #FuckTrump</w:t>
      </w:r>
    </w:p>
    <w:p>
      <w:r>
        <w:rPr>
          <w:b/>
          <w:u w:val="single"/>
        </w:rPr>
        <w:t>178247</w:t>
      </w:r>
    </w:p>
    <w:p>
      <w:r>
        <w:t>Advice to #Doctors going on Strike, instead they should refuse to attend @MamataOfficial's #Government officials and elected representatives of the people. Why people suffer for no fault of theirs.  #DoctorsFightBack   @BJP4India @drharshvardhan   @jpgoswami_delhi @baldev_bahl</w:t>
      </w:r>
    </w:p>
    <w:p>
      <w:r>
        <w:rPr>
          <w:b/>
          <w:u w:val="single"/>
        </w:rPr>
        <w:t>178248</w:t>
      </w:r>
    </w:p>
    <w:p>
      <w:r>
        <w:t>Everyone concerned about the doctors strike and issues they raise must also read this.     #DoctorsFightBack #DoctorStrike https://t.co/wnY9p9TqIY</w:t>
      </w:r>
    </w:p>
    <w:p>
      <w:r>
        <w:rPr>
          <w:b/>
          <w:u w:val="single"/>
        </w:rPr>
        <w:t>178249</w:t>
      </w:r>
    </w:p>
    <w:p>
      <w:r>
        <w:t>@JohnnyMercerUK Be honest - would you have wanted @BorisJohnson as your commanding officer while you were in the army? Your life in his lazy, lying, sloppy, self-serving, self-indulgent hands? Of course you wouldn't - so why back him to lead the country? #BorisJohnsonShouldNotBePM</w:t>
      </w:r>
    </w:p>
    <w:p>
      <w:r>
        <w:rPr>
          <w:b/>
          <w:u w:val="single"/>
        </w:rPr>
        <w:t>178250</w:t>
      </w:r>
    </w:p>
    <w:p>
      <w:r>
        <w:t>This is really ugly. Hope at least no shower on finals..... #ShameOnICC</w:t>
      </w:r>
    </w:p>
    <w:p>
      <w:r>
        <w:rPr>
          <w:b/>
          <w:u w:val="single"/>
        </w:rPr>
        <w:t>178251</w:t>
      </w:r>
    </w:p>
    <w:p>
      <w:r>
        <w:t>@Nidhi @ShekharGupta There are far more important issues to be reported n sorted out. Leave this to the @BCCI which will definitely come up a better solution than you two poking your noses unnecessarily.  #DhoniKeepsTheGlove #DhoniKeSaathDesh #JusticeForTinkleSharma</w:t>
      </w:r>
    </w:p>
    <w:p>
      <w:r>
        <w:rPr>
          <w:b/>
          <w:u w:val="single"/>
        </w:rPr>
        <w:t>178252</w:t>
      </w:r>
    </w:p>
    <w:p>
      <w:r>
        <w:t>@___faiiith There's a law being considered to be enacted into the US constitution. Any #rapist who has been found guilty should have their genitals mutilated chemically before being released.  If our #Government could consider such, we may have a solution to rape for fear of being mutilated.</w:t>
      </w:r>
    </w:p>
    <w:p>
      <w:r>
        <w:rPr>
          <w:b/>
          <w:u w:val="single"/>
        </w:rPr>
        <w:t>178253</w:t>
      </w:r>
    </w:p>
    <w:p>
      <w:r>
        <w:t>@TheRealOJ32 @KrisJenner So have you paid anything at all to Mr Goldman yet for killing his son? I doubt it but here you are trying to 'set things straight'. #Murderer</w:t>
      </w:r>
    </w:p>
    <w:p>
      <w:r>
        <w:rPr>
          <w:b/>
          <w:u w:val="single"/>
        </w:rPr>
        <w:t>178254</w:t>
      </w:r>
    </w:p>
    <w:p>
      <w:r>
        <w:t>They say colouring is therapeutic..... I just finished my newest piece and I couldn’t agree more ❤️🤣👊😂🙏    #canadianshatetrump #ResistTogether #fucktrump https://t.co/p7VSz9zexe</w:t>
      </w:r>
    </w:p>
    <w:p>
      <w:r>
        <w:rPr>
          <w:b/>
          <w:u w:val="single"/>
        </w:rPr>
        <w:t>178255</w:t>
      </w:r>
    </w:p>
    <w:p>
      <w:r>
        <w:t>✨NEW✨    Frankie Say Impeach - retro tee!     Get yours here 👉 https://t.co/3eEmeSGtMx    #ImpeachTrump #FuckTrump #ImpeachmentNOW https://t.co/jm8UGnc6AD</w:t>
      </w:r>
    </w:p>
    <w:p>
      <w:r>
        <w:rPr>
          <w:b/>
          <w:u w:val="single"/>
        </w:rPr>
        <w:t>178256</w:t>
      </w:r>
    </w:p>
    <w:p>
      <w:r>
        <w:t>I have never ever seen this kind of world cup.@ICC u should have done better plan.Atleast u can look after the ground by covering complete ground.  #ShameOnICC   U should learn from BCCI management #ipl</w:t>
      </w:r>
    </w:p>
    <w:p>
      <w:r>
        <w:rPr>
          <w:b/>
          <w:u w:val="single"/>
        </w:rPr>
        <w:t>178257</w:t>
      </w:r>
    </w:p>
    <w:p>
      <w:r>
        <w:t>#ShameOnICC ipl planned well or world cup</w:t>
      </w:r>
    </w:p>
    <w:p>
      <w:r>
        <w:rPr>
          <w:b/>
          <w:u w:val="single"/>
        </w:rPr>
        <w:t>178258</w:t>
      </w:r>
    </w:p>
    <w:p>
      <w:r>
        <w:t>Retweet if you have PayPal/CashApp and want me to send you money 💰     Must be following.    #findom #paypig sugar daddy #cuck #moneyslave #cashcow #SugarBabiesNeeded #CopaAmerica #DoctorsFightBack #bank #SugarDaddys #findom #bitcoin #blockchain #BREAKING #SaturdayMorning #money #BC</w:t>
      </w:r>
    </w:p>
    <w:p>
      <w:r>
        <w:rPr>
          <w:b/>
          <w:u w:val="single"/>
        </w:rPr>
        <w:t>178259</w:t>
      </w:r>
    </w:p>
    <w:p>
      <w:r>
        <w:t>@SethAbramson Trump is operating an international Crime Syndicate within the United States Government. He's feeling the heat, and here's proof of #TraitorTrump's M.O. in a former tweet. #TrumpIsaTraitor #ImpeachTrumpNow https://t.co/wH1chVuzjl</w:t>
      </w:r>
    </w:p>
    <w:p>
      <w:r>
        <w:rPr>
          <w:b/>
          <w:u w:val="single"/>
        </w:rPr>
        <w:t>178260</w:t>
      </w:r>
    </w:p>
    <w:p>
      <w:r>
        <w:t>So now Trump is invoking  'Executive Privelage'  on census documents in a preemptive move against the House holding 'Wilbur' Ross and Barr in contempt!    ... is there anything this Administration does, that isn't illegal?   WTF!! 🤬       #FuckTrump  #ImpeachTheMF</w:t>
      </w:r>
    </w:p>
    <w:p>
      <w:r>
        <w:rPr>
          <w:b/>
          <w:u w:val="single"/>
        </w:rPr>
        <w:t>178261</w:t>
      </w:r>
    </w:p>
    <w:p>
      <w:r>
        <w:t>#ShameOnICC  see India vs pak is also gone..... Fuck off @ICC   Worst World Cup series... https://t.co/xwxxTeEyw2</w:t>
      </w:r>
    </w:p>
    <w:p>
      <w:r>
        <w:rPr>
          <w:b/>
          <w:u w:val="single"/>
        </w:rPr>
        <w:t>178262</w:t>
      </w:r>
    </w:p>
    <w:p>
      <w:r>
        <w:t>She has proved the saying of our #Ved... 'Vinaash Kale Vipreit Buddhi' meaning when one's doom approaches..the person intellect works against his/her best interest.     #SaveBengal #SaveTheDoctors #DoctorsFightBack #DoctorsProtest #DoctorsUnderOppression https://t.co/Cr3aSLEBGU</w:t>
      </w:r>
    </w:p>
    <w:p>
      <w:r>
        <w:rPr>
          <w:b/>
          <w:u w:val="single"/>
        </w:rPr>
        <w:t>178263</w:t>
      </w:r>
    </w:p>
    <w:p>
      <w:r>
        <w:t>🔴🏴🐾#OpBeast #AnimalRights #WorldDogShow2019 #China  #YulinDogMeatFestival    Let us become aware of this horrible tradition. Let the international community open its eyes and once we stop the indiscriminate killing of dogs.    #BoycottChina https://t.co/xE0r1USiaG</w:t>
      </w:r>
    </w:p>
    <w:p>
      <w:r>
        <w:rPr>
          <w:b/>
          <w:u w:val="single"/>
        </w:rPr>
        <w:t>178264</w:t>
      </w:r>
    </w:p>
    <w:p>
      <w:r>
        <w:t>@ChildofGodSandy To Sandra and the rest of the #religious world; You do not know God either, and if you still say you do, prove it!    LGBTs don't ask for #special #rights, they ask for #EQUALITY. Churches have special rights, they don't pay #tax.    I ate an #egg, am I a #chicken-#murderer?</w:t>
      </w:r>
    </w:p>
    <w:p>
      <w:r>
        <w:rPr>
          <w:b/>
          <w:u w:val="single"/>
        </w:rPr>
        <w:t>178265</w:t>
      </w:r>
    </w:p>
    <w:p>
      <w:r>
        <w:t>@lauramkeane @markknoller @TimInHonolulu @KimReynoldsIA Did you read that the 4th of july will be a great big-O'-fundraiser for trumps re election? He also plans to make himself the center of attention.(surprise).  This is his 'parade' he so wants the country to have for him. &amp;amp; since that wont happen. Hes taking this.  #FuckTrump</w:t>
      </w:r>
    </w:p>
    <w:p>
      <w:r>
        <w:rPr>
          <w:b/>
          <w:u w:val="single"/>
        </w:rPr>
        <w:t>178266</w:t>
      </w:r>
    </w:p>
    <w:p>
      <w:r>
        <w:t>NYT: Mexico Had Already Agreed to Border Measures Trump Said Were Taken to Avert Tariffs #Resist #ResistTrump #FuckTrump https://t.co/508FLMjDAh</w:t>
      </w:r>
    </w:p>
    <w:p>
      <w:r>
        <w:rPr>
          <w:b/>
          <w:u w:val="single"/>
        </w:rPr>
        <w:t>178267</w:t>
      </w:r>
    </w:p>
    <w:p>
      <w:r>
        <w:t>@dwancherry I read until I got to the picture of him with the Trump jersey on the wall.  #douchebag</w:t>
      </w:r>
    </w:p>
    <w:p>
      <w:r>
        <w:rPr>
          <w:b/>
          <w:u w:val="single"/>
        </w:rPr>
        <w:t>178268</w:t>
      </w:r>
    </w:p>
    <w:p>
      <w:r>
        <w:t>#DoctorsUnderOppression @ Baharampore Hospital in #Bengal saying that #TMC MLA Abu Taher Khan &amp;amp; his men entered the hospital &amp;amp; threatened of raping lady doctors, murdering male doctors &amp;amp; said it'll be done such way, none can trace bodies.  #DoctorsFightBack #DoctorsProtest https://t.co/OuXOeRnskU</w:t>
      </w:r>
    </w:p>
    <w:p>
      <w:r>
        <w:rPr>
          <w:b/>
          <w:u w:val="single"/>
        </w:rPr>
        <w:t>178269</w:t>
      </w:r>
    </w:p>
    <w:p>
      <w:r>
        <w:t>oi check shirt man , when you say “this country” do you mean Wales?no? Didn’t think so #dickhead @bbcqt</w:t>
      </w:r>
    </w:p>
    <w:p>
      <w:r>
        <w:rPr>
          <w:b/>
          <w:u w:val="single"/>
        </w:rPr>
        <w:t>178270</w:t>
      </w:r>
    </w:p>
    <w:p>
      <w:r>
        <w:t>Every one in the country is aware if what's happening with doctors in west Bengal &amp;amp; in India &amp;amp; this is no way any ruling government should treat it's people.   It's high time people speak up &amp;amp; this is should not die down easily.   #DoctorsFightBack #Kolkata #India</w:t>
      </w:r>
    </w:p>
    <w:p>
      <w:r>
        <w:rPr>
          <w:b/>
          <w:u w:val="single"/>
        </w:rPr>
        <w:t>178271</w:t>
      </w:r>
    </w:p>
    <w:p>
      <w:r>
        <w:t>Even #Dhoni couldn’t have imagined that our media will go for such high TRP by taking this #DhoniKeepsTheGlove issue to prime time !! If army is our pride then our current missing plane must be at our prime time  and game yes we will win 🤩🤩#INDvAUS #AUSvIND #icc</w:t>
      </w:r>
    </w:p>
    <w:p>
      <w:r>
        <w:rPr>
          <w:b/>
          <w:u w:val="single"/>
        </w:rPr>
        <w:t>178272</w:t>
      </w:r>
    </w:p>
    <w:p>
      <w:r>
        <w:t>#EastTurkistan Demonstration against Beijing Olympic (Japan)  https://t.co/GHhNTmpunA  #Uyghur #FreeUyghur #China #CCP #BoycottChina #ウイグル #RT</w:t>
      </w:r>
    </w:p>
    <w:p>
      <w:r>
        <w:rPr>
          <w:b/>
          <w:u w:val="single"/>
        </w:rPr>
        <w:t>178273</w:t>
      </w:r>
    </w:p>
    <w:p>
      <w:r>
        <w:t>@ICC to BCCI:: Sorry we cant allow Ms Dhoni to keep the Army Gloves.    @BCCI reply:: Salaam thok, Sar Jhuka, Tu dum daba, Chal Rasta naap le..     #BalidanBadge #BalidanInsignia   #MSDHONI #IndiaWithDhoni #DhoniKeepsTheGlove #DhoniKeSathDesh   #BoycottWorldCup</w:t>
      </w:r>
    </w:p>
    <w:p>
      <w:r>
        <w:rPr>
          <w:b/>
          <w:u w:val="single"/>
        </w:rPr>
        <w:t>178274</w:t>
      </w:r>
    </w:p>
    <w:p>
      <w:r>
        <w:t>And he is so called people's representative   #Savethedoctors #DoctorsFightBack   #istandwithnrs https://t.co/2cVLtSELhx</w:t>
      </w:r>
    </w:p>
    <w:p>
      <w:r>
        <w:rPr>
          <w:b/>
          <w:u w:val="single"/>
        </w:rPr>
        <w:t>178275</w:t>
      </w:r>
    </w:p>
    <w:p>
      <w:r>
        <w:t>Congressman says he supports prison for people who get abortions #Resist #ResistTrump #FuckTrump https://t.co/v97wgsRmLn</w:t>
      </w:r>
    </w:p>
    <w:p>
      <w:r>
        <w:rPr>
          <w:b/>
          <w:u w:val="single"/>
        </w:rPr>
        <w:t>178276</w:t>
      </w:r>
    </w:p>
    <w:p>
      <w:r>
        <w:t>Can't wait to see who'll be the new #Tory (unelected yet again) PM #ToryLeadeshipContest says me never 😝 if #Boris et al are anything to go by #BorisJohnsonShouldNotBePM really do hope there's life on Mars 💨💨🔥🚀</w:t>
      </w:r>
    </w:p>
    <w:p>
      <w:r>
        <w:rPr>
          <w:b/>
          <w:u w:val="single"/>
        </w:rPr>
        <w:t>178277</w:t>
      </w:r>
    </w:p>
    <w:p>
      <w:r>
        <w:t>@narendramodi @AmitShah @Dev_Fadnavis Sir i am a medical student and after all is happening in kolkata i no more feel safe being a doctor .Every human has the basic right to have protection when threatened ,why we doctor's are being denied of that #SAVEDOCTORS #DoctorsFightBack</w:t>
      </w:r>
    </w:p>
    <w:p>
      <w:r>
        <w:rPr>
          <w:b/>
          <w:u w:val="single"/>
        </w:rPr>
        <w:t>178278</w:t>
      </w:r>
    </w:p>
    <w:p>
      <w:r>
        <w:t>I’m a comedian and as a group we’re: selfish, chaotic, narcissistic, disorganised, needy and entirely self obsessed. I wouldn’t trust a comedian with anything apart from a microphone and an audience.    And those are the exact reasons why #BorisJohnsonShouldNotBePM</w:t>
      </w:r>
    </w:p>
    <w:p>
      <w:r>
        <w:rPr>
          <w:b/>
          <w:u w:val="single"/>
        </w:rPr>
        <w:t>178279</w:t>
      </w:r>
    </w:p>
    <w:p>
      <w:r>
        <w:t>@ICC wants to make happy each and every WC playing country thats why their made schedule according to rain so that every country score point.👺    #ShameOnICC   @BCCI   @englandcricket</w:t>
      </w:r>
    </w:p>
    <w:p>
      <w:r>
        <w:rPr>
          <w:b/>
          <w:u w:val="single"/>
        </w:rPr>
        <w:t>178280</w:t>
      </w:r>
    </w:p>
    <w:p>
      <w:r>
        <w:t>@BDUTT @msdhoni @adgpi #DhoniKeepsTheGlove the stupidity of the demand is only because of the president of ICC - what's next? Get virat and pandya to erase their tattoos???</w:t>
      </w:r>
    </w:p>
    <w:p>
      <w:r>
        <w:rPr>
          <w:b/>
          <w:u w:val="single"/>
        </w:rPr>
        <w:t>178281</w:t>
      </w:r>
    </w:p>
    <w:p>
      <w:r>
        <w:t>another GOOD reason 2 NOT reveal identity of rape accused man!! not only because he might be INNOCENT .. but because people MISTAKE him 4 someone else with same name. PREPOSTEROUS!! karan WAHI #rapist now?    @timesofindia  @vineetjaintimes @ncw @smritiirani https://t.co/oy9omDRqI3</w:t>
      </w:r>
    </w:p>
    <w:p>
      <w:r>
        <w:rPr>
          <w:b/>
          <w:u w:val="single"/>
        </w:rPr>
        <w:t>178282</w:t>
      </w:r>
    </w:p>
    <w:p>
      <w:r>
        <w:t>@DWPippy @TomthunkitsMind #Creep, #pedophile, #goon #rapist! Trial time https://t.co/bkb6WmOZtU</w:t>
      </w:r>
    </w:p>
    <w:p>
      <w:r>
        <w:rPr>
          <w:b/>
          <w:u w:val="single"/>
        </w:rPr>
        <w:t>178283</w:t>
      </w:r>
    </w:p>
    <w:p>
      <w:r>
        <w:t>The president's comments suggest that he believes winning an election is more important than the integrity of the election, Chuck Schumer said.  #TrumpIsATraitor #Trump #FlagDay #JohnMcCainDay https://t.co/TnahdtWKJG</w:t>
      </w:r>
    </w:p>
    <w:p>
      <w:r>
        <w:rPr>
          <w:b/>
          <w:u w:val="single"/>
        </w:rPr>
        <w:t>178284</w:t>
      </w:r>
    </w:p>
    <w:p>
      <w:r>
        <w:t>Martin Rowson on Tory MPs voting for a new leader #BorisJohnson #MichaelGove #BorisJohnsonShouldNotBePM #Boris4PM #cartoon #ToryLeadership #MichaelGove #DominicRaab #JeremyHunt #SajidJavid #RoryStewart #BoJo - political cartoon gallery in London https://t.co/dePcTdnXF6 https://t.co/mVjGdsTDxf</w:t>
      </w:r>
    </w:p>
    <w:p>
      <w:r>
        <w:rPr>
          <w:b/>
          <w:u w:val="single"/>
        </w:rPr>
        <w:t>178285</w:t>
      </w:r>
    </w:p>
    <w:p>
      <w:r>
        <w:t>To those armchair activists on all issues they don't understand but mute on this.     #SaveTheDoctors   #DoctorsStrike   #DoctorsFightBack #DoctorsUnderOppression https://t.co/zAEkAqtAWm</w:t>
      </w:r>
    </w:p>
    <w:p>
      <w:r>
        <w:rPr>
          <w:b/>
          <w:u w:val="single"/>
        </w:rPr>
        <w:t>178286</w:t>
      </w:r>
    </w:p>
    <w:p>
      <w:r>
        <w:t>#DOUCHEBAG all this from a fat no talent ass https://t.co/5spmexrahX</w:t>
      </w:r>
    </w:p>
    <w:p>
      <w:r>
        <w:rPr>
          <w:b/>
          <w:u w:val="single"/>
        </w:rPr>
        <w:t>178287</w:t>
      </w:r>
    </w:p>
    <w:p>
      <w:r>
        <w:t>@actdottv @MyaNikitaEtc @mmpadellan #ShunTrump I really hope this trends:)  #FuckTrump #FuckTrumpDaily</w:t>
      </w:r>
    </w:p>
    <w:p>
      <w:r>
        <w:rPr>
          <w:b/>
          <w:u w:val="single"/>
        </w:rPr>
        <w:t>178288</w:t>
      </w:r>
    </w:p>
    <w:p>
      <w:r>
        <w:t>@TheRealOJ32 Wow you really have some nerve coming on twitter like this...  #Murderer  #WeWillNeverForget</w:t>
      </w:r>
    </w:p>
    <w:p>
      <w:r>
        <w:rPr>
          <w:b/>
          <w:u w:val="single"/>
        </w:rPr>
        <w:t>178289</w:t>
      </w:r>
    </w:p>
    <w:p>
      <w:r>
        <w:t>General Election now! #BorisJohnsonShouldNotBePM https://t.co/T4akLRUMBv</w:t>
      </w:r>
    </w:p>
    <w:p>
      <w:r>
        <w:rPr>
          <w:b/>
          <w:u w:val="single"/>
        </w:rPr>
        <w:t>178290</w:t>
      </w:r>
    </w:p>
    <w:p>
      <w:r>
        <w:t>A convicted killer, who went on the run for 17 days, was caught by chance when police were called to a McDonald’s drive-thru, a court has heard. Read more https://t.co/zqmm8oPO6U #news #crime #murderer #convict #prison #escape #killer #mcdonalds #uk #police #drivethru #court https://t.co/V6yMZ1IWaR</w:t>
      </w:r>
    </w:p>
    <w:p>
      <w:r>
        <w:rPr>
          <w:b/>
          <w:u w:val="single"/>
        </w:rPr>
        <w:t>178291</w:t>
      </w:r>
    </w:p>
    <w:p>
      <w:r>
        <w:t>*After betrayal from momta Didi, media and patients*  #DoctorsStrike #DidiVsDoctors #DoctorsFightBack   AIIMS doctors: https://t.co/AVXjQLyLWV</w:t>
      </w:r>
    </w:p>
    <w:p>
      <w:r>
        <w:rPr>
          <w:b/>
          <w:u w:val="single"/>
        </w:rPr>
        <w:t>178292</w:t>
      </w:r>
    </w:p>
    <w:p>
      <w:r>
        <w:t>@IzzyFolau 👈🏽 This Fucken Guy!  What a brainwashed cunt!   #Dickhead</w:t>
      </w:r>
    </w:p>
    <w:p>
      <w:r>
        <w:rPr>
          <w:b/>
          <w:u w:val="single"/>
        </w:rPr>
        <w:t>178293</w:t>
      </w:r>
    </w:p>
    <w:p>
      <w:r>
        <w:t>#DhoniKeepsTheGlove  Why icc have issue with Indian army badge  ICC behaving like ISIS  at last Indians feeling is it  #ICC=ISIS   #IndiaStandsWithDhoni   #DhoniKeepsTheGlove #DhoniKeSaathDesh #BalidaanBadge #BCCI   #ICCWorldCup2019   @msdhoni @imVkohli @ICC @BCCI @PMOIndia  @ANI @CNN ,</w:t>
      </w:r>
    </w:p>
    <w:p>
      <w:r>
        <w:rPr>
          <w:b/>
          <w:u w:val="single"/>
        </w:rPr>
        <w:t>178294</w:t>
      </w:r>
    </w:p>
    <w:p>
      <w:r>
        <w:t>@india_chandan Him bhi log hain. Hamara bhi gussa fut raha hain.   So per high medical bill is concerned, why pay a single paisa, go get yourself treated at govt hospitals. You want premium service you have to pay premium.   In negligence cases docs are penalised heavily.   #DoctorsFightBack</w:t>
      </w:r>
    </w:p>
    <w:p>
      <w:r>
        <w:rPr>
          <w:b/>
          <w:u w:val="single"/>
        </w:rPr>
        <w:t>178295</w:t>
      </w:r>
    </w:p>
    <w:p>
      <w:r>
        <w:t>Protest against Mamta Banerjee and effigy burning in SCB Medical College, Cuttack, odisha.  #DoctorsFightBack   #standwithNRS   #SaveBengal   #Savethedoctors https://t.co/wudBjDXauv</w:t>
      </w:r>
    </w:p>
    <w:p>
      <w:r>
        <w:rPr>
          <w:b/>
          <w:u w:val="single"/>
        </w:rPr>
        <w:t>178296</w:t>
      </w:r>
    </w:p>
    <w:p>
      <w:r>
        <w:t>@SenSchumer @realDonaldTrump @senatemajldr @SenateGOP It was too late for him to try to do damage control on @foxandfriends the @abc interview will be aired again and more people get to hear what he has to say. #TrumpIsATraitor</w:t>
      </w:r>
    </w:p>
    <w:p>
      <w:r>
        <w:rPr>
          <w:b/>
          <w:u w:val="single"/>
        </w:rPr>
        <w:t>178297</w:t>
      </w:r>
    </w:p>
    <w:p>
      <w:r>
        <w:t>#douchebag ownership is a real thing. It's powerful. Own your douche. #Theboldtype #theBoldTypeChat</w:t>
      </w:r>
    </w:p>
    <w:p>
      <w:r>
        <w:rPr>
          <w:b/>
          <w:u w:val="single"/>
        </w:rPr>
        <w:t>178298</w:t>
      </w:r>
    </w:p>
    <w:p>
      <w:r>
        <w:t>Absolutely mortifying what is happening at our border. These camps should be preserved purely for education. Instead they're being recycled for the same purpose. #FuckTrump https://t.co/vUeW7QRLXA</w:t>
      </w:r>
    </w:p>
    <w:p>
      <w:r>
        <w:rPr>
          <w:b/>
          <w:u w:val="single"/>
        </w:rPr>
        <w:t>178299</w:t>
      </w:r>
    </w:p>
    <w:p>
      <w:r>
        <w:t>iTWEET:After all the rabid build up to the #ICCWorldCup2019 match between #India &amp;amp; #Pakistan on 16June, the ultimate let-down would be a washed out match again! One point each! #Cricket #WorldCupCricket #ShameOnICC</w:t>
      </w:r>
    </w:p>
    <w:p>
      <w:r>
        <w:rPr>
          <w:b/>
          <w:u w:val="single"/>
        </w:rPr>
        <w:t>178300</w:t>
      </w:r>
    </w:p>
    <w:p>
      <w:r>
        <w:t>कुछ भी कहने से अच्छा है। कुछ भी सोच समझ के बोले। नियम कायदे नाम के भी कुछ चीजें होती है।  Let the concern team to take care of the same and let's not divert from the main topic of India should win the #CWC19 ! However I too with msd on this with #DhoniKeepsTheGlove ! https://t.co/q7DBnOXOrq</w:t>
      </w:r>
    </w:p>
    <w:p>
      <w:r>
        <w:rPr>
          <w:b/>
          <w:u w:val="single"/>
        </w:rPr>
        <w:t>178301</w:t>
      </w:r>
    </w:p>
    <w:p>
      <w:r>
        <w:t>How the hell has #borisjohnson won all this support if he won’t leave his front room? Am I missing something?#BorisJohnsonShouldNotBePM</w:t>
      </w:r>
    </w:p>
    <w:p>
      <w:r>
        <w:rPr>
          <w:b/>
          <w:u w:val="single"/>
        </w:rPr>
        <w:t>178302</w:t>
      </w:r>
    </w:p>
    <w:p>
      <w:r>
        <w:t>Every supporter of the current White House occupant who continues to support him after his latest treasonous comments can all fuck right the fuck off for-fucking-ever. #fucktrump #itmfa #TraitorTrump #ImpeachTrumpNow</w:t>
      </w:r>
    </w:p>
    <w:p>
      <w:r>
        <w:rPr>
          <w:b/>
          <w:u w:val="single"/>
        </w:rPr>
        <w:t>178303</w:t>
      </w:r>
    </w:p>
    <w:p>
      <w:r>
        <w:t>This is stupidly crazy. To think of leader might just prioritize a known political enemy nation over his country is so disgusting. I cant wait for this nightmare to be done. #TrumpIsATraitor #ImpeachDonaldTrump #TrumpMustResign  Our country deserve justice and ppm to defend it! https://t.co/os8G8WXgAz</w:t>
      </w:r>
    </w:p>
    <w:p>
      <w:r>
        <w:rPr>
          <w:b/>
          <w:u w:val="single"/>
        </w:rPr>
        <w:t>178304</w:t>
      </w:r>
    </w:p>
    <w:p>
      <w:r>
        <w:t>For cricketer like Sunil Gavaskar world cup is everything! #shame   Let any team win world cup, we don't care. We care for pride and self respect of our Army / Nation first.  @sardanarohit   @ICC @BCCI @cricketworldcup @ICCMediaComms @msdhoni   #DhoniKeepTheGlove #DhoniKeepsTheGlove https://t.co/YTwfS3HreU</w:t>
      </w:r>
    </w:p>
    <w:p>
      <w:r>
        <w:rPr>
          <w:b/>
          <w:u w:val="single"/>
        </w:rPr>
        <w:t>178305</w:t>
      </w:r>
    </w:p>
    <w:p>
      <w:r>
        <w:t>@SenToomey @AmericanLegion @SteveDaines You just use the military for a photo-op for your convenience. #FlagDay #JohnMCainDay #JohnMcCainDayJune14th #TrumpIsATraitor</w:t>
      </w:r>
    </w:p>
    <w:p>
      <w:r>
        <w:rPr>
          <w:b/>
          <w:u w:val="single"/>
        </w:rPr>
        <w:t>178306</w:t>
      </w:r>
    </w:p>
    <w:p>
      <w:r>
        <w:t>@keithboykin @IlhanMN And you like #warmongers   #Hezbollah #rapist #murderers   What's your point #townclowns #democrats #lie #lies #vaguetruths</w:t>
      </w:r>
    </w:p>
    <w:p>
      <w:r>
        <w:rPr>
          <w:b/>
          <w:u w:val="single"/>
        </w:rPr>
        <w:t>178307</w:t>
      </w:r>
    </w:p>
    <w:p>
      <w:r>
        <w:t>Adam Silver is into hardcore BDSM. Still figuring out what role he plays, he’s absolutely cringe-tastic. He also has bodies buried in his backyard, 6+ I’m thinking #murderer</w:t>
      </w:r>
    </w:p>
    <w:p>
      <w:r>
        <w:rPr>
          <w:b/>
          <w:u w:val="single"/>
        </w:rPr>
        <w:t>178308</w:t>
      </w:r>
    </w:p>
    <w:p>
      <w:r>
        <w:t>Federal watchdog agency says Kellyanne Conway should be fired after violating the Hatch Act #Resist #ResistTrump #FuckTrump https://t.co/APIkVzT7Jq</w:t>
      </w:r>
    </w:p>
    <w:p>
      <w:r>
        <w:rPr>
          <w:b/>
          <w:u w:val="single"/>
        </w:rPr>
        <w:t>178309</w:t>
      </w:r>
    </w:p>
    <w:p>
      <w:r>
        <w:t>Dear @ICC you haven't done right  We stand by @msdhoni  #DhoniKeepsTheGlove https://t.co/fmPwqMMq8i</w:t>
      </w:r>
    </w:p>
    <w:p>
      <w:r>
        <w:rPr>
          <w:b/>
          <w:u w:val="single"/>
        </w:rPr>
        <w:t>178310</w:t>
      </w:r>
    </w:p>
    <w:p>
      <w:r>
        <w:t>There is gonna be #NoBirthdayForTrump ever.    Hell, #TraitorTot @realDonaldTrump deserves no praise of any sort since he's a fraud and a FAILURE.    #TrumpIsADisgrace #TrumpsWorseThanNixon #TRUMPSUNFIT #TrumpsAnInternationalDisgrace #TrumpIsATraitor #TrumpIsAFraud #TrumpIsAMoron https://t.co/G7g3NzA7xs</w:t>
      </w:r>
    </w:p>
    <w:p>
      <w:r>
        <w:rPr>
          <w:b/>
          <w:u w:val="single"/>
        </w:rPr>
        <w:t>178311</w:t>
      </w:r>
    </w:p>
    <w:p>
      <w:r>
        <w:t>We have seen #DoctorsFightBack through various peaceful means possible. And all of us must stand with them.Their well-being is important to us not only because they are doctors but also because they are fellow citizens.#DoctorsStrike because every life matters - theirs included!</w:t>
      </w:r>
    </w:p>
    <w:p>
      <w:r>
        <w:rPr>
          <w:b/>
          <w:u w:val="single"/>
        </w:rPr>
        <w:t>178312</w:t>
      </w:r>
    </w:p>
    <w:p>
      <w:r>
        <w:t>Dear @ICC The symbol for Balidaan is pride of our Indian Para Troopers. There is nothing religious or political in wearing the glove.  Big commercial brands logo will do but not national pride ..? Its horrible   #DhoniKeepsTheGlove  @BCCI</w:t>
      </w:r>
    </w:p>
    <w:p>
      <w:r>
        <w:rPr>
          <w:b/>
          <w:u w:val="single"/>
        </w:rPr>
        <w:t>178313</w:t>
      </w:r>
    </w:p>
    <w:p>
      <w:r>
        <w:t>#Trump Tweets About Epic Interview Fail &amp;amp; Gets Mocked Like A Clown #TrumpIsATraitor #VoteBlue2020  https://t.co/5s2tNnBY8u</w:t>
      </w:r>
    </w:p>
    <w:p>
      <w:r>
        <w:rPr>
          <w:b/>
          <w:u w:val="single"/>
        </w:rPr>
        <w:t>178314</w:t>
      </w:r>
    </w:p>
    <w:p>
      <w:r>
        <w:t>#DoctorsFightBack  Doctors of govt. Medical clg surat protest against violence against doctors. ..  #Save the savior https://t.co/ctLSZPoCbA</w:t>
      </w:r>
    </w:p>
    <w:p>
      <w:r>
        <w:rPr>
          <w:b/>
          <w:u w:val="single"/>
        </w:rPr>
        <w:t>178315</w:t>
      </w:r>
    </w:p>
    <w:p>
      <w:r>
        <w:t>@ICC Dear ICC focus on improving the standard of Umpiring.Which is important than then dhoni's Gloves. @BCCI @StarSportsIndia @cricketworldcup #DhoniKeepsTheGlove https://t.co/6fVW93rvzg</w:t>
      </w:r>
    </w:p>
    <w:p>
      <w:r>
        <w:rPr>
          <w:b/>
          <w:u w:val="single"/>
        </w:rPr>
        <w:t>178316</w:t>
      </w:r>
    </w:p>
    <w:p>
      <w:r>
        <w:t>@TheRightMelissa @jeremynewberger @realDonaldTrump It was @BarackObama who brought the country back from the brink of economic collapse, now @POTUS is Bankrupting the country, since Bankruptcy is actually the only thing @realDonaldTrump knows     #Resistance #LockThemAllUp #FuckTrump #ComplicitGOP #Resist      https://t.co/lF2am3njsh</w:t>
      </w:r>
    </w:p>
    <w:p>
      <w:r>
        <w:rPr>
          <w:b/>
          <w:u w:val="single"/>
        </w:rPr>
        <w:t>178317</w:t>
      </w:r>
    </w:p>
    <w:p>
      <w:r>
        <w:t>Vox Sentences: Maine moves to expand abortion access #Resist #ResistTrump #FuckTrump https://t.co/FRjTApznIs</w:t>
      </w:r>
    </w:p>
    <w:p>
      <w:r>
        <w:rPr>
          <w:b/>
          <w:u w:val="single"/>
        </w:rPr>
        <w:t>178318</w:t>
      </w:r>
    </w:p>
    <w:p>
      <w:r>
        <w:t>#DoctorsFightBack Mamata vs Docs Latest Updates: Dharna Didi gets taste of her own medicine @AIIMSRDA hand out 48-hour ultimatum     https://t.co/nadDfG4PiX</w:t>
      </w:r>
    </w:p>
    <w:p>
      <w:r>
        <w:rPr>
          <w:b/>
          <w:u w:val="single"/>
        </w:rPr>
        <w:t>178319</w:t>
      </w:r>
    </w:p>
    <w:p>
      <w:r>
        <w:t>@BBCBreakfast What happened to violent crime in London since 2008? https://t.co/vpC99CElND via @FullFact #BorisBull #BorisJohnsonShouldNotBePM</w:t>
      </w:r>
    </w:p>
    <w:p>
      <w:r>
        <w:rPr>
          <w:b/>
          <w:u w:val="single"/>
        </w:rPr>
        <w:t>178320</w:t>
      </w:r>
    </w:p>
    <w:p>
      <w:r>
        <w:t>I see the unscrupulous and opportunistic #BorisJohnsonShouldNotBePM has decided to back #Heathrow expansion. End of retreat from commitment to lie in front of the bulldozers. On the bright side he may now support #PeoplesVote and #StopBrexit in a few months.</w:t>
      </w:r>
    </w:p>
    <w:p>
      <w:r>
        <w:rPr>
          <w:b/>
          <w:u w:val="single"/>
        </w:rPr>
        <w:t>178321</w:t>
      </w:r>
    </w:p>
    <w:p>
      <w:r>
        <w:t>Senate Republicans say campaigns should call FBI over foreign dirt #Resist #ResistTrump #FuckTrump https://t.co/qyLHBSaSoa</w:t>
      </w:r>
    </w:p>
    <w:p>
      <w:r>
        <w:rPr>
          <w:b/>
          <w:u w:val="single"/>
        </w:rPr>
        <w:t>178322</w:t>
      </w:r>
    </w:p>
    <w:p>
      <w:r>
        <w:t>Trying to win by hiding. #BorisJohnsonShouldNotBePM  Tory frontrunner fails to participate in the debate as PM contenders struggle to offer sol @AJEnglish https://t.co/OzbI1id44c https://t.co/bXlxxJJUN1</w:t>
      </w:r>
    </w:p>
    <w:p>
      <w:r>
        <w:rPr>
          <w:b/>
          <w:u w:val="single"/>
        </w:rPr>
        <w:t>178323</w:t>
      </w:r>
    </w:p>
    <w:p>
      <w:r>
        <w:t>Are Muslims, in general a nuisance to be tolerated by the rest of the world ?  #SaveBengal  #DoctorsFightBack   #DoctorsStrike   #MamtaBanerjee</w:t>
      </w:r>
    </w:p>
    <w:p>
      <w:r>
        <w:rPr>
          <w:b/>
          <w:u w:val="single"/>
        </w:rPr>
        <w:t>178324</w:t>
      </w:r>
    </w:p>
    <w:p>
      <w:r>
        <w:t>Govt school adopted by IMA appointed unqualified teachers based on their investments      #IMAFraud #PonziScheme     https://t.co/rqt6X2fP0q</w:t>
      </w:r>
    </w:p>
    <w:p>
      <w:r>
        <w:rPr>
          <w:b/>
          <w:u w:val="single"/>
        </w:rPr>
        <w:t>178325</w:t>
      </w:r>
    </w:p>
    <w:p>
      <w:r>
        <w:t>@MysterySolvent I'm in count down mode until we never have to see this nasty grifter family again. And never is too soon. #FUCKTRUMP https://t.co/ID2oeD11OV</w:t>
      </w:r>
    </w:p>
    <w:p>
      <w:r>
        <w:rPr>
          <w:b/>
          <w:u w:val="single"/>
        </w:rPr>
        <w:t>178326</w:t>
      </w:r>
    </w:p>
    <w:p>
      <w:r>
        <w:t>@DominicRaab @jeremycorbyn's political judgement has proven to be spot on over the course of decades. You on the other hand are a proven liar, probably racist to your core, whose moral compass has allowed the deaths of over 130,000 UK citizens. #murderer https://t.co/USVA6Bzfbd</w:t>
      </w:r>
    </w:p>
    <w:p>
      <w:r>
        <w:rPr>
          <w:b/>
          <w:u w:val="single"/>
        </w:rPr>
        <w:t>178327</w:t>
      </w:r>
    </w:p>
    <w:p>
      <w:r>
        <w:t>A billion Cricket fans waited four years to watch how it rains in England😀😀😀😀 #shameonicc</w:t>
      </w:r>
    </w:p>
    <w:p>
      <w:r>
        <w:rPr>
          <w:b/>
          <w:u w:val="single"/>
        </w:rPr>
        <w:t>178328</w:t>
      </w:r>
    </w:p>
    <w:p>
      <w:r>
        <w:t>#DhoniKeepsTheGlove   #DhoniKeepTheGlove   #DhoniKeSaathDesh     Sir please do not change your gloves,  please sir...     @msdhoni @BCCI</w:t>
      </w:r>
    </w:p>
    <w:p>
      <w:r>
        <w:rPr>
          <w:b/>
          <w:u w:val="single"/>
        </w:rPr>
        <w:t>178329</w:t>
      </w:r>
    </w:p>
    <w:p>
      <w:r>
        <w:t>Biden leading Trump by 16 in Pennsylvania  Biden leading Trump by 10 in Wisconsin  Biden leading Trump by 7 in Florida  Trump leading Biden by 2 in Texas    Hahahahaha!   😂😂😂     #FuckTrump   #ImpeachTrumpNow https://t.co/VXubGeAKs3</w:t>
      </w:r>
    </w:p>
    <w:p>
      <w:r>
        <w:rPr>
          <w:b/>
          <w:u w:val="single"/>
        </w:rPr>
        <w:t>178330</w:t>
      </w:r>
    </w:p>
    <w:p>
      <w:r>
        <w:t>#Trump just invited Congress to begin #Impeachment proceedings    #FridayMotivation  #ForThePeople  #2020Election  #FBR  #TrumpIsATraitor  #TrumpIsTheEnemyOfThePeople  #DemForce    https://t.co/xN6mPPlNwP</w:t>
      </w:r>
    </w:p>
    <w:p>
      <w:r>
        <w:rPr>
          <w:b/>
          <w:u w:val="single"/>
        </w:rPr>
        <w:t>178331</w:t>
      </w:r>
    </w:p>
    <w:p>
      <w:r>
        <w:t>@realDonaldTrump Surrender. It’s all coming out. Everything. Everyone will know the truth. #TrumpIsATraitor</w:t>
      </w:r>
    </w:p>
    <w:p>
      <w:r>
        <w:rPr>
          <w:b/>
          <w:u w:val="single"/>
        </w:rPr>
        <w:t>178332</w:t>
      </w:r>
    </w:p>
    <w:p>
      <w:r>
        <w:t>Don't know if the math is correct but #ShameOnICC https://t.co/czmt2cwpk9</w:t>
      </w:r>
    </w:p>
    <w:p>
      <w:r>
        <w:rPr>
          <w:b/>
          <w:u w:val="single"/>
        </w:rPr>
        <w:t>178333</w:t>
      </w:r>
    </w:p>
    <w:p>
      <w:r>
        <w:t>@_OnGod_ 1. That was at 11, now it’s 4 am. 2. I don’t owe you shit 3. Don’t fucking break in #rapist 🙄👀</w:t>
      </w:r>
    </w:p>
    <w:p>
      <w:r>
        <w:rPr>
          <w:b/>
          <w:u w:val="single"/>
        </w:rPr>
        <w:t>178334</w:t>
      </w:r>
    </w:p>
    <w:p>
      <w:r>
        <w:t>The #TrumpIsATraitor groupies are going to lie us into another war! And why? TO PUMP TRUMP’S POLL NUMBERS!</w:t>
      </w:r>
    </w:p>
    <w:p>
      <w:r>
        <w:rPr>
          <w:b/>
          <w:u w:val="single"/>
        </w:rPr>
        <w:t>178335</w:t>
      </w:r>
    </w:p>
    <w:p>
      <w:r>
        <w:t>This should have been the anthem of this world cup 😂😁😁 #ShameOnICC https://t.co/DYkHatIreb</w:t>
      </w:r>
    </w:p>
    <w:p>
      <w:r>
        <w:rPr>
          <w:b/>
          <w:u w:val="single"/>
        </w:rPr>
        <w:t>178336</w:t>
      </w:r>
    </w:p>
    <w:p>
      <w:r>
        <w:t>#Sunday June 16, 2019            #TrumpIsATraitor     #FakePresident             #WeAreNotOk #TrumpMustGo https://t.co/w0U6NakmPH</w:t>
      </w:r>
    </w:p>
    <w:p>
      <w:r>
        <w:rPr>
          <w:b/>
          <w:u w:val="single"/>
        </w:rPr>
        <w:t>178337</w:t>
      </w:r>
    </w:p>
    <w:p>
      <w:r>
        <w:t>@TJGIII @hmgave @DeWayneLehman @meridithmcgraw @SquawkCNBC For the first time in 9 years, our economy has dropped from 1st to 3rd.     #FUCKTRUMP</w:t>
      </w:r>
    </w:p>
    <w:p>
      <w:r>
        <w:rPr>
          <w:b/>
          <w:u w:val="single"/>
        </w:rPr>
        <w:t>178338</w:t>
      </w:r>
    </w:p>
    <w:p>
      <w:r>
        <w:t>Trump says the Dems' are now 'playing' the seldom used  'Contempt Card' 🙄    with 'Wilbur' Ross and Bill Barr, this fucking idiot thinks 'Contempt of Congress'  for ignoring Congressional Subpoena's, is a fucking game! 🤬                        #ImpeachTheMF  #FuckTrump</w:t>
      </w:r>
    </w:p>
    <w:p>
      <w:r>
        <w:rPr>
          <w:b/>
          <w:u w:val="single"/>
        </w:rPr>
        <w:t>178339</w:t>
      </w:r>
    </w:p>
    <w:p>
      <w:r>
        <w:t>#JohnMcCainDay  #FuckTrump     It's Donald Trump's birthday, but it's #JohnMcCainDay on Twitter https://t.co/IBIbmmMvkJ</w:t>
      </w:r>
    </w:p>
    <w:p>
      <w:r>
        <w:rPr>
          <w:b/>
          <w:u w:val="single"/>
        </w:rPr>
        <w:t>178340</w:t>
      </w:r>
    </w:p>
    <w:p>
      <w:r>
        <w:t>Bastard #BorisJohnsonShouldNotBePM</w:t>
      </w:r>
    </w:p>
    <w:p>
      <w:r>
        <w:rPr>
          <w:b/>
          <w:u w:val="single"/>
        </w:rPr>
        <w:t>178341</w:t>
      </w:r>
    </w:p>
    <w:p>
      <w:r>
        <w:t>Please RT. #BorisJohnsonShouldNotBePM https://t.co/t4ID5sAXdt</w:t>
      </w:r>
    </w:p>
    <w:p>
      <w:r>
        <w:rPr>
          <w:b/>
          <w:u w:val="single"/>
        </w:rPr>
        <w:t>178342</w:t>
      </w:r>
    </w:p>
    <w:p>
      <w:r>
        <w:t>As doctors continue to resign en masse, the centre sought two detailed reports from the #WestBengal government including the measures taken to contain political violence in the state.     #BengalDoctorsStrike #DoctorsFightBack   https://t.co/fII3ait6Go</w:t>
      </w:r>
    </w:p>
    <w:p>
      <w:r>
        <w:rPr>
          <w:b/>
          <w:u w:val="single"/>
        </w:rPr>
        <w:t>178343</w:t>
      </w:r>
    </w:p>
    <w:p>
      <w:r>
        <w:t>I think if Boris refuses to take part in the hustlings he should be automatically excluded from the leadership contest. Refusing to take part shows contempt of the British people and extreme arrogance. #BorisJohnsonShouldNotBePM #GeneralElectionNow</w:t>
      </w:r>
    </w:p>
    <w:p>
      <w:r>
        <w:rPr>
          <w:b/>
          <w:u w:val="single"/>
        </w:rPr>
        <w:t>178344</w:t>
      </w:r>
    </w:p>
    <w:p>
      <w:r>
        <w:t>@SpringF_kx @BBackerman1 @Rich705 @VtxMad @PennyCarrigan1 @keanothedog @ommatid @ThaddeusArjuna @Rose52413 @fordyce_greg @mason4922 @MBonsario @Doh_Doh_Burrd @clairermassey @SarahLies4Trump @ignats66 @gentlemindmom @cyferPtVila @a_patriciann @AllAboutAllan @stuffbusted @CurtisCBallII1 @DearAuntCrabby @Baltic_Bluebird @BarbieToes1 @basshooker2 @kaysintBB @Barbara13199344 @Michael97396326 @Barbie2692 @BeautyAbounds4U @adamcbest @Falconer084 @BearmanShannon @marcbenoit39 @BenPutnam56 @NotMyPrecedent @Carolyny1948 I’m not saying @realDonaldTrump is a russian asset but the russian sure say he is! #ImpeachTrumpNow #TrumpIsATraitor @MBonsario @e_whittler @AndyOstroy @StevenBeschloss @Lawrence @maddow @AriMelber @JoyAnnReid @MalcolmNance @JillWineBanks @Cheezetta</w:t>
      </w:r>
    </w:p>
    <w:p>
      <w:r>
        <w:rPr>
          <w:b/>
          <w:u w:val="single"/>
        </w:rPr>
        <w:t>178345</w:t>
      </w:r>
    </w:p>
    <w:p>
      <w:r>
        <w:t>#ShameOnICC the weather we cannnot control, investment in covers you can..... as for some of the ticket prices truly shocking. Like the Champions trophy last year you would rather have stack of empty Corporate seats than a stadium full of excited fans. 105 pound for Eng Bangla👿</w:t>
      </w:r>
    </w:p>
    <w:p>
      <w:r>
        <w:rPr>
          <w:b/>
          <w:u w:val="single"/>
        </w:rPr>
        <w:t>178346</w:t>
      </w:r>
    </w:p>
    <w:p>
      <w:r>
        <w:t>@woodgnomology @trishysunflower 'It's not about EU, it's about me!' #BorisJohnsonShouldNotBePM https://t.co/rsYLRR3pzr</w:t>
      </w:r>
    </w:p>
    <w:p>
      <w:r>
        <w:rPr>
          <w:b/>
          <w:u w:val="single"/>
        </w:rPr>
        <w:t>178347</w:t>
      </w:r>
    </w:p>
    <w:p>
      <w:r>
        <w:t>The UK faces wildcat strikes and civil disobedience if Boris Johnson commits to a no-deal Brexit as prime minister, a group of campaigners have warned.   #BorisJohnsonShouldNotBePM  #StopBrexit  #SummerOfResistance  #PutItToThePeople  https://t.co/gVTAx6XfYd</w:t>
      </w:r>
    </w:p>
    <w:p>
      <w:r>
        <w:rPr>
          <w:b/>
          <w:u w:val="single"/>
        </w:rPr>
        <w:t>178348</w:t>
      </w:r>
    </w:p>
    <w:p>
      <w:r>
        <w:t>@Trendulkar It's not raining as it's England's match..ECB &amp;amp; ICC have scheduled all England matches where possibility of rain is minnimum i.e, 'Rain Fixing'.    @ICC must change the venue of #INDvPAK match from Manchester to London.    #ENGvWI #ShameOnICC #RainStopsMatch #CWC19 #INDvsPAK #WIvsENG</w:t>
      </w:r>
    </w:p>
    <w:p>
      <w:r>
        <w:rPr>
          <w:b/>
          <w:u w:val="single"/>
        </w:rPr>
        <w:t>178349</w:t>
      </w:r>
    </w:p>
    <w:p>
      <w:r>
        <w:t>What Pompeo forgot about the flag #Resist #ResistTrump #FuckTrump https://t.co/wH46YP88Ux</w:t>
      </w:r>
    </w:p>
    <w:p>
      <w:r>
        <w:rPr>
          <w:b/>
          <w:u w:val="single"/>
        </w:rPr>
        <w:t>178350</w:t>
      </w:r>
    </w:p>
    <w:p>
      <w:r>
        <w:t>@LilCox2627 @write2bheard1 @senatemajldr I've definitely not heard enough. And what i have heard / read indicates 🍄 has obstructed justice and his campaign worked in conjunction with Russia to be illegitimately installed as a russian-asset.  #IReadTheMuellerReport  #TrumpIsATraitor   #ImpeachTheMFTraitor</w:t>
      </w:r>
    </w:p>
    <w:p>
      <w:r>
        <w:rPr>
          <w:b/>
          <w:u w:val="single"/>
        </w:rPr>
        <w:t>178351</w:t>
      </w:r>
    </w:p>
    <w:p>
      <w:r>
        <w:t>Idiot Trump gets harpooned for ‘Prince of Whales’ spelling error  #TrumpStupid   Its Prince of Wales, you baffoon  #TrumpIsANationalDisgrace  #TrumpIsNotAboveTheLaw #TrumpIsATraitor #TRUMPISALIAR #NoMoreTrumpism  #Obstruction  #VoteBlue    @demcrats https://t.co/646Hwu5Dxg</w:t>
      </w:r>
    </w:p>
    <w:p>
      <w:r>
        <w:rPr>
          <w:b/>
          <w:u w:val="single"/>
        </w:rPr>
        <w:t>178352</w:t>
      </w:r>
    </w:p>
    <w:p>
      <w:r>
        <w:t>@mbmk7 Not on my life would I wish Trump a happy birthday. #TrumpIsATraitor</w:t>
      </w:r>
    </w:p>
    <w:p>
      <w:r>
        <w:rPr>
          <w:b/>
          <w:u w:val="single"/>
        </w:rPr>
        <w:t>178353</w:t>
      </w:r>
    </w:p>
    <w:p>
      <w:r>
        <w:t>#IdiotTrump forgets an important rule: don’t make up quotes from real people #TrumpsAnInternationalDisgrace  https://t.co/3D0qIFc6aL</w:t>
      </w:r>
    </w:p>
    <w:p>
      <w:r>
        <w:rPr>
          <w:b/>
          <w:u w:val="single"/>
        </w:rPr>
        <w:t>178354</w:t>
      </w:r>
    </w:p>
    <w:p>
      <w:r>
        <w:t>@TajinderBagga @MamataOfficial @ZeeNews @republic @abpnewshindi @thenewshour @News18India @Jansatta @drharshvardhan @narendramodi @AmitShah @KailashOnline #DoctorsFightBack #GetWellSoonMamataDidi    Mamata Didi, You strip doctors of their dignity and expect them to do nothing?  Why play with people’s lives because of your sheer arrogance?    https://t.co/aEKgvJSKah</w:t>
      </w:r>
    </w:p>
    <w:p>
      <w:r>
        <w:rPr>
          <w:b/>
          <w:u w:val="single"/>
        </w:rPr>
        <w:t>178355</w:t>
      </w:r>
    </w:p>
    <w:p>
      <w:r>
        <w:t>Do not remove the batch at any cost #DhoniKeepsTheGlove  We support you MS 🇮🇳 #ICC must give equal treatment to everyone..   What do you call this a spirit of cricket...? https://t.co/eGL0mfObHC</w:t>
      </w:r>
    </w:p>
    <w:p>
      <w:r>
        <w:rPr>
          <w:b/>
          <w:u w:val="single"/>
        </w:rPr>
        <w:t>178356</w:t>
      </w:r>
    </w:p>
    <w:p>
      <w:r>
        <w:t>@johnlundin @politicususa I DEMAND TRUMP RESIGN  #TrumpIsATraitor</w:t>
      </w:r>
    </w:p>
    <w:p>
      <w:r>
        <w:rPr>
          <w:b/>
          <w:u w:val="single"/>
        </w:rPr>
        <w:t>178357</w:t>
      </w:r>
    </w:p>
    <w:p>
      <w:r>
        <w:t>#DoctorsFightBack    After जय श्री राम controversy @MamataOfficial, calls doctors outsiders protesting  on behalf of other political parties  Dear Mamata didi, instead of blaming Doctors perhaps you should introspect once for a change     #SaturdayMotivation #SaturdayThoughts https://t.co/YEkW7iZ1p4</w:t>
      </w:r>
    </w:p>
    <w:p>
      <w:r>
        <w:rPr>
          <w:b/>
          <w:u w:val="single"/>
        </w:rPr>
        <w:t>178358</w:t>
      </w:r>
    </w:p>
    <w:p>
      <w:r>
        <w:t>@sudhirchaudhary @ICC does only two things.   1. Sleeps most of the times   2. Wakes up to impose some restrictions on @BCCI valid or otherwise #DhoniKeepTheGlove #DhoniKeepsTheGlove https://t.co/CSrEA4zN5p</w:t>
      </w:r>
    </w:p>
    <w:p>
      <w:r>
        <w:rPr>
          <w:b/>
          <w:u w:val="single"/>
        </w:rPr>
        <w:t>178359</w:t>
      </w:r>
    </w:p>
    <w:p>
      <w:r>
        <w:t>We are with you 🙌🏻    #DoctorsFightBack #DoctorsProtest #DoctorStrike #Savethedoctors #doctors_against_assualt #DontGiveUp #KolkataViolence #Kolkata #MamtaBanerjee #SaveBengalSaveDemocracy #mamtafrustrated #mamtalosingcontrol #SaveTheSaviours #SaveBengal #SaveOurDoctors https://t.co/Qm7Zn8SJBP</w:t>
      </w:r>
    </w:p>
    <w:p>
      <w:r>
        <w:rPr>
          <w:b/>
          <w:u w:val="single"/>
        </w:rPr>
        <w:t>178360</w:t>
      </w:r>
    </w:p>
    <w:p>
      <w:r>
        <w:t>ICC behaving like ECI #DhoniKeepsTheGlove</w:t>
      </w:r>
    </w:p>
    <w:p>
      <w:r>
        <w:rPr>
          <w:b/>
          <w:u w:val="single"/>
        </w:rPr>
        <w:t>178361</w:t>
      </w:r>
    </w:p>
    <w:p>
      <w:r>
        <w:t>Thread of great importance and florid profanity    #FuckTrump https://t.co/J2n8lBrq2k</w:t>
      </w:r>
    </w:p>
    <w:p>
      <w:r>
        <w:rPr>
          <w:b/>
          <w:u w:val="single"/>
        </w:rPr>
        <w:t>178362</w:t>
      </w:r>
    </w:p>
    <w:p>
      <w:r>
        <w:t>I'll drink to that #fucktrump 🥂 https://t.co/LWR8eWbafH</w:t>
      </w:r>
    </w:p>
    <w:p>
      <w:r>
        <w:rPr>
          <w:b/>
          <w:u w:val="single"/>
        </w:rPr>
        <w:t>178363</w:t>
      </w:r>
    </w:p>
    <w:p>
      <w:r>
        <w:t>@SandhuSurbhi We have ZERO interest in playing GOD, so please don't treat us either as a GOD or as a DOG! If you deserve respect, so do we, nothing more and nothing less...    #DoctorsFightBack</w:t>
      </w:r>
    </w:p>
    <w:p>
      <w:r>
        <w:rPr>
          <w:b/>
          <w:u w:val="single"/>
        </w:rPr>
        <w:t>178364</w:t>
      </w:r>
    </w:p>
    <w:p>
      <w:r>
        <w:t>Your momma should've swallowed...  Trump, the poster child for retroactive abortions.  #FuckTrump https://t.co/45LIxynYKn</w:t>
      </w:r>
    </w:p>
    <w:p>
      <w:r>
        <w:rPr>
          <w:b/>
          <w:u w:val="single"/>
        </w:rPr>
        <w:t>178365</w:t>
      </w:r>
    </w:p>
    <w:p>
      <w:r>
        <w:t>@niner_nhatty Talk trash?? No, just my opinion that people take this way too serious. But we do agree on one thing that is way more important than any game or any injury #fucktrump.</w:t>
      </w:r>
    </w:p>
    <w:p>
      <w:r>
        <w:rPr>
          <w:b/>
          <w:u w:val="single"/>
        </w:rPr>
        <w:t>178366</w:t>
      </w:r>
    </w:p>
    <w:p>
      <w:r>
        <w:t>@aajtak If not possible to keep insignia on gloves @msdhoni should have tattoo of insignia on his arms.  @BCCI @republic  @ICC #keepthegloves #bcci #DhoniKeepsTheGlove #Dhoni   #BalidaanBadge #zeenews</w:t>
      </w:r>
    </w:p>
    <w:p>
      <w:r>
        <w:rPr>
          <w:b/>
          <w:u w:val="single"/>
        </w:rPr>
        <w:t>178367</w:t>
      </w:r>
    </w:p>
    <w:p>
      <w:r>
        <w:t>It may just drizzle for a few hours on sunday, but due to lack of covers and resulting wet outfield, the Ind-Pak match is likely to be abandoned #shameonIcc</w:t>
      </w:r>
    </w:p>
    <w:p>
      <w:r>
        <w:rPr>
          <w:b/>
          <w:u w:val="single"/>
        </w:rPr>
        <w:t>178368</w:t>
      </w:r>
    </w:p>
    <w:p>
      <w:r>
        <w:t>My mementoes today included this P.O.S.... so I’ll give him a shout out.     Never forget... #BrockTurner #Rapist https://t.co/zWTXM8ZAgm</w:t>
      </w:r>
    </w:p>
    <w:p>
      <w:r>
        <w:rPr>
          <w:b/>
          <w:u w:val="single"/>
        </w:rPr>
        <w:t>178369</w:t>
      </w:r>
    </w:p>
    <w:p>
      <w:r>
        <w:t>The confusion created by the Right-Wing extremists, or otherwise known as Republicans, resulted in #Trump in the White House    Reinstate #CommonSense    #TrumpIsATraitor #CorruptGOP #GOPcorruptionandcruelty #GOPComplicitTraitors #Resisters #ResistersForum #ResistanceUnited #VoteBlue https://t.co/N0JRcXKaj4</w:t>
      </w:r>
    </w:p>
    <w:p>
      <w:r>
        <w:rPr>
          <w:b/>
          <w:u w:val="single"/>
        </w:rPr>
        <w:t>178370</w:t>
      </w:r>
    </w:p>
    <w:p>
      <w:r>
        <w:t>#DhoniKeepsTheGlove the #ICC is the new british raj dictating on the colonies what and what not to wear. #BCCI looking at money aspect will bow down to its british raj masters</w:t>
      </w:r>
    </w:p>
    <w:p>
      <w:r>
        <w:rPr>
          <w:b/>
          <w:u w:val="single"/>
        </w:rPr>
        <w:t>178371</w:t>
      </w:r>
    </w:p>
    <w:p>
      <w:r>
        <w:t>Stop Violence Against Doctors!!  #DoctorsFightBack #DoctorsStrike   #Modi #DoctorsProtest https://t.co/LeN3EIafOm</w:t>
      </w:r>
    </w:p>
    <w:p>
      <w:r>
        <w:rPr>
          <w:b/>
          <w:u w:val="single"/>
        </w:rPr>
        <w:t>178372</w:t>
      </w:r>
    </w:p>
    <w:p>
      <w:r>
        <w:t>@narendramodi #Congratulations P.M. we are happy to have you our #prime minister. I would like to request you take some #strict action against #rapist, make some strict #rules against them. Numbers of rape are #increasing day by day instead of #reducing...</w:t>
      </w:r>
    </w:p>
    <w:p>
      <w:r>
        <w:rPr>
          <w:b/>
          <w:u w:val="single"/>
        </w:rPr>
        <w:t>178373</w:t>
      </w:r>
    </w:p>
    <w:p>
      <w:r>
        <w:t>We're about to get our own trump #BorisJohnsonShouldNotBePM #borisjohnsonisaclown https://t.co/z4Qa7L0coc</w:t>
      </w:r>
    </w:p>
    <w:p>
      <w:r>
        <w:rPr>
          <w:b/>
          <w:u w:val="single"/>
        </w:rPr>
        <w:t>178374</w:t>
      </w:r>
    </w:p>
    <w:p>
      <w:r>
        <w:t>Welcome to Trumpworld #morintoon #TrumpIsATraitor #TrumpElections #TrumpCollusion #TrumpCriminalInvestigations #TrumpCrimeSyndicate #TrumpCult https://t.co/y4fvByaaUj</w:t>
      </w:r>
    </w:p>
    <w:p>
      <w:r>
        <w:rPr>
          <w:b/>
          <w:u w:val="single"/>
        </w:rPr>
        <w:t>178375</w:t>
      </w:r>
    </w:p>
    <w:p>
      <w:r>
        <w:t>Mobile Phone Software in Delhi is the best cell phone monitoring software for the clients and this is the hacking and tracking software. https://t.co/r39qZT6qcI  #ShameOnICC  #SaveBengal</w:t>
      </w:r>
    </w:p>
    <w:p>
      <w:r>
        <w:rPr>
          <w:b/>
          <w:u w:val="single"/>
        </w:rPr>
        <w:t>178376</w:t>
      </w:r>
    </w:p>
    <w:p>
      <w:r>
        <w:t>Mass resignation at #medicalcollegekolkata  Salute.  #DoctorsFightBack https://t.co/peaK693rxa</w:t>
      </w:r>
    </w:p>
    <w:p>
      <w:r>
        <w:rPr>
          <w:b/>
          <w:u w:val="single"/>
        </w:rPr>
        <w:t>178377</w:t>
      </w:r>
    </w:p>
    <w:p>
      <w:r>
        <w:t>History will remember this as not only doctors but the common citizens' first movement against the autocratic dictatorship of Mamata-Bin-Tughlaq!!  All this without any political support!!    #SaveTheDoctors   #SaveBengal   #DoctorsFightBack https://t.co/i0bCvwU6XG</w:t>
      </w:r>
    </w:p>
    <w:p>
      <w:r>
        <w:rPr>
          <w:b/>
          <w:u w:val="single"/>
        </w:rPr>
        <w:t>178378</w:t>
      </w:r>
    </w:p>
    <w:p>
      <w:r>
        <w:t>Dear @ICC,   Instead of focussing on @msdhoni gloves better focus on improving the quality of umpires.  4 decisions overturned so far in today's game + a huge No Ball miss that costed Chris Gayle's wicket. #DhoniKeepsTheGlove</w:t>
      </w:r>
    </w:p>
    <w:p>
      <w:r>
        <w:rPr>
          <w:b/>
          <w:u w:val="single"/>
        </w:rPr>
        <w:t>178379</w:t>
      </w:r>
    </w:p>
    <w:p>
      <w:r>
        <w:t>@PeteJamison I'm boycotting Trump's 4th of July political rally. Everyone should. #JohnMcCainDay #FBRParty #ImpeachTrumpNow #TrumpIsATraitor #DerangedDonald</w:t>
      </w:r>
    </w:p>
    <w:p>
      <w:r>
        <w:rPr>
          <w:b/>
          <w:u w:val="single"/>
        </w:rPr>
        <w:t>178380</w:t>
      </w:r>
    </w:p>
    <w:p>
      <w:r>
        <w:t>Why is #BorisJohnsonShouldNotBePM hiding from the press and tv cameras? No show on #C4LeadershipDebate &amp;amp; today conspicuous by his absence from the #hustings @BorisJohnson</w:t>
      </w:r>
    </w:p>
    <w:p>
      <w:r>
        <w:rPr>
          <w:b/>
          <w:u w:val="single"/>
        </w:rPr>
        <w:t>178381</w:t>
      </w:r>
    </w:p>
    <w:p>
      <w:r>
        <w:t>@Hope012015 @thinkprogress What has he seen from Trump that indicates he’s shown good judgement? Just SAYING He would take Information from A Foreign Govt shows Terrible Judgment! #TrumpIsATraitor</w:t>
      </w:r>
    </w:p>
    <w:p>
      <w:r>
        <w:rPr>
          <w:b/>
          <w:u w:val="single"/>
        </w:rPr>
        <w:t>178382</w:t>
      </w:r>
    </w:p>
    <w:p>
      <w:r>
        <w:t>Once #BorisJohnson becomes PM, denial is no longer an option.  #BorisJohnsonShouldNotBePM #JC4PM https://t.co/DwPRGMK3OH</w:t>
      </w:r>
    </w:p>
    <w:p>
      <w:r>
        <w:rPr>
          <w:b/>
          <w:u w:val="single"/>
        </w:rPr>
        <w:t>178383</w:t>
      </w:r>
    </w:p>
    <w:p>
      <w:r>
        <w:t>It is an appeal for all Indians and Indian Cricket Fans plz wear tshirts having balidan insignia printed on them while going to watch the match. In this way, we can protest against ICC hypocrite and foolish decision  #BalidaanBadge #indiawithdhoni #DhoniKeepsTheGlove https://t.co/eWUFh9TqLi</w:t>
      </w:r>
    </w:p>
    <w:p>
      <w:r>
        <w:rPr>
          <w:b/>
          <w:u w:val="single"/>
        </w:rPr>
        <w:t>178384</w:t>
      </w:r>
    </w:p>
    <w:p>
      <w:r>
        <w:t>Happy #JohnMcCainDay !!    #FuckTrump</w:t>
      </w:r>
    </w:p>
    <w:p>
      <w:r>
        <w:rPr>
          <w:b/>
          <w:u w:val="single"/>
        </w:rPr>
        <w:t>178385</w:t>
      </w:r>
    </w:p>
    <w:p>
      <w:r>
        <w:t>What I do... whether it’s plants or relationships... #Murderer https://t.co/kDJf6vL4yb</w:t>
      </w:r>
    </w:p>
    <w:p>
      <w:r>
        <w:rPr>
          <w:b/>
          <w:u w:val="single"/>
        </w:rPr>
        <w:t>178386</w:t>
      </w:r>
    </w:p>
    <w:p>
      <w:r>
        <w:t>Not even if office yet and already he's being a twat. #dickhead  https://t.co/eG7rnWCZH3</w:t>
      </w:r>
    </w:p>
    <w:p>
      <w:r>
        <w:rPr>
          <w:b/>
          <w:u w:val="single"/>
        </w:rPr>
        <w:t>178387</w:t>
      </w:r>
    </w:p>
    <w:p>
      <w:r>
        <w:t>@pashyantii About time to give this tournament a cold shoulder, let @ICC suffer some losses. #DhoniKeepsTheGlove</w:t>
      </w:r>
    </w:p>
    <w:p>
      <w:r>
        <w:rPr>
          <w:b/>
          <w:u w:val="single"/>
        </w:rPr>
        <w:t>178388</w:t>
      </w:r>
    </w:p>
    <w:p>
      <w:r>
        <w:t>Lulz new meme of the day :D! #OpKKK #optrump #opdomesticterrorism #fucktrump #ImpeachTrumpNow #ImpeachDonaldTrumpNOW https://t.co/6mizJFRVHW</w:t>
      </w:r>
    </w:p>
    <w:p>
      <w:r>
        <w:rPr>
          <w:b/>
          <w:u w:val="single"/>
        </w:rPr>
        <w:t>178389</w:t>
      </w:r>
    </w:p>
    <w:p>
      <w:r>
        <w:t>@ICC @BCCI @ICCLive  @cricketworldcup  @ICCMediaComms we want answer.  @msdhoni  @MajorPoonia great initiative and support  #BalidaanBadge #BCCI #DhoniKeepTheGlove #DhoniKeSaathDesh #DhoniKeepsTheGlove #DhoniAtCWC19 #Dhoni #dhonigloves https://t.co/zfilmp9hf5</w:t>
      </w:r>
    </w:p>
    <w:p>
      <w:r>
        <w:rPr>
          <w:b/>
          <w:u w:val="single"/>
        </w:rPr>
        <w:t>178390</w:t>
      </w:r>
    </w:p>
    <w:p>
      <w:r>
        <w:t>Junior doctors refuse to meet Chief Minister #MamataBanerjee at her office in Nabanno and have instead asked her to meet them at NRS Medical College and Hospital as they feel insecure and apprehensive about meeting her behind closed doors #DoctorsFightBack  https://t.co/vITYxnDNbl</w:t>
      </w:r>
    </w:p>
    <w:p>
      <w:r>
        <w:rPr>
          <w:b/>
          <w:u w:val="single"/>
        </w:rPr>
        <w:t>178391</w:t>
      </w:r>
    </w:p>
    <w:p>
      <w:r>
        <w:t>@TheTweetOfGod Special Birthday Song for Drumpf! #fuckTrump    https://t.co/xUJXn58XyC</w:t>
      </w:r>
    </w:p>
    <w:p>
      <w:r>
        <w:rPr>
          <w:b/>
          <w:u w:val="single"/>
        </w:rPr>
        <w:t>178392</w:t>
      </w:r>
    </w:p>
    <w:p>
      <w:r>
        <w:t>@realDonaldTrump is just a greasy piece of shit. The world is darker with him in it.     #Iran #TrumpIsATraitor #TrumpMustResign #TrumpsAnInternationalDisgrace #TrumpResign #TrumpTantrum #jailtrump #IndictTrump #ImpeachTrumpNow #ImpeachDonaldTrumpNOW #ImpeachTrump https://t.co/9RH8JL8g75</w:t>
      </w:r>
    </w:p>
    <w:p>
      <w:r>
        <w:rPr>
          <w:b/>
          <w:u w:val="single"/>
        </w:rPr>
        <w:t>178393</w:t>
      </w:r>
    </w:p>
    <w:p>
      <w:r>
        <w:t>@realDonaldTrump Somebody turn off the #Gaslighting already.    #TrumpIsATraitor #TrumpIsTheEnemyOfThePeople #TrumpTantrum https://t.co/waQbkdm4zI</w:t>
      </w:r>
    </w:p>
    <w:p>
      <w:r>
        <w:rPr>
          <w:b/>
          <w:u w:val="single"/>
        </w:rPr>
        <w:t>178394</w:t>
      </w:r>
    </w:p>
    <w:p>
      <w:r>
        <w:t>ICC showed his full attention towarrds Dhoni's gloves  But gives a few attention in choosing a perfect place for the world cup 2K19   #ShameOnICC https://t.co/rFftuJMrHI</w:t>
      </w:r>
    </w:p>
    <w:p>
      <w:r>
        <w:rPr>
          <w:b/>
          <w:u w:val="single"/>
        </w:rPr>
        <w:t>178395</w:t>
      </w:r>
    </w:p>
    <w:p>
      <w:r>
        <w:t>@EthanW_04 @gregbowman @34jallen @ShannonallyceA Who the Fuck are you? Oh, nobody. That explains it.   #Douchebag</w:t>
      </w:r>
    </w:p>
    <w:p>
      <w:r>
        <w:rPr>
          <w:b/>
          <w:u w:val="single"/>
        </w:rPr>
        <w:t>178396</w:t>
      </w:r>
    </w:p>
    <w:p>
      <w:r>
        <w:t>What a proud moment!!😍  We literally waited for 4 years to see the rain of englnd     Thankyou  @ICC 🙂    #ShameICC #ShameOnICC #rainyworldcup #RainStopsMatch #rain #Worldcup19 #WorldCup</w:t>
      </w:r>
    </w:p>
    <w:p>
      <w:r>
        <w:rPr>
          <w:b/>
          <w:u w:val="single"/>
        </w:rPr>
        <w:t>178397</w:t>
      </w:r>
    </w:p>
    <w:p>
      <w:r>
        <w:t>@ShashiTharoor CM of the state #MamataBanerjee vists the hospital , threatens the protesting docs. of punishment accuses them of differentiating  patients on the basis of religion &amp;amp; tells them they shouldn't complain because police personnel also faces the same     2/3 #DoctorsFightBack</w:t>
      </w:r>
    </w:p>
    <w:p>
      <w:r>
        <w:rPr>
          <w:b/>
          <w:u w:val="single"/>
        </w:rPr>
        <w:t>178398</w:t>
      </w:r>
    </w:p>
    <w:p>
      <w:r>
        <w:t>If you are @realDonaldTrump then you're a piece of shit.     If you are @VP then you are a piece of shit.    If you are a supporter of either Trump or Pence the you are a piece of shit.    #fucktrump #fuckpence #fuckthegop</w:t>
      </w:r>
    </w:p>
    <w:p>
      <w:r>
        <w:rPr>
          <w:b/>
          <w:u w:val="single"/>
        </w:rPr>
        <w:t>178399</w:t>
      </w:r>
    </w:p>
    <w:p>
      <w:r>
        <w:t>@mmfelts @SteveScalise You love trump too . So there’s that. #TrumpIsATraitor</w:t>
      </w:r>
    </w:p>
    <w:p>
      <w:r>
        <w:rPr>
          <w:b/>
          <w:u w:val="single"/>
        </w:rPr>
        <w:t>178400</w:t>
      </w:r>
    </w:p>
    <w:p>
      <w:r>
        <w:t>@realDonaldTrump For a moment on June 6, 2019 during your speech in Normandy I experienced a momentary feeling of contentment. It actually felt like I was listening to an actual POTUS &amp;amp; that felt good. U delivered an excellent speech to the world.. Then u went back to ASSHOLE mode! #FuckTrump⚖️🇺🇲</w:t>
      </w:r>
    </w:p>
    <w:p>
      <w:r>
        <w:rPr>
          <w:b/>
          <w:u w:val="single"/>
        </w:rPr>
        <w:t>178401</w:t>
      </w:r>
    </w:p>
    <w:p>
      <w:r>
        <w:t>There is only one clear winner this Cricket World Cup- RAIN; given us consistent performances and remains undefeated!!!! #ShameOnICC</w:t>
      </w:r>
    </w:p>
    <w:p>
      <w:r>
        <w:rPr>
          <w:b/>
          <w:u w:val="single"/>
        </w:rPr>
        <w:t>178402</w:t>
      </w:r>
    </w:p>
    <w:p>
      <w:r>
        <w:t>Change host uk to India know @ICC   #ShameOnICC</w:t>
      </w:r>
    </w:p>
    <w:p>
      <w:r>
        <w:rPr>
          <w:b/>
          <w:u w:val="single"/>
        </w:rPr>
        <w:t>178403</w:t>
      </w:r>
    </w:p>
    <w:p>
      <w:r>
        <w:t>#Government_of_india is still sleeping    This is Day 5 of protest...No one from the central government or state government care about the situation and the patients dying outside the hospitals.  #DoctorsFightBack  #DoctorsUnderOppression   #healthcare</w:t>
      </w:r>
    </w:p>
    <w:p>
      <w:r>
        <w:rPr>
          <w:b/>
          <w:u w:val="single"/>
        </w:rPr>
        <w:t>178404</w:t>
      </w:r>
    </w:p>
    <w:p>
      <w:r>
        <w:t>PLEASE SEE WHAT THEY ARE SAYING FIRST-HAND. DON'T TRUST YELLOW JOURNALISTS!  #DoctorsFightBack  #DoctorsStrike  #DoctorsProtest  #StandWithNRSMCH https://t.co/yiGzGvwzSC</w:t>
      </w:r>
    </w:p>
    <w:p>
      <w:r>
        <w:rPr>
          <w:b/>
          <w:u w:val="single"/>
        </w:rPr>
        <w:t>178405</w:t>
      </w:r>
    </w:p>
    <w:p>
      <w:r>
        <w:t>.@ohnoitsdapopo oh hey its a 'tough guy' with a badge assaulting citizens for no reason 🙄 #Douchebag #BadCop</w:t>
      </w:r>
    </w:p>
    <w:p>
      <w:r>
        <w:rPr>
          <w:b/>
          <w:u w:val="single"/>
        </w:rPr>
        <w:t>178406</w:t>
      </w:r>
    </w:p>
    <w:p>
      <w:r>
        <w:t>@KamalaHarris #WillieBrownsCumDumpster   #HorizontalHarris   #HeelsUpHarris     What about the fathers who can’t be with their children because they were ripped from the womb?    @KamalaHarris = #murderer  @KamalaHarris = #Disgrace to humanity</w:t>
      </w:r>
    </w:p>
    <w:p>
      <w:r>
        <w:rPr>
          <w:b/>
          <w:u w:val="single"/>
        </w:rPr>
        <w:t>178407</w:t>
      </w:r>
    </w:p>
    <w:p>
      <w:r>
        <w:t>Why wasn't Boris at the debate last evening running for Prime Minister with the other candidates, surely there a reason that I clearly missed out 🤔🙄#primemister #BorisJohnsonShouldNotBePM</w:t>
      </w:r>
    </w:p>
    <w:p>
      <w:r>
        <w:rPr>
          <w:b/>
          <w:u w:val="single"/>
        </w:rPr>
        <w:t>178408</w:t>
      </w:r>
    </w:p>
    <w:p>
      <w:r>
        <w:t>#TraitorTrump Unleashes AM #Tweet As World Crumbles Around Him #TrumpIsATraitor #VoteBlue2020  https://t.co/Q8xLlWlkJF</w:t>
      </w:r>
    </w:p>
    <w:p>
      <w:r>
        <w:rPr>
          <w:b/>
          <w:u w:val="single"/>
        </w:rPr>
        <w:t>178409</w:t>
      </w:r>
    </w:p>
    <w:p>
      <w:r>
        <w:t>@realDonaldTrump What in the absolute hell is wrong with you?!? #TrumpIsUnfit #TrumpIsATraitor #TrumpIsACriminal</w:t>
      </w:r>
    </w:p>
    <w:p>
      <w:r>
        <w:rPr>
          <w:b/>
          <w:u w:val="single"/>
        </w:rPr>
        <w:t>178410</w:t>
      </w:r>
    </w:p>
    <w:p>
      <w:r>
        <w:t>Everyone should be scared that #TraitorTrump doesn't know the difference between right and wrong. #TrumpIsATraitor #TrumpTreason #TrumpTraitor https://t.co/fkNkTjasPZ</w:t>
      </w:r>
    </w:p>
    <w:p>
      <w:r>
        <w:rPr>
          <w:b/>
          <w:u w:val="single"/>
        </w:rPr>
        <w:t>178411</w:t>
      </w:r>
    </w:p>
    <w:p>
      <w:r>
        <w:t>How scary is this, @David_Leavitt?   #ImpeachmentHearingsNow  #ImpeachmentHearingsNow  #ImpeachDonaldTrumpNOW  #TrumpIsATraitor    https://t.co/CMWkGeK7bj https://t.co/ToeSAhlWd3</w:t>
      </w:r>
    </w:p>
    <w:p>
      <w:r>
        <w:rPr>
          <w:b/>
          <w:u w:val="single"/>
        </w:rPr>
        <w:t>178412</w:t>
      </w:r>
    </w:p>
    <w:p>
      <w:r>
        <w:t>@RepSwalwell @realDonaldTrump All the positive replies on here are bots! You are such a #Douchebag</w:t>
      </w:r>
    </w:p>
    <w:p>
      <w:r>
        <w:rPr>
          <w:b/>
          <w:u w:val="single"/>
        </w:rPr>
        <w:t>178413</w:t>
      </w:r>
    </w:p>
    <w:p>
      <w:r>
        <w:t>Dear @ICC you can remove sign of BALIDAN from @msdhoni gloves but you can't remove his respect for INDIAN ARMY from his heart. He is not a cricketer, He is GOD for us.        #DhoniKeepTheGlove #Dhoni #DhoniKeepsTheGlove https://t.co/KlmKN9lUc3</w:t>
      </w:r>
    </w:p>
    <w:p>
      <w:r>
        <w:rPr>
          <w:b/>
          <w:u w:val="single"/>
        </w:rPr>
        <w:t>178414</w:t>
      </w:r>
    </w:p>
    <w:p>
      <w:r>
        <w:t>Our entire state wants to know who this Minister in context is. Request all the media houses to pursue this matter relentlessly and also the IAS officer in context should be given an award for his gallantry.    #IMAFraud    https://t.co/MxyFcEqf6K</w:t>
      </w:r>
    </w:p>
    <w:p>
      <w:r>
        <w:rPr>
          <w:b/>
          <w:u w:val="single"/>
        </w:rPr>
        <w:t>178415</w:t>
      </w:r>
    </w:p>
    <w:p>
      <w:r>
        <w:t>@theScore @Drake Act like you been there befo....Oh that’s right. Never been there. That’s cute. Good for you guys....#DoucheBag</w:t>
      </w:r>
    </w:p>
    <w:p>
      <w:r>
        <w:rPr>
          <w:b/>
          <w:u w:val="single"/>
        </w:rPr>
        <w:t>178416</w:t>
      </w:r>
    </w:p>
    <w:p>
      <w:r>
        <w:t>#DoctorsFightBack  #SaveBengal  #Savethedoctors  Yaa... Its not cool. But it has become more than just a fight for doctors. Its a fight for democracy... Our leaders do whatever they want in the name of democracy... It's time to put full stop to that.  #share  #SaveBengalSaveDemocracy https://t.co/OfAfcRjpju</w:t>
      </w:r>
    </w:p>
    <w:p>
      <w:r>
        <w:rPr>
          <w:b/>
          <w:u w:val="single"/>
        </w:rPr>
        <w:t>178417</w:t>
      </w:r>
    </w:p>
    <w:p>
      <w:r>
        <w:t>100% Right...  #ShameOnICC @ICC https://t.co/4iNBOP2CyI</w:t>
      </w:r>
    </w:p>
    <w:p>
      <w:r>
        <w:rPr>
          <w:b/>
          <w:u w:val="single"/>
        </w:rPr>
        <w:t>178418</w:t>
      </w:r>
    </w:p>
    <w:p>
      <w:r>
        <w:t>Hypocrisy is Pakistani team can offer namaz on the ground but Dhoni cant display balidan badge?? Then Indian team should offer Hanuman Chalisa, Durga Puja on the ground.  #DhoniKeepsTheGlove</w:t>
      </w:r>
    </w:p>
    <w:p>
      <w:r>
        <w:rPr>
          <w:b/>
          <w:u w:val="single"/>
        </w:rPr>
        <w:t>178419</w:t>
      </w:r>
    </w:p>
    <w:p>
      <w:r>
        <w:t>@cricketworldcup Show us the keeping gloves and we would tell. 😋    #DhoniKeepsTheGlove  #DhoniKeepTheGlove  #IndiaWithDhoni  #AusvInd #INDvAUS #CWC19</w:t>
      </w:r>
    </w:p>
    <w:p>
      <w:r>
        <w:rPr>
          <w:b/>
          <w:u w:val="single"/>
        </w:rPr>
        <w:t>178420</w:t>
      </w:r>
    </w:p>
    <w:p>
      <w:r>
        <w:t>Fuck @realDonaldTrump @POTUS  Way to make it financially more difficult to support a US company and the future of the auto industry 🖕🏽 #assclown #WorstPresidentEver #RealNews #DoucheBag https://t.co/paXDL5k5Vf</w:t>
      </w:r>
    </w:p>
    <w:p>
      <w:r>
        <w:rPr>
          <w:b/>
          <w:u w:val="single"/>
        </w:rPr>
        <w:t>178421</w:t>
      </w:r>
    </w:p>
    <w:p>
      <w:r>
        <w:t>@cricketworldcup @ICCMediaComms @ICCLive @ICC @BCCI what was happening there?   #DhoniKeSaathDesh #DhoniKeepTheGlove #DhoniKeepsTheGlove #DhoniKeepBalidaanBadgeGlove #Dhoni @msdhoni https://t.co/ZnVR4IdLEs</w:t>
      </w:r>
    </w:p>
    <w:p>
      <w:r>
        <w:rPr>
          <w:b/>
          <w:u w:val="single"/>
        </w:rPr>
        <w:t>178422</w:t>
      </w:r>
    </w:p>
    <w:p>
      <w:r>
        <w:t>😂Forget Parsees Save 😂 #CongBachaoRahulHatao #congressneveragain #CongressMuktMaharashtra #CongressParty #congresschorhai #rajivviraatvacation #rajivgandhichorhai #rahulscorpenelink #RahulNowLiability #CongratulationsMheshimiwa #AbkiBaar300Paar #AbHogaNYAY #CongressMuktBharat https://t.co/ahrf2pJ0xm</w:t>
      </w:r>
    </w:p>
    <w:p>
      <w:r>
        <w:rPr>
          <w:b/>
          <w:u w:val="single"/>
        </w:rPr>
        <w:t>178423</w:t>
      </w:r>
    </w:p>
    <w:p>
      <w:r>
        <w:t>@BrianKarem @realDonaldTrump Be Quiet or the racist scarecrow with the orange face will get you!!  #fucktrump #FUCKTHEGOP #ImpeachTrumpNow https://t.co/RAyBWJczqR</w:t>
      </w:r>
    </w:p>
    <w:p>
      <w:r>
        <w:rPr>
          <w:b/>
          <w:u w:val="single"/>
        </w:rPr>
        <w:t>178424</w:t>
      </w:r>
    </w:p>
    <w:p>
      <w:r>
        <w:t>I salute his love for the nation and soldiers!  We are proud you dhoni ❤ continue to wear your gloves till we lift the World cup  I stand by @msdhoni @narendramodi #DhoniKeepsTheGlove https://t.co/8GgWtrHmQe</w:t>
      </w:r>
    </w:p>
    <w:p>
      <w:r>
        <w:rPr>
          <w:b/>
          <w:u w:val="single"/>
        </w:rPr>
        <w:t>178425</w:t>
      </w:r>
    </w:p>
    <w:p>
      <w:r>
        <w:t>Have you entered this #RedmiK20 &amp;amp; #RedmiK20Pro Giveaway by @C4ETech?     If not, do it NOW!!! https://t.co/qG0mG0bhxi    #ContestAlert #Contest #FathersDay #CWC19 #instagramdown #ShameOnICC #Savethedoctors #DoctorsFightBack #JEEAdvanced #INDvPAK #giveawaycontest #Giveaway</w:t>
      </w:r>
    </w:p>
    <w:p>
      <w:r>
        <w:rPr>
          <w:b/>
          <w:u w:val="single"/>
        </w:rPr>
        <w:t>178426</w:t>
      </w:r>
    </w:p>
    <w:p>
      <w:r>
        <w:t>@TarekFatah @ICC @msdhoni @msdhoni #DhoniKeepsTheGlove always 😘</w:t>
      </w:r>
    </w:p>
    <w:p>
      <w:r>
        <w:rPr>
          <w:b/>
          <w:u w:val="single"/>
        </w:rPr>
        <w:t>178427</w:t>
      </w:r>
    </w:p>
    <w:p>
      <w:r>
        <w:t>I deeply request all indian fans to carry the Balidan dagger flag whoever going to watch the cricket in stadium or wear T-shirt with the logo. @ICC Show the power of us #DhoniKeepsTheGlove #IndiaWithDhoni</w:t>
      </w:r>
    </w:p>
    <w:p>
      <w:r>
        <w:rPr>
          <w:b/>
          <w:u w:val="single"/>
        </w:rPr>
        <w:t>178428</w:t>
      </w:r>
    </w:p>
    <w:p>
      <w:r>
        <w:t>I'm NOT checking any fucking citizenship box #FuckTrump. https://t.co/nfe8RKYIKV</w:t>
      </w:r>
    </w:p>
    <w:p>
      <w:r>
        <w:rPr>
          <w:b/>
          <w:u w:val="single"/>
        </w:rPr>
        <w:t>178429</w:t>
      </w:r>
    </w:p>
    <w:p>
      <w:r>
        <w:t>Which is more important? #Savethedoctors #DoctorsFightBack #DoctorsStrike @narendramodi @PMOIndia @AIIMSRDA @republic @ArnabGoswamiRtv</w:t>
      </w:r>
    </w:p>
    <w:p>
      <w:r>
        <w:rPr>
          <w:b/>
          <w:u w:val="single"/>
        </w:rPr>
        <w:t>178430</w:t>
      </w:r>
    </w:p>
    <w:p>
      <w:r>
        <w:t>Who benefits from the explosion in the sea of #Oman    #CopaAmerica   #GrahamNorton   #DoctorsFightBack   #LifeAfterLockup   #INDvPAK   #DoctorsUnderOppression   #SaturdayMotivation   #தவிக்கும்தமிழ்நாடு   #INDvsPAK   #Oman   #SaturdayMorning   #Iran   #Trump   #SearchWWW https://t.co/M3kY6PS9av</w:t>
      </w:r>
    </w:p>
    <w:p>
      <w:r>
        <w:rPr>
          <w:b/>
          <w:u w:val="single"/>
        </w:rPr>
        <w:t>178431</w:t>
      </w:r>
    </w:p>
    <w:p>
      <w:r>
        <w:t>Traitor piece of shit mother fucker. #FuckTrump #TraitorTrump #ImpeachTheMFTraitor</w:t>
      </w:r>
    </w:p>
    <w:p>
      <w:r>
        <w:rPr>
          <w:b/>
          <w:u w:val="single"/>
        </w:rPr>
        <w:t>178432</w:t>
      </w:r>
    </w:p>
    <w:p>
      <w:r>
        <w:t>An Indian Lieutenant Colonel showing support to Indian Army is never the wrong thing, and i believe good things should always be continued. #DhoniKeepsTheGlove</w:t>
      </w:r>
    </w:p>
    <w:p>
      <w:r>
        <w:rPr>
          <w:b/>
          <w:u w:val="single"/>
        </w:rPr>
        <w:t>178433</w:t>
      </w:r>
    </w:p>
    <w:p>
      <w:r>
        <w:t>#DhoniKeepsTheGlove Dear friends, let's support Dhoni by changing all our profile picture in all our social media profiles as a symbol of Balidhan logo.  Dhoni please don't remove the Gloves entire India is with you. Jai hindh</w:t>
      </w:r>
    </w:p>
    <w:p>
      <w:r>
        <w:rPr>
          <w:b/>
          <w:u w:val="single"/>
        </w:rPr>
        <w:t>178434</w:t>
      </w:r>
    </w:p>
    <w:p>
      <w:r>
        <w:t>What a douche nozzle. #FuckTrump #BeBest #MAGA #AmericaFirst https://t.co/4pvUoYfMk9</w:t>
      </w:r>
    </w:p>
    <w:p>
      <w:r>
        <w:rPr>
          <w:b/>
          <w:u w:val="single"/>
        </w:rPr>
        <w:t>178435</w:t>
      </w:r>
    </w:p>
    <w:p>
      <w:r>
        <w:t>WHY? Oh that's right because he's a stupid fucking greedy moron with two brain dead Sons who love to kill endangered animals!  #FuckTrump   #ImpeachTrump  #WorstPresidentEver https://t.co/mMAyAOTNrH</w:t>
      </w:r>
    </w:p>
    <w:p>
      <w:r>
        <w:rPr>
          <w:b/>
          <w:u w:val="single"/>
        </w:rPr>
        <w:t>178436</w:t>
      </w:r>
    </w:p>
    <w:p>
      <w:r>
        <w:t>#TerroristNationPakistan 90% Pakistanis wants war with India and 10% said war should not be.     And   Those 10% belongs to Pakistans Armed Forces    😂    #TerroristNationPakistan</w:t>
      </w:r>
    </w:p>
    <w:p>
      <w:r>
        <w:rPr>
          <w:b/>
          <w:u w:val="single"/>
        </w:rPr>
        <w:t>178437</w:t>
      </w:r>
    </w:p>
    <w:p>
      <w:r>
        <w:t>@salmansaleh786 @AdityaRajKaul Question is... Why a #terroristNationPakistan allowed to play @ICC international cricket tournaments ???</w:t>
      </w:r>
    </w:p>
    <w:p>
      <w:r>
        <w:rPr>
          <w:b/>
          <w:u w:val="single"/>
        </w:rPr>
        <w:t>178438</w:t>
      </w:r>
    </w:p>
    <w:p>
      <w:r>
        <w:t>#OPPO is confused After Spending Rs.1100cr to #BCCI #sponsorship there logo has less recall compared to #Dhonis #IndianArmy #BalidanBadge     #CricketWorldCup #Cricket #DhoniKeepsTheGlove   #DhoniKeSaathDesh   @msdhoni @BCCI @adgpi @oppo @ShefVaidya @Atheist_Krishna @UnSubtleDesi</w:t>
      </w:r>
    </w:p>
    <w:p>
      <w:r>
        <w:rPr>
          <w:b/>
          <w:u w:val="single"/>
        </w:rPr>
        <w:t>178439</w:t>
      </w:r>
    </w:p>
    <w:p>
      <w:r>
        <w:t>Taking a trip to New York. If this gets 100 likes, I'll take a shit on Trump Tower. #fucktrump #TrumpsWorseThanNixon</w:t>
      </w:r>
    </w:p>
    <w:p>
      <w:r>
        <w:rPr>
          <w:b/>
          <w:u w:val="single"/>
        </w:rPr>
        <w:t>178440</w:t>
      </w:r>
    </w:p>
    <w:p>
      <w:r>
        <w:t>#GandiNaaliAbuse - Using this type of language for the PM of India elected by a landslide by the people of India is totally unacceptable and is akin to abusing the mandate given by the people.</w:t>
      </w:r>
    </w:p>
    <w:p>
      <w:r>
        <w:rPr>
          <w:b/>
          <w:u w:val="single"/>
        </w:rPr>
        <w:t>178441</w:t>
      </w:r>
    </w:p>
    <w:p>
      <w:r>
        <w:t>The UK is just going to be like another mistress for #BorisJohnson. He'll fuck her completely but eventually get bored with her and piss off, denying any responsibility for whatever bastard encumbrances he leaves her with.\nWibble.</w:t>
      </w:r>
    </w:p>
    <w:p>
      <w:r>
        <w:rPr>
          <w:b/>
          <w:u w:val="single"/>
        </w:rPr>
        <w:t>178442</w:t>
      </w:r>
    </w:p>
    <w:p>
      <w:r>
        <w:t>FUCK YEAH MY NIECE: IF PEOPLE DONT LIKE HOT CHIPS THEY SHOULD GO TO THE DOCTOR\n\nTEACH THE CHILDREN WELL ETC</w:t>
      </w:r>
    </w:p>
    <w:p>
      <w:r>
        <w:rPr>
          <w:b/>
          <w:u w:val="single"/>
        </w:rPr>
        <w:t>178443</w:t>
      </w:r>
    </w:p>
    <w:p>
      <w:r>
        <w:t>@republic Abusing Modi who is taking Bharat on top ranking on world map Shame #GandiNaaliAbuse</w:t>
      </w:r>
    </w:p>
    <w:p>
      <w:r>
        <w:rPr>
          <w:b/>
          <w:u w:val="single"/>
        </w:rPr>
        <w:t>178444</w:t>
      </w:r>
    </w:p>
    <w:p>
      <w:r>
        <w:t>spycam lesbians kazakhstan dating sites cum grannies doctors oral sex pussy fuck ass fucked girl getting fucked clips nipples sex phat ass fucked fuck housewife girls have real sex sex stories real nipples cock pic.twitter.com/XtSNYnH8oI</w:t>
      </w:r>
    </w:p>
    <w:p>
      <w:r>
        <w:rPr>
          <w:b/>
          <w:u w:val="single"/>
        </w:rPr>
        <w:t>178445</w:t>
      </w:r>
    </w:p>
    <w:p>
      <w:r>
        <w:t>It\'s ok to have different beliefs, if those beliefs don\'t endanger others or infringe upon their human rights.\n\nAdvocating changes in law to allow parents to Doctor Shop in order to avoid vaccines is ignorant and dangerous.\n\nAgain, fuck Jessica Biel.</w:t>
      </w:r>
    </w:p>
    <w:p>
      <w:r>
        <w:rPr>
          <w:b/>
          <w:u w:val="single"/>
        </w:rPr>
        <w:t>178446</w:t>
      </w:r>
    </w:p>
    <w:p>
      <w:r>
        <w:t>I think the Janeu is on ulta and the Hindu kid seems to be doing namaaz. This picture is as authentic as mythical Ganga Jamuni Tehzeeb</w:t>
      </w:r>
    </w:p>
    <w:p>
      <w:r>
        <w:rPr>
          <w:b/>
          <w:u w:val="single"/>
        </w:rPr>
        <w:t>178447</w:t>
      </w:r>
    </w:p>
    <w:p>
      <w:r>
        <w:t>#GandiNaaliAbuse Insult to the Premier of the nation is an insult to the entire country.</w:t>
      </w:r>
    </w:p>
    <w:p>
      <w:r>
        <w:rPr>
          <w:b/>
          <w:u w:val="single"/>
        </w:rPr>
        <w:t>178448</w:t>
      </w:r>
    </w:p>
    <w:p>
      <w:r>
        <w:t>#CongGandiNaaliInsult #GandiNaaliAbuse May be that guy, doesn't know Hindi, most thought, they heard him say GandHi Naali !</w:t>
      </w:r>
    </w:p>
    <w:p>
      <w:r>
        <w:rPr>
          <w:b/>
          <w:u w:val="single"/>
        </w:rPr>
        <w:t>178449</w:t>
      </w:r>
    </w:p>
    <w:p>
      <w:r>
        <w:t>but my doctor said whole grains are healthy and saturated fat in beef is bad. Do you really think you know more than my doctor?! \n\nYes God damn it I know way the fuck more than your stupid ass doctor when it comes to nutrition</w:t>
      </w:r>
    </w:p>
    <w:p>
      <w:r>
        <w:rPr>
          <w:b/>
          <w:u w:val="single"/>
        </w:rPr>
        <w:t>178450</w:t>
      </w:r>
    </w:p>
    <w:p>
      <w:r>
        <w:t>Boris Johnson is full of shit, he wants the prime minister role as its the only toy the spoiled bastard as never had, its ok for him to play with U.K. n toss it when broken, normal people will be the ones suffering whilst that mega rich lying bastard wont give a flying fuck</w:t>
      </w:r>
    </w:p>
    <w:p>
      <w:r>
        <w:rPr>
          <w:b/>
          <w:u w:val="single"/>
        </w:rPr>
        <w:t>178451</w:t>
      </w:r>
    </w:p>
    <w:p>
      <w:r>
        <w:t>So they're using Boris Johnson's comments to keep Nazanin Zaghari Ratcliffe imprisoned &amp; he refuses to take any responsibility for his actions?\n\nAnd you think this twat is fit to be PM?\n\nFuck off!\n\n#GMB</w:t>
      </w:r>
    </w:p>
    <w:p>
      <w:r>
        <w:rPr>
          <w:b/>
          <w:u w:val="single"/>
        </w:rPr>
        <w:t>178452</w:t>
      </w:r>
    </w:p>
    <w:p>
      <w:r>
        <w:t>@republic Abusing Modi who is taking Bharat on top ranking on world map Shame #GandiNaaliAbuse</w:t>
      </w:r>
    </w:p>
    <w:p>
      <w:r>
        <w:rPr>
          <w:b/>
          <w:u w:val="single"/>
        </w:rPr>
        <w:t>178453</w:t>
      </w:r>
    </w:p>
    <w:p>
      <w:r>
        <w:t>#GandiNaaliAbuse | During the electoral process a lot of filthy language was used, but what happened today. It was against the Prime  Minister of the country: Smita Prakash- Editor, ANI\n</w:t>
      </w:r>
    </w:p>
    <w:p>
      <w:r>
        <w:rPr>
          <w:b/>
          <w:u w:val="single"/>
        </w:rPr>
        <w:t>178454</w:t>
      </w:r>
    </w:p>
    <w:p>
      <w:r>
        <w:t>Personally, I say lets go the whole hog &amp; get @BorisJohnson elected to PM. Him &amp; #Trump would be a bumbling comedy double act destroying lives &amp; the planet but making great TV! After all, it's not about policy, it's about personality &amp; pandering to fear. Fuck your kids future!</w:t>
      </w:r>
    </w:p>
    <w:p>
      <w:r>
        <w:rPr>
          <w:b/>
          <w:u w:val="single"/>
        </w:rPr>
        <w:t>178455</w:t>
      </w:r>
    </w:p>
    <w:p>
      <w:r>
        <w:t>Since Ive attended UCLA ive seen:\nMANY suicides\nA school shooting \nAn admissions scandal \nSchool doctor sexually assaults students\nCreepy professors/TAs who fuck students\n\nI have no idea what the fuck were #1 in</w:t>
      </w:r>
    </w:p>
    <w:p>
      <w:r>
        <w:rPr>
          <w:b/>
          <w:u w:val="single"/>
        </w:rPr>
        <w:t>178456</w:t>
      </w:r>
    </w:p>
    <w:p>
      <w:r>
        <w:t>Golden state had two players re-injure themselves in the same game. \n\nDon\'t blame the doctors\n\nFuck them doctors.</w:t>
      </w:r>
    </w:p>
    <w:p>
      <w:r>
        <w:rPr>
          <w:b/>
          <w:u w:val="single"/>
        </w:rPr>
        <w:t>178457</w:t>
      </w:r>
    </w:p>
    <w:p>
      <w:r>
        <w:t>He must have voted for trump</w:t>
      </w:r>
    </w:p>
    <w:p>
      <w:r>
        <w:rPr>
          <w:b/>
          <w:u w:val="single"/>
        </w:rPr>
        <w:t>178458</w:t>
      </w:r>
    </w:p>
    <w:p>
      <w:r>
        <w:t>Why do you talk in first person?</w:t>
      </w:r>
    </w:p>
    <w:p>
      <w:r>
        <w:rPr>
          <w:b/>
          <w:u w:val="single"/>
        </w:rPr>
        <w:t>178459</w:t>
      </w:r>
    </w:p>
    <w:p>
      <w:r>
        <w:t>Going to war. Hey these other countries pd traitor Trump and kush. Now they are making it happen. Right from the start</w:t>
      </w:r>
    </w:p>
    <w:p>
      <w:r>
        <w:rPr>
          <w:b/>
          <w:u w:val="single"/>
        </w:rPr>
        <w:t>178460</w:t>
      </w:r>
    </w:p>
    <w:p>
      <w:r>
        <w:t>Trump has a habit of creating a crisis and then jumping in and solving it. We HAD an agreement only problem in the @GOP s eyes is that it happened during Pres Obamas administration. You all need to get over yourselves and put country over party.</w:t>
      </w:r>
    </w:p>
    <w:p>
      <w:r>
        <w:rPr>
          <w:b/>
          <w:u w:val="single"/>
        </w:rPr>
        <w:t>178461</w:t>
      </w:r>
    </w:p>
    <w:p>
      <w:r>
        <w:t>Misuse of right to speech #GandiNaaliAbuse</w:t>
      </w:r>
    </w:p>
    <w:p>
      <w:r>
        <w:rPr>
          <w:b/>
          <w:u w:val="single"/>
        </w:rPr>
        <w:t>178462</w:t>
      </w:r>
    </w:p>
    <w:p>
      <w:r>
        <w:t>How the fuck does Boris keep finding women to sleep with him ? He looks like a preschooler drew a rapists face on a chunk of uncooked sausage meat #BorisJohnson #BorisJohnsonShouldNotBePM pic.twitter.com/16e9rypbWN</w:t>
      </w:r>
    </w:p>
    <w:p>
      <w:r>
        <w:rPr>
          <w:b/>
          <w:u w:val="single"/>
        </w:rPr>
        <w:t>178463</w:t>
      </w:r>
    </w:p>
    <w:p>
      <w:r>
        <w:t>#GandiNaaliAbuse PM is not responsible for each and everything! Why do they abuse PM ?</w:t>
      </w:r>
    </w:p>
    <w:p>
      <w:r>
        <w:rPr>
          <w:b/>
          <w:u w:val="single"/>
        </w:rPr>
        <w:t>178464</w:t>
      </w:r>
    </w:p>
    <w:p>
      <w:r>
        <w:t>When rahul is president then what others can say only abuses #GandiNaaliAbuse</w:t>
      </w:r>
    </w:p>
    <w:p>
      <w:r>
        <w:rPr>
          <w:b/>
          <w:u w:val="single"/>
        </w:rPr>
        <w:t>178465</w:t>
      </w:r>
    </w:p>
    <w:p>
      <w:r>
        <w:t>3 weeks ago I said to friends:\nId be amazed if @BorisJohnson doesnt bottle being PM again like last time &amp; find some excuse to drop out of the race. Because he is all mouth &amp; knows deep down he be a shit PM &amp; cant deliver fuck all &amp; knows he will be a failure #BorisJohnson pic.twitter.com/aNi4O9bdaM</w:t>
      </w:r>
    </w:p>
    <w:p>
      <w:r>
        <w:rPr>
          <w:b/>
          <w:u w:val="single"/>
        </w:rPr>
        <w:t>178466</w:t>
      </w:r>
    </w:p>
    <w:p>
      <w:r>
        <w:t>#gandinaaliabuse how can Indian citizens tolerate behavior of cong leader in lok sabha</w:t>
      </w:r>
    </w:p>
    <w:p>
      <w:r>
        <w:rPr>
          <w:b/>
          <w:u w:val="single"/>
        </w:rPr>
        <w:t>178467</w:t>
      </w:r>
    </w:p>
    <w:p>
      <w:r>
        <w:t>Who thinks the debates just won't be the same without Donna Brazile working on them behind the scenes?</w:t>
      </w:r>
    </w:p>
    <w:p>
      <w:r>
        <w:rPr>
          <w:b/>
          <w:u w:val="single"/>
        </w:rPr>
        <w:t>178468</w:t>
      </w:r>
    </w:p>
    <w:p>
      <w:r>
        <w:t>#GandiNaaliAbuse can someone ask Adhir, as to why his daughter committed suicide, what did she saw???</w:t>
      </w:r>
    </w:p>
    <w:p>
      <w:r>
        <w:rPr>
          <w:b/>
          <w:u w:val="single"/>
        </w:rPr>
        <w:t>178469</w:t>
      </w:r>
    </w:p>
    <w:p>
      <w:r>
        <w:t>#GandiNaaliAbuse Crazy politics of Cong has vanished its element of cultural ethics .</w:t>
      </w:r>
    </w:p>
    <w:p>
      <w:r>
        <w:rPr>
          <w:b/>
          <w:u w:val="single"/>
        </w:rPr>
        <w:t>178470</w:t>
      </w:r>
    </w:p>
    <w:p>
      <w:r>
        <w:t>@RahulGandhi must answer if word #GandiNaaliAbuse used by his leader in LS is word of love. It is exemplary culture of BJP MPs who did not refer opposition to Mathai book in response to such dirty language. @sambitswaraj @AnchorAnandN @smitaprakash #GandiNaaliAbuse</w:t>
      </w:r>
    </w:p>
    <w:p>
      <w:r>
        <w:rPr>
          <w:b/>
          <w:u w:val="single"/>
        </w:rPr>
        <w:t>178471</w:t>
      </w:r>
    </w:p>
    <w:p>
      <w:r>
        <w:t>They wont be applauding when he fucks up Brexit. Only a moron can look at what Johnson has done as a politician and conclude that hell do what he says he will.</w:t>
      </w:r>
    </w:p>
    <w:p>
      <w:r>
        <w:rPr>
          <w:b/>
          <w:u w:val="single"/>
        </w:rPr>
        <w:t>178472</w:t>
      </w:r>
    </w:p>
    <w:p>
      <w:r>
        <w:t>Trump did it again!!  Iran leadership doesnt understand the words nice and compassion... Donald is soooo funny!</w:t>
      </w:r>
    </w:p>
    <w:p>
      <w:r>
        <w:rPr>
          <w:b/>
          <w:u w:val="single"/>
        </w:rPr>
        <w:t>178473</w:t>
      </w:r>
    </w:p>
    <w:p>
      <w:r>
        <w:t>#GandiNaaliAbuse #GandiNaaliInsult #gandinaali By such statements you are insulting People of India. He is elected and selected by us. You have no right to say such things.</w:t>
      </w:r>
    </w:p>
    <w:p>
      <w:r>
        <w:rPr>
          <w:b/>
          <w:u w:val="single"/>
        </w:rPr>
        <w:t>178474</w:t>
      </w:r>
    </w:p>
    <w:p>
      <w:r>
        <w:t>#GandiNaaliAbuse Adhir's abusive language used in Parliament proves &amp; Confirm that days Nehru &amp; Gandhi Congress are over &amp; its now Italian Congress.</w:t>
      </w:r>
    </w:p>
    <w:p>
      <w:r>
        <w:rPr>
          <w:b/>
          <w:u w:val="single"/>
        </w:rPr>
        <w:t>178475</w:t>
      </w:r>
    </w:p>
    <w:p>
      <w:r>
        <w:t>And @yanisvaroufakis blamed everyone else for his mistakes too but at least he had a sense of humour.</w:t>
      </w:r>
    </w:p>
    <w:p>
      <w:r>
        <w:rPr>
          <w:b/>
          <w:u w:val="single"/>
        </w:rPr>
        <w:t>178476</w:t>
      </w:r>
    </w:p>
    <w:p>
      <w:r>
        <w:t>This is what two stupid fucks look like..bumass crackheads all over for some little bud. VG4L very gay 4 life is what I see. dick riding bitch   pic.twitter.com/tjANQYqtrn</w:t>
      </w:r>
    </w:p>
    <w:p>
      <w:r>
        <w:rPr>
          <w:b/>
          <w:u w:val="single"/>
        </w:rPr>
        <w:t>178477</w:t>
      </w:r>
    </w:p>
    <w:p>
      <w:r>
        <w:t>#GandiNaaliAbuse China and other non democratic countries would be laughing at us. \n\nMatter of shame.\n\nTime we elected leaders and not RUFFIANS.</w:t>
      </w:r>
    </w:p>
    <w:p>
      <w:r>
        <w:rPr>
          <w:b/>
          <w:u w:val="single"/>
        </w:rPr>
        <w:t>178478</w:t>
      </w:r>
    </w:p>
    <w:p>
      <w:r>
        <w:t>#GandiNaaliAbuse It is an insult to the constitution N democracy  of the nation.</w:t>
      </w:r>
    </w:p>
    <w:p>
      <w:r>
        <w:rPr>
          <w:b/>
          <w:u w:val="single"/>
        </w:rPr>
        <w:t>178479</w:t>
      </w:r>
    </w:p>
    <w:p>
      <w:r>
        <w:t>,          \n      \n</w:t>
      </w:r>
    </w:p>
    <w:p>
      <w:r>
        <w:rPr>
          <w:b/>
          <w:u w:val="single"/>
        </w:rPr>
        <w:t>178480</w:t>
      </w:r>
    </w:p>
    <w:p>
      <w:r>
        <w:t>Parliment is the temple of Indian democracy and no unparliamentary words should be used. Moreover it shows the character of the person using it.#GandiNaaliAbuse</w:t>
      </w:r>
    </w:p>
    <w:p>
      <w:r>
        <w:rPr>
          <w:b/>
          <w:u w:val="single"/>
        </w:rPr>
        <w:t>178481</w:t>
      </w:r>
    </w:p>
    <w:p>
      <w:r>
        <w:t>Your Conservative and DUP colleagues voted not to leave three times.</w:t>
      </w:r>
    </w:p>
    <w:p>
      <w:r>
        <w:rPr>
          <w:b/>
          <w:u w:val="single"/>
        </w:rPr>
        <w:t>178482</w:t>
      </w:r>
    </w:p>
    <w:p>
      <w:r>
        <w:t>E Jean Carrol is not needed to smear President Trump. He can do that all by himself. By the way, she should get some assistance. TL</w:t>
      </w:r>
    </w:p>
    <w:p>
      <w:r>
        <w:rPr>
          <w:b/>
          <w:u w:val="single"/>
        </w:rPr>
        <w:t>178483</w:t>
      </w:r>
    </w:p>
    <w:p>
      <w:r>
        <w:t>#GandiNaaliAbuse The stinking drain is only a symbol of the place where the Congi family finds itself in. The abuse was born out of desperation and rage, and is no reflection on the PM who is an exemplary leader.</w:t>
      </w:r>
    </w:p>
    <w:p>
      <w:r>
        <w:rPr>
          <w:b/>
          <w:u w:val="single"/>
        </w:rPr>
        <w:t>178484</w:t>
      </w:r>
    </w:p>
    <w:p>
      <w:r>
        <w:t>Except for a reversal on position of DACA, except Trump's properties are among the employers taking advantage of illegal immigrants, except Trump lowered the number of refugees the US will accept.  But, yeah, pretty much the same.</w:t>
      </w:r>
    </w:p>
    <w:p>
      <w:r>
        <w:rPr>
          <w:b/>
          <w:u w:val="single"/>
        </w:rPr>
        <w:t>178485</w:t>
      </w:r>
    </w:p>
    <w:p>
      <w:r>
        <w:t>Hindi toh samaj aati h ye toh natak hai #GandiNaaliAbuse</w:t>
      </w:r>
    </w:p>
    <w:p>
      <w:r>
        <w:rPr>
          <w:b/>
          <w:u w:val="single"/>
        </w:rPr>
        <w:t>178486</w:t>
      </w:r>
    </w:p>
    <w:p>
      <w:r>
        <w:t>#GandiNaaliAbuse LS is not meant to abuse our highest Executive body nd wasting money nd precious time of Parliament, where number of issues of common ppl get unnoticed!\nIt seems that there is challenge to opposition to become opposition indeed!</w:t>
      </w:r>
    </w:p>
    <w:p>
      <w:r>
        <w:rPr>
          <w:b/>
          <w:u w:val="single"/>
        </w:rPr>
        <w:t>178487</w:t>
      </w:r>
    </w:p>
    <w:p>
      <w:r>
        <w:t>Again Congress started abusing PM from day 1. So pathetic and tragic. Matilaal, JawaharlalN, IndiraG, all were character-corrupt, and now IndiraG is MaGanga! And Mr Modi is Gandi Naali ! Even bastards never speak this language. Hate these parliamentarians.#GandiNaaliAbuse</w:t>
      </w:r>
    </w:p>
    <w:p>
      <w:r>
        <w:rPr>
          <w:b/>
          <w:u w:val="single"/>
        </w:rPr>
        <w:t>178488</w:t>
      </w:r>
    </w:p>
    <w:p>
      <w:r>
        <w:t>Someone please remind #AdhirRanjanChowdhury that he's an MP, rather than a street brawl specialist from Didi-land. He starts on a wrong foot with his #GandiNaaliAbuse today</w:t>
      </w:r>
    </w:p>
    <w:p>
      <w:r>
        <w:rPr>
          <w:b/>
          <w:u w:val="single"/>
        </w:rPr>
        <w:t>178489</w:t>
      </w:r>
    </w:p>
    <w:p>
      <w:r>
        <w:t>#GandiNaaliAbuse Shame on Congress for using filthy language. Congress deserves anhilation from Indian political scene.</w:t>
      </w:r>
    </w:p>
    <w:p>
      <w:r>
        <w:rPr>
          <w:b/>
          <w:u w:val="single"/>
        </w:rPr>
        <w:t>178490</w:t>
      </w:r>
    </w:p>
    <w:p>
      <w:r>
        <w:t>People @republic of #India.. To what level do we want to stoop to? This highly objectionable as time and again we have seen any tom dick harry hurling abuses at our H'nble PM @narendramodi as again #GandiNaaliAbuse #GandiNaaliInsult resurfaces STOP IT!</w:t>
      </w:r>
    </w:p>
    <w:p>
      <w:r>
        <w:rPr>
          <w:b/>
          <w:u w:val="single"/>
        </w:rPr>
        <w:t>178491</w:t>
      </w:r>
    </w:p>
    <w:p>
      <w:r>
        <w:t>#GandiNaaliAbuse\nCongress mind set is well reflected after the real buggering defeat. Anger, Frustration, Dead End.\nIt is similar to the Anger of King Dirudhirashtra father of Duryodan in Mahabharat after the war when his entire 100 sons including Duruyodna were killed by Bhim.</w:t>
      </w:r>
    </w:p>
    <w:p>
      <w:r>
        <w:rPr>
          <w:b/>
          <w:u w:val="single"/>
        </w:rPr>
        <w:t>178492</w:t>
      </w:r>
    </w:p>
    <w:p>
      <w:r>
        <w:t>#GandiNaaliAbuse Some  of these abusive politicians are responsible for fanning hatred &amp; incite atrocities across India. They are part of the problem &amp; not a solution. People of the country have rightly rejected them. They cause immense harm to the society.</w:t>
      </w:r>
    </w:p>
    <w:p>
      <w:r>
        <w:rPr>
          <w:b/>
          <w:u w:val="single"/>
        </w:rPr>
        <w:t>178493</w:t>
      </w:r>
    </w:p>
    <w:p>
      <w:r>
        <w:t>....The wonderful Iranian people are suffering, and for no reason at all. Their leadership spends all of its money on Terror, and little on anything else. The U.S. has not forgotten Irans use of IEDs &amp; EFPs (bombs), which killed 2000 Americans, and wounded many more...</w:t>
      </w:r>
    </w:p>
    <w:p>
      <w:r>
        <w:rPr>
          <w:b/>
          <w:u w:val="single"/>
        </w:rPr>
        <w:t>178494</w:t>
      </w:r>
    </w:p>
    <w:p>
      <w:r>
        <w:t>The leader might be new but the mindset of the Gandhis doesn't change....Mr. Adhir has let down Bengalis today #GandiNaaliAbuse @republic</w:t>
      </w:r>
    </w:p>
    <w:p>
      <w:r>
        <w:rPr>
          <w:b/>
          <w:u w:val="single"/>
        </w:rPr>
        <w:t>178495</w:t>
      </w:r>
    </w:p>
    <w:p>
      <w:r>
        <w:t>dating moms taking young dick video asian doctor chubby chinese pussy angela sora fuck lesbian pic.twitter.com/73dNc6cjJS</w:t>
      </w:r>
    </w:p>
    <w:p>
      <w:r>
        <w:rPr>
          <w:b/>
          <w:u w:val="single"/>
        </w:rPr>
        <w:t>178496</w:t>
      </w:r>
    </w:p>
    <w:p>
      <w:r>
        <w:t>#GandiNaaliAbuse\nFilthy party has filthy mindset, congress has shown its true colour after the abusive utterance its MP, congress all set to become single digit strength party in next election.</w:t>
      </w:r>
    </w:p>
    <w:p>
      <w:r>
        <w:rPr>
          <w:b/>
          <w:u w:val="single"/>
        </w:rPr>
        <w:t>178497</w:t>
      </w:r>
    </w:p>
    <w:p>
      <w:r>
        <w:t>Mexico has done more to secure our border in 10 days than Democrats in Congress have in 10 YEARS. The time to put Americans first is now, we must act to fix the crisis on the border!</w:t>
      </w:r>
    </w:p>
    <w:p>
      <w:r>
        <w:rPr>
          <w:b/>
          <w:u w:val="single"/>
        </w:rPr>
        <w:t>178498</w:t>
      </w:r>
    </w:p>
    <w:p>
      <w:r>
        <w:t>Basically Congress and it's allies do not like Hindus and PM represents as a Hindu which they absolutely reject. Entire Congress and it's supporters should be thrown out of this country. \n#GandiNaaliAbuse</w:t>
      </w:r>
    </w:p>
    <w:p>
      <w:r>
        <w:rPr>
          <w:b/>
          <w:u w:val="single"/>
        </w:rPr>
        <w:t>178499</w:t>
      </w:r>
    </w:p>
    <w:p>
      <w:r>
        <w:t>#GandiNaaliAbuse really shameful to use these words in parliament, 2024 again Modi, congi 5 seats</w:t>
      </w:r>
    </w:p>
    <w:p>
      <w:r>
        <w:rPr>
          <w:b/>
          <w:u w:val="single"/>
        </w:rPr>
        <w:t>178500</w:t>
      </w:r>
    </w:p>
    <w:p>
      <w:r>
        <w:t>Opposition is a shame to the country... #GandiNaaliAbuse</w:t>
      </w:r>
    </w:p>
    <w:p>
      <w:r>
        <w:rPr>
          <w:b/>
          <w:u w:val="single"/>
        </w:rPr>
        <w:t>178501</w:t>
      </w:r>
    </w:p>
    <w:p>
      <w:r>
        <w:t>#gandinaaliabuse cong shown their true colour in parliament by abusing PM</w:t>
      </w:r>
    </w:p>
    <w:p>
      <w:r>
        <w:rPr>
          <w:b/>
          <w:u w:val="single"/>
        </w:rPr>
        <w:t>178502</w:t>
      </w:r>
    </w:p>
    <w:p>
      <w:r>
        <w:t>#GandiNaaliAbuse | The issue is of entitlement. They have been abusing Modi from the very start. For them Indira is India and India is Indira: Dr. Sambit Patra- National Spokesperson, BJP</w:t>
      </w:r>
    </w:p>
    <w:p>
      <w:r>
        <w:rPr>
          <w:b/>
          <w:u w:val="single"/>
        </w:rPr>
        <w:t>178503</w:t>
      </w:r>
    </w:p>
    <w:p>
      <w:r>
        <w:t>Are you crazy?</w:t>
      </w:r>
    </w:p>
    <w:p>
      <w:r>
        <w:rPr>
          <w:b/>
          <w:u w:val="single"/>
        </w:rPr>
        <w:t>178504</w:t>
      </w:r>
    </w:p>
    <w:p>
      <w:r>
        <w:t>E. Jean Carroll responds to Trump saying she's 'not his type'\n\n</w:t>
      </w:r>
    </w:p>
    <w:p>
      <w:r>
        <w:rPr>
          <w:b/>
          <w:u w:val="single"/>
        </w:rPr>
        <w:t>178505</w:t>
      </w:r>
    </w:p>
    <w:p>
      <w:r>
        <w:t>#gandinaaliabuse  you can see how frustrated the losers are. Pathan, chopra, srivastav, bhamla are gandi naalis.That's why people didn't vote for them.</w:t>
      </w:r>
    </w:p>
    <w:p>
      <w:r>
        <w:rPr>
          <w:b/>
          <w:u w:val="single"/>
        </w:rPr>
        <w:t>178506</w:t>
      </w:r>
    </w:p>
    <w:p>
      <w:r>
        <w:t>Have you contacted your Members of Congress today? They work for us (well, they’re supposed to). Hold them accountable. #DemocracyIsNotASpectatorSport #GetInvolved #TrumpIsADisgrace #TrumpIsATraitor #TrumpMustResign https://t.co/SnbkScGNok</w:t>
      </w:r>
    </w:p>
    <w:p>
      <w:r>
        <w:rPr>
          <w:b/>
          <w:u w:val="single"/>
        </w:rPr>
        <w:t>178507</w:t>
      </w:r>
    </w:p>
    <w:p>
      <w:r>
        <w:t>So why is being silenced by his carers if he has such a wonderful plan?  #fearty  #wheresboris  #BorisJohnsonShouldNotBePM https://t.co/2rhqX9Q0Ki</w:t>
      </w:r>
    </w:p>
    <w:p>
      <w:r>
        <w:rPr>
          <w:b/>
          <w:u w:val="single"/>
        </w:rPr>
        <w:t>178508</w:t>
      </w:r>
    </w:p>
    <w:p>
      <w:r>
        <w:t>What is going on.....    How can we trust Johnson    #BorisJohnsonShouldNotBePM https://t.co/SOreOA3EiG</w:t>
      </w:r>
    </w:p>
    <w:p>
      <w:r>
        <w:rPr>
          <w:b/>
          <w:u w:val="single"/>
        </w:rPr>
        <w:t>178509</w:t>
      </w:r>
    </w:p>
    <w:p>
      <w:r>
        <w:t>Why are Pakistan team allowed for Namaz In Ground, And we hope rules will be rules for all teams. Hashim Amla is allowed where he wont wear logo on his tshirt . Hyprocrisy by @ICC we are with dhoni #DhoniKeepsTheGlove</w:t>
      </w:r>
    </w:p>
    <w:p>
      <w:r>
        <w:rPr>
          <w:b/>
          <w:u w:val="single"/>
        </w:rPr>
        <w:t>178510</w:t>
      </w:r>
    </w:p>
    <w:p>
      <w:r>
        <w:t>#resist #womensrights #rapist #WestPoint cadet's rape conviction reversal outrages victim advocates - West Point cadet's rape conviction reversal outrages victim advocates    https://t.co/BkXDkBQY0j</w:t>
      </w:r>
    </w:p>
    <w:p>
      <w:r>
        <w:rPr>
          <w:b/>
          <w:u w:val="single"/>
        </w:rPr>
        <w:t>178511</w:t>
      </w:r>
    </w:p>
    <w:p>
      <w:r>
        <w:t>@PaulaEbbenWBZ I’m thinking he can’t make it on the outside and wants to go bck to the can, looks like he will be successful #Creepy #SlimeBall #Murderer</w:t>
      </w:r>
    </w:p>
    <w:p>
      <w:r>
        <w:rPr>
          <w:b/>
          <w:u w:val="single"/>
        </w:rPr>
        <w:t>178512</w:t>
      </w:r>
    </w:p>
    <w:p>
      <w:r>
        <w:t>@TheSun Why is this creature even alive??  #Murderer</w:t>
      </w:r>
    </w:p>
    <w:p>
      <w:r>
        <w:rPr>
          <w:b/>
          <w:u w:val="single"/>
        </w:rPr>
        <w:t>178513</w:t>
      </w:r>
    </w:p>
    <w:p>
      <w:r>
        <w:t>@manakgupta @MamataOfficial #DoctorsFightBack #MRSMCH #RDA Don't give up Guys Whole Indian Medical Fraternity is with U Until @MamataOfficial Unconditional Apology &amp;amp; Arrest Action on 200 Jihadis under CrPC-302 who Assaulted Resident Doctors Don't Call Off Strike which now hv bcome National Movement KeepItUp</w:t>
      </w:r>
    </w:p>
    <w:p>
      <w:r>
        <w:rPr>
          <w:b/>
          <w:u w:val="single"/>
        </w:rPr>
        <w:t>178514</w:t>
      </w:r>
    </w:p>
    <w:p>
      <w:r>
        <w:t>#DonaldTrump Has Sold Out America To The Fricking Enemy Russian Commie Soviet 'REDS'  #MoreSanctionsOnRussia 'NOW'  #FuckTrump  Nuff Said ! .😠 https://t.co/hYPhOaUrcw</w:t>
      </w:r>
    </w:p>
    <w:p>
      <w:r>
        <w:rPr>
          <w:b/>
          <w:u w:val="single"/>
        </w:rPr>
        <w:t>178515</w:t>
      </w:r>
    </w:p>
    <w:p>
      <w:r>
        <w:t>@realDonaldTrump You wish. #FuckTrump</w:t>
      </w:r>
    </w:p>
    <w:p>
      <w:r>
        <w:rPr>
          <w:b/>
          <w:u w:val="single"/>
        </w:rPr>
        <w:t>178516</w:t>
      </w:r>
    </w:p>
    <w:p>
      <w:r>
        <w:t>CRICKET FANS WAITED 4 LONG YEARS FOR SEEING THE RAIN IN ENGLAND ..ICC RUINED THIS YEAR'S WORLD CUP #SHAMEONICC</w:t>
      </w:r>
    </w:p>
    <w:p>
      <w:r>
        <w:rPr>
          <w:b/>
          <w:u w:val="single"/>
        </w:rPr>
        <w:t>178517</w:t>
      </w:r>
    </w:p>
    <w:p>
      <w:r>
        <w:t>OJ Simpson will pay for what he did for killing his ex wife. Even though this happened in 1994, he knows what he did wrong to this day and will pay for it. #murderer</w:t>
      </w:r>
    </w:p>
    <w:p>
      <w:r>
        <w:rPr>
          <w:b/>
          <w:u w:val="single"/>
        </w:rPr>
        <w:t>178518</w:t>
      </w:r>
    </w:p>
    <w:p>
      <w:r>
        <w:t>@rajeev_mp @msdhoni @adgpi @imVkohli @BCCI There's a separate set of rules for ICC events. A Test match is not an ICC event, a World Cup is.  P.S. I'm in favour of #DhoniKeepsTheGlove , even if it means India have to pull out of CWC.</w:t>
      </w:r>
    </w:p>
    <w:p>
      <w:r>
        <w:rPr>
          <w:b/>
          <w:u w:val="single"/>
        </w:rPr>
        <w:t>178519</w:t>
      </w:r>
    </w:p>
    <w:p>
      <w:r>
        <w:t>One doctor in coma ,another lost his vision ,petrol bombs &amp;amp; acid bottles hurled at doctor hostels, rape threats by religious fanatic groups to female doctors and police taking no action coz CM is against the doctors .Why the @PMOIndia @HMOIndia is so helpless ? #DoctorsFightBack</w:t>
      </w:r>
    </w:p>
    <w:p>
      <w:r>
        <w:rPr>
          <w:b/>
          <w:u w:val="single"/>
        </w:rPr>
        <w:t>178520</w:t>
      </w:r>
    </w:p>
    <w:p>
      <w:r>
        <w:t>It’s another week - let’s do the #BoJo poll again.    #BorisJohnson   Do you love him and believe in #Boris4PM, or think #BorisJohnsonShouldNotBePM ?</w:t>
      </w:r>
    </w:p>
    <w:p>
      <w:r>
        <w:rPr>
          <w:b/>
          <w:u w:val="single"/>
        </w:rPr>
        <w:t>178521</w:t>
      </w:r>
    </w:p>
    <w:p>
      <w:r>
        <w:t>These stunning photos shows the dual-identities of LGBTQ military veterans #Resist #ResistTrump #FuckTrump https://t.co/BYt9ahwcvF</w:t>
      </w:r>
    </w:p>
    <w:p>
      <w:r>
        <w:rPr>
          <w:b/>
          <w:u w:val="single"/>
        </w:rPr>
        <w:t>178522</w:t>
      </w:r>
    </w:p>
    <w:p>
      <w:r>
        <w:t>Boris make a last minute appearance on Channel 4 debate #BorisJohnsonShouldNotBePM #C4debate https://t.co/1NtU20vYZ2</w:t>
      </w:r>
    </w:p>
    <w:p>
      <w:r>
        <w:rPr>
          <w:b/>
          <w:u w:val="single"/>
        </w:rPr>
        <w:t>178523</w:t>
      </w:r>
    </w:p>
    <w:p>
      <w:r>
        <w:t>Thank you Honourable @nsitharaman ji. Getting supported  by nation matters a lot for every person in the country.And you always support every good thing as parents do.Thanks for supporting @msdhoni  #DhoniKeepsTheGlove it shows that the team @narendramodi is Best .@poonam_mahajan https://t.co/f5v3eC09Od</w:t>
      </w:r>
    </w:p>
    <w:p>
      <w:r>
        <w:rPr>
          <w:b/>
          <w:u w:val="single"/>
        </w:rPr>
        <w:t>178524</w:t>
      </w:r>
    </w:p>
    <w:p>
      <w:r>
        <w:t>@CBSNews @SenSchumer how about ur buddy Barack ...ur ok with him right ...  He knew what was transpiring.....go investigate him pal #Douchebag</w:t>
      </w:r>
    </w:p>
    <w:p>
      <w:r>
        <w:rPr>
          <w:b/>
          <w:u w:val="single"/>
        </w:rPr>
        <w:t>178525</w:t>
      </w:r>
    </w:p>
    <w:p>
      <w:r>
        <w:t>Keep it moving #TrumpIsATraitor #ImpeachmentInquiryNow https://t.co/Q0rsoNgRPc</w:t>
      </w:r>
    </w:p>
    <w:p>
      <w:r>
        <w:rPr>
          <w:b/>
          <w:u w:val="single"/>
        </w:rPr>
        <w:t>178526</w:t>
      </w:r>
    </w:p>
    <w:p>
      <w:r>
        <w:t>And after that @narendramodi modi will be distribute 5cr scholarship to minority @mvmeet ji we should demand to #ModiSarkar2 for #RamMandir #PopulationControlLaw #Article370 #HinduSamarajyaDiwas #Bengal #BengalBurning #DoctorsFightBack https://t.co/LPFu489hBG</w:t>
      </w:r>
    </w:p>
    <w:p>
      <w:r>
        <w:rPr>
          <w:b/>
          <w:u w:val="single"/>
        </w:rPr>
        <w:t>178527</w:t>
      </w:r>
    </w:p>
    <w:p>
      <w:r>
        <w:t>Corrected typo and reposting 😃   Kindly retweet,follow for more cartoons everyday 😇  #DhoniKeSaathDesh  #DhoniKeepsTheGlove  #BalidaanBadge  #DhoniKeepTheGlove  #cartoon #ICCWorldCup2019  #SuperShowDown  #IndiaWithDhoni  @virendersehwag #ICC  Thank you @OzVish1 for pointing the typo ! https://t.co/9LZZfIflns</w:t>
      </w:r>
    </w:p>
    <w:p>
      <w:r>
        <w:rPr>
          <w:b/>
          <w:u w:val="single"/>
        </w:rPr>
        <w:t>178528</w:t>
      </w:r>
    </w:p>
    <w:p>
      <w:r>
        <w:t>Ocasio-Cortez says Dems are 'sitting on our hands' on impeachment #Resist #ResistTrump #FuckTrump https://t.co/qdpXEtqYXC</w:t>
      </w:r>
    </w:p>
    <w:p>
      <w:r>
        <w:rPr>
          <w:b/>
          <w:u w:val="single"/>
        </w:rPr>
        <w:t>178529</w:t>
      </w:r>
    </w:p>
    <w:p>
      <w:r>
        <w:t>#IstandwithNRS   #DoctorsFightBack   #SaveTheSaviours  #ALLENHaiTohMumkinHai     Irony is,teachers (who make us doctor) who taught us at the Time of neet-ug.  Have not a sec to support doctors https://t.co/x7LH1pJPvI</w:t>
      </w:r>
    </w:p>
    <w:p>
      <w:r>
        <w:rPr>
          <w:b/>
          <w:u w:val="single"/>
        </w:rPr>
        <w:t>178530</w:t>
      </w:r>
    </w:p>
    <w:p>
      <w:r>
        <w:t>@ICC @HomeOfCricket @englandcricket @askBCCI @cricketausmedia     How can ICC organise a world cup in such weather. Its highly unfair to teams and biased on part of ICC. #shameonicc https://t.co/wvKcaPNDJ6</w:t>
      </w:r>
    </w:p>
    <w:p>
      <w:r>
        <w:rPr>
          <w:b/>
          <w:u w:val="single"/>
        </w:rPr>
        <w:t>178531</w:t>
      </w:r>
    </w:p>
    <w:p>
      <w:r>
        <w:t>#SaveBengal    Zero Law &amp;amp; Order in Bengal  No #Mamata in #Mamata    Doctors aren't safe  Teachers aren't safe  Oppositions aren't safe  Electoral Officer aren't safe    No #Democracy in #Bengal    Solution? .......@narendramodi   #DoctorsFightBack https://t.co/uarhj8z3BR</w:t>
      </w:r>
    </w:p>
    <w:p>
      <w:r>
        <w:rPr>
          <w:b/>
          <w:u w:val="single"/>
        </w:rPr>
        <w:t>178532</w:t>
      </w:r>
    </w:p>
    <w:p>
      <w:r>
        <w:t>Ultimatums can work both ways ma'am.  #DoctorsFightBack #doctorsstrike #DoctorsProtest #standwithnrsmch https://t.co/t9iZTmGRsL</w:t>
      </w:r>
    </w:p>
    <w:p>
      <w:r>
        <w:rPr>
          <w:b/>
          <w:u w:val="single"/>
        </w:rPr>
        <w:t>178533</w:t>
      </w:r>
    </w:p>
    <w:p>
      <w:r>
        <w:t>@DiamondandSilk @realDonaldTrump Paid actors #ImpeachTrump #TrumpIsATraitor</w:t>
      </w:r>
    </w:p>
    <w:p>
      <w:r>
        <w:rPr>
          <w:b/>
          <w:u w:val="single"/>
        </w:rPr>
        <w:t>178534</w:t>
      </w:r>
    </w:p>
    <w:p>
      <w:r>
        <w:t>Yeah he is 😂 #FuckTrump https://t.co/5AlfNX0FGc</w:t>
      </w:r>
    </w:p>
    <w:p>
      <w:r>
        <w:rPr>
          <w:b/>
          <w:u w:val="single"/>
        </w:rPr>
        <w:t>178535</w:t>
      </w:r>
    </w:p>
    <w:p>
      <w:r>
        <w:t>@thepeopleszero #FuckTrump What a cool idea! Fuck Trump</w:t>
      </w:r>
    </w:p>
    <w:p>
      <w:r>
        <w:rPr>
          <w:b/>
          <w:u w:val="single"/>
        </w:rPr>
        <w:t>178536</w:t>
      </w:r>
    </w:p>
    <w:p>
      <w:r>
        <w:t>I thought about that today, too.  John McCain was a true patriot.  Happy #JohnMcCainDay , America!  #TrumpIsATraitor   #ImpeachTrumpNow https://t.co/9R6bkSTBO4 https://t.co/6WdP4XaFal</w:t>
      </w:r>
    </w:p>
    <w:p>
      <w:r>
        <w:rPr>
          <w:b/>
          <w:u w:val="single"/>
        </w:rPr>
        <w:t>178537</w:t>
      </w:r>
    </w:p>
    <w:p>
      <w:r>
        <w:t>@realDonaldTrump #FuckTrump #BollocksToBoris     Meet the 'Dimmer' twins!! https://t.co/HJvajc0jjS</w:t>
      </w:r>
    </w:p>
    <w:p>
      <w:r>
        <w:rPr>
          <w:b/>
          <w:u w:val="single"/>
        </w:rPr>
        <w:t>178538</w:t>
      </w:r>
    </w:p>
    <w:p>
      <w:r>
        <w:t>“As a TMC supporter, I am deeply ashamed”    - Kolkata Mayor's daughter Shabba Hakim slams Mamata Banerjee for her inaction and silence over protection of doctors    Good to see a Doctor placing her own fraternity above petty politics    #SaveBengal   #SaveTheDoctors   #DoctorsFightBack https://t.co/2WYvLMbsxD</w:t>
      </w:r>
    </w:p>
    <w:p>
      <w:r>
        <w:rPr>
          <w:b/>
          <w:u w:val="single"/>
        </w:rPr>
        <w:t>178539</w:t>
      </w:r>
    </w:p>
    <w:p>
      <w:r>
        <w:t>NASA administrator says ‘nothing has changed’ after Trump’s tweet about the Moon and Mars #Resist #ResistTrump #FuckTrump https://t.co/KACKDzGJr6</w:t>
      </w:r>
    </w:p>
    <w:p>
      <w:r>
        <w:rPr>
          <w:b/>
          <w:u w:val="single"/>
        </w:rPr>
        <w:t>178540</w:t>
      </w:r>
    </w:p>
    <w:p>
      <w:r>
        <w:t>@WalshFreedom Because he thinks he is the president’s lawyer and not the AG for the American People. #TrumpIsATraitor #TrumpMustResign</w:t>
      </w:r>
    </w:p>
    <w:p>
      <w:r>
        <w:rPr>
          <w:b/>
          <w:u w:val="single"/>
        </w:rPr>
        <w:t>178541</w:t>
      </w:r>
    </w:p>
    <w:p>
      <w:r>
        <w:t>Top 2020 Dems best Trump in hypothetical matchups in new poll #Resist #ResistTrump #FuckTrump https://t.co/oL5j8ZCZxN</w:t>
      </w:r>
    </w:p>
    <w:p>
      <w:r>
        <w:rPr>
          <w:b/>
          <w:u w:val="single"/>
        </w:rPr>
        <w:t>178542</w:t>
      </w:r>
    </w:p>
    <w:p>
      <w:r>
        <w:t>@UKMoments @BorisJohnson Boris can’t even debate with 5  Conservative colleagues how will he cope against 27 EU Delegates. #BorisJohnsonShouldNotBePM</w:t>
      </w:r>
    </w:p>
    <w:p>
      <w:r>
        <w:rPr>
          <w:b/>
          <w:u w:val="single"/>
        </w:rPr>
        <w:t>178543</w:t>
      </w:r>
    </w:p>
    <w:p>
      <w:r>
        <w:t>@ShashiTharoor A #newborn baby was died too in the so call #DoctorsFightBack</w:t>
      </w:r>
    </w:p>
    <w:p>
      <w:r>
        <w:rPr>
          <w:b/>
          <w:u w:val="single"/>
        </w:rPr>
        <w:t>178544</w:t>
      </w:r>
    </w:p>
    <w:p>
      <w:r>
        <w:t>The @GOP @SenateGOP @HouseGOP and @realDonaldTrump himself don't care if they break laws like the Hatch law.     https://t.co/mZyNDIPkq9    #fucktrump #fuckthegop #voteoutgop #draintheswamp #trumpresign #impeachtrump #gop #politics</w:t>
      </w:r>
    </w:p>
    <w:p>
      <w:r>
        <w:rPr>
          <w:b/>
          <w:u w:val="single"/>
        </w:rPr>
        <w:t>178545</w:t>
      </w:r>
    </w:p>
    <w:p>
      <w:r>
        <w:t>@realDonaldTrump @MarshaBlackburn Another racist Southern Senator,  @MarshaBlackburn , gets down on her knees to kiss your traitorist butt. This isn't news. It's been happening for over two years. All of them will have to answer to the American people. #MAGA #TrumpIsATraitor https://t.co/dfXVBYOwUo</w:t>
      </w:r>
    </w:p>
    <w:p>
      <w:r>
        <w:rPr>
          <w:b/>
          <w:u w:val="single"/>
        </w:rPr>
        <w:t>178546</w:t>
      </w:r>
    </w:p>
    <w:p>
      <w:r>
        <w:t>IMA meeting with striking docs remains inconclusive  #IMA #DoctorsFightBack #DoctorsProtest #DoctorsStrike #DoctorsUnderOppression #doctors_against_assualt   https://t.co/d1xgUsv5oq</w:t>
      </w:r>
    </w:p>
    <w:p>
      <w:r>
        <w:rPr>
          <w:b/>
          <w:u w:val="single"/>
        </w:rPr>
        <w:t>178547</w:t>
      </w:r>
    </w:p>
    <w:p>
      <w:r>
        <w:t>So from next match onwards other country’s players will wear military and police logo of their country and then cricket will be a great war without balls and bats... Totally disgusting #dhonigloves #DhoniKeepsTheGlove</w:t>
      </w:r>
    </w:p>
    <w:p>
      <w:r>
        <w:rPr>
          <w:b/>
          <w:u w:val="single"/>
        </w:rPr>
        <w:t>178548</w:t>
      </w:r>
    </w:p>
    <w:p>
      <w:r>
        <w:t>#ShameOnICC is trending at 2nd https://t.co/cUWWur80fJ</w:t>
      </w:r>
    </w:p>
    <w:p>
      <w:r>
        <w:rPr>
          <w:b/>
          <w:u w:val="single"/>
        </w:rPr>
        <w:t>178549</w:t>
      </w:r>
    </w:p>
    <w:p>
      <w:r>
        <w:t>#DoctorsFightBack #DoctorsUnderOppression  I hope @ReallySwara @sonamakapoor u are not ashamed of brutal assault on kolkata Doctors.  I don't see any placcards today!</w:t>
      </w:r>
    </w:p>
    <w:p>
      <w:r>
        <w:rPr>
          <w:b/>
          <w:u w:val="single"/>
        </w:rPr>
        <w:t>178550</w:t>
      </w:r>
    </w:p>
    <w:p>
      <w:r>
        <w:t>@cricketworldcup @ICC can see @msdhoni badge but doesn't see the ground was not covered.  Most developed Country in 🌏 and call 🏏 as the national sports Yet can't do anything for the biggest tournament. Learn something from #EdenGarden  #ShameOnICC #WorldCup2019 #iccraincup2019 #CricketKaCrown https://t.co/PRF299UlyN</w:t>
      </w:r>
    </w:p>
    <w:p>
      <w:r>
        <w:rPr>
          <w:b/>
          <w:u w:val="single"/>
        </w:rPr>
        <w:t>178551</w:t>
      </w:r>
    </w:p>
    <w:p>
      <w:r>
        <w:t>#DoctorsFightBack Where Are Akhtars Shabana Naseeruddin and Gangs? #बेंगॉलके_डरे_हुए_मुसलमान or IslamicTerrorists Of #MamataBanarjee supporting , Brutally attacking Doctors with #MamataFrustrated helping killers https://t.co/kcxYDdipEe</w:t>
      </w:r>
    </w:p>
    <w:p>
      <w:r>
        <w:rPr>
          <w:b/>
          <w:u w:val="single"/>
        </w:rPr>
        <w:t>178552</w:t>
      </w:r>
    </w:p>
    <w:p>
      <w:r>
        <w:t>@YoungMaineeee @Leekk_ Lmao its cool just saying my piece #fucktrump</w:t>
      </w:r>
    </w:p>
    <w:p>
      <w:r>
        <w:rPr>
          <w:b/>
          <w:u w:val="single"/>
        </w:rPr>
        <w:t>178553</w:t>
      </w:r>
    </w:p>
    <w:p>
      <w:r>
        <w:t>Ummm...getting even??? #lockthisnutupagain #murderer https://t.co/Yt90Og4bRG</w:t>
      </w:r>
    </w:p>
    <w:p>
      <w:r>
        <w:rPr>
          <w:b/>
          <w:u w:val="single"/>
        </w:rPr>
        <w:t>178554</w:t>
      </w:r>
    </w:p>
    <w:p>
      <w:r>
        <w:t>@ANI #DoctorsFightBack  #DoctorsProtest  #India  Kindly don't befool doctors by writing letters to CMs. It is a futile eyewash exercise. Immediately pass ordinance to protect medical staff. #IMA must go on indefinite strike in the entire country till an ordinance is passed. #WestBengal</w:t>
      </w:r>
    </w:p>
    <w:p>
      <w:r>
        <w:rPr>
          <w:b/>
          <w:u w:val="single"/>
        </w:rPr>
        <w:t>178555</w:t>
      </w:r>
    </w:p>
    <w:p>
      <w:r>
        <w:t>@JeffreyToobin #Murderer!!! He killed people! https://t.co/031Fr4Mvg5</w:t>
      </w:r>
    </w:p>
    <w:p>
      <w:r>
        <w:rPr>
          <w:b/>
          <w:u w:val="single"/>
        </w:rPr>
        <w:t>178556</w:t>
      </w:r>
    </w:p>
    <w:p>
      <w:r>
        <w:t>@cnnbrk This is a US led behind the scenes so they can create a war with Iran. Following up on Bush’s war with Iraq for no reason. #fucktrump</w:t>
      </w:r>
    </w:p>
    <w:p>
      <w:r>
        <w:rPr>
          <w:b/>
          <w:u w:val="single"/>
        </w:rPr>
        <w:t>178557</w:t>
      </w:r>
    </w:p>
    <w:p>
      <w:r>
        <w:t>Embassies worldwide are defying Trump &amp;amp; flying the Pride flag without permission #Resist #ResistTrump #FuckTrump https://t.co/o5LFnozfqu</w:t>
      </w:r>
    </w:p>
    <w:p>
      <w:r>
        <w:rPr>
          <w:b/>
          <w:u w:val="single"/>
        </w:rPr>
        <w:t>178558</w:t>
      </w:r>
    </w:p>
    <w:p>
      <w:r>
        <w:t>@realDonaldTrump Intel &amp;amp; Pentagon doesn’t fu€king trust our so-called president.    How far America has fallen since 11/2016 since we elected an ENEMY OF THE PEOPLE to sit in our highest office.    #LockTrumpUp  #ImpeachmentInquiryNow  #ImpeachTrump  #ImpeachBarr  #ImpeachMnuchin  #TrumpIsATraitor https://t.co/aoCnxhIBpi</w:t>
      </w:r>
    </w:p>
    <w:p>
      <w:r>
        <w:rPr>
          <w:b/>
          <w:u w:val="single"/>
        </w:rPr>
        <w:t>178559</w:t>
      </w:r>
    </w:p>
    <w:p>
      <w:r>
        <w:t>More than 700 govt doctors tendered resignation in West Bengal in accord with their striking junior colleagues. Mass resignation were reported from NRS, Rd Kar, School of tropical Medicine and elsewhere.    #DoctorsFightBack #DoctorsProtest https://t.co/BMe9de2Dux</w:t>
      </w:r>
    </w:p>
    <w:p>
      <w:r>
        <w:rPr>
          <w:b/>
          <w:u w:val="single"/>
        </w:rPr>
        <w:t>178560</w:t>
      </w:r>
    </w:p>
    <w:p>
      <w:r>
        <w:t>Didt he do well #BorisJohnsonShouldNotBePM https://t.co/YzmmKnLSmL</w:t>
      </w:r>
    </w:p>
    <w:p>
      <w:r>
        <w:rPr>
          <w:b/>
          <w:u w:val="single"/>
        </w:rPr>
        <w:t>178561</w:t>
      </w:r>
    </w:p>
    <w:p>
      <w:r>
        <w:t>I have wonderful doctors, who have gone beyond the call of duty to support me during difficult times.   #ILoveMyDoctor    #SaveTheSaviour   #DoctorsFightBack   #DoctorsProtest   #SaveBengal   #SaveBengalFromTMC   #doctors_against_assualt</w:t>
      </w:r>
    </w:p>
    <w:p>
      <w:r>
        <w:rPr>
          <w:b/>
          <w:u w:val="single"/>
        </w:rPr>
        <w:t>178562</w:t>
      </w:r>
    </w:p>
    <w:p>
      <w:r>
        <w:t>@PressSec how do we correct this lie from @hogangidley45???  It is highly irresponsible &amp;amp; defamatory!   #Trump #FoxNews #TrumpIsATraitor #TrumpLiesEveryTimeHeSpeaks #TrumpLiesMatter https://t.co/Gk9FmvxUJm</w:t>
      </w:r>
    </w:p>
    <w:p>
      <w:r>
        <w:rPr>
          <w:b/>
          <w:u w:val="single"/>
        </w:rPr>
        <w:t>178563</w:t>
      </w:r>
    </w:p>
    <w:p>
      <w:r>
        <w:t>@BellaTwins How do you feel about Henry Cejudo telling you to kick rocks In his interview.  #douchebag</w:t>
      </w:r>
    </w:p>
    <w:p>
      <w:r>
        <w:rPr>
          <w:b/>
          <w:u w:val="single"/>
        </w:rPr>
        <w:t>178564</w:t>
      </w:r>
    </w:p>
    <w:p>
      <w:r>
        <w:t>@ICC - See, We just focused on Gloves only!  #INDvNZ #dhonikeepstheglove #ViratKohli https://t.co/Xyn44ijRH2</w:t>
      </w:r>
    </w:p>
    <w:p>
      <w:r>
        <w:rPr>
          <w:b/>
          <w:u w:val="single"/>
        </w:rPr>
        <w:t>178565</w:t>
      </w:r>
    </w:p>
    <w:p>
      <w:r>
        <w:t>Kolkata - SSKM Hospital.     Death of a nine-month-old girl from Behala because of alleged medical negligence triggered an altercation between police / hospital and the deceased's family and neighbours. #DoctorsFightBack  https://t.co/UHywMGp6VQ</w:t>
      </w:r>
    </w:p>
    <w:p>
      <w:r>
        <w:rPr>
          <w:b/>
          <w:u w:val="single"/>
        </w:rPr>
        <w:t>178566</w:t>
      </w:r>
    </w:p>
    <w:p>
      <w:r>
        <w:t>#Peace and #Liberty for #Uyhgur !  #PleaseHelp #FreeUyghur #SaveUyghur #MeTooUyghur #PrayForUyghur #EastTurkistan #FreedomForEastTurkistan #Turkistan #Freedom #HumanRights #China #CCP #Genocide #StopChina #BoycottChina #StopGenocideChina #ウイグル #RT  https://t.co/NqNqUGAQ7l</w:t>
      </w:r>
    </w:p>
    <w:p>
      <w:r>
        <w:rPr>
          <w:b/>
          <w:u w:val="single"/>
        </w:rPr>
        <w:t>178567</w:t>
      </w:r>
    </w:p>
    <w:p>
      <w:r>
        <w:t>@nealxg Happy #JohnMcCainDay!    Also, #FuckTrump #ImpeachTrump #ImpeachDonaldTrump</w:t>
      </w:r>
    </w:p>
    <w:p>
      <w:r>
        <w:rPr>
          <w:b/>
          <w:u w:val="single"/>
        </w:rPr>
        <w:t>178568</w:t>
      </w:r>
    </w:p>
    <w:p>
      <w:r>
        <w:t>This is why we need #BernieforPresident #Bernie2020 #FuckTrump https://t.co/82s11Z7URr</w:t>
      </w:r>
    </w:p>
    <w:p>
      <w:r>
        <w:rPr>
          <w:b/>
          <w:u w:val="single"/>
        </w:rPr>
        <w:t>178569</w:t>
      </w:r>
    </w:p>
    <w:p>
      <w:r>
        <w:t>A Real Leader .... #fucktrump #NotMyPresident @POTUS @realDonaldTrump https://t.co/97HEDeZ1jM</w:t>
      </w:r>
    </w:p>
    <w:p>
      <w:r>
        <w:rPr>
          <w:b/>
          <w:u w:val="single"/>
        </w:rPr>
        <w:t>178570</w:t>
      </w:r>
    </w:p>
    <w:p>
      <w:r>
        <w:t>@realDonaldTrump Trusted again? That implies you were trusted in the first place #FuckTrump #WTFiswrongwithyou #TakeThatDamnPhoneAwayHim #ImpeachTheMF</w:t>
      </w:r>
    </w:p>
    <w:p>
      <w:r>
        <w:rPr>
          <w:b/>
          <w:u w:val="single"/>
        </w:rPr>
        <w:t>178571</w:t>
      </w:r>
    </w:p>
    <w:p>
      <w:r>
        <w:t>Dear @ICC Let #DhoniKeepsTheGlove it's not hurting any religious beliefs nor promoting any political party. @BCCI  should stand by @msdhoni and support him.</w:t>
      </w:r>
    </w:p>
    <w:p>
      <w:r>
        <w:rPr>
          <w:b/>
          <w:u w:val="single"/>
        </w:rPr>
        <w:t>178572</w:t>
      </w:r>
    </w:p>
    <w:p>
      <w:r>
        <w:t>This is Dubai's government. Where the 5-year-old girl was raped, After just 15 minutes of rape, the punishment of death was given.  We want something like this about #Twinkle case.    @myogiadityanath @AmitShah   #JusticeForTwinkleSharma #crime #Dubai #JusticeForTwinkle #rapist https://t.co/rjyGIdNnY0</w:t>
      </w:r>
    </w:p>
    <w:p>
      <w:r>
        <w:rPr>
          <w:b/>
          <w:u w:val="single"/>
        </w:rPr>
        <w:t>178573</w:t>
      </w:r>
    </w:p>
    <w:p>
      <w:r>
        <w:t>2020 can't come fast enough.    #TrumpIsATraitor https://t.co/aZta1T7OYM</w:t>
      </w:r>
    </w:p>
    <w:p>
      <w:r>
        <w:rPr>
          <w:b/>
          <w:u w:val="single"/>
        </w:rPr>
        <w:t>178574</w:t>
      </w:r>
    </w:p>
    <w:p>
      <w:r>
        <w:t>@suri_anil @ChandrusWeb How wrong...we shud wear the pride of our country?? Attention seeker uncle #DhoniKeepBalidaanBadgeGlove  #DhoniKeepsTheGlove</w:t>
      </w:r>
    </w:p>
    <w:p>
      <w:r>
        <w:rPr>
          <w:b/>
          <w:u w:val="single"/>
        </w:rPr>
        <w:t>178575</w:t>
      </w:r>
    </w:p>
    <w:p>
      <w:r>
        <w:t>Nothing much has changed at the #PGIMER #Chandigarh since August 2016, when #Doctors went on strike demanding security at workplace. They are still assaulted now and then by patients’ relatives, who go scot free  #DoctorsFightBack  #doctors_against_assualt @htTweets https://t.co/B0755aJcAw</w:t>
      </w:r>
    </w:p>
    <w:p>
      <w:r>
        <w:rPr>
          <w:b/>
          <w:u w:val="single"/>
        </w:rPr>
        <w:t>178576</w:t>
      </w:r>
    </w:p>
    <w:p>
      <w:r>
        <w:t>#DoctorsFightBack #Doctorsprotest #DoctorsStrike I support my fellow colleagues. https://t.co/3PXLSskhHl</w:t>
      </w:r>
    </w:p>
    <w:p>
      <w:r>
        <w:rPr>
          <w:b/>
          <w:u w:val="single"/>
        </w:rPr>
        <w:t>178577</w:t>
      </w:r>
    </w:p>
    <w:p>
      <w:r>
        <w:t>@ICC @cricketworldcup you guys ruined the enjoyment of #CWC2019   See the Kolkata #Edengarden in a normal match and you guys are organising a world level event and see your preparation #ShameonICC https://t.co/Wfd94zBG6Q</w:t>
      </w:r>
    </w:p>
    <w:p>
      <w:r>
        <w:rPr>
          <w:b/>
          <w:u w:val="single"/>
        </w:rPr>
        <w:t>178578</w:t>
      </w:r>
    </w:p>
    <w:p>
      <w:r>
        <w:t>Don’t the @Conservatives take references? #BorisJohnsonShouldNotBePM https://t.co/3qPx6ZwGbz</w:t>
      </w:r>
    </w:p>
    <w:p>
      <w:r>
        <w:rPr>
          <w:b/>
          <w:u w:val="single"/>
        </w:rPr>
        <w:t>178579</w:t>
      </w:r>
    </w:p>
    <w:p>
      <w:r>
        <w:t>@realDonaldTrump @JedediahBila I’m guessing your youngest child won’t get a look in today.     You’re too busy eating hamberderers, watching TV and tweeting in bed pre heading out to “play” golf.     #LockTrumpUp  #ImpeachmentInquiryNow   #ImpeachTrump   #ImpeachBarr   #ImpeachMnuchin  #TrumpIsATraitor</w:t>
      </w:r>
    </w:p>
    <w:p>
      <w:r>
        <w:rPr>
          <w:b/>
          <w:u w:val="single"/>
        </w:rPr>
        <w:t>178580</w:t>
      </w:r>
    </w:p>
    <w:p>
      <w:r>
        <w:t>#ShameOnICC    This is for both @ICC and @ECB_cricket . Don't know how to organize a global event. And call themselves as progressive... https://t.co/sLkovZL4l3</w:t>
      </w:r>
    </w:p>
    <w:p>
      <w:r>
        <w:rPr>
          <w:b/>
          <w:u w:val="single"/>
        </w:rPr>
        <w:t>178581</w:t>
      </w:r>
    </w:p>
    <w:p>
      <w:r>
        <w:t>#ImranHataoMulkBachao #ImranKhan Must  #retweet  #MustWatch #Budget2019 #AwamDushmanBudget #ImranKhanAddressesTheNation    #mustretweet https://t.co/4usfp7K2b1</w:t>
      </w:r>
    </w:p>
    <w:p>
      <w:r>
        <w:rPr>
          <w:b/>
          <w:u w:val="single"/>
        </w:rPr>
        <w:t>178582</w:t>
      </w:r>
    </w:p>
    <w:p>
      <w:r>
        <w:t>@nishantchat 3.5 lacs #DoctorsFightBack are doing #mob_lynching against to the #patients</w:t>
      </w:r>
    </w:p>
    <w:p>
      <w:r>
        <w:rPr>
          <w:b/>
          <w:u w:val="single"/>
        </w:rPr>
        <w:t>178583</w:t>
      </w:r>
    </w:p>
    <w:p>
      <w:r>
        <w:t>a used tampon 49%, trump 41%.    #fucktrump https://t.co/Sx5mRWFhNp</w:t>
      </w:r>
    </w:p>
    <w:p>
      <w:r>
        <w:rPr>
          <w:b/>
          <w:u w:val="single"/>
        </w:rPr>
        <w:t>178584</w:t>
      </w:r>
    </w:p>
    <w:p>
      <w:r>
        <w:t>Surely the great buffoon thinks that he's above everyone else and has already been anointed by the Tories? #BorisJohnsonShouldNotBePM https://t.co/K58S2kFGDT</w:t>
      </w:r>
    </w:p>
    <w:p>
      <w:r>
        <w:rPr>
          <w:b/>
          <w:u w:val="single"/>
        </w:rPr>
        <w:t>178585</w:t>
      </w:r>
    </w:p>
    <w:p>
      <w:r>
        <w:t>Do you know ?    The strongly flavored Saffron is deep Red in color    #BengalDoctorsStrike #bengal #MamtaBanerjee #DoctorsProtest #DoctorsStrike #DoctorsFightBack #doctors_against_assualt #cpim #Communists #AmitShah #Imafraud #indianmedicalassociation #TMC #Congress #MamataBanerjee https://t.co/fCRsxUv6nC</w:t>
      </w:r>
    </w:p>
    <w:p>
      <w:r>
        <w:rPr>
          <w:b/>
          <w:u w:val="single"/>
        </w:rPr>
        <w:t>178586</w:t>
      </w:r>
    </w:p>
    <w:p>
      <w:r>
        <w:t>Sick and tired of hearing about this fucking asshole too.  #FuckTrump https://t.co/xWA9L3JAnN</w:t>
      </w:r>
    </w:p>
    <w:p>
      <w:r>
        <w:rPr>
          <w:b/>
          <w:u w:val="single"/>
        </w:rPr>
        <w:t>178587</w:t>
      </w:r>
    </w:p>
    <w:p>
      <w:r>
        <w:t>Cricket in Rainy season was really a Great idea #ShameOnICC</w:t>
      </w:r>
    </w:p>
    <w:p>
      <w:r>
        <w:rPr>
          <w:b/>
          <w:u w:val="single"/>
        </w:rPr>
        <w:t>178588</w:t>
      </w:r>
    </w:p>
    <w:p>
      <w:r>
        <w:t>@ANI Libtards #JaishEMedia call @BJP4India saffron wid mission to make India Hindu state?   As soon as they get 20℅ muslim vote  #BJP smells winning formula n India is back to normal. #CongressMuktBharat means #BJP takes ovr congress culture of appeasement!  Secularism is sick again!</w:t>
      </w:r>
    </w:p>
    <w:p>
      <w:r>
        <w:rPr>
          <w:b/>
          <w:u w:val="single"/>
        </w:rPr>
        <w:t>178589</w:t>
      </w:r>
    </w:p>
    <w:p>
      <w:r>
        <w:t>#douchebag of a congressmen @Jim_Jordan humiliated by @JohnWDean   https://t.co/IbC87m5qmd</w:t>
      </w:r>
    </w:p>
    <w:p>
      <w:r>
        <w:rPr>
          <w:b/>
          <w:u w:val="single"/>
        </w:rPr>
        <w:t>178590</w:t>
      </w:r>
    </w:p>
    <w:p>
      <w:r>
        <w:t>.@AfridaRahmanAli: It’s not just about compensation of money but, the image of the game is at stake. The delays &amp;amp; washouts has knocked the momentum out of the world cup and sadly turned one of the most awaited events into a damp squib     #ShameOnICC https://t.co/OnsxWAo1lh</w:t>
      </w:r>
    </w:p>
    <w:p>
      <w:r>
        <w:rPr>
          <w:b/>
          <w:u w:val="single"/>
        </w:rPr>
        <w:t>178591</w:t>
      </w:r>
    </w:p>
    <w:p>
      <w:r>
        <w:t>‘Pose’ star Indya Moore attacked outside studio by a deranged Trump supporter #Resist #ResistTrump #FuckTrump https://t.co/fEMAsPgtgq</w:t>
      </w:r>
    </w:p>
    <w:p>
      <w:r>
        <w:rPr>
          <w:b/>
          <w:u w:val="single"/>
        </w:rPr>
        <w:t>178592</w:t>
      </w:r>
    </w:p>
    <w:p>
      <w:r>
        <w:t>Avlon: This is what the Founding Fathers warned against #Resist #ResistTrump #FuckTrump https://t.co/pQILuyoZ0y</w:t>
      </w:r>
    </w:p>
    <w:p>
      <w:r>
        <w:rPr>
          <w:b/>
          <w:u w:val="single"/>
        </w:rPr>
        <w:t>178593</w:t>
      </w:r>
    </w:p>
    <w:p>
      <w:r>
        <w:t>@ICC  @BCCI  Batch on someone's gloves is not harmful or disrespectful for ICC world cup but poor umpiring is.    So focus on real matters than making controversy of someone's gloves.  #DhoniKeepsTheGlove</w:t>
      </w:r>
    </w:p>
    <w:p>
      <w:r>
        <w:rPr>
          <w:b/>
          <w:u w:val="single"/>
        </w:rPr>
        <w:t>178594</w:t>
      </w:r>
    </w:p>
    <w:p>
      <w:r>
        <w:t>The secret behind the game.    #IndiaVsPakistan   #terroristNationPakistan    #IndiaVsPakistan https://t.co/j4BMFAxoZP</w:t>
      </w:r>
    </w:p>
    <w:p>
      <w:r>
        <w:rPr>
          <w:b/>
          <w:u w:val="single"/>
        </w:rPr>
        <w:t>178595</w:t>
      </w:r>
    </w:p>
    <w:p>
      <w:r>
        <w:t>This is not ok. At 4 mos. I was still BF my kids. This not pro-life. #fucktrump https://t.co/GBOrAs4TN0</w:t>
      </w:r>
    </w:p>
    <w:p>
      <w:r>
        <w:rPr>
          <w:b/>
          <w:u w:val="single"/>
        </w:rPr>
        <w:t>178596</w:t>
      </w:r>
    </w:p>
    <w:p>
      <w:r>
        <w:t>@kashish_chawla_ @cricketworldcup @ICC I agree! England Cricket Board were just too clever to not bribe ICC to fix their beloved team's matches on occasions where the forecast is good in order to get a safe entry into the Semi-finals. But, don't be too happy because weather factor won't save you in semis. #ShameOnICC</w:t>
      </w:r>
    </w:p>
    <w:p>
      <w:r>
        <w:rPr>
          <w:b/>
          <w:u w:val="single"/>
        </w:rPr>
        <w:t>178597</w:t>
      </w:r>
    </w:p>
    <w:p>
      <w:r>
        <w:t>@adamcbest On this #JohnMcCainDay,  #NeverForget that   @realDonaldTrump is the  worst traitor in American  history. #TrumpIsATraitor    You're not crazy, it's just  #YouNeedToCalmDown.</w:t>
      </w:r>
    </w:p>
    <w:p>
      <w:r>
        <w:rPr>
          <w:b/>
          <w:u w:val="single"/>
        </w:rPr>
        <w:t>178598</w:t>
      </w:r>
    </w:p>
    <w:p>
      <w:r>
        <w:t>Of course @VP is a fucking bigot from a former person from Indiana go fuck yourself Mike Pence you are as big of a piece of shit as @realDonaldTrump #FuckTrump #FuckMikePence https://t.co/vbgUeb766n</w:t>
      </w:r>
    </w:p>
    <w:p>
      <w:r>
        <w:rPr>
          <w:b/>
          <w:u w:val="single"/>
        </w:rPr>
        <w:t>178599</w:t>
      </w:r>
    </w:p>
    <w:p>
      <w:r>
        <w:t>@MorajkarVibhuti @PFantta But what's the fault of the innocent familles who came for the treatment. They didn't beaten up anyone. They just seeking for the treatment of their problems. i am medical student too and I'm not against this movement but i think that's not the proper way.   #DoctorsFightBack</w:t>
      </w:r>
    </w:p>
    <w:p>
      <w:r>
        <w:rPr>
          <w:b/>
          <w:u w:val="single"/>
        </w:rPr>
        <w:t>178600</w:t>
      </w:r>
    </w:p>
    <w:p>
      <w:r>
        <w:t>Waah. Creating fuss when there is none. I wonder if anyone was playing at the same time when 'this' was happening on the playground.   Had they not prayed on the field I wonder what excuse would have been used to compare with the #DhoniKeepsTheGlove https://t.co/AQGa9snabG</w:t>
      </w:r>
    </w:p>
    <w:p>
      <w:r>
        <w:rPr>
          <w:b/>
          <w:u w:val="single"/>
        </w:rPr>
        <w:t>178601</w:t>
      </w:r>
    </w:p>
    <w:p>
      <w:r>
        <w:t>Let's get #TrumpIsATraitor trending?</w:t>
      </w:r>
    </w:p>
    <w:p>
      <w:r>
        <w:rPr>
          <w:b/>
          <w:u w:val="single"/>
        </w:rPr>
        <w:t>178602</w:t>
      </w:r>
    </w:p>
    <w:p>
      <w:r>
        <w:t>@realDonaldTrump No one cares how much you despise a free and independent press, #IdiotTrump . The #Framers crafted an independent press via the 1A, so any and all governing authority would be questioned. Notice how they made it Number One.</w:t>
      </w:r>
    </w:p>
    <w:p>
      <w:r>
        <w:rPr>
          <w:b/>
          <w:u w:val="single"/>
        </w:rPr>
        <w:t>178603</w:t>
      </w:r>
    </w:p>
    <w:p>
      <w:r>
        <w:t>@JeremyClarkson What is the purpose of your life, stealing oxygen, and complaining when some poor person dies. #dickhead</w:t>
      </w:r>
    </w:p>
    <w:p>
      <w:r>
        <w:rPr>
          <w:b/>
          <w:u w:val="single"/>
        </w:rPr>
        <w:t>178604</w:t>
      </w:r>
    </w:p>
    <w:p>
      <w:r>
        <w:t>Watch this clip from 2017, where Boris Johnson shows he simply doesn't have the temperament (let alone maturity) to be next PM of this country    #brexit #BrexitShambles #BorisJohnson #RemainSurge #RemainerNow #RevokeArticle50 #ToryLeadeshipContest #BorisJohnsonShouldNotBePM https://t.co/pVEai5ZJCf</w:t>
      </w:r>
    </w:p>
    <w:p>
      <w:r>
        <w:rPr>
          <w:b/>
          <w:u w:val="single"/>
        </w:rPr>
        <w:t>178605</w:t>
      </w:r>
    </w:p>
    <w:p>
      <w:r>
        <w:t>@MEchoed #Assange is not a #rapist  https://t.co/M4sfW7csXC</w:t>
      </w:r>
    </w:p>
    <w:p>
      <w:r>
        <w:rPr>
          <w:b/>
          <w:u w:val="single"/>
        </w:rPr>
        <w:t>178606</w:t>
      </w:r>
    </w:p>
    <w:p>
      <w:r>
        <w:t>@realDonaldTrump As an owner of a small family farm, let me be the first to say #FuckTrump.</w:t>
      </w:r>
    </w:p>
    <w:p>
      <w:r>
        <w:rPr>
          <w:b/>
          <w:u w:val="single"/>
        </w:rPr>
        <w:t>178607</w:t>
      </w:r>
    </w:p>
    <w:p>
      <w:r>
        <w:t>Aren't we overdoing this sense of Pride, Nationalism bit on #DhoniKeepsTheGlove. There are clear #ICC rules about logos etc. it's important to follow the rules rather than  flex muscles. We are playing the world cup not doing a military ops.</w:t>
      </w:r>
    </w:p>
    <w:p>
      <w:r>
        <w:rPr>
          <w:b/>
          <w:u w:val="single"/>
        </w:rPr>
        <w:t>178608</w:t>
      </w:r>
    </w:p>
    <w:p>
      <w:r>
        <w:t>@JimDOfficial You sad, old man! #Dickhead</w:t>
      </w:r>
    </w:p>
    <w:p>
      <w:r>
        <w:rPr>
          <w:b/>
          <w:u w:val="single"/>
        </w:rPr>
        <w:t>178609</w:t>
      </w:r>
    </w:p>
    <w:p>
      <w:r>
        <w:t>Milkha Singh never ran in his army vest. And he was more than ‘honorary’ #DhoniKeepsTheGlove</w:t>
      </w:r>
    </w:p>
    <w:p>
      <w:r>
        <w:rPr>
          <w:b/>
          <w:u w:val="single"/>
        </w:rPr>
        <w:t>178610</w:t>
      </w:r>
    </w:p>
    <w:p>
      <w:r>
        <w:t>There is 60% chance of rain tomorrow...I think ICC should take a wild decision n move this match, only this match to a venue where there is no rain.   A humble request from Indians  @ICC @BCCI @CWC_2019   #WorldCup2019 #ShameOnICC #INDvPAK https://t.co/25Vedbf4oL</w:t>
      </w:r>
    </w:p>
    <w:p>
      <w:r>
        <w:rPr>
          <w:b/>
          <w:u w:val="single"/>
        </w:rPr>
        <w:t>178611</w:t>
      </w:r>
    </w:p>
    <w:p>
      <w:r>
        <w:t>ये धोनी इंडिया के लिए खेलता है या @BCCI के लिए ?  #DhoniKeepsTheGlove , it's a nonsense hastag run by India , these players are puppet of #BCCI , unfortunately I too participated in this hastag . https://t.co/yn0zdvPtYZ https://t.co/L6Gkqm600I</w:t>
      </w:r>
    </w:p>
    <w:p>
      <w:r>
        <w:rPr>
          <w:b/>
          <w:u w:val="single"/>
        </w:rPr>
        <w:t>178612</w:t>
      </w:r>
    </w:p>
    <w:p>
      <w:r>
        <w:t>Didi came n threatened us n we strike back with mass resignation..now u urself come n treat the patients..  #Shame #DoctorsFightBack #Savethedoctors #doctors_against_assualt #westandwithnrsmch https://t.co/6H4y2i04ro</w:t>
      </w:r>
    </w:p>
    <w:p>
      <w:r>
        <w:rPr>
          <w:b/>
          <w:u w:val="single"/>
        </w:rPr>
        <w:t>178613</w:t>
      </w:r>
    </w:p>
    <w:p>
      <w:r>
        <w:t>@TheRealOJ32 Not here.      Not ever.      #Murderer</w:t>
      </w:r>
    </w:p>
    <w:p>
      <w:r>
        <w:rPr>
          <w:b/>
          <w:u w:val="single"/>
        </w:rPr>
        <w:t>178614</w:t>
      </w:r>
    </w:p>
    <w:p>
      <w:r>
        <w:t>Where's Wally!? #BorisJohnsonShouldNotBePM #WheresBoris #ToryLeadership</w:t>
      </w:r>
    </w:p>
    <w:p>
      <w:r>
        <w:rPr>
          <w:b/>
          <w:u w:val="single"/>
        </w:rPr>
        <w:t>178615</w:t>
      </w:r>
    </w:p>
    <w:p>
      <w:r>
        <w:t>#ShameOnICC please at least plan future matches by considering weather...</w:t>
      </w:r>
    </w:p>
    <w:p>
      <w:r>
        <w:rPr>
          <w:b/>
          <w:u w:val="single"/>
        </w:rPr>
        <w:t>178616</w:t>
      </w:r>
    </w:p>
    <w:p>
      <w:r>
        <w:t>Privileged white boy writes about men’s rights sugarcoating it as fight for freedom and enlightenment! it’s all about men and their fetish.  #WarOnWomen #DickHead  https://t.co/UxnIBLAzj1</w:t>
      </w:r>
    </w:p>
    <w:p>
      <w:r>
        <w:rPr>
          <w:b/>
          <w:u w:val="single"/>
        </w:rPr>
        <w:t>178617</w:t>
      </w:r>
    </w:p>
    <w:p>
      <w:r>
        <w:t>@IndiaToday If IAS officers do not work can anybody from public dare to enter his office and attack him? Then why doctors are made vulnerable to physical attacks?  #India must bring law to protect medical staff.  #DoctorsFightBack</w:t>
      </w:r>
    </w:p>
    <w:p>
      <w:r>
        <w:rPr>
          <w:b/>
          <w:u w:val="single"/>
        </w:rPr>
        <w:t>178618</w:t>
      </w:r>
    </w:p>
    <w:p>
      <w:r>
        <w:t>must add one more chart on points table-play in rain. #poorplanning #ShameOnICC. You guys are more concerned about @msdhoni gloves or Michael Holding's commentary on umpires. https://t.co/YUY6sroji1</w:t>
      </w:r>
    </w:p>
    <w:p>
      <w:r>
        <w:rPr>
          <w:b/>
          <w:u w:val="single"/>
        </w:rPr>
        <w:t>178619</w:t>
      </w:r>
    </w:p>
    <w:p>
      <w:r>
        <w:t>@Haifisch_Von @Lisa24681012 Wow. At least he's paying SOMEBODY!  #Brokeahontas #TrumpIsATraitor #TrumpMustResign</w:t>
      </w:r>
    </w:p>
    <w:p>
      <w:r>
        <w:rPr>
          <w:b/>
          <w:u w:val="single"/>
        </w:rPr>
        <w:t>178620</w:t>
      </w:r>
    </w:p>
    <w:p>
      <w:r>
        <w:t>SAY NO #Beijing2022 #Olympics  #China #CCP #Genocide #StopChina #BoycottChina #StopGenocideChina  #Tibet #FreeTibet #SaveTibet #Uyghur #FreeUyghur #SaveUyghur  #EastTurkistan #FreedomForEastTurkistan #FreeMongolia #FreeSouthMongolia #ウイグル  https://t.co/Ii4z15Ig5R</w:t>
      </w:r>
    </w:p>
    <w:p>
      <w:r>
        <w:rPr>
          <w:b/>
          <w:u w:val="single"/>
        </w:rPr>
        <w:t>178621</w:t>
      </w:r>
    </w:p>
    <w:p>
      <w:r>
        <w:t>@camgrad2017 @CNNPolitics #Douchebag Pretty much sums up your party’s broken ideology. https://t.co/usGFYvnlT6</w:t>
      </w:r>
    </w:p>
    <w:p>
      <w:r>
        <w:rPr>
          <w:b/>
          <w:u w:val="single"/>
        </w:rPr>
        <w:t>178622</w:t>
      </w:r>
    </w:p>
    <w:p>
      <w:r>
        <w:t>If #Trump calling for the death penalty for the #CentralPark5 makes you wish #HillaryClinton was #POTUS45 then remember she knowingly got a #rapist off in 1975: I had him take a polygraph, which he passed, which forever destroyed my faith in polygraphs. [laughs]</w:t>
      </w:r>
    </w:p>
    <w:p>
      <w:r>
        <w:rPr>
          <w:b/>
          <w:u w:val="single"/>
        </w:rPr>
        <w:t>178623</w:t>
      </w:r>
    </w:p>
    <w:p>
      <w:r>
        <w:t>@IvankaTrump HAPPY JOHN MC CAIN DAY! #fucktrump #trumpcolluded #TRATIOR #MUELLERSCOMING #LIARINCHIEF #Fatnixon #liarinchief #liarinchief #trumpcrimefamily #TRATIOR #manbaby #manbaby #Fatnixon #trumpcrimefamily</w:t>
      </w:r>
    </w:p>
    <w:p>
      <w:r>
        <w:rPr>
          <w:b/>
          <w:u w:val="single"/>
        </w:rPr>
        <w:t>178624</w:t>
      </w:r>
    </w:p>
    <w:p>
      <w:r>
        <w:t>Dear ICC,This Is The World Cup Not A Gully Cricket,Please Focus On The Issues Like Poor Umpiring &amp;amp; Sledging Of Players.,Instead Of Dhoni To Remove His Gloves With A Sign Of “BALIDAAN” Which Is The Motto Of Indian Para Forces #DhoniKeepsTheGlove #WeStandWithDHONI https://t.co/YazkQEhphY</w:t>
      </w:r>
    </w:p>
    <w:p>
      <w:r>
        <w:rPr>
          <w:b/>
          <w:u w:val="single"/>
        </w:rPr>
        <w:t>178625</w:t>
      </w:r>
    </w:p>
    <w:p>
      <w:r>
        <w:t>@DainikBhaskar @MamataOfficial @AmitShahOffice So now it is reversed.....good ...  TMC is now inching closer to death.    Courtesy @MamataOfficial  #DoctorsFightBack #DoctorStrike is the DECISIVE act to Throw her from Bengal.JAI SRI RAM!!!JAI....JAI....SRI RAM.</w:t>
      </w:r>
    </w:p>
    <w:p>
      <w:r>
        <w:rPr>
          <w:b/>
          <w:u w:val="single"/>
        </w:rPr>
        <w:t>178626</w:t>
      </w:r>
    </w:p>
    <w:p>
      <w:r>
        <w:t>One more #childrapecase #kill #Rapist save Our #Girls @narendramodi take tough action make strict rules. https://t.co/Txyocdedzb</w:t>
      </w:r>
    </w:p>
    <w:p>
      <w:r>
        <w:rPr>
          <w:b/>
          <w:u w:val="single"/>
        </w:rPr>
        <w:t>178627</w:t>
      </w:r>
    </w:p>
    <w:p>
      <w:r>
        <w:t>@FFan__ @mahan_saria Why does it not rain when England is playing? I'm telling you... They're controlling the rain with cloud computing. Hi tech fixing is going on under the nose of ICC.  #ENGvsWI #ShameOnICC</w:t>
      </w:r>
    </w:p>
    <w:p>
      <w:r>
        <w:rPr>
          <w:b/>
          <w:u w:val="single"/>
        </w:rPr>
        <w:t>178628</w:t>
      </w:r>
    </w:p>
    <w:p>
      <w:r>
        <w:t>@realDonaldTrump @StateDept @SecPompeo @realDonaldTrump @POTUS  #SaudiaArabi staged this act to blame #IRAN SO they could start a #STAGEDwar, TRUMP Gives Saudia Arabia secret technology/large $$$, after all his #PERSONAL RELATIONSHIP with them is better than his love for America.#My SonIsAMarine #Devildog #FuckTrump https://t.co/oPwsc4wqyC</w:t>
      </w:r>
    </w:p>
    <w:p>
      <w:r>
        <w:rPr>
          <w:b/>
          <w:u w:val="single"/>
        </w:rPr>
        <w:t>178629</w:t>
      </w:r>
    </w:p>
    <w:p>
      <w:r>
        <w:t>This is for all you new mom's out there 😂 #kids #viernesdeYaValio #PremiosMTVMIAW #loveisland #CopaAmerica #DoctorsFightBack #INDvsPAK #INDvPAK https://t.co/l450qSxzED</w:t>
      </w:r>
    </w:p>
    <w:p>
      <w:r>
        <w:rPr>
          <w:b/>
          <w:u w:val="single"/>
        </w:rPr>
        <w:t>178630</w:t>
      </w:r>
    </w:p>
    <w:p>
      <w:r>
        <w:t>Left illiberals and ecosystem journos as always trying to skirt the issue about the murderous  attack on a doctor in Kolkata and trying to make it a doctors' integrity and trust issue. There are two questions that need to be answered. #DoctorsFightBack</w:t>
      </w:r>
    </w:p>
    <w:p>
      <w:r>
        <w:rPr>
          <w:b/>
          <w:u w:val="single"/>
        </w:rPr>
        <w:t>178631</w:t>
      </w:r>
    </w:p>
    <w:p>
      <w:r>
        <w:t>@MarkHarrisNYC Leaving it up to the judgement of one person in a powerful position is foolishness that has pervaded the last few years and must stop. We should be in the streets making the next step an inevitability.  #FuckTrump</w:t>
      </w:r>
    </w:p>
    <w:p>
      <w:r>
        <w:rPr>
          <w:b/>
          <w:u w:val="single"/>
        </w:rPr>
        <w:t>178632</w:t>
      </w:r>
    </w:p>
    <w:p>
      <w:r>
        <w:t>@AaronBlake There's no lost in translation when this #douchebag speaks!!! #sad #dipshit</w:t>
      </w:r>
    </w:p>
    <w:p>
      <w:r>
        <w:rPr>
          <w:b/>
          <w:u w:val="single"/>
        </w:rPr>
        <w:t>178633</w:t>
      </w:r>
    </w:p>
    <w:p>
      <w:r>
        <w:t>Thats right out of the David James Expert Opinion book that, God I hope your a gambler.   When it turns out you know shag all about cricket I think we can confidently say you don't know what you're on about regarding other subjects as well. #Dickhead https://t.co/7rE65Wa6QB</w:t>
      </w:r>
    </w:p>
    <w:p>
      <w:r>
        <w:rPr>
          <w:b/>
          <w:u w:val="single"/>
        </w:rPr>
        <w:t>178634</w:t>
      </w:r>
    </w:p>
    <w:p>
      <w:r>
        <w:t>#SaveIndianDoctors @MamataOfficial Al Bagdadi Of Bengal supporting  IslamicTerrorists, Brutally attacking Doctors #DoctorsFightBack #बेंगॉलके_डरे_हुए_मुसलमान #MamataFrustrated helping killers https://t.co/CVObOlGnMI</w:t>
      </w:r>
    </w:p>
    <w:p>
      <w:r>
        <w:rPr>
          <w:b/>
          <w:u w:val="single"/>
        </w:rPr>
        <w:t>178635</w:t>
      </w:r>
    </w:p>
    <w:p>
      <w:r>
        <w:t>By wearing the #BalidaanBadge over his gloves @msdhoni has shown his love &amp;amp; respect for the forces.     @icc should understand that this is not related to any political/religious/racial activities    This is about our #NationalPride    #DhoniKeepsTheGlove</w:t>
      </w:r>
    </w:p>
    <w:p>
      <w:r>
        <w:rPr>
          <w:b/>
          <w:u w:val="single"/>
        </w:rPr>
        <w:t>178636</w:t>
      </w:r>
    </w:p>
    <w:p>
      <w:r>
        <w:t>@NPASRedhill @NPAShq @NPASHawarden @NPASCarrGate ok but do you know who/what they were looking for? #ukp04 #npas #culcheth #murderer #missingperson #prisonbreak #escapedprisoner #alien #polarbearwithchlamydia #policechase #serialkiller</w:t>
      </w:r>
    </w:p>
    <w:p>
      <w:r>
        <w:rPr>
          <w:b/>
          <w:u w:val="single"/>
        </w:rPr>
        <w:t>178637</w:t>
      </w:r>
    </w:p>
    <w:p>
      <w:r>
        <w:t>@realDonaldTrump Can not be presidential harassment  when you are the so-called 'president'. Try again, traitor.     #FUCKTRUMP https://t.co/Kd2cm14Z14</w:t>
      </w:r>
    </w:p>
    <w:p>
      <w:r>
        <w:rPr>
          <w:b/>
          <w:u w:val="single"/>
        </w:rPr>
        <w:t>178638</w:t>
      </w:r>
    </w:p>
    <w:p>
      <w:r>
        <w:t>Retweet this to give @realDonaldTrump a big fuck you 🖕🏿 for his birthday. #fucktrump</w:t>
      </w:r>
    </w:p>
    <w:p>
      <w:r>
        <w:rPr>
          <w:b/>
          <w:u w:val="single"/>
        </w:rPr>
        <w:t>178639</w:t>
      </w:r>
    </w:p>
    <w:p>
      <w:r>
        <w:t>Not only is it the law, it’s the Right Thing To Do.  #TrumpIsATraitor https://t.co/xHWoWMlKaP</w:t>
      </w:r>
    </w:p>
    <w:p>
      <w:r>
        <w:rPr>
          <w:b/>
          <w:u w:val="single"/>
        </w:rPr>
        <w:t>178640</w:t>
      </w:r>
    </w:p>
    <w:p>
      <w:r>
        <w:t>Who should do investigation for #TGSFraud #DreamZGKfraud  #IMAfraud ? 5Th scam in Karnataka . More than 36000 victims due to poor governance by State Govt.</w:t>
      </w:r>
    </w:p>
    <w:p>
      <w:r>
        <w:rPr>
          <w:b/>
          <w:u w:val="single"/>
        </w:rPr>
        <w:t>178641</w:t>
      </w:r>
    </w:p>
    <w:p>
      <w:r>
        <w:t>Rain disturbed the game because god of rain is angry on   @ICC   ......  As   @ICC   ban's sign on gloves of   @msdhoni    #dhonikeepstheglove #Raptors</w:t>
      </w:r>
    </w:p>
    <w:p>
      <w:r>
        <w:rPr>
          <w:b/>
          <w:u w:val="single"/>
        </w:rPr>
        <w:t>178642</w:t>
      </w:r>
    </w:p>
    <w:p>
      <w:r>
        <w:t>It is too very unnatural on seeing the arrogant nature of @ICC and the organising sector of @cricketworldcup. How can ICC defend itself by not allowing reserve days for all matches. Dear @ICCMediaComms You must change your nature. #ShameOnICC @ECB_cricket https://t.co/SgMzR8wch1</w:t>
      </w:r>
    </w:p>
    <w:p>
      <w:r>
        <w:rPr>
          <w:b/>
          <w:u w:val="single"/>
        </w:rPr>
        <w:t>178643</w:t>
      </w:r>
    </w:p>
    <w:p>
      <w:r>
        <w:t>#DoctorsFightBack against #ShamelessMamata demanding #Justice4DrParibaha.  https://t.co/DHwJIDlH45</w:t>
      </w:r>
    </w:p>
    <w:p>
      <w:r>
        <w:rPr>
          <w:b/>
          <w:u w:val="single"/>
        </w:rPr>
        <w:t>178644</w:t>
      </w:r>
    </w:p>
    <w:p>
      <w:r>
        <w:t>@BorisJohnson Next Up:  Food banks now accepting  online deliveries 🚚 #BorisJohnsonShouldNotBePM</w:t>
      </w:r>
    </w:p>
    <w:p>
      <w:r>
        <w:rPr>
          <w:b/>
          <w:u w:val="single"/>
        </w:rPr>
        <w:t>178645</w:t>
      </w:r>
    </w:p>
    <w:p>
      <w:r>
        <w:t>This is what your country will soon look like if you EVER let #China in-in any way‼️Finance/joint ventures/land ownership/infrastructure or 5G‼️Yes they own HK but we got complacent while Britain had it’s 99 year lease-this is no longer the #HongKong we knew!💔💔💔#BoycottChina🇨🇳 https://t.co/mObuXJvnxF</w:t>
      </w:r>
    </w:p>
    <w:p>
      <w:r>
        <w:rPr>
          <w:b/>
          <w:u w:val="single"/>
        </w:rPr>
        <w:t>178646</w:t>
      </w:r>
    </w:p>
    <w:p>
      <w:r>
        <w:t>An intern at #NRSMCH was brutally assaulted following the death of terminally ill patient. It is deeply disheartening to see society's perspective towards our life saviours.We stand with #NRSMCH &amp;amp; condemn attacks on all doctors.   #DoctorsFightBack #SAVEDOCTORS #westandwithnrsmch https://t.co/FcwCgmUIgq</w:t>
      </w:r>
    </w:p>
    <w:p>
      <w:r>
        <w:rPr>
          <w:b/>
          <w:u w:val="single"/>
        </w:rPr>
        <w:t>178647</w:t>
      </w:r>
    </w:p>
    <w:p>
      <w:r>
        <w:t>We support .Balidan badge is pride of India. But  cricket is commercial.let us see. #DhoniKeepsTheGlove</w:t>
      </w:r>
    </w:p>
    <w:p>
      <w:r>
        <w:rPr>
          <w:b/>
          <w:u w:val="single"/>
        </w:rPr>
        <w:t>178648</w:t>
      </w:r>
    </w:p>
    <w:p>
      <w:r>
        <w:t>@msdhoni   we are proud of u mahi bhai. First improve ur umpairing @ICC #DhoniKeepsTheGlove https://t.co/HyZe3cnU2M</w:t>
      </w:r>
    </w:p>
    <w:p>
      <w:r>
        <w:rPr>
          <w:b/>
          <w:u w:val="single"/>
        </w:rPr>
        <w:t>178649</w:t>
      </w:r>
    </w:p>
    <w:p>
      <w:r>
        <w:t>#PARADHONI     #zeenews #BCCI #WorldCup2019  #starsportsindia #DhoniKeepsTheGlove   We want to see this in every match. You are the proud of country.🇮🇳 🇮🇳 https://t.co/bFD98uGIvC</w:t>
      </w:r>
    </w:p>
    <w:p>
      <w:r>
        <w:rPr>
          <w:b/>
          <w:u w:val="single"/>
        </w:rPr>
        <w:t>178650</w:t>
      </w:r>
    </w:p>
    <w:p>
      <w:r>
        <w:t>'The push from the shires to ´just get on with it´ is deeply dangerous, not only for Britain but for this island.'  #BorisJohnsonShouldNotBePM and nor should anyone willing to risk economic disaster for both UK &amp;amp; Ireland, or threat to the GFA.  https://t.co/eLY2dw4CUp</w:t>
      </w:r>
    </w:p>
    <w:p>
      <w:r>
        <w:rPr>
          <w:b/>
          <w:u w:val="single"/>
        </w:rPr>
        <w:t>178651</w:t>
      </w:r>
    </w:p>
    <w:p>
      <w:r>
        <w:t>@realDonaldTrump Good riddance.  Next up, putting you in jail.  #fucktrump #fuckthegop #impeachtrump #trumpresign #traitortrump #draintheswamp #voteoutgop</w:t>
      </w:r>
    </w:p>
    <w:p>
      <w:r>
        <w:rPr>
          <w:b/>
          <w:u w:val="single"/>
        </w:rPr>
        <w:t>178652</w:t>
      </w:r>
    </w:p>
    <w:p>
      <w:r>
        <w:t>@MrBarrymore The craft of acting and lying?   Are you good at both?    @ITV @GMB     #dickhead</w:t>
      </w:r>
    </w:p>
    <w:p>
      <w:r>
        <w:rPr>
          <w:b/>
          <w:u w:val="single"/>
        </w:rPr>
        <w:t>178653</w:t>
      </w:r>
    </w:p>
    <w:p>
      <w:r>
        <w:t>#fucktrump #trump2020  Even Trumperrhoids are agahst at Prezter the Molester's admission that he would cooperate with a foreign government to influence American elections    EXCLUSIVE: Trump says he would listen if foreigners offered dirt on opponents https://t.co/xbGGLpPEBs</w:t>
      </w:r>
    </w:p>
    <w:p>
      <w:r>
        <w:rPr>
          <w:b/>
          <w:u w:val="single"/>
        </w:rPr>
        <w:t>178654</w:t>
      </w:r>
    </w:p>
    <w:p>
      <w:r>
        <w:t>@BonnieTowner #fucktrump   #Melanoma   #resist   #JohnMcCainDay   Melania is Trump's whore.  Trump is a fucking disgrace.   #MushroomDick  #TinyHandsHitler   #TrumpHasTinyHands</w:t>
      </w:r>
    </w:p>
    <w:p>
      <w:r>
        <w:rPr>
          <w:b/>
          <w:u w:val="single"/>
        </w:rPr>
        <w:t>178655</w:t>
      </w:r>
    </w:p>
    <w:p>
      <w:r>
        <w:t>There's a translation included. (For those as clueless as me.)    #HappyJohnMcCainDay   #HappyFlagDayPresidentObama   #fuckTrump https://t.co/TlTzZJ4eac</w:t>
      </w:r>
    </w:p>
    <w:p>
      <w:r>
        <w:rPr>
          <w:b/>
          <w:u w:val="single"/>
        </w:rPr>
        <w:t>178656</w:t>
      </w:r>
    </w:p>
    <w:p>
      <w:r>
        <w:t>@PressSec @realDonaldTrump Still waiting to hear what agreement we made with Mexico to stop illegal immigration. #LyingSarah hasn’t provided us any details. #idiotTrump got played. His own party was against him.</w:t>
      </w:r>
    </w:p>
    <w:p>
      <w:r>
        <w:rPr>
          <w:b/>
          <w:u w:val="single"/>
        </w:rPr>
        <w:t>178657</w:t>
      </w:r>
    </w:p>
    <w:p>
      <w:r>
        <w:t>This REALLY is  right on Target! #targetparkinglot #fucktrump #stateoftheworld #vivalaresistance https://t.co/6rgENCvTWJ</w:t>
      </w:r>
    </w:p>
    <w:p>
      <w:r>
        <w:rPr>
          <w:b/>
          <w:u w:val="single"/>
        </w:rPr>
        <w:t>178658</w:t>
      </w:r>
    </w:p>
    <w:p>
      <w:r>
        <w:t>R u out of ur senses west bengal ? We are protesting and you are still hurting? @AIIMSRDA @RDAPunjab @DeskRdasjh @Lhmc_rda @RdaHrh @Drmanugautam @CNNnews18 @NewIndianXpress @PTI_News @abpnewstv @ndtvindia @drmanishjain680 @drharshvardhan #doctors_against_assualt #DoctorsFightBack https://t.co/dEpTFbOXyK</w:t>
      </w:r>
    </w:p>
    <w:p>
      <w:r>
        <w:rPr>
          <w:b/>
          <w:u w:val="single"/>
        </w:rPr>
        <w:t>178659</w:t>
      </w:r>
    </w:p>
    <w:p>
      <w:r>
        <w:t>@realDonaldTrump Donnie.....you’re just saying that because he was mean to you! He let the Baby Trump blimp fly! He let thousands of protesters line the streets of London!!  YOU....Donnie are the disgrace!!  #TrumpIsADisgrace #TrumpIsACriminal #TrumpIsATraitor</w:t>
      </w:r>
    </w:p>
    <w:p>
      <w:r>
        <w:rPr>
          <w:b/>
          <w:u w:val="single"/>
        </w:rPr>
        <w:t>178660</w:t>
      </w:r>
    </w:p>
    <w:p>
      <w:r>
        <w:t>@MattHancock - “MY job first, MY party second, MY country third”  - #thatsall #nothingtoseehere #nointegrity #BREXIT #matthancock #leadershipdebate #leadershiphustings #BorisJohnsonShouldNotBePM #boristrump</w:t>
      </w:r>
    </w:p>
    <w:p>
      <w:r>
        <w:rPr>
          <w:b/>
          <w:u w:val="single"/>
        </w:rPr>
        <w:t>178661</w:t>
      </w:r>
    </w:p>
    <w:p>
      <w:r>
        <w:t>#icc should be ashamed of it's negligence. It has people's money and time. should apologize of its mismanagement.  #ShameOnICC #icc #CWC19 #RainStopsMatch https://t.co/JEhpPLQ6aJ</w:t>
      </w:r>
    </w:p>
    <w:p>
      <w:r>
        <w:rPr>
          <w:b/>
          <w:u w:val="single"/>
        </w:rPr>
        <w:t>178662</w:t>
      </w:r>
    </w:p>
    <w:p>
      <w:r>
        <w:t>Irregularities by doctors, are they unheard of ?  Haven't we heard of unauthorized practice by docs?  Public discipline is in disarray in India, in all walks - then why #DoctorsFightBack is being so hyped out .  Dear Docs, plz leave the dharnas for Delhi govt, and go back to work.</w:t>
      </w:r>
    </w:p>
    <w:p>
      <w:r>
        <w:rPr>
          <w:b/>
          <w:u w:val="single"/>
        </w:rPr>
        <w:t>178663</w:t>
      </w:r>
    </w:p>
    <w:p>
      <w:r>
        <w:t>Best sports can be played in england....After watching #WorldCup2019  Is.....    #ShameOnICC https://t.co/yvwK6lbEFU</w:t>
      </w:r>
    </w:p>
    <w:p>
      <w:r>
        <w:rPr>
          <w:b/>
          <w:u w:val="single"/>
        </w:rPr>
        <w:t>178664</w:t>
      </w:r>
    </w:p>
    <w:p>
      <w:r>
        <w:t>Is today’s rising #xenophobia a product of Iceland’s racist past? #Islamophobia #antimuslim https://t.co/8QPDU2kd0D</w:t>
      </w:r>
    </w:p>
    <w:p>
      <w:r>
        <w:rPr>
          <w:b/>
          <w:u w:val="single"/>
        </w:rPr>
        <w:t>178665</w:t>
      </w:r>
    </w:p>
    <w:p>
      <w:r>
        <w:t>Also in #India, #Indian #Sunni #Islamist #politician and #murderer (of a fellow #Muslim) #Akbaruddin #Owaisi curses #Hindu gods and calls for mass #violence and #killings.    https://t.co/5AJ6Cw8vaq https://t.co/ZJb5kWmopN</w:t>
      </w:r>
    </w:p>
    <w:p>
      <w:r>
        <w:rPr>
          <w:b/>
          <w:u w:val="single"/>
        </w:rPr>
        <w:t>178666</w:t>
      </w:r>
    </w:p>
    <w:p>
      <w:r>
        <w:t>What a mother fucking MAROON!!!!   #FuckTrump #TrumpLies #FuckingMoron #BigLightBehindYou #BlankPaper https://t.co/2EJs1ZM6kq</w:t>
      </w:r>
    </w:p>
    <w:p>
      <w:r>
        <w:rPr>
          <w:b/>
          <w:u w:val="single"/>
        </w:rPr>
        <w:t>178667</w:t>
      </w:r>
    </w:p>
    <w:p>
      <w:r>
        <w:t>Hey @TimesNow  cooking something new?  That's paribaha mukherjee in pic!  #standwithnrs  #standwithdoctors #DoctorsFightBack https://t.co/t6M5yS0Eeh</w:t>
      </w:r>
    </w:p>
    <w:p>
      <w:r>
        <w:rPr>
          <w:b/>
          <w:u w:val="single"/>
        </w:rPr>
        <w:t>178668</w:t>
      </w:r>
    </w:p>
    <w:p>
      <w:r>
        <w:t>#DoctorsFightBack  Doctors united despite threats of violence. Says NO to CM's offer of closed door negotiations.  #savethedoctors #standwithNRS</w:t>
      </w:r>
    </w:p>
    <w:p>
      <w:r>
        <w:rPr>
          <w:b/>
          <w:u w:val="single"/>
        </w:rPr>
        <w:t>178669</w:t>
      </w:r>
    </w:p>
    <w:p>
      <w:r>
        <w:t>@sardesairajdeep And why don't you take stand on hinduphobia #bhosdike</w:t>
      </w:r>
    </w:p>
    <w:p>
      <w:r>
        <w:rPr>
          <w:b/>
          <w:u w:val="single"/>
        </w:rPr>
        <w:t>178670</w:t>
      </w:r>
    </w:p>
    <w:p>
      <w:r>
        <w:t>@HeatherInNVan @Twitter @TwitterMoments BUGGER OFF.  #FuckTrump</w:t>
      </w:r>
    </w:p>
    <w:p>
      <w:r>
        <w:rPr>
          <w:b/>
          <w:u w:val="single"/>
        </w:rPr>
        <w:t>178671</w:t>
      </w:r>
    </w:p>
    <w:p>
      <w:r>
        <w:t>@TrampFuneral Hmmm...    'Consultative'    #dickhead https://t.co/TwxwapeaJK</w:t>
      </w:r>
    </w:p>
    <w:p>
      <w:r>
        <w:rPr>
          <w:b/>
          <w:u w:val="single"/>
        </w:rPr>
        <w:t>178672</w:t>
      </w:r>
    </w:p>
    <w:p>
      <w:r>
        <w:t>🦝 Habitual Line Stepper. Sith Lord. #FUCKTRUMP #BLM #GoNiners #GoWarriors | 🏳️‍🌈-ally | he/him | ♒️🍺🍕🍜🌮 | NYU &amp;amp; UHouston Alum</w:t>
      </w:r>
    </w:p>
    <w:p>
      <w:r>
        <w:rPr>
          <w:b/>
          <w:u w:val="single"/>
        </w:rPr>
        <w:t>178673</w:t>
      </w:r>
    </w:p>
    <w:p>
      <w:r>
        <w:t>Well done #TeamIndia   Love forever..  Keep it up.  #ProudOfU @ImRo45 @imVkohli @imkuldeep18    #IndiavsPakistan   #terroristNationPakistan</w:t>
      </w:r>
    </w:p>
    <w:p>
      <w:r>
        <w:rPr>
          <w:b/>
          <w:u w:val="single"/>
        </w:rPr>
        <w:t>178674</w:t>
      </w:r>
    </w:p>
    <w:p>
      <w:r>
        <w:t>IMA ponzi scam: 7 directors arrested, over 20,000 complaints filed    #IMAfraud #PonziScheme     https://t.co/lC7UJFIvSm</w:t>
      </w:r>
    </w:p>
    <w:p>
      <w:r>
        <w:rPr>
          <w:b/>
          <w:u w:val="single"/>
        </w:rPr>
        <w:t>178675</w:t>
      </w:r>
    </w:p>
    <w:p>
      <w:r>
        <w:t>@ICC @TheRealPCB #DhoniKeepsTheGlove #CWC19 #Dhoni #BCCI #ICC #MSD #BalidanBadge  We Indians always find a great way to go crazy when ever we are targeted 😍😍😍😍😍😍😍😍😍😍😍😍😍😍😍😍😍😍😍😍😍😍😍 https://t.co/HovX3BmLqn</w:t>
      </w:r>
    </w:p>
    <w:p>
      <w:r>
        <w:rPr>
          <w:b/>
          <w:u w:val="single"/>
        </w:rPr>
        <w:t>178676</w:t>
      </w:r>
    </w:p>
    <w:p>
      <w:r>
        <w:t>@msdhoni registers enormous wicket-keeping world record in South Africa match on wednesday.  #ICCWorldCup2019 #indiavssouthafrica #DhoniKeepsTheGlove     Read more here: https://t.co/VGzcQy6Yse</w:t>
      </w:r>
    </w:p>
    <w:p>
      <w:r>
        <w:rPr>
          <w:b/>
          <w:u w:val="single"/>
        </w:rPr>
        <w:t>178677</w:t>
      </w:r>
    </w:p>
    <w:p>
      <w:r>
        <w:t>@Ish_Bhandari Who will make #congressmuktbharat first ?</w:t>
      </w:r>
    </w:p>
    <w:p>
      <w:r>
        <w:rPr>
          <w:b/>
          <w:u w:val="single"/>
        </w:rPr>
        <w:t>178678</w:t>
      </w:r>
    </w:p>
    <w:p>
      <w:r>
        <w:t>HAMMER FIT Pro Smart Fitness Tracker   @ Rs.3199 (mrp-5999)    https://t.co/vMB1riGYYs    #DoctorsFightBack #SaveBengal #amazon #flipkart #deals #dealoftheday #amazingdeals #offers #discount #JaiShreeRam #ModiForAll</w:t>
      </w:r>
    </w:p>
    <w:p>
      <w:r>
        <w:rPr>
          <w:b/>
          <w:u w:val="single"/>
        </w:rPr>
        <w:t>178679</w:t>
      </w:r>
    </w:p>
    <w:p>
      <w:r>
        <w:t>#FuckTrump and Fuck Republican enablers. https://t.co/1MaL3TiuFf</w:t>
      </w:r>
    </w:p>
    <w:p>
      <w:r>
        <w:rPr>
          <w:b/>
          <w:u w:val="single"/>
        </w:rPr>
        <w:t>178680</w:t>
      </w:r>
    </w:p>
    <w:p>
      <w:r>
        <w:t>Ummm...they are criminals? #FUCKTrump #FUCKMcConnell #FUCKtheGOP https://t.co/v3oQaMlWah</w:t>
      </w:r>
    </w:p>
    <w:p>
      <w:r>
        <w:rPr>
          <w:b/>
          <w:u w:val="single"/>
        </w:rPr>
        <w:t>178681</w:t>
      </w:r>
    </w:p>
    <w:p>
      <w:r>
        <w:t>@realDonaldTrump Actually it’s not. Hope you have the 💩iest Father’s Day EVER!! #Dickhead #HappyFathersDayObama https://t.co/yuwujN93be</w:t>
      </w:r>
    </w:p>
    <w:p>
      <w:r>
        <w:rPr>
          <w:b/>
          <w:u w:val="single"/>
        </w:rPr>
        <w:t>178682</w:t>
      </w:r>
    </w:p>
    <w:p>
      <w:r>
        <w:t>Dhoni responds to ICC on GLOVES controversy  https://t.co/g3snBPmxTO @msdhoni  #DhoniKeepsTheGlove</w:t>
      </w:r>
    </w:p>
    <w:p>
      <w:r>
        <w:rPr>
          <w:b/>
          <w:u w:val="single"/>
        </w:rPr>
        <w:t>178683</w:t>
      </w:r>
    </w:p>
    <w:p>
      <w:r>
        <w:t>Doctors studded almost half of thire life just become a worthy of that WHITE COAT &amp;amp; they have invested a lot of money and time for that. They too have life, they too have families, they are also a human being. They just want respect and safety.   #Savethedoctors #DoctorsFightBack</w:t>
      </w:r>
    </w:p>
    <w:p>
      <w:r>
        <w:rPr>
          <w:b/>
          <w:u w:val="single"/>
        </w:rPr>
        <w:t>178684</w:t>
      </w:r>
    </w:p>
    <w:p>
      <w:r>
        <w:t>You are one sick fuck #dickhead https://t.co/2yYIt4KpuA</w:t>
      </w:r>
    </w:p>
    <w:p>
      <w:r>
        <w:rPr>
          <w:b/>
          <w:u w:val="single"/>
        </w:rPr>
        <w:t>178685</w:t>
      </w:r>
    </w:p>
    <w:p>
      <w:r>
        <w:t>@BrianKarem @realDonaldTrump Ur not being fair to the Man Baby! #fucktrump #VetsAgainstTrump #fuckthatguy https://t.co/7MbmEsMr9F</w:t>
      </w:r>
    </w:p>
    <w:p>
      <w:r>
        <w:rPr>
          <w:b/>
          <w:u w:val="single"/>
        </w:rPr>
        <w:t>178686</w:t>
      </w:r>
    </w:p>
    <w:p>
      <w:r>
        <w:t>@tedlieu But, Good News..   If you are a #MURDERER your money is still #good here.. 🤙🏻👍🏻  #EdBuck https://t.co/pmdoUMsyg2</w:t>
      </w:r>
    </w:p>
    <w:p>
      <w:r>
        <w:rPr>
          <w:b/>
          <w:u w:val="single"/>
        </w:rPr>
        <w:t>178687</w:t>
      </w:r>
    </w:p>
    <w:p>
      <w:r>
        <w:t>I don't think so Dr. Shab , she deserved of your reply. Because her @sagarikaghose thought is pathetic//full of communalism /negativity/totally madness. Better would be 'ignore' , in current scenario, Not single person who are taking her seriously. #DoctorsFightBack https://t.co/HmC6qF3qQs</w:t>
      </w:r>
    </w:p>
    <w:p>
      <w:r>
        <w:rPr>
          <w:b/>
          <w:u w:val="single"/>
        </w:rPr>
        <w:t>178688</w:t>
      </w:r>
    </w:p>
    <w:p>
      <w:r>
        <w:t>Keep talking Donald. #ImpeachtheMF #FuckTrump #maga #FOXNews @GOP https://t.co/gmAg19WNFz via @HuffPostPol</w:t>
      </w:r>
    </w:p>
    <w:p>
      <w:r>
        <w:rPr>
          <w:b/>
          <w:u w:val="single"/>
        </w:rPr>
        <w:t>178689</w:t>
      </w:r>
    </w:p>
    <w:p>
      <w:r>
        <w:t>@jonfavs You have no respect for the law, and we have no respect for you. #TraitorInChief  #TraitorInTrump  #PIG  #LyingDonald  @realDonaldTrump  @PressSec  #LyingSHS   #Fucktrump  #Fuckshs</w:t>
      </w:r>
    </w:p>
    <w:p>
      <w:r>
        <w:rPr>
          <w:b/>
          <w:u w:val="single"/>
        </w:rPr>
        <w:t>178690</w:t>
      </w:r>
    </w:p>
    <w:p>
      <w:r>
        <w:t>Dear @ICC    Next time choose Shri Atal Bihari Vajpayee Ekana Cricket Stadium, Lucknow    And let me remind you when @myogiadityanath govt can well organized #Kumbh,   it is just a match #ChooseWisely 😎 🤷     #ShameOnICC    @PMOIndia @narendramodi it's a #NewIndia #NewManagement https://t.co/IneA6QxyZW</w:t>
      </w:r>
    </w:p>
    <w:p>
      <w:r>
        <w:rPr>
          <w:b/>
          <w:u w:val="single"/>
        </w:rPr>
        <w:t>178691</w:t>
      </w:r>
    </w:p>
    <w:p>
      <w:r>
        <w:t>@DearAuntCrabby @pkb50 #TrumpIsATraitor  #McCainsAHero #HappyJohnMcCainDay and do not forget #PenceKnewEverything</w:t>
      </w:r>
    </w:p>
    <w:p>
      <w:r>
        <w:rPr>
          <w:b/>
          <w:u w:val="single"/>
        </w:rPr>
        <w:t>178692</w:t>
      </w:r>
    </w:p>
    <w:p>
      <w:r>
        <w:t>Hey @ICC what are you doing about the poor management of grounds? Please do something otherwise people will start losing interest in #iccworldcup2019 #ShameOnICC</w:t>
      </w:r>
    </w:p>
    <w:p>
      <w:r>
        <w:rPr>
          <w:b/>
          <w:u w:val="single"/>
        </w:rPr>
        <w:t>178693</w:t>
      </w:r>
    </w:p>
    <w:p>
      <w:r>
        <w:t>Caleb Fairley isn't just a jerk, he's human garbage who murdered Lisa Marie Manderach and her infant daughter in 1995. He is currently incarcerated at State Correctional Institution – Fayette in LaBelle, Pennsylvania.   #calebfairley   #forensicfiles  #murderer   #psycho https://t.co/OPuewP1AUH</w:t>
      </w:r>
    </w:p>
    <w:p>
      <w:r>
        <w:rPr>
          <w:b/>
          <w:u w:val="single"/>
        </w:rPr>
        <w:t>178694</w:t>
      </w:r>
    </w:p>
    <w:p>
      <w:r>
        <w:t>Makes sense to me. #rapist https://t.co/dD8gfGbCH8</w:t>
      </w:r>
    </w:p>
    <w:p>
      <w:r>
        <w:rPr>
          <w:b/>
          <w:u w:val="single"/>
        </w:rPr>
        <w:t>178695</w:t>
      </w:r>
    </w:p>
    <w:p>
      <w:r>
        <w:t>@robreiner Those who voted him in are just as disgusting as he is. Shame!!! #fucktrump #TrumpsAnInternationalDisgrace</w:t>
      </w:r>
    </w:p>
    <w:p>
      <w:r>
        <w:rPr>
          <w:b/>
          <w:u w:val="single"/>
        </w:rPr>
        <w:t>178696</w:t>
      </w:r>
    </w:p>
    <w:p>
      <w:r>
        <w:t>#Sackler is synonymous with #murderer     If you associate socially with THE Sackler family, you are #garbage as well.     #HarmReduction #DanBigg</w:t>
      </w:r>
    </w:p>
    <w:p>
      <w:r>
        <w:rPr>
          <w:b/>
          <w:u w:val="single"/>
        </w:rPr>
        <w:t>178697</w:t>
      </w:r>
    </w:p>
    <w:p>
      <w:r>
        <w:t>InfoWars and others spread lies on migrants bringing Ebola to US, officials confirm they're lying #Resist #ResistTrump #FuckTrump https://t.co/uGtz5YWZOL</w:t>
      </w:r>
    </w:p>
    <w:p>
      <w:r>
        <w:rPr>
          <w:b/>
          <w:u w:val="single"/>
        </w:rPr>
        <w:t>178698</w:t>
      </w:r>
    </w:p>
    <w:p>
      <w:r>
        <w:t>@SenSchumer That tweet is GOLDEN coming from you @SenSchumer...    What kind of FATHER gets his DAUGHTER'S friend PREGNANT not once but twice &amp;amp; then because of YOU,  that LITTLE GIRL commits suicide?  Yep you're right...WE ARE better than that!    Happy Fathers day #MURDERER https://t.co/t4RdrH5kk8</w:t>
      </w:r>
    </w:p>
    <w:p>
      <w:r>
        <w:rPr>
          <w:b/>
          <w:u w:val="single"/>
        </w:rPr>
        <w:t>178699</w:t>
      </w:r>
    </w:p>
    <w:p>
      <w:r>
        <w:t>@SenBlumenthal Shouldn't you be out pretending to be a war hero? #Fake #Douchebag https://t.co/mLLproiuEO</w:t>
      </w:r>
    </w:p>
    <w:p>
      <w:r>
        <w:rPr>
          <w:b/>
          <w:u w:val="single"/>
        </w:rPr>
        <w:t>178700</w:t>
      </w:r>
    </w:p>
    <w:p>
      <w:r>
        <w:t>@msdhoni is a world class player and a role model for me, as far as tomorrow's game is concerned I feel we will see him donning the camouflaged gloves, because no power in the world can stop him from showing luv fr hs country and the @adgpi #DhoniVsICC #DhoniKeepsTheGlove #Dhoni</w:t>
      </w:r>
    </w:p>
    <w:p>
      <w:r>
        <w:rPr>
          <w:b/>
          <w:u w:val="single"/>
        </w:rPr>
        <w:t>178701</w:t>
      </w:r>
    </w:p>
    <w:p>
      <w:r>
        <w:t>U.S. court rules against #HaterTrump in immigrant teen abortion case #TrumpIsATraitor  https://t.co/aXLrBvuB9x</w:t>
      </w:r>
    </w:p>
    <w:p>
      <w:r>
        <w:rPr>
          <w:b/>
          <w:u w:val="single"/>
        </w:rPr>
        <w:t>178702</w:t>
      </w:r>
    </w:p>
    <w:p>
      <w:r>
        <w:t>@PritishNandy How low can u fall in ur hate for BJP? You are even willing to condone the murder of hindus in Bengal....have some shame. #shameless @MamataOfficial is a #murderer #Didler #MamataKaTerror</w:t>
      </w:r>
    </w:p>
    <w:p>
      <w:r>
        <w:rPr>
          <w:b/>
          <w:u w:val="single"/>
        </w:rPr>
        <w:t>178703</w:t>
      </w:r>
    </w:p>
    <w:p>
      <w:r>
        <w:t>#ICC shut down this event, you cannot handle it efficiently. Call #BCCI instead and they will teach you how to organize big events with easiest way.  #ShameOnICC #icc #CWC19 #RainStopsMatch https://t.co/01iP3BimqP</w:t>
      </w:r>
    </w:p>
    <w:p>
      <w:r>
        <w:rPr>
          <w:b/>
          <w:u w:val="single"/>
        </w:rPr>
        <w:t>178704</w:t>
      </w:r>
    </w:p>
    <w:p>
      <w:r>
        <w:t>@realDonaldTrump America needs a new president. #TrumpIsATraitor</w:t>
      </w:r>
    </w:p>
    <w:p>
      <w:r>
        <w:rPr>
          <w:b/>
          <w:u w:val="single"/>
        </w:rPr>
        <w:t>178705</w:t>
      </w:r>
    </w:p>
    <w:p>
      <w:r>
        <w:t>With due regards to doctors who are currently crying for their own safety....it's a known fact that doctors tend to b highhanded at times in govt. teaching hospitals. They shd understand that they r not gods and r here to serve humanity.#DoctorsFightBack</w:t>
      </w:r>
    </w:p>
    <w:p>
      <w:r>
        <w:rPr>
          <w:b/>
          <w:u w:val="single"/>
        </w:rPr>
        <w:t>178706</w:t>
      </w:r>
    </w:p>
    <w:p>
      <w:r>
        <w:t>Its totally low class performances by Icc.bells doesn't removed,Raining,gloves matter, , , ,  #ShameOnICC</w:t>
      </w:r>
    </w:p>
    <w:p>
      <w:r>
        <w:rPr>
          <w:b/>
          <w:u w:val="single"/>
        </w:rPr>
        <w:t>178707</w:t>
      </w:r>
    </w:p>
    <w:p>
      <w:r>
        <w:t>@awudrick Guy is such a #douchebag his man card should be revoked</w:t>
      </w:r>
    </w:p>
    <w:p>
      <w:r>
        <w:rPr>
          <w:b/>
          <w:u w:val="single"/>
        </w:rPr>
        <w:t>178708</w:t>
      </w:r>
    </w:p>
    <w:p>
      <w:r>
        <w:t>@realDonaldTrump @POTUS Some day you will be able to use the program yourself if you not in for life!  #TrumpIsATraitor   #TrumpCrimeFamily</w:t>
      </w:r>
    </w:p>
    <w:p>
      <w:r>
        <w:rPr>
          <w:b/>
          <w:u w:val="single"/>
        </w:rPr>
        <w:t>178709</w:t>
      </w:r>
    </w:p>
    <w:p>
      <w:r>
        <w:t>@realDonaldTrump I'm looking forward to seeing the Secret Service escorting you out of the White House. Then, I'll look forward to seeing the Feds escort you out of your home in handcuffs. #TrumpisaTraitor #TrumpisaCriminal</w:t>
      </w:r>
    </w:p>
    <w:p>
      <w:r>
        <w:rPr>
          <w:b/>
          <w:u w:val="single"/>
        </w:rPr>
        <w:t>178710</w:t>
      </w:r>
    </w:p>
    <w:p>
      <w:r>
        <w:t>If you want to see the most important person that will help save America from the trump regime, put down your phone and look into a mirror...    #ChangeStartsWithYou  #FuckTrump</w:t>
      </w:r>
    </w:p>
    <w:p>
      <w:r>
        <w:rPr>
          <w:b/>
          <w:u w:val="single"/>
        </w:rPr>
        <w:t>178711</w:t>
      </w:r>
    </w:p>
    <w:p>
      <w:r>
        <w:t>The #Trump staff can't get its lies right once again.    #TrumpIsADisgrace #TrumpLies #TrumpIsATraitor #PutinsPuppet #UnfitToBePresident #TankerAttack   https://t.co/Prw4unRdbP</w:t>
      </w:r>
    </w:p>
    <w:p>
      <w:r>
        <w:rPr>
          <w:b/>
          <w:u w:val="single"/>
        </w:rPr>
        <w:t>178712</w:t>
      </w:r>
    </w:p>
    <w:p>
      <w:r>
        <w:t>@yohiobaseball @TheLastRefuge2 #BoycottChina if you want a system of fair and reciprocal trade.</w:t>
      </w:r>
    </w:p>
    <w:p>
      <w:r>
        <w:rPr>
          <w:b/>
          <w:u w:val="single"/>
        </w:rPr>
        <w:t>178713</w:t>
      </w:r>
    </w:p>
    <w:p>
      <w:r>
        <w:t>@JeffreyToobin Look at him...enjoying life...He robbed 2 people of theirs and couldn’t care less...#Murderer</w:t>
      </w:r>
    </w:p>
    <w:p>
      <w:r>
        <w:rPr>
          <w:b/>
          <w:u w:val="single"/>
        </w:rPr>
        <w:t>178714</w:t>
      </w:r>
    </w:p>
    <w:p>
      <w:r>
        <w:t>@ICC  now if you have some time in between watching Dhoni's glows .. look at this suspicious activity also. @BCCI   #IndvsAus #DhoniKeepsTheGlove https://t.co/LOBLN9f2dS</w:t>
      </w:r>
    </w:p>
    <w:p>
      <w:r>
        <w:rPr>
          <w:b/>
          <w:u w:val="single"/>
        </w:rPr>
        <w:t>178715</w:t>
      </w:r>
    </w:p>
    <w:p>
      <w:r>
        <w:t>'Mini-Trump across the Channel': EU media on Boris Johnson as British PM https://t.co/jGqko1eruG by @jonhenley #BorisJohnsonShouldNotBePM</w:t>
      </w:r>
    </w:p>
    <w:p>
      <w:r>
        <w:rPr>
          <w:b/>
          <w:u w:val="single"/>
        </w:rPr>
        <w:t>178716</w:t>
      </w:r>
    </w:p>
    <w:p>
      <w:r>
        <w:t>Everyone have rights &amp;amp; Moral Duty to Show Respect For his Country's #army &amp;amp; #Forces .   @ICC   For #Dhoni Nation #First  So  Today All of India Says #DhoniKeepsTheGlove   #BalidaanBadge  #DhoniKeSaathDesh   @msdhoni   @BCCI   #WorldCup2019 #INDvAUS #AUSvIND   #ICCWorldCup2019 https://t.co/CE6QmqRTTG</w:t>
      </w:r>
    </w:p>
    <w:p>
      <w:r>
        <w:rPr>
          <w:b/>
          <w:u w:val="single"/>
        </w:rPr>
        <w:t>178717</w:t>
      </w:r>
    </w:p>
    <w:p>
      <w:r>
        <w:t>🗣Fuck #America and this health care shit. These motherfuckas raping us with this shit. #fucktrump. Got nobody else to blame 🤷🏾‍♂️</w:t>
      </w:r>
    </w:p>
    <w:p>
      <w:r>
        <w:rPr>
          <w:b/>
          <w:u w:val="single"/>
        </w:rPr>
        <w:t>178718</w:t>
      </w:r>
    </w:p>
    <w:p>
      <w:r>
        <w:t>Misspelled 'getting evicted from medieval monastery you can't afford'  #BolsonaroEnvergonhaoBrasil #douchebag https://t.co/WCAAJBhib9</w:t>
      </w:r>
    </w:p>
    <w:p>
      <w:r>
        <w:rPr>
          <w:b/>
          <w:u w:val="single"/>
        </w:rPr>
        <w:t>178719</w:t>
      </w:r>
    </w:p>
    <w:p>
      <w:r>
        <w:t>#ShameOnICC here in the UK there is no publicity, no buzz , no news about the cricket and definitely no TV coverage  highlights at midnight! Uk should never be allowed to host again. Selling a national event to Rupert Murdoch's Sky!!</w:t>
      </w:r>
    </w:p>
    <w:p>
      <w:r>
        <w:rPr>
          <w:b/>
          <w:u w:val="single"/>
        </w:rPr>
        <w:t>178720</w:t>
      </w:r>
    </w:p>
    <w:p>
      <w:r>
        <w:t>#CloseTheCampsChina #NoToBeijing2022 #boycottchina  China is guilty of ethnic cleansing. The world is silent, whilst people are being killed. Shame on all humankind. You care more about plastic bags than humans. Shame. #UyghurGenocide #DoguTurkistandaZulumVar https://t.co/gShJRqKnuF</w:t>
      </w:r>
    </w:p>
    <w:p>
      <w:r>
        <w:rPr>
          <w:b/>
          <w:u w:val="single"/>
        </w:rPr>
        <w:t>178721</w:t>
      </w:r>
    </w:p>
    <w:p>
      <w:r>
        <w:t>.  Why #trump does NOT Pay his bills?    Because:    #DonTheCon is a grifter  #TinyHands is a mobster    #TrumpIsATraitor  &amp;amp;  MUST Be #ImpeachTrumpNow    #trumpNation must B sent 2 #russia  https://t.co/CwFBGB39xV    #ThursdayThoughts #princeofwhales  #StrongerTogether #BlueWave  #Resist #gop</w:t>
      </w:r>
    </w:p>
    <w:p>
      <w:r>
        <w:rPr>
          <w:b/>
          <w:u w:val="single"/>
        </w:rPr>
        <w:t>178722</w:t>
      </w:r>
    </w:p>
    <w:p>
      <w:r>
        <w:t>@GordonRamsay @Tyson_Fury Gordon Bennet, who would want a selfie with Ramsey #dickhead</w:t>
      </w:r>
    </w:p>
    <w:p>
      <w:r>
        <w:rPr>
          <w:b/>
          <w:u w:val="single"/>
        </w:rPr>
        <w:t>178723</w:t>
      </w:r>
    </w:p>
    <w:p>
      <w:r>
        <w:t>Happy birthday @realDonaldTrump. My dog made this for you. Don't eat it all in one sitting.   #fucktrump #DeferrmentDonny #EatShit https://t.co/XdzOOPN8jQ</w:t>
      </w:r>
    </w:p>
    <w:p>
      <w:r>
        <w:rPr>
          <w:b/>
          <w:u w:val="single"/>
        </w:rPr>
        <w:t>178724</w:t>
      </w:r>
    </w:p>
    <w:p>
      <w:r>
        <w:t>@drharshvardhan @MamataOfficial @TazeenQureshy #Delhi: Doctors at the Northern Railway Central Hospital observe strike over violence against doctors at NRS Medical College and Hospital in Kolkata, West Bengal.    #DoctorsProtest  #DoctorsStrike  #DoctorsFightBack https://t.co/q0AffdnViG</w:t>
      </w:r>
    </w:p>
    <w:p>
      <w:r>
        <w:rPr>
          <w:b/>
          <w:u w:val="single"/>
        </w:rPr>
        <w:t>178725</w:t>
      </w:r>
    </w:p>
    <w:p>
      <w:r>
        <w:t>#FuckTrump #treason     Hey @realDonaldTrump. Benedict Arnold called. He says thanks for taking the heat off him. https://t.co/p8E64f5iLS</w:t>
      </w:r>
    </w:p>
    <w:p>
      <w:r>
        <w:rPr>
          <w:b/>
          <w:u w:val="single"/>
        </w:rPr>
        <w:t>178726</w:t>
      </w:r>
    </w:p>
    <w:p>
      <w:r>
        <w:t>@cricketnext @ICC @msdhoni @BCCI under this new administration has been toothless. Whats the point of holding all the power ? ICC feared d previous regimes of BCCI, not so much anymre. Srinivasan wud hv ensured dat ICC bows to #BCCI 's demand. #DhoniKeepsTheGlove #Dhoni @imVkohli @msdhoni @RaviShastriOfc</w:t>
      </w:r>
    </w:p>
    <w:p>
      <w:r>
        <w:rPr>
          <w:b/>
          <w:u w:val="single"/>
        </w:rPr>
        <w:t>178727</w:t>
      </w:r>
    </w:p>
    <w:p>
      <w:r>
        <w:t>@realDonaldTrump @nytimes @CNN There is only ONE enemy of the state: YOU #LyingTrump #moneylaundering #rapist</w:t>
      </w:r>
    </w:p>
    <w:p>
      <w:r>
        <w:rPr>
          <w:b/>
          <w:u w:val="single"/>
        </w:rPr>
        <w:t>178728</w:t>
      </w:r>
    </w:p>
    <w:p>
      <w:r>
        <w:t>@ICC @cricketworldcup   If tomorrow the #INDvPAK match washes out due to rain and mismanagement, than we are definitely gonna boycott the complete world cup. Your horrible bookings, unprofessionalism and mismanagement has ruined the #CricketWorldCup2019   #ShameOnICC   #CWC19</w:t>
      </w:r>
    </w:p>
    <w:p>
      <w:r>
        <w:rPr>
          <w:b/>
          <w:u w:val="single"/>
        </w:rPr>
        <w:t>178729</w:t>
      </w:r>
    </w:p>
    <w:p>
      <w:r>
        <w:t>.@realDonaldTrump wanted to use #ModelT, but Melanie prefers Yugos.  As Mrs. Faustroll just said: “I knew Jackie Kennedy &amp;amp; the #FirstEscort is no Jackie Kennedy.”  BTW, if Melanie prefers to be referred to with the impersonal pronoun “it,” why not call her #Pennywise?  #Douchebag https://t.co/Uzp78HoEWC</w:t>
      </w:r>
    </w:p>
    <w:p>
      <w:r>
        <w:rPr>
          <w:b/>
          <w:u w:val="single"/>
        </w:rPr>
        <w:t>178730</w:t>
      </w:r>
    </w:p>
    <w:p>
      <w:r>
        <w:t>#ToryLeadershipDebate Brexit #Brexit Boris Johnson #borisjohnson #BorisJohnsonShouldNotBePM #Boris https://t.co/JSId4SbyIE</w:t>
      </w:r>
    </w:p>
    <w:p>
      <w:r>
        <w:rPr>
          <w:b/>
          <w:u w:val="single"/>
        </w:rPr>
        <w:t>178731</w:t>
      </w:r>
    </w:p>
    <w:p>
      <w:r>
        <w:t>Pic 1: Indian grounds   Pic 2: other grounds   Are @ICC mad for choosing  England for the venue of #ICCCricketWorldCup2019 you may consider the climate  there #ShameOnICC #ICCWC2019 #ICCWorldCup2019 @BCCI @cricketworldcup #Shame 😠 https://t.co/hBHeBgUwD9</w:t>
      </w:r>
    </w:p>
    <w:p>
      <w:r>
        <w:rPr>
          <w:b/>
          <w:u w:val="single"/>
        </w:rPr>
        <w:t>178732</w:t>
      </w:r>
    </w:p>
    <w:p>
      <w:r>
        <w:t>@WalshFreedom @CNBC And you're still a #Douchebag</w:t>
      </w:r>
    </w:p>
    <w:p>
      <w:r>
        <w:rPr>
          <w:b/>
          <w:u w:val="single"/>
        </w:rPr>
        <w:t>178733</w:t>
      </w:r>
    </w:p>
    <w:p>
      <w:r>
        <w:t>@realDonaldTrump China, Russia, North Korea style propaganda videos!  Thank you commandant Trump!  #TrumpsAnInternationalDisgrace #Trump #TrumpRussia #TrumpisaTraitor</w:t>
      </w:r>
    </w:p>
    <w:p>
      <w:r>
        <w:rPr>
          <w:b/>
          <w:u w:val="single"/>
        </w:rPr>
        <w:t>178734</w:t>
      </w:r>
    </w:p>
    <w:p>
      <w:r>
        <w:t>Trump’s Lawyers Say Congress Can’t Subpoena His Finances Because Nancy Pelosi Refuses to Impeach #Resist #ResistTrump #FuckTrump https://t.co/Rv03oLvfA8</w:t>
      </w:r>
    </w:p>
    <w:p>
      <w:r>
        <w:rPr>
          <w:b/>
          <w:u w:val="single"/>
        </w:rPr>
        <w:t>178735</w:t>
      </w:r>
    </w:p>
    <w:p>
      <w:r>
        <w:t>@RebeccaEMenzies I’d be a twat and reply back like an old English teach and correct all of their grammar 😉 #dickhead</w:t>
      </w:r>
    </w:p>
    <w:p>
      <w:r>
        <w:rPr>
          <w:b/>
          <w:u w:val="single"/>
        </w:rPr>
        <w:t>178736</w:t>
      </w:r>
    </w:p>
    <w:p>
      <w:r>
        <w:t>Judge rules Navy SEAL #EddieGallagher murder trial will proceed - The San Diego Union-Tribune #FreeEddie #Murderer #Navy  https://t.co/Q6KrfrQW7D</w:t>
      </w:r>
    </w:p>
    <w:p>
      <w:r>
        <w:rPr>
          <w:b/>
          <w:u w:val="single"/>
        </w:rPr>
        <w:t>178737</w:t>
      </w:r>
    </w:p>
    <w:p>
      <w:r>
        <w:t>@ICC This is For You   #ShameOnICC https://t.co/5A0H7mM3pq</w:t>
      </w:r>
    </w:p>
    <w:p>
      <w:r>
        <w:rPr>
          <w:b/>
          <w:u w:val="single"/>
        </w:rPr>
        <w:t>178738</w:t>
      </w:r>
    </w:p>
    <w:p>
      <w:r>
        <w:t>@ICC why the hell fixed the schedules without confirming the weather forecast??  #ShameOnICC #CWC19 #TeamIndia  Alteast give the players some scuba gears to rectify your mess.. https://t.co/i7txkfxZBq</w:t>
      </w:r>
    </w:p>
    <w:p>
      <w:r>
        <w:rPr>
          <w:b/>
          <w:u w:val="single"/>
        </w:rPr>
        <w:t>178739</w:t>
      </w:r>
    </w:p>
    <w:p>
      <w:r>
        <w:t>@ICC Proved that icc is biased to England  #Shameonicc</w:t>
      </w:r>
    </w:p>
    <w:p>
      <w:r>
        <w:rPr>
          <w:b/>
          <w:u w:val="single"/>
        </w:rPr>
        <w:t>178740</w:t>
      </w:r>
    </w:p>
    <w:p>
      <w:r>
        <w:t>Alabama banned abortion for rape victims. It's also protecting rapists' parental rights. - The Washington Post- Now a #rapist is considered a good, responsible #parent in #Alabama according to their #AlabamaAbortionBan- #disgusting !  https://t.co/JUyorV2HxR</w:t>
      </w:r>
    </w:p>
    <w:p>
      <w:r>
        <w:rPr>
          <w:b/>
          <w:u w:val="single"/>
        </w:rPr>
        <w:t>178741</w:t>
      </w:r>
    </w:p>
    <w:p>
      <w:r>
        <w:t>Some of you out there aren't old enough to remember this travesty. A total miscarriage of justice. Not everyone you follow is worthy, least of all a #murderer. #HeDidIt https://t.co/8K3SJ2mT9V</w:t>
      </w:r>
    </w:p>
    <w:p>
      <w:r>
        <w:rPr>
          <w:b/>
          <w:u w:val="single"/>
        </w:rPr>
        <w:t>178742</w:t>
      </w:r>
    </w:p>
    <w:p>
      <w:r>
        <w:t>@gaywonk @YouTube Little Carlos is calling for violence, that’s acceptable. Why doesn’t the 90 pound wimp do it himself? He’s so fragile.  #douchebag</w:t>
      </w:r>
    </w:p>
    <w:p>
      <w:r>
        <w:rPr>
          <w:b/>
          <w:u w:val="single"/>
        </w:rPr>
        <w:t>178743</w:t>
      </w:r>
    </w:p>
    <w:p>
      <w:r>
        <w:t>I think at least half of these presidential candidates need to give it up.  Never even heard of some of them, why waste your money 😂 #Election2020 #Biden2020 #fucktrump</w:t>
      </w:r>
    </w:p>
    <w:p>
      <w:r>
        <w:rPr>
          <w:b/>
          <w:u w:val="single"/>
        </w:rPr>
        <w:t>178744</w:t>
      </w:r>
    </w:p>
    <w:p>
      <w:r>
        <w:t>@drgeorgekro @realDonaldTrump https://t.co/wQKrsxlw3V    Agree. By The hand of @HillaryClinton. 🤣😂🤣 #douchebag</w:t>
      </w:r>
    </w:p>
    <w:p>
      <w:r>
        <w:rPr>
          <w:b/>
          <w:u w:val="single"/>
        </w:rPr>
        <w:t>178745</w:t>
      </w:r>
    </w:p>
    <w:p>
      <w:r>
        <w:t>@jakthedevil @ICC These kind of tweets and logics are result of watching Kapil Sharma’s show. That’s all.     #DhoniKeepsTheGlove #Dhoni #CWC19 #TeamIndia https://t.co/fA86oCa7na</w:t>
      </w:r>
    </w:p>
    <w:p>
      <w:r>
        <w:rPr>
          <w:b/>
          <w:u w:val="single"/>
        </w:rPr>
        <w:t>178746</w:t>
      </w:r>
    </w:p>
    <w:p>
      <w:r>
        <w:t>#fakeDonaldTrump again accuses #Treason, a crime that can not occur unless we are engaged in a declared war!  There currently is not any way to charge anyone with treason and has not been since #WWII.  #idiotTrump #ImpeachTrump</w:t>
      </w:r>
    </w:p>
    <w:p>
      <w:r>
        <w:rPr>
          <w:b/>
          <w:u w:val="single"/>
        </w:rPr>
        <w:t>178747</w:t>
      </w:r>
    </w:p>
    <w:p>
      <w:r>
        <w:t>@RepChrisStewart ——    @RepChrisStewart hitched himself to the #TrumpTrain of lies today.      Chris will get an education as he’s dragged through the mud.     Sad!    #VoteBlueNoMatterWho   #TrumpIsATraitor     ——-</w:t>
      </w:r>
    </w:p>
    <w:p>
      <w:r>
        <w:rPr>
          <w:b/>
          <w:u w:val="single"/>
        </w:rPr>
        <w:t>178748</w:t>
      </w:r>
    </w:p>
    <w:p>
      <w:r>
        <w:t>@rayleengale #Vote     #StrongerTogether     #LoveIsLove and of course .....     #FuckTrump #BlueSenate2020     💙</w:t>
      </w:r>
    </w:p>
    <w:p>
      <w:r>
        <w:rPr>
          <w:b/>
          <w:u w:val="single"/>
        </w:rPr>
        <w:t>178749</w:t>
      </w:r>
    </w:p>
    <w:p>
      <w:r>
        <w:t>It has always rained in England during chmpions trophy and other major tournaments. Such poor scheduling of cwc 19 , no reserve day , poor ground conditions, poor preparations. #ShameOnICC</w:t>
      </w:r>
    </w:p>
    <w:p>
      <w:r>
        <w:rPr>
          <w:b/>
          <w:u w:val="single"/>
        </w:rPr>
        <w:t>178750</w:t>
      </w:r>
    </w:p>
    <w:p>
      <w:r>
        <w:t>Is God a Tory? Waiting to be anointed.   #BorisJohnsonShouldNotBePM https://t.co/UNtLLR2PBy</w:t>
      </w:r>
    </w:p>
    <w:p>
      <w:r>
        <w:rPr>
          <w:b/>
          <w:u w:val="single"/>
        </w:rPr>
        <w:t>178751</w:t>
      </w:r>
    </w:p>
    <w:p>
      <w:r>
        <w:t>@BorisJohnson the country is already united ... against #SpaffingBoris  .@BorisJohnson philandering, womanising, misogynist, bully of small children, con artist, racist and poundshop-trump becoming our Prime Minister  Tnx     #borisjohnson #Boris4PM #BorisJohnsonShouldNotBePM https://t.co/iTbPaCUBtM</w:t>
      </w:r>
    </w:p>
    <w:p>
      <w:r>
        <w:rPr>
          <w:b/>
          <w:u w:val="single"/>
        </w:rPr>
        <w:t>178752</w:t>
      </w:r>
    </w:p>
    <w:p>
      <w:r>
        <w:t>@Franklin_Graham That’s a real Christian attitude you have. #douchebag</w:t>
      </w:r>
    </w:p>
    <w:p>
      <w:r>
        <w:rPr>
          <w:b/>
          <w:u w:val="single"/>
        </w:rPr>
        <w:t>178753</w:t>
      </w:r>
    </w:p>
    <w:p>
      <w:r>
        <w:t>@arvindcTOI @zoo_bear So what? Watch cricket and Jai shree ram #DhoniKeepsTheGlove</w:t>
      </w:r>
    </w:p>
    <w:p>
      <w:r>
        <w:rPr>
          <w:b/>
          <w:u w:val="single"/>
        </w:rPr>
        <w:t>178754</w:t>
      </w:r>
    </w:p>
    <w:p>
      <w:r>
        <w:t>Hey @realDonaldTrump     Three words. 'Prince of WHALES...'  😂😂😂😂😂😂    #Trump #TrumpIsAMoron #TrumpIsADisgrace #TrumpIsAFraud #GOP #resist #Resistance #TrumpIsAnInternationalDisgrace #TrumpIsATraitor #GOP #Republican https://t.co/Q2G9lhfxe6</w:t>
      </w:r>
    </w:p>
    <w:p>
      <w:r>
        <w:rPr>
          <w:b/>
          <w:u w:val="single"/>
        </w:rPr>
        <w:t>178755</w:t>
      </w:r>
    </w:p>
    <w:p>
      <w:r>
        <w:t>@ICC This Insignia belongs to World oldest special forces It’s shows bravery and sacrifices made by those brave soldiers. Respecting and remembering them is not crime @msdhoni represented entire Special forces community by using those gloves #DhoniKeepsTheGlove #DhoniKeepTheGlove https://t.co/AH8259XJ7P</w:t>
      </w:r>
    </w:p>
    <w:p>
      <w:r>
        <w:rPr>
          <w:b/>
          <w:u w:val="single"/>
        </w:rPr>
        <w:t>178756</w:t>
      </w:r>
    </w:p>
    <w:p>
      <w:r>
        <w:t>@business Hey, @newbalance find other means than China. We will boycott your products as well. #boycottChina #IPtheft #humanrightsviolations</w:t>
      </w:r>
    </w:p>
    <w:p>
      <w:r>
        <w:rPr>
          <w:b/>
          <w:u w:val="single"/>
        </w:rPr>
        <w:t>178757</w:t>
      </w:r>
    </w:p>
    <w:p>
      <w:r>
        <w:t>@maggieNYT Narcissists don’t need to explain themselves, you should be able to know exactly what they are communicating at all times because it is THAT important. #fucktrump</w:t>
      </w:r>
    </w:p>
    <w:p>
      <w:r>
        <w:rPr>
          <w:b/>
          <w:u w:val="single"/>
        </w:rPr>
        <w:t>178758</w:t>
      </w:r>
    </w:p>
    <w:p>
      <w:r>
        <w:t>He's not hugging the flag, he's hiding behind it. This picture disgusts me in ways I can't even express. I don't like to call any US President a pig, but this one emphatically is... #TrumpIsATraitor #TrumpIsADisgrace #TrumpMustGo #TrumpMustResign #JohnMcCainDay https://t.co/pa0nDZXqaG</w:t>
      </w:r>
    </w:p>
    <w:p>
      <w:r>
        <w:rPr>
          <w:b/>
          <w:u w:val="single"/>
        </w:rPr>
        <w:t>178759</w:t>
      </w:r>
    </w:p>
    <w:p>
      <w:r>
        <w:t>Ken Clarke doing his best impression of Michael Palin after being soaked in brandy for thirty years  #ToryLeadeshipContest #MichaelGove #BorisJohnsonShouldNotBePM https://t.co/Nvx87dTAl5</w:t>
      </w:r>
    </w:p>
    <w:p>
      <w:r>
        <w:rPr>
          <w:b/>
          <w:u w:val="single"/>
        </w:rPr>
        <w:t>178760</w:t>
      </w:r>
    </w:p>
    <w:p>
      <w:r>
        <w:t>We have fought many battles in our life. We have saved many people. Sacrificed many things for the people who bitch about us on our back and never stood and will stand with us. But we know what we are capable of. And we will.....👇    #GoDoctors  #DoctorsFightBack #SaveTheDoctors https://t.co/PdhV628H44</w:t>
      </w:r>
    </w:p>
    <w:p>
      <w:r>
        <w:rPr>
          <w:b/>
          <w:u w:val="single"/>
        </w:rPr>
        <w:t>178761</w:t>
      </w:r>
    </w:p>
    <w:p>
      <w:r>
        <w:t>If any other country handles the way ICC handles they will them up for poor preparation     #ShameOnICC</w:t>
      </w:r>
    </w:p>
    <w:p>
      <w:r>
        <w:rPr>
          <w:b/>
          <w:u w:val="single"/>
        </w:rPr>
        <w:t>178762</w:t>
      </w:r>
    </w:p>
    <w:p>
      <w:r>
        <w:t>@DavidWohl You fool .  Blocked! #TrumpIsATraitor #ImpeachTrumpNow https://t.co/EZx926HFtV</w:t>
      </w:r>
    </w:p>
    <w:p>
      <w:r>
        <w:rPr>
          <w:b/>
          <w:u w:val="single"/>
        </w:rPr>
        <w:t>178763</w:t>
      </w:r>
    </w:p>
    <w:p>
      <w:r>
        <w:t>@kaitlancollins Of course not!! #TrumpIsATraitor https://t.co/EFycXxONwh</w:t>
      </w:r>
    </w:p>
    <w:p>
      <w:r>
        <w:rPr>
          <w:b/>
          <w:u w:val="single"/>
        </w:rPr>
        <w:t>178764</w:t>
      </w:r>
    </w:p>
    <w:p>
      <w:r>
        <w:t>#ShameOnICC @ICC @cricketworldcup  @ICCLive  @T20WorldCup      #ShameOnICC  see India vs pak is also gone..... Fuck off @ICC   Worst World Cup series... https://t.co/Qf9yjX9VWW https://t.co/KkkWcSZVjZ</w:t>
      </w:r>
    </w:p>
    <w:p>
      <w:r>
        <w:rPr>
          <w:b/>
          <w:u w:val="single"/>
        </w:rPr>
        <w:t>178765</w:t>
      </w:r>
    </w:p>
    <w:p>
      <w:r>
        <w:t>@realDonaldTrump @senatemajldr @MarkWarner Happy #JohnMCainDay  #TrumpsWorseThanNixon  #TrumpIsATraitor  #TrumpIsNotExonerated  #TrumpIsACriminal</w:t>
      </w:r>
    </w:p>
    <w:p>
      <w:r>
        <w:rPr>
          <w:b/>
          <w:u w:val="single"/>
        </w:rPr>
        <w:t>178766</w:t>
      </w:r>
    </w:p>
    <w:p>
      <w:r>
        <w:t>Facts are Facts. #TrumpLies #TrumpLiesEveryTimeHeSpeaks  #trumpisatraitor https://t.co/X4uhAU9uDa</w:t>
      </w:r>
    </w:p>
    <w:p>
      <w:r>
        <w:rPr>
          <w:b/>
          <w:u w:val="single"/>
        </w:rPr>
        <w:t>178767</w:t>
      </w:r>
    </w:p>
    <w:p>
      <w:r>
        <w:t>Indian Fans Angry On ICC After Another World Cup Washout, Even Amitabh Bachchan Joined Them  #ShameOnICC #ICC #worldcup2019 https://t.co/VkLs8PssYD via @metrosaga</w:t>
      </w:r>
    </w:p>
    <w:p>
      <w:r>
        <w:rPr>
          <w:b/>
          <w:u w:val="single"/>
        </w:rPr>
        <w:t>178768</w:t>
      </w:r>
    </w:p>
    <w:p>
      <w:r>
        <w:t>TIMEWEAR Blue Dial Brown Strap Watch @ Rs.229    https://t.co/c4RNuWcsdB    #DoctorsFightBack #SaveBengal #amazon #flipkart #deals #dealoftheday #amazingdeals #offers #discount #JaiShreeRam #ModiForAll</w:t>
      </w:r>
    </w:p>
    <w:p>
      <w:r>
        <w:rPr>
          <w:b/>
          <w:u w:val="single"/>
        </w:rPr>
        <w:t>178769</w:t>
      </w:r>
    </w:p>
    <w:p>
      <w:r>
        <w:t>Of all Boris Johnson’s appearances on TV, tonight was definitely my favourite. #channel4debate #BorisJohnsonShouldNotBePM #BorisJohnson</w:t>
      </w:r>
    </w:p>
    <w:p>
      <w:r>
        <w:rPr>
          <w:b/>
          <w:u w:val="single"/>
        </w:rPr>
        <w:t>178770</w:t>
      </w:r>
    </w:p>
    <w:p>
      <w:r>
        <w:t>@piersmorgan @RoryStewartUK Your opinion is so very worthy, please can we have more.    #dickhead</w:t>
      </w:r>
    </w:p>
    <w:p>
      <w:r>
        <w:rPr>
          <w:b/>
          <w:u w:val="single"/>
        </w:rPr>
        <w:t>178771</w:t>
      </w:r>
    </w:p>
    <w:p>
      <w:r>
        <w:t>@realDonaldTrump #LyingPresident #TrumpIsACrook #TrumpIsATraitor #TrumpIsATraitor #LyingPresident #TrumpIsACrook You cheated to win this election and that is your legacy! There were always be an asterisk* by your name. *Cheated with Putin to win the election! #YourLegacy https://t.co/1Jj9sXD6BE</w:t>
      </w:r>
    </w:p>
    <w:p>
      <w:r>
        <w:rPr>
          <w:b/>
          <w:u w:val="single"/>
        </w:rPr>
        <w:t>178772</w:t>
      </w:r>
    </w:p>
    <w:p>
      <w:r>
        <w:t>Unlike all other presidents in the modern era, Trump has concealed his finances from the American people &amp;amp; refused to divest himself from his worldwide business interests, making himself (and therefore the nation) vulnerable to bribery &amp;amp; blackmail.   #TrumpIsATraitor</w:t>
      </w:r>
    </w:p>
    <w:p>
      <w:r>
        <w:rPr>
          <w:b/>
          <w:u w:val="single"/>
        </w:rPr>
        <w:t>178773</w:t>
      </w:r>
    </w:p>
    <w:p>
      <w:r>
        <w:t>@newtgingrich your @Newsweek opinion piece is a joke...just like you.    https://t.co/az1C7U2elj    #fucknewtgingrich #fucktrump #fuckthegop #draintheswamp #voteoutgop #gop #politics</w:t>
      </w:r>
    </w:p>
    <w:p>
      <w:r>
        <w:rPr>
          <w:b/>
          <w:u w:val="single"/>
        </w:rPr>
        <w:t>178774</w:t>
      </w:r>
    </w:p>
    <w:p>
      <w:r>
        <w:t>#Trump puts golf before country! #TrumpIsATraitor</w:t>
      </w:r>
    </w:p>
    <w:p>
      <w:r>
        <w:rPr>
          <w:b/>
          <w:u w:val="single"/>
        </w:rPr>
        <w:t>178775</w:t>
      </w:r>
    </w:p>
    <w:p>
      <w:r>
        <w:t>Trump: I never took any help from Russia.    ...And I'd absolutely do it again.    #ImpeachTrumpNow #TrumpTreason #TrumpIsATraitor   https://t.co/Rb8OpigOnL</w:t>
      </w:r>
    </w:p>
    <w:p>
      <w:r>
        <w:rPr>
          <w:b/>
          <w:u w:val="single"/>
        </w:rPr>
        <w:t>178776</w:t>
      </w:r>
    </w:p>
    <w:p>
      <w:r>
        <w:t>Shame on you @ICC.The effort you kept on Dhoni gloves, Just keep 1% from it on your world cup schedule which is getting washed away. #BANvSL #ICCWorldCup2019 #DhoniKeepsTheGlove</w:t>
      </w:r>
    </w:p>
    <w:p>
      <w:r>
        <w:rPr>
          <w:b/>
          <w:u w:val="single"/>
        </w:rPr>
        <w:t>178777</w:t>
      </w:r>
    </w:p>
    <w:p>
      <w:r>
        <w:t>@tedlieu I would bet That Trump has a welcome mate to all foreign powers who have information on the democratic party @ the oval office doorway.   #TrumpIsATraitor</w:t>
      </w:r>
    </w:p>
    <w:p>
      <w:r>
        <w:rPr>
          <w:b/>
          <w:u w:val="single"/>
        </w:rPr>
        <w:t>178778</w:t>
      </w:r>
    </w:p>
    <w:p>
      <w:r>
        <w:t>Is there anywhere I can escape this shite? #FuckTrump #Ibelieveher #IStillBelieveHer https://t.co/rfgor4kHLK</w:t>
      </w:r>
    </w:p>
    <w:p>
      <w:r>
        <w:rPr>
          <w:b/>
          <w:u w:val="single"/>
        </w:rPr>
        <w:t>178779</w:t>
      </w:r>
    </w:p>
    <w:p>
      <w:r>
        <w:t>@SadiqKhan @CrimestoppersUK Their blood is on YOUR hands! You are as guilty for their murder as those that held the knife and gun! #Murderer</w:t>
      </w:r>
    </w:p>
    <w:p>
      <w:r>
        <w:rPr>
          <w:b/>
          <w:u w:val="single"/>
        </w:rPr>
        <w:t>178780</w:t>
      </w:r>
    </w:p>
    <w:p>
      <w:r>
        <w:t>#VOMIT  #TrumpIsATraitor   #ImpeachTrumpNow   Happy #JohnMcCainDay,  Treasonous, weak @LindseyGrahamSC . https://t.co/dx8c1yE1Jc https://t.co/liJd1UvMVJ</w:t>
      </w:r>
    </w:p>
    <w:p>
      <w:r>
        <w:rPr>
          <w:b/>
          <w:u w:val="single"/>
        </w:rPr>
        <w:t>178781</w:t>
      </w:r>
    </w:p>
    <w:p>
      <w:r>
        <w:t>@TheRealOJ32 So you’re going to “hold people accountable”?    You realize you’re no longer anything but a punchline, right?    #Murderer</w:t>
      </w:r>
    </w:p>
    <w:p>
      <w:r>
        <w:rPr>
          <w:b/>
          <w:u w:val="single"/>
        </w:rPr>
        <w:t>178782</w:t>
      </w:r>
    </w:p>
    <w:p>
      <w:r>
        <w:t>Now we can confirm the true crisis at the border now that Canada has won the @NBA finals? #FuckTrump #RaptorsInSix</w:t>
      </w:r>
    </w:p>
    <w:p>
      <w:r>
        <w:rPr>
          <w:b/>
          <w:u w:val="single"/>
        </w:rPr>
        <w:t>178783</w:t>
      </w:r>
    </w:p>
    <w:p>
      <w:r>
        <w:t>We need fast trial of each and every Rape Case    No matter Accused is Muslim or Hindu    Death Penalty for Rape Crime    #Kathuaverdict #Kathua #SanjiRam     #YuvrajSingh #DhoniKeepsTheGlove #Dhoni #GirishKarnad #INDvAUS #IndianCricketTeam #IndvsPak #tiktokindia #tiktokhot #MumbaiRains</w:t>
      </w:r>
    </w:p>
    <w:p>
      <w:r>
        <w:rPr>
          <w:b/>
          <w:u w:val="single"/>
        </w:rPr>
        <w:t>178784</w:t>
      </w:r>
    </w:p>
    <w:p>
      <w:r>
        <w:t>Men's Unisex Anti Trump AF T-Shirt in Extended Sizes - Small up to 5x https://t.co/cCONVvIIWf  #fucktrump #antitrump #votebluenomatterwho https://t.co/bzQdQSy57b</w:t>
      </w:r>
    </w:p>
    <w:p>
      <w:r>
        <w:rPr>
          <w:b/>
          <w:u w:val="single"/>
        </w:rPr>
        <w:t>178785</w:t>
      </w:r>
    </w:p>
    <w:p>
      <w:r>
        <w:t>Its not a club level cricket it's big event  which comes ones in four years. Really frustrating badly.#ShameOnICC</w:t>
      </w:r>
    </w:p>
    <w:p>
      <w:r>
        <w:rPr>
          <w:b/>
          <w:u w:val="single"/>
        </w:rPr>
        <w:t>178786</w:t>
      </w:r>
    </w:p>
    <w:p>
      <w:r>
        <w:t>Ancestor behaviour you are NOT proud of .... Charles Peace #burglar #murderer ..... can’t choose your fam https://t.co/wuXUYA01hd</w:t>
      </w:r>
    </w:p>
    <w:p>
      <w:r>
        <w:rPr>
          <w:b/>
          <w:u w:val="single"/>
        </w:rPr>
        <w:t>178787</w:t>
      </w:r>
    </w:p>
    <w:p>
      <w:r>
        <w:t>#SHAMEONICC for not keeping reserve days.  Looks like Ind vs Pak will get washed out.  Get ready for the massive rage.  @ICC @cricketworldcup #WorldCup2019</w:t>
      </w:r>
    </w:p>
    <w:p>
      <w:r>
        <w:rPr>
          <w:b/>
          <w:u w:val="single"/>
        </w:rPr>
        <w:t>178788</w:t>
      </w:r>
    </w:p>
    <w:p>
      <w:r>
        <w:t>There’s NO justification for assault on Doctors.    ▪️We need transparent medical negligence protocols. So the public can be assured of action in genuine cases.     ▪️Sensitisation of Doctors &amp;amp; public in general on how to handle such emotionally charged situations.    #DoctorsFightBack</w:t>
      </w:r>
    </w:p>
    <w:p>
      <w:r>
        <w:rPr>
          <w:b/>
          <w:u w:val="single"/>
        </w:rPr>
        <w:t>178789</w:t>
      </w:r>
    </w:p>
    <w:p>
      <w:r>
        <w:t>@ICC ..don't know why it is focusing on a point which has no effect in the game play of world cup by leaving #umpires who are changing the chances of winnings of teams with their wrong decisions...work on topics which need to be improved rather than our msd...#DhoniKeepsTheGlove</w:t>
      </w:r>
    </w:p>
    <w:p>
      <w:r>
        <w:rPr>
          <w:b/>
          <w:u w:val="single"/>
        </w:rPr>
        <w:t>178790</w:t>
      </w:r>
    </w:p>
    <w:p>
      <w:r>
        <w:t>@ICC why so silent?  #ShameOnICC #CWC2019 #CWC19 #ICC👎 #ICC💩   @BCCI who will punish @ICC  for their incompetency,poor management and lack of vision and responsibility????😡🤔  @Republic_Bharat @republic plzz tag 💩 @ICC  members?? https://t.co/M10PMX6xgC</w:t>
      </w:r>
    </w:p>
    <w:p>
      <w:r>
        <w:rPr>
          <w:b/>
          <w:u w:val="single"/>
        </w:rPr>
        <w:t>178791</w:t>
      </w:r>
    </w:p>
    <w:p>
      <w:r>
        <w:t>@dharmasena_k @ICC @ICCMediaComms @ICCLive @cricketworldcup Shame on poor poor onfield umpiring. How can you appoint so dissappointing and illeterate umpires like you. #ShameOnICC</w:t>
      </w:r>
    </w:p>
    <w:p>
      <w:r>
        <w:rPr>
          <w:b/>
          <w:u w:val="single"/>
        </w:rPr>
        <w:t>178792</w:t>
      </w:r>
    </w:p>
    <w:p>
      <w:r>
        <w:t>#DhoniKeepsTheGlove Under no circumstances shud u take these insignias off ur gloves. #MahendraSinghDhoni</w:t>
      </w:r>
    </w:p>
    <w:p>
      <w:r>
        <w:rPr>
          <w:b/>
          <w:u w:val="single"/>
        </w:rPr>
        <w:t>178793</w:t>
      </w:r>
    </w:p>
    <w:p>
      <w:r>
        <w:t>ICC means (islamic cricket council)  Pakistan team ??   Shame you icc   love you mahi 💗💗#DhoniKeepsTheGlove https://t.co/gjJGBnefvw</w:t>
      </w:r>
    </w:p>
    <w:p>
      <w:r>
        <w:rPr>
          <w:b/>
          <w:u w:val="single"/>
        </w:rPr>
        <w:t>178794</w:t>
      </w:r>
    </w:p>
    <w:p>
      <w:r>
        <w:t>Trump is a #liar  #beggarman   #grifter   #thief  #FuckTrump  #VOTE https://t.co/HH9VYMWFTj</w:t>
      </w:r>
    </w:p>
    <w:p>
      <w:r>
        <w:rPr>
          <w:b/>
          <w:u w:val="single"/>
        </w:rPr>
        <w:t>178795</w:t>
      </w:r>
    </w:p>
    <w:p>
      <w:r>
        <w:t>Logo on the Dhoni's gloves does not fall in the allowed categories as per the ICC's rule book. So get rid of the logo and get on with it. I am Dhoni's huge fan but if something is not allowed, get over it. #DhoniKeepsTheGlove #keepthegloves</w:t>
      </w:r>
    </w:p>
    <w:p>
      <w:r>
        <w:rPr>
          <w:b/>
          <w:u w:val="single"/>
        </w:rPr>
        <w:t>178796</w:t>
      </w:r>
    </w:p>
    <w:p>
      <w:r>
        <w:t>Real Michael Gove or fake Michael Gove, what do you think?    #BorisJohnsonShouldNotBePM  #BollocksToBoris   #BollockstoBrexit https://t.co/eHZsJaRHVZ</w:t>
      </w:r>
    </w:p>
    <w:p>
      <w:r>
        <w:rPr>
          <w:b/>
          <w:u w:val="single"/>
        </w:rPr>
        <w:t>178797</w:t>
      </w:r>
    </w:p>
    <w:p>
      <w:r>
        <w:t>@Queerty LMAO! 😅   Gross. 😐   What a trainwreck.   Gay #douchebag</w:t>
      </w:r>
    </w:p>
    <w:p>
      <w:r>
        <w:rPr>
          <w:b/>
          <w:u w:val="single"/>
        </w:rPr>
        <w:t>178798</w:t>
      </w:r>
    </w:p>
    <w:p>
      <w:r>
        <w:t>@realDonaldTrump You know nothing about geopolitics, so kindly refrain from talking about it. Actually, kindly refrain from talking, period. #DerangedDonald #TrumpisaTraitor #TrumpisaCrook #TrumpHatesAmerica</w:t>
      </w:r>
    </w:p>
    <w:p>
      <w:r>
        <w:rPr>
          <w:b/>
          <w:u w:val="single"/>
        </w:rPr>
        <w:t>178799</w:t>
      </w:r>
    </w:p>
    <w:p>
      <w:r>
        <w:t>@hd_kumaraswamy Where are you? Why isn't this case with CBI yet? We don't want your SIT. We know they will not do the job. Please transfer case to CBI. What are you afraid of?  #IMAJewels   #IMAJewelsFraud   #IMAFraud  #IMA  #IMAFraudCase https://t.co/TcxOa97OLB</w:t>
      </w:r>
    </w:p>
    <w:p>
      <w:r>
        <w:rPr>
          <w:b/>
          <w:u w:val="single"/>
        </w:rPr>
        <w:t>178800</w:t>
      </w:r>
    </w:p>
    <w:p>
      <w:r>
        <w:t>#DoctorsFightBack we want justice https://t.co/ONUdOhagX3</w:t>
      </w:r>
    </w:p>
    <w:p>
      <w:r>
        <w:rPr>
          <w:b/>
          <w:u w:val="single"/>
        </w:rPr>
        <w:t>178801</w:t>
      </w:r>
    </w:p>
    <w:p>
      <w:r>
        <w:t>@KagisoRabada25 before calling him immature just think about yourself.. you were banned for 2 matches by ICC for your inappropriate behaviour....  @imVkohli is the pride of our 125 crore hearts ......  #ICCWorldCup #cricket #DhoniKeepsTheGlove https://t.co/pC4rrq6qSM</w:t>
      </w:r>
    </w:p>
    <w:p>
      <w:r>
        <w:rPr>
          <w:b/>
          <w:u w:val="single"/>
        </w:rPr>
        <w:t>178802</w:t>
      </w:r>
    </w:p>
    <w:p>
      <w:r>
        <w:t>@plumpne Double #dickhead 🖕🏽😜😜</w:t>
      </w:r>
    </w:p>
    <w:p>
      <w:r>
        <w:rPr>
          <w:b/>
          <w:u w:val="single"/>
        </w:rPr>
        <w:t>178803</w:t>
      </w:r>
    </w:p>
    <w:p>
      <w:r>
        <w:t>#ShameOnICC @ECB_cricket hahaha I pity on your country where called as national sport of the country for we Indians cricket is not just a sports lts a other religion. https://t.co/yLRpNKoASZ</w:t>
      </w:r>
    </w:p>
    <w:p>
      <w:r>
        <w:rPr>
          <w:b/>
          <w:u w:val="single"/>
        </w:rPr>
        <w:t>178804</w:t>
      </w:r>
    </w:p>
    <w:p>
      <w:r>
        <w:t>Benny the Butcher... @BennyBsf #thealmightytour #bennythebutcher #griseldarecords #buffalo #beatsnbars #hiphop #rap #boogiedownbronx #bronx #bx #fuckaroundlayaround #fucktrump #fucklindafairstein @ Sony Hall https://t.co/q6q7eCGjeC</w:t>
      </w:r>
    </w:p>
    <w:p>
      <w:r>
        <w:rPr>
          <w:b/>
          <w:u w:val="single"/>
        </w:rPr>
        <w:t>178805</w:t>
      </w:r>
    </w:p>
    <w:p>
      <w:r>
        <w:t>@realDonaldTrump @TuckerCarlson Got evidence of that brah?? Beyond your delusion? Like paper trail? Nah? Alright so your lying then #fucktrump #ImpeachDonaldTrumpNOW  #ImpeachmentHearingsNow   #ImpeachTheMFTraitor</w:t>
      </w:r>
    </w:p>
    <w:p>
      <w:r>
        <w:rPr>
          <w:b/>
          <w:u w:val="single"/>
        </w:rPr>
        <w:t>178806</w:t>
      </w:r>
    </w:p>
    <w:p>
      <w:r>
        <w:t>@TheRealOJ32 Why are you on my feed? #NeverForget #NicoleBrown #RonGoldman #MURDERER</w:t>
      </w:r>
    </w:p>
    <w:p>
      <w:r>
        <w:rPr>
          <w:b/>
          <w:u w:val="single"/>
        </w:rPr>
        <w:t>178807</w:t>
      </w:r>
    </w:p>
    <w:p>
      <w:r>
        <w:t>#ShameOnICC World design Changed.. https://t.co/HUUC7zL6rK</w:t>
      </w:r>
    </w:p>
    <w:p>
      <w:r>
        <w:rPr>
          <w:b/>
          <w:u w:val="single"/>
        </w:rPr>
        <w:t>178808</w:t>
      </w:r>
    </w:p>
    <w:p>
      <w:r>
        <w:t>@women4PV ...and they’re gonna vote for a man who is so arrogant as to not even show up for a debate, who thinks he’s so much better than everyone else but who is actually unfit for the job #BorisJohnsonShouldNotBePM</w:t>
      </w:r>
    </w:p>
    <w:p>
      <w:r>
        <w:rPr>
          <w:b/>
          <w:u w:val="single"/>
        </w:rPr>
        <w:t>178809</w:t>
      </w:r>
    </w:p>
    <w:p>
      <w:r>
        <w:t>@ABCNetwork You could make a drinking game every time Hannah jumps up on one of the bachelor's and wraps her legs around him. #barf #bachelorette #TheBachelorette @Andy @TMZ @HarveyLevinTMZ   #lukep #lukepisadick #kicklukepout #dickhead #fakeasfuck</w:t>
      </w:r>
    </w:p>
    <w:p>
      <w:r>
        <w:rPr>
          <w:b/>
          <w:u w:val="single"/>
        </w:rPr>
        <w:t>178810</w:t>
      </w:r>
    </w:p>
    <w:p>
      <w:r>
        <w:t>@TajinderBagga Writes A Hard-Hitting Message To Mamata Banerjee On #WorldBloodDonorDay    #DoctorsProtest   #DoctorStrike  #DoctorsFightBack   https://t.co/Pl1eglDYqP</w:t>
      </w:r>
    </w:p>
    <w:p>
      <w:r>
        <w:rPr>
          <w:b/>
          <w:u w:val="single"/>
        </w:rPr>
        <w:t>178811</w:t>
      </w:r>
    </w:p>
    <w:p>
      <w:r>
        <w:t>#DhoniKeepsTheGlove    @msdhoni isn't supposed to wear those gloves tomorrow but K.L. Rahul and Dinesh Karthik can.. just saying</w:t>
      </w:r>
    </w:p>
    <w:p>
      <w:r>
        <w:rPr>
          <w:b/>
          <w:u w:val="single"/>
        </w:rPr>
        <w:t>178812</w:t>
      </w:r>
    </w:p>
    <w:p>
      <w:r>
        <w:t>@sukiyer18 @Dramitjp @imMAK02 Yawn. Sorry Can't dumb down the issue further. Try reading to improve your grasp about issues . Or continue defending whichever political masters you lick. We will stand by #doctors and India #DoctorsFightBack</w:t>
      </w:r>
    </w:p>
    <w:p>
      <w:r>
        <w:rPr>
          <w:b/>
          <w:u w:val="single"/>
        </w:rPr>
        <w:t>178813</w:t>
      </w:r>
    </w:p>
    <w:p>
      <w:r>
        <w:t>@DelhiPolice If u all guys show the same dare to the #criminals and #rapist than #Delhi could be #crimefree. But as usual they show their strength to a poor driver who work hard to earn.  What to say more when rakshak is bhakshak.</w:t>
      </w:r>
    </w:p>
    <w:p>
      <w:r>
        <w:rPr>
          <w:b/>
          <w:u w:val="single"/>
        </w:rPr>
        <w:t>178814</w:t>
      </w:r>
    </w:p>
    <w:p>
      <w:r>
        <w:t>#toilynnkelly  #LACrime  #SugeKnight  #murderer helped by a gang of people including TMZ  https://t.co/MDjMwEysJ1</w:t>
      </w:r>
    </w:p>
    <w:p>
      <w:r>
        <w:rPr>
          <w:b/>
          <w:u w:val="single"/>
        </w:rPr>
        <w:t>178815</w:t>
      </w:r>
    </w:p>
    <w:p>
      <w:r>
        <w:t>@senatemajldr You're LYING to America and HIDING legislation from debate and votes! If you believe in your 'Senate Majority' then bring the bills to the floor! If you're on the right side of the issue you'll win. If not then GTFO. #RepublicanSocialism #GOPtreason #ComplicitGOP #FuckTrump</w:t>
      </w:r>
    </w:p>
    <w:p>
      <w:r>
        <w:rPr>
          <w:b/>
          <w:u w:val="single"/>
        </w:rPr>
        <w:t>178816</w:t>
      </w:r>
    </w:p>
    <w:p>
      <w:r>
        <w:t>@ICC - Are you sure, you are credible enough to conduct cricket world cup?    Stop just staring and pointing out at attire of cricketers    #Dhonigloves  #ENGvWI   #ShameOnICC   #WeTheNorth</w:t>
      </w:r>
    </w:p>
    <w:p>
      <w:r>
        <w:rPr>
          <w:b/>
          <w:u w:val="single"/>
        </w:rPr>
        <w:t>178817</w:t>
      </w:r>
    </w:p>
    <w:p>
      <w:r>
        <w:t>Can't understand how stupid one can be where he can't let go his arrogance and ego for the whole fukin state...  #DoctorsFightBack  #DidiDividesIndia</w:t>
      </w:r>
    </w:p>
    <w:p>
      <w:r>
        <w:rPr>
          <w:b/>
          <w:u w:val="single"/>
        </w:rPr>
        <w:t>178818</w:t>
      </w:r>
    </w:p>
    <w:p>
      <w:r>
        <w:t>Well, well, well--the first domino has fallen. See: Former White House aide Hicks agrees to testify to House panel investigating Trump https://t.co/bbNSM6xVuc  #TrumpObstructedJustice #TrumpisaTraitor</w:t>
      </w:r>
    </w:p>
    <w:p>
      <w:r>
        <w:rPr>
          <w:b/>
          <w:u w:val="single"/>
        </w:rPr>
        <w:t>178819</w:t>
      </w:r>
    </w:p>
    <w:p>
      <w:r>
        <w:t>Come Yashwant you believe @BCCI to Put country up and above Money, NEVER gona happen #DhoniKeepsTheGlove https://t.co/kLGxg0cEa9</w:t>
      </w:r>
    </w:p>
    <w:p>
      <w:r>
        <w:rPr>
          <w:b/>
          <w:u w:val="single"/>
        </w:rPr>
        <w:t>178820</w:t>
      </w:r>
    </w:p>
    <w:p>
      <w:r>
        <w:t>#ShameOnICC Misbah doing pushups on ground is nothing for ICC.but MS badge is under scanner woww.. If meaning of bias was something it should be ICC</w:t>
      </w:r>
    </w:p>
    <w:p>
      <w:r>
        <w:rPr>
          <w:b/>
          <w:u w:val="single"/>
        </w:rPr>
        <w:t>178821</w:t>
      </w:r>
    </w:p>
    <w:p>
      <w:r>
        <w:t>Why didn’t doctors protest for #DrPayalTadvi or #drkhafeel or when MCD hospital doctors protested for their due salaries? Why? I do believe in safe working atmosphere for doctors. Is it happening because of West Bengal politics ?. #DoctorsStrike #DoctorsFightBack #DoctorsProtest</w:t>
      </w:r>
    </w:p>
    <w:p>
      <w:r>
        <w:rPr>
          <w:b/>
          <w:u w:val="single"/>
        </w:rPr>
        <w:t>178822</w:t>
      </w:r>
    </w:p>
    <w:p>
      <w:r>
        <w:t>Wish I could be around to read the history books. I'm certain that this motherfucker @realDonaldTrump will be known as the worst TRAITOR this country has ever seen. &amp;amp; history will eventually expose all of their crimes. They're all criminal thugs.    #TrumpIsATraitor #ImpeachTrump https://t.co/7AFIwgbJZi</w:t>
      </w:r>
    </w:p>
    <w:p>
      <w:r>
        <w:rPr>
          <w:b/>
          <w:u w:val="single"/>
        </w:rPr>
        <w:t>178823</w:t>
      </w:r>
    </w:p>
    <w:p>
      <w:r>
        <w:t>@realDonaldTrump Our country is divided as it never has been before (humm, wonder who is responsible for that?) and all you Repubs can worry about is a piece of clothe? Why don't you BAN use of Confederate &amp;amp; Nazi flags?     This is ALL distraction.    #DraftDodgerSaysWhat  #TrumpIsATraitor   #ResignNow https://t.co/LPpDH3oXeL</w:t>
      </w:r>
    </w:p>
    <w:p>
      <w:r>
        <w:rPr>
          <w:b/>
          <w:u w:val="single"/>
        </w:rPr>
        <w:t>178824</w:t>
      </w:r>
    </w:p>
    <w:p>
      <w:r>
        <w:t>@Ghostofcass1 Who is “Trump?”    #JohnMcCainDayJune14 #TrumpIsATraitor #TrumpCriminal #gopcrimesyndicate</w:t>
      </w:r>
    </w:p>
    <w:p>
      <w:r>
        <w:rPr>
          <w:b/>
          <w:u w:val="single"/>
        </w:rPr>
        <w:t>178825</w:t>
      </w:r>
    </w:p>
    <w:p>
      <w:r>
        <w:t>The very rare two faced, A.B. de Pfeffel Johnson cat ..    #BorisJohnsonShouldNotBePM   #BollockstoBrexit   #caterday https://t.co/ApOJtrK2MW</w:t>
      </w:r>
    </w:p>
    <w:p>
      <w:r>
        <w:rPr>
          <w:b/>
          <w:u w:val="single"/>
        </w:rPr>
        <w:t>178826</w:t>
      </w:r>
    </w:p>
    <w:p>
      <w:r>
        <w:t>Dear patients,  U are worth saving, but you are definitely not worth dying for.  Sincerely,  Your doctor.  #SaveTheDoctors  #standwithNRS #DoctorsFightBack https://t.co/qjHHNSKrVz</w:t>
      </w:r>
    </w:p>
    <w:p>
      <w:r>
        <w:rPr>
          <w:b/>
          <w:u w:val="single"/>
        </w:rPr>
        <w:t>178827</w:t>
      </w:r>
    </w:p>
    <w:p>
      <w:r>
        <w:t>#Rangzen people, we have to stop this fake activist troll from ruining our #FreeTibet movement.     #Tibetans #humanrights #BoycottChina #Dharamsala #March10 #Tibetan #DalaiLama #BhoRangzen https://t.co/TzwRcJnBnB</w:t>
      </w:r>
    </w:p>
    <w:p>
      <w:r>
        <w:rPr>
          <w:b/>
          <w:u w:val="single"/>
        </w:rPr>
        <w:t>178828</w:t>
      </w:r>
    </w:p>
    <w:p>
      <w:r>
        <w:t>#DoctorsFightBack If at all @MamataOfficial wants to raise Outsiders issue, 'Outsiders' In  West Bengal  are illegal Bangladeshis &amp;amp; Rohingyas who are fraudulently given citizenship credentials &amp;amp; these people needs to be kicked out &amp;amp; not Doctors.</w:t>
      </w:r>
    </w:p>
    <w:p>
      <w:r>
        <w:rPr>
          <w:b/>
          <w:u w:val="single"/>
        </w:rPr>
        <w:t>178829</w:t>
      </w:r>
    </w:p>
    <w:p>
      <w:r>
        <w:t>Treo by Milton Giara Bottle Silica Glass 1000 ml 1 Pc (in 7 colors) @ Rs.336    https://t.co/QTWwHzEsMv     #DoctorsFightBack #SaveBengal #amazon #flipkart #deals #dealoftheday #amazingdeals #offers #discount #JaiShreeRam #ModiForAll</w:t>
      </w:r>
    </w:p>
    <w:p>
      <w:r>
        <w:rPr>
          <w:b/>
          <w:u w:val="single"/>
        </w:rPr>
        <w:t>178830</w:t>
      </w:r>
    </w:p>
    <w:p>
      <w:r>
        <w:t>Wow! Look at all the lines of buyers!!! Was the store closed or is that just the typical turnout?? #DoucheBag https://t.co/1c8xfDzWGU</w:t>
      </w:r>
    </w:p>
    <w:p>
      <w:r>
        <w:rPr>
          <w:b/>
          <w:u w:val="single"/>
        </w:rPr>
        <w:t>178831</w:t>
      </w:r>
    </w:p>
    <w:p>
      <w:r>
        <w:t>Meanwhile UNpresident #pussygrabber dumb fuck @realDonaldTrump is still sitting in his office chillin. #FuckTrump https://t.co/3EG5sWyIpK</w:t>
      </w:r>
    </w:p>
    <w:p>
      <w:r>
        <w:rPr>
          <w:b/>
          <w:u w:val="single"/>
        </w:rPr>
        <w:t>178832</w:t>
      </w:r>
    </w:p>
    <w:p>
      <w:r>
        <w:t>Everybody said when #obama was elected the first time, America had now become a 'post-racial' country. That's a good one. Best laugh of the day for sure. Ugh. #fucktrump #vote2020 #fml</w:t>
      </w:r>
    </w:p>
    <w:p>
      <w:r>
        <w:rPr>
          <w:b/>
          <w:u w:val="single"/>
        </w:rPr>
        <w:t>178833</w:t>
      </w:r>
    </w:p>
    <w:p>
      <w:r>
        <w:t>@realDonaldTrump There is no poll that says don't impeach, unless it is only inside your head.  #TrumpIsNotAboveTheLaw   #ImpeachmentInquiryNow   #ImpeachTrumpNow   #impeachment   #TrumpIsATraitor   #TrumpIsAFraud   #TrumpIsTheEnemyOfThePeople   #TrumpIsANationalSecurityThreat   #TrumpIsACriminal</w:t>
      </w:r>
    </w:p>
    <w:p>
      <w:r>
        <w:rPr>
          <w:b/>
          <w:u w:val="single"/>
        </w:rPr>
        <w:t>178834</w:t>
      </w:r>
    </w:p>
    <w:p>
      <w:r>
        <w:t>@Allegedly_G We shall call it the #Impeachment Gala and celibrate for 96 hours, from #TraitorTuesday to #FuckTrump Friday, with huge parades from sea to shining sea. https://t.co/o7iiO78sVx</w:t>
      </w:r>
    </w:p>
    <w:p>
      <w:r>
        <w:rPr>
          <w:b/>
          <w:u w:val="single"/>
        </w:rPr>
        <w:t>178835</w:t>
      </w:r>
    </w:p>
    <w:p>
      <w:r>
        <w:t>This is the alleged rapist who attempted to #rape a Doctor who was working night shift at Pelonomi Hospital in Bloemfontein this week, the said Doctor then fought back and bit the #tongue off of the attempted #rapist.    🙏👏🙌👊👌 https://t.co/5oulTabn5O</w:t>
      </w:r>
    </w:p>
    <w:p>
      <w:r>
        <w:rPr>
          <w:b/>
          <w:u w:val="single"/>
        </w:rPr>
        <w:t>178836</w:t>
      </w:r>
    </w:p>
    <w:p>
      <w:r>
        <w:t>@washingtonpost I might be grasping at straws here but he might be advocating seditious behavior by way of a wink and a nod in a tweet. #TrumpIsATraitor https://t.co/xv5eXO5iqp</w:t>
      </w:r>
    </w:p>
    <w:p>
      <w:r>
        <w:rPr>
          <w:b/>
          <w:u w:val="single"/>
        </w:rPr>
        <w:t>178837</w:t>
      </w:r>
    </w:p>
    <w:p>
      <w:r>
        <w:t>@realDonaldTrump So did you start this so when you get out of prison, if you ever do. You'll get help to immerse yourself back into society? #McCainsAHeroDay #FuckTrump #treason #ImpeachTrump #ResignTrump #TraitorTrump</w:t>
      </w:r>
    </w:p>
    <w:p>
      <w:r>
        <w:rPr>
          <w:b/>
          <w:u w:val="single"/>
        </w:rPr>
        <w:t>178838</w:t>
      </w:r>
    </w:p>
    <w:p>
      <w:r>
        <w:t>Plz support our savior... Request from AIIMS DELHI ....#DoctorsFightBack https://t.co/45Mh7xzISL</w:t>
      </w:r>
    </w:p>
    <w:p>
      <w:r>
        <w:rPr>
          <w:b/>
          <w:u w:val="single"/>
        </w:rPr>
        <w:t>178839</w:t>
      </w:r>
    </w:p>
    <w:p>
      <w:r>
        <w:t>Congratulations Michael Phelps for winning Cricket World Cup 2019    #ShameOnICC https://t.co/2nxZ1cUFi5 (https://t.co/RO2OKk47km)</w:t>
      </w:r>
    </w:p>
    <w:p>
      <w:r>
        <w:rPr>
          <w:b/>
          <w:u w:val="single"/>
        </w:rPr>
        <w:t>178840</w:t>
      </w:r>
    </w:p>
    <w:p>
      <w:r>
        <w:t>Bitch please he has/had no compassion for the Central Park 5 this shit is a stunt. Not saying her intentions isn't pure Trump shit is not. I need her to ask him about them babies in cages. #FUCKTRUMP #KimKardashian</w:t>
      </w:r>
    </w:p>
    <w:p>
      <w:r>
        <w:rPr>
          <w:b/>
          <w:u w:val="single"/>
        </w:rPr>
        <w:t>178841</w:t>
      </w:r>
    </w:p>
    <w:p>
      <w:r>
        <w:t>@msdeehj1 @Gypsysister58 @johncardillo @Mimirocah1 @BarackObama @you Personally, I do not like Trump's persona, but I don't throw the baby out with the bath water. He is much better for the @USA than the #ClintonCrimeFamily @HillaryClinton is EVIL personified; she and her #Rapist husband @BillClinton should be in PRISON!</w:t>
      </w:r>
    </w:p>
    <w:p>
      <w:r>
        <w:rPr>
          <w:b/>
          <w:u w:val="single"/>
        </w:rPr>
        <w:t>178842</w:t>
      </w:r>
    </w:p>
    <w:p>
      <w:r>
        <w:t>@DanCrenshawTX Chuch Schumer = #DoucheBag</w:t>
      </w:r>
    </w:p>
    <w:p>
      <w:r>
        <w:rPr>
          <w:b/>
          <w:u w:val="single"/>
        </w:rPr>
        <w:t>178843</w:t>
      </w:r>
    </w:p>
    <w:p>
      <w:r>
        <w:t>@realDonaldTrump @StateDept @SecPompeo America is now a country that should be policed by the UN.    Our President is one of the most corrupt in the world, our state dept are war mongers, our congress people are self serving do nothings, our government is a joke.    Help!    Oh and #FuckTrump</w:t>
      </w:r>
    </w:p>
    <w:p>
      <w:r>
        <w:rPr>
          <w:b/>
          <w:u w:val="single"/>
        </w:rPr>
        <w:t>178844</w:t>
      </w:r>
    </w:p>
    <w:p>
      <w:r>
        <w:t>@gtconway3d They are right! #TrumpIsATraitor #TrumpIsANationalSecurityThreat</w:t>
      </w:r>
    </w:p>
    <w:p>
      <w:r>
        <w:rPr>
          <w:b/>
          <w:u w:val="single"/>
        </w:rPr>
        <w:t>178845</w:t>
      </w:r>
    </w:p>
    <w:p>
      <w:r>
        <w:t>@cdnfp @SecPompeo @StateDept @realDonaldTrump Prince of Walls??  #TrumpIsATraitor #NervousDonald</w:t>
      </w:r>
    </w:p>
    <w:p>
      <w:r>
        <w:rPr>
          <w:b/>
          <w:u w:val="single"/>
        </w:rPr>
        <w:t>178846</w:t>
      </w:r>
    </w:p>
    <w:p>
      <w:r>
        <w:t>@Acosta @ReliableSources @brianstelter @CBSSunday Dear diary...  #douchebag  You ARE the enemy of the people.</w:t>
      </w:r>
    </w:p>
    <w:p>
      <w:r>
        <w:rPr>
          <w:b/>
          <w:u w:val="single"/>
        </w:rPr>
        <w:t>178847</w:t>
      </w:r>
    </w:p>
    <w:p>
      <w:r>
        <w:t>#DoctorsFightBack | Mamata Banerjee repeats 'outsiders' claim over doctors' protest in Kolkata, even as doctors from across India stand together demanding assurance of their safety. Tune in to watch her address #LIVE here - https://t.co/LGCyJUEBn5 https://t.co/EZp0ZIdMba</w:t>
      </w:r>
    </w:p>
    <w:p>
      <w:r>
        <w:rPr>
          <w:b/>
          <w:u w:val="single"/>
        </w:rPr>
        <w:t>178848</w:t>
      </w:r>
    </w:p>
    <w:p>
      <w:r>
        <w:t>@DrDenaGrayson @realDonaldTrump IMPEACH NOW!! #FUCKTRUMP https://t.co/4qhx5EYRro</w:t>
      </w:r>
    </w:p>
    <w:p>
      <w:r>
        <w:rPr>
          <w:b/>
          <w:u w:val="single"/>
        </w:rPr>
        <w:t>178849</w:t>
      </w:r>
    </w:p>
    <w:p>
      <w:r>
        <w:t>@RepMattGaetz @realDonaldTrump Too many DUIs have addled your brain. If you can still read, try a snippet of the Mueller report. There are nothing false except yours and Trump’s denials. It’s all Russians all the time. #TrumpRussia #TrumpIsATraitor #TrumpMustResign https://t.co/av4yBeKrUb</w:t>
      </w:r>
    </w:p>
    <w:p>
      <w:r>
        <w:rPr>
          <w:b/>
          <w:u w:val="single"/>
        </w:rPr>
        <w:t>178850</w:t>
      </w:r>
    </w:p>
    <w:p>
      <w:r>
        <w:t>Picture from future... #IndvsPak #shameonICC https://t.co/8Umpc15ra5</w:t>
      </w:r>
    </w:p>
    <w:p>
      <w:r>
        <w:rPr>
          <w:b/>
          <w:u w:val="single"/>
        </w:rPr>
        <w:t>178851</w:t>
      </w:r>
    </w:p>
    <w:p>
      <w:r>
        <w:t>@GrassrootsSpeak This sounds like a brilliant idea!!!!  We need someone to take this and run...lawyers. bet, millions of people would kick in a few bucks.  Brilliant.   #TrumpIsATraitor   #TrumpCrimeFamilyMustGo</w:t>
      </w:r>
    </w:p>
    <w:p>
      <w:r>
        <w:rPr>
          <w:b/>
          <w:u w:val="single"/>
        </w:rPr>
        <w:t>178852</w:t>
      </w:r>
    </w:p>
    <w:p>
      <w:r>
        <w:t>@private_prive @EOketokun fuck both of you. If I say he’s in a fucking medical, he’s in a fucking medical. I work hard for this shit, don’t come at me with that criticism shit, you want beef we can sort this out properly still #dickhead</w:t>
      </w:r>
    </w:p>
    <w:p>
      <w:r>
        <w:rPr>
          <w:b/>
          <w:u w:val="single"/>
        </w:rPr>
        <w:t>178853</w:t>
      </w:r>
    </w:p>
    <w:p>
      <w:r>
        <w:t>Now mamata didi cancels her meeting with the striking doctors. Shows het immaturity. She dreams of becoming the leader of India, but she is no statesman. She had egoistical mind, acts childish and behaves as a tyrant.  #DoctorsFightBack #DoctorsProtest</w:t>
      </w:r>
    </w:p>
    <w:p>
      <w:r>
        <w:rPr>
          <w:b/>
          <w:u w:val="single"/>
        </w:rPr>
        <w:t>178854</w:t>
      </w:r>
    </w:p>
    <w:p>
      <w:r>
        <w:t>Tjer a whole doctor that can't even burn a book. No fuck man. Mmabtho should've went to Durban naye #TheQueenMzansi pic.twitter.com/IHYevZaC4F</w:t>
      </w:r>
    </w:p>
    <w:p>
      <w:r>
        <w:rPr>
          <w:b/>
          <w:u w:val="single"/>
        </w:rPr>
        <w:t>178855</w:t>
      </w:r>
    </w:p>
    <w:p>
      <w:r>
        <w:t>Severos Vellark.  Crane doctor who was supposed to be the personal doctor to Rena Kalil but said fuck that and opened a free clinic in the slums.  Constantly exhaustd.  Saved Mikata's life at one point, and they're fwbs.  Aromantic. pic.twitter.com/OIsWyfcETn</w:t>
      </w:r>
    </w:p>
    <w:p>
      <w:r>
        <w:rPr>
          <w:b/>
          <w:u w:val="single"/>
        </w:rPr>
        <w:t>178856</w:t>
      </w:r>
    </w:p>
    <w:p>
      <w:r>
        <w:t>Doctor: Maam.... Ive run every test possible and there is no sign of declining mental capacity.\nMe: then why the fuck cant I leave his ass alone when I know he dont want me?!! pic.twitter.com/gZz1Dh1h3i</w:t>
      </w:r>
    </w:p>
    <w:p>
      <w:r>
        <w:rPr>
          <w:b/>
          <w:u w:val="single"/>
        </w:rPr>
        <w:t>178857</w:t>
      </w:r>
    </w:p>
    <w:p>
      <w:r>
        <w:t>You are worried about Jahil?  They wanted to remove police for 15 minutes to wipe out Hindus.  I am saying let's do it, we will see who gets wiped out. #gandinaaliabuse</w:t>
      </w:r>
    </w:p>
    <w:p>
      <w:r>
        <w:rPr>
          <w:b/>
          <w:u w:val="single"/>
        </w:rPr>
        <w:t>178858</w:t>
      </w:r>
    </w:p>
    <w:p>
      <w:r>
        <w:t>no one could have predicted that the evil fucker who created a fake charity and used it to steal money raised for children with cancer would be the same evil fucker who is now denying sick and imprisoned migrant babies access to doctors and medicine or even soap, for fuck's sake</w:t>
      </w:r>
    </w:p>
    <w:p>
      <w:r>
        <w:rPr>
          <w:b/>
          <w:u w:val="single"/>
        </w:rPr>
        <w:t>178859</w:t>
      </w:r>
    </w:p>
    <w:p>
      <w:r>
        <w:t>#GandiNaaliAbuse This unknown Congi leader @adhirrcinc is a cheap charlie who should be kicked out of the Lok Sakha for calling our PM in that gutter language. Wonder how people elect this kind of low thinking person as their Rep.</w:t>
      </w:r>
    </w:p>
    <w:p>
      <w:r>
        <w:rPr>
          <w:b/>
          <w:u w:val="single"/>
        </w:rPr>
        <w:t>178860</w:t>
      </w:r>
    </w:p>
    <w:p>
      <w:r>
        <w:t>#GandiNaaliAbuse Congress has taken Indian polity to a new low. Its shameful that this party has such irresponsible leaders who hardly respects the democratic institutions.</w:t>
      </w:r>
    </w:p>
    <w:p>
      <w:r>
        <w:rPr>
          <w:b/>
          <w:u w:val="single"/>
        </w:rPr>
        <w:t>178861</w:t>
      </w:r>
    </w:p>
    <w:p>
      <w:r>
        <w:t>#GandiNaaliAbuse \nAsim Bhamla within minutes found an excuse for calling Modiji as Gandi Naali ka Kida when he dared to say he don't know Hindi ? To what an extent these Guns will continue their Fancy Dress in the name of Politician in the Temple of Democracy ?</w:t>
      </w:r>
    </w:p>
    <w:p>
      <w:r>
        <w:rPr>
          <w:b/>
          <w:u w:val="single"/>
        </w:rPr>
        <w:t>178862</w:t>
      </w:r>
    </w:p>
    <w:p>
      <w:r>
        <w:t>The damning allegations against @realDonaldTrump that he sexually assaulted women could jeopardized his re-election campaign. Im no stranger to accountability but #TrumpTheRapist has crossed the line on #SexualMisconduct and its going to stop ! \n\n#TrumpisARapist #DonTheCon</w:t>
      </w:r>
    </w:p>
    <w:p>
      <w:r>
        <w:rPr>
          <w:b/>
          <w:u w:val="single"/>
        </w:rPr>
        <w:t>178863</w:t>
      </w:r>
    </w:p>
    <w:p>
      <w:r>
        <w:t>#GandiNaaliAbuse this shows the mindset, even after such drubbing, it's unfortunate that they haven't learnt any lesson. 2024 again Modi, Parliament Speaker has got right to dismiss this man r suspend at least 4 two sessions. (Up to winter session)</w:t>
      </w:r>
    </w:p>
    <w:p>
      <w:r>
        <w:rPr>
          <w:b/>
          <w:u w:val="single"/>
        </w:rPr>
        <w:t>178864</w:t>
      </w:r>
    </w:p>
    <w:p>
      <w:r>
        <w:t>And she looks exactly his type...</w:t>
      </w:r>
    </w:p>
    <w:p>
      <w:r>
        <w:rPr>
          <w:b/>
          <w:u w:val="single"/>
        </w:rPr>
        <w:t>178865</w:t>
      </w:r>
    </w:p>
    <w:p>
      <w:r>
        <w:t>#GandiNaaliAbuse Waris live in India like a Indian human and not hide behind that Muslim garb. Do your people want to insult the highest political institutions of India because you are Muslims and then cry foul. Shut up you non identical stupid.</w:t>
      </w:r>
    </w:p>
    <w:p>
      <w:r>
        <w:rPr>
          <w:b/>
          <w:u w:val="single"/>
        </w:rPr>
        <w:t>178866</w:t>
      </w:r>
    </w:p>
    <w:p>
      <w:r>
        <w:t>#GandiNaaliAbuse One cannot expect  a decent civilised behaviour from a degenerated and decomposed and abusive political existence of Congress Party which is in its threshold of extinction.</w:t>
      </w:r>
    </w:p>
    <w:p>
      <w:r>
        <w:rPr>
          <w:b/>
          <w:u w:val="single"/>
        </w:rPr>
        <w:t>178867</w:t>
      </w:r>
    </w:p>
    <w:p>
      <w:r>
        <w:t>Yay, the clown is going to wreck the country. What was his slogan again? fuck business wasn\'t it? Great phrase that.\n\nAm sure he\'s going to make a \'titanic success\' of Brexshit.\n\nAfter all, Tories seem to not have much in the brain department these days. pic.twitter.com/ppcOw5oMe4</w:t>
      </w:r>
    </w:p>
    <w:p>
      <w:r>
        <w:rPr>
          <w:b/>
          <w:u w:val="single"/>
        </w:rPr>
        <w:t>178868</w:t>
      </w:r>
    </w:p>
    <w:p>
      <w:r>
        <w:t>#GandiNaaliAbuse Abusing elected PM is nothing less than abusing entire Indians. These MPs should be debarred from parliament</w:t>
      </w:r>
    </w:p>
    <w:p>
      <w:r>
        <w:rPr>
          <w:b/>
          <w:u w:val="single"/>
        </w:rPr>
        <w:t>178869</w:t>
      </w:r>
    </w:p>
    <w:p>
      <w:r>
        <w:t>Another Sham of a debate where the barking ones out number the other side!! Senseless debate as ususl!! This show is becoming a comedy!!#GandiNaaliAbuse</w:t>
      </w:r>
    </w:p>
    <w:p>
      <w:r>
        <w:rPr>
          <w:b/>
          <w:u w:val="single"/>
        </w:rPr>
        <w:t>178870</w:t>
      </w:r>
    </w:p>
    <w:p>
      <w:r>
        <w:t>#GandiNaaliAbuse  Another Congressmen Adhir R Choudhary  in race to influence Gandhi family by Abusing Modi , Its well known fact Sonia Gandhis Hate for PM Modi &amp; Amit Shah, which has developed into Congress Culture, its still not in corrective mode but  self destructive</w:t>
      </w:r>
    </w:p>
    <w:p>
      <w:r>
        <w:rPr>
          <w:b/>
          <w:u w:val="single"/>
        </w:rPr>
        <w:t>178871</w:t>
      </w:r>
    </w:p>
    <w:p>
      <w:r>
        <w:t>I Told My Girlfriend To Embrace Her Mistake And She Hug Me. I Think She Didn't Understand What I mean O  ......\n\nWarriz Going, For Fuck Sake</w:t>
      </w:r>
    </w:p>
    <w:p>
      <w:r>
        <w:rPr>
          <w:b/>
          <w:u w:val="single"/>
        </w:rPr>
        <w:t>178872</w:t>
      </w:r>
    </w:p>
    <w:p>
      <w:r>
        <w:t>Mollas are khokla desh bhakts #GandiNaaliAbuse</w:t>
      </w:r>
    </w:p>
    <w:p>
      <w:r>
        <w:rPr>
          <w:b/>
          <w:u w:val="single"/>
        </w:rPr>
        <w:t>178873</w:t>
      </w:r>
    </w:p>
    <w:p>
      <w:r>
        <w:t>Oh, do fuck off! What have you done for the last 9 years other than trash the UK economy (then dress it up as some kind of success story), drain the NHS, education and Local Authorities of resources, and line the pockets of your wealthy friends? \nYour whole party is a disgrace!</w:t>
      </w:r>
    </w:p>
    <w:p>
      <w:r>
        <w:rPr>
          <w:b/>
          <w:u w:val="single"/>
        </w:rPr>
        <w:t>178874</w:t>
      </w:r>
    </w:p>
    <w:p>
      <w:r>
        <w:t>#GandiNaaliAbuse. Aise sansad ki sadasyata khatam kar denge chaiye taki Sab Ko sabak mil jaaye Congress har ke baad pagal ho gayi hai</w:t>
      </w:r>
    </w:p>
    <w:p>
      <w:r>
        <w:rPr>
          <w:b/>
          <w:u w:val="single"/>
        </w:rPr>
        <w:t>178875</w:t>
      </w:r>
    </w:p>
    <w:p>
      <w:r>
        <w:t>They don't have to go to the camps.\n\nThey are volunteering when they choose to illegally enter.\n\nI know I am right, Border patrol doesn't abduct people from other countries.\n\nIf walls didn't work, there wouldn't be so many working right now &amp; you wouldn't care if they were built.</w:t>
      </w:r>
    </w:p>
    <w:p>
      <w:r>
        <w:rPr>
          <w:b/>
          <w:u w:val="single"/>
        </w:rPr>
        <w:t>178876</w:t>
      </w:r>
    </w:p>
    <w:p>
      <w:r>
        <w:t>Race of abusing PM NaMo will accelerate to appease muslims.Listen to Pathan pushing his party as only for muslims &amp; owasis as new Jinnah.All are disturbe due to 3talak bill as it is not a sharia law.#GandiNaaliAbuse</w:t>
      </w:r>
    </w:p>
    <w:p>
      <w:r>
        <w:rPr>
          <w:b/>
          <w:u w:val="single"/>
        </w:rPr>
        <w:t>178877</w:t>
      </w:r>
    </w:p>
    <w:p>
      <w:r>
        <w:t>#GandiNaaliInsult #GandiNaaliAbuse @sambitswaraj @ARanganathan72 @ArnabGoswamiRtv The ppl who have dirtied Ma Ganga over d years deliberately r today abusing @narendramodi just coz he has taken it upon himself 2 clean up d mess. @INCIndia, how long your neech behavior? Get real</w:t>
      </w:r>
    </w:p>
    <w:p>
      <w:r>
        <w:rPr>
          <w:b/>
          <w:u w:val="single"/>
        </w:rPr>
        <w:t>178878</w:t>
      </w:r>
    </w:p>
    <w:p>
      <w:r>
        <w:t>#GandiNaaliAbuse -  Abuse is the last resort of scoundrels and in this case - electorally defeated scoundrels.</w:t>
      </w:r>
    </w:p>
    <w:p>
      <w:r>
        <w:rPr>
          <w:b/>
          <w:u w:val="single"/>
        </w:rPr>
        <w:t>178879</w:t>
      </w:r>
    </w:p>
    <w:p>
      <w:r>
        <w:t>@RakeshSinha01  ji              \n     \n@drharshvardhan \n@PMOIndia</w:t>
      </w:r>
    </w:p>
    <w:p>
      <w:r>
        <w:rPr>
          <w:b/>
          <w:u w:val="single"/>
        </w:rPr>
        <w:t>178880</w:t>
      </w:r>
    </w:p>
    <w:p>
      <w:r>
        <w:t>We got the approval from the doctor, so our Wembley concert with Jungkookie is a go! He announced, making everyone, even Jimin, gasp. \n\nHe was allowed to go?! Taehyung exclaimed, jumping up and down.\n\nMhm. Yoongi nods. He\'s coming with us.\n\nFUCK YES. Namjoon yelled</w:t>
      </w:r>
    </w:p>
    <w:p>
      <w:r>
        <w:rPr>
          <w:b/>
          <w:u w:val="single"/>
        </w:rPr>
        <w:t>178881</w:t>
      </w:r>
    </w:p>
    <w:p>
      <w:r>
        <w:t>Ppl keep telling me that I cant be a politician bc I have a vile mouth (not that Ive EVER said I wanted to be one). If Boris Johnson can use overtly racist language and still run for PM, Im sure I could be a politician despite saying fuck and suck ur mum to racists</w:t>
      </w:r>
    </w:p>
    <w:p>
      <w:r>
        <w:rPr>
          <w:b/>
          <w:u w:val="single"/>
        </w:rPr>
        <w:t>178882</w:t>
      </w:r>
    </w:p>
    <w:p>
      <w:r>
        <w:t>Toddlers can just walk out the door of detention camps and be free, but Republicans cant tear themselves away from Trump?</w:t>
      </w:r>
    </w:p>
    <w:p>
      <w:r>
        <w:rPr>
          <w:b/>
          <w:u w:val="single"/>
        </w:rPr>
        <w:t>178883</w:t>
      </w:r>
    </w:p>
    <w:p>
      <w:r>
        <w:t>@realDonaldTrump enough is enough. Stop taking in asylum seakers in southern border. Repel them. Do not release them or detain them. Put some damn troops with guns down there and tell them nobody passes. Also, why the hell haven't you sent an atty from the DOJ to supreme court..</w:t>
      </w:r>
    </w:p>
    <w:p>
      <w:r>
        <w:rPr>
          <w:b/>
          <w:u w:val="single"/>
        </w:rPr>
        <w:t>178884</w:t>
      </w:r>
    </w:p>
    <w:p>
      <w:r>
        <w:t>Congress will never learn. If the commander is like that what expect from the soldiers #GandiNaaliAbuse  rahul gandhi is destroying parliament dignity.</w:t>
      </w:r>
    </w:p>
    <w:p>
      <w:r>
        <w:rPr>
          <w:b/>
          <w:u w:val="single"/>
        </w:rPr>
        <w:t>178885</w:t>
      </w:r>
    </w:p>
    <w:p>
      <w:r>
        <w:t>@PhilipRucker We've seen the first ladies tits more the @realDonaldTrump has told the truth. Which, yeah isn't hard to do when #TraitorTrump can't tell what's true af this point. #TrumpDerangementSyndrome #TrumpIsATraitor #TrumpsAnInternationalDisgrace #TrumpIsUnhinged</w:t>
      </w:r>
    </w:p>
    <w:p>
      <w:r>
        <w:rPr>
          <w:b/>
          <w:u w:val="single"/>
        </w:rPr>
        <w:t>178886</w:t>
      </w:r>
    </w:p>
    <w:p>
      <w:r>
        <w:t>Who voted for a no-deal? Tell me, who the fuck voted for a no deal? The way I see it, the referendum was a corrupt vote between remain and leave. Not remain, leave, deal, no deal. Nobody voted for no deal!!</w:t>
      </w:r>
    </w:p>
    <w:p>
      <w:r>
        <w:rPr>
          <w:b/>
          <w:u w:val="single"/>
        </w:rPr>
        <w:t>178887</w:t>
      </w:r>
    </w:p>
    <w:p>
      <w:r>
        <w:t>Sing Along Brethren  Some Have Dickbuh canno Fuck, Some Can Fuck Buh Have NoDick We Have Dick And We Can Fuck Glory Be To Jah Ameeennn\n\nRT If You Remember This Song</w:t>
      </w:r>
    </w:p>
    <w:p>
      <w:r>
        <w:rPr>
          <w:b/>
          <w:u w:val="single"/>
        </w:rPr>
        <w:t>178888</w:t>
      </w:r>
    </w:p>
    <w:p>
      <w:r>
        <w:t>Ah, silence in the library, #1 doctor who plot to fuck up your kids pic.twitter.com/A3mYdLjAQz</w:t>
      </w:r>
    </w:p>
    <w:p>
      <w:r>
        <w:rPr>
          <w:b/>
          <w:u w:val="single"/>
        </w:rPr>
        <w:t>178889</w:t>
      </w:r>
    </w:p>
    <w:p>
      <w:r>
        <w:t>#GandiNaaliAbuse I feel Cong people are bent upon finishing their party. Why they don't understand that by abusing Modi, they loose public sympathy and votes.</w:t>
      </w:r>
    </w:p>
    <w:p>
      <w:r>
        <w:rPr>
          <w:b/>
          <w:u w:val="single"/>
        </w:rPr>
        <w:t>178890</w:t>
      </w:r>
    </w:p>
    <w:p>
      <w:r>
        <w:t>#GandiNaaliAbuse | One of the most violently bigoted and abusive party people hail from your Party, I can rattle out examples after examples: Anand Ranganathan, Scientist &amp; Author\n</w:t>
      </w:r>
    </w:p>
    <w:p>
      <w:r>
        <w:rPr>
          <w:b/>
          <w:u w:val="single"/>
        </w:rPr>
        <w:t>178891</w:t>
      </w:r>
    </w:p>
    <w:p>
      <w:r>
        <w:t>Cant believe I once thought @NicolasSarkozy and @berlusconi were the most useless politicians of all time.</w:t>
      </w:r>
    </w:p>
    <w:p>
      <w:r>
        <w:rPr>
          <w:b/>
          <w:u w:val="single"/>
        </w:rPr>
        <w:t>178892</w:t>
      </w:r>
    </w:p>
    <w:p>
      <w:r>
        <w:t>A PM is the king of the nation. In olden days if any person equivalent to an MP would have uttered the same abuse thrown at Modi today in king's durbar , his head would have rolled down on the ground. The word uttered is to that proportion. Pack and leave India.\n#GandiNaaliAbuse</w:t>
      </w:r>
    </w:p>
    <w:p>
      <w:r>
        <w:rPr>
          <w:b/>
          <w:u w:val="single"/>
        </w:rPr>
        <w:t>178893</w:t>
      </w:r>
    </w:p>
    <w:p>
      <w:r>
        <w:t>fuck off imagine being 15 years old and thinking you know better than a literal doctor shut up pic.twitter.com/PWBOWX3oN8</w:t>
      </w:r>
    </w:p>
    <w:p>
      <w:r>
        <w:rPr>
          <w:b/>
          <w:u w:val="single"/>
        </w:rPr>
        <w:t>178894</w:t>
      </w:r>
    </w:p>
    <w:p>
      <w:r>
        <w:t>I am a modi bhakt.. but from 2014-2019 nothing done for encephalitis in bihar.. thats really really disappointing. This all progress work and Yoga day are ok.. but we cant be silent on such severe failure of govt.</w:t>
      </w:r>
    </w:p>
    <w:p>
      <w:r>
        <w:rPr>
          <w:b/>
          <w:u w:val="single"/>
        </w:rPr>
        <w:t>178895</w:t>
      </w:r>
    </w:p>
    <w:p>
      <w:r>
        <w:t>i told my doctor i cant sleep and he said have sex ???? come over and fuck me yourself you coward</w:t>
      </w:r>
    </w:p>
    <w:p>
      <w:r>
        <w:rPr>
          <w:b/>
          <w:u w:val="single"/>
        </w:rPr>
        <w:t>178896</w:t>
      </w:r>
    </w:p>
    <w:p>
      <w:r>
        <w:t>#GandiNaaliAbuse \nThere must be Stringent Punishment for these kind of Gandi Naale ke MPs &amp; the Movement he uttered those words he was supposed to be suspended for life time from participating in any of the Elections in future apart from facing procecution.</w:t>
      </w:r>
    </w:p>
    <w:p>
      <w:r>
        <w:rPr>
          <w:b/>
          <w:u w:val="single"/>
        </w:rPr>
        <w:t>178897</w:t>
      </w:r>
    </w:p>
    <w:p>
      <w:r>
        <w:t>#GandiNaaliAbuse Nation is not going to tolerate the insult of the PM.</w:t>
      </w:r>
    </w:p>
    <w:p>
      <w:r>
        <w:rPr>
          <w:b/>
          <w:u w:val="single"/>
        </w:rPr>
        <w:t>178898</w:t>
      </w:r>
    </w:p>
    <w:p>
      <w:r>
        <w:t>A hearty fuck you to this ALL DAY sweep notice, targeting an individual unhoused resident in Chinatown. \n\nThis is so cruel, forcing someone to choose between guarding objects they need to survive (tents, medication) and going anywhere (work, doctor\'s appt).\n\n#ServicesNotSweeps pic.twitter.com/dhnqOMNfAc</w:t>
      </w:r>
    </w:p>
    <w:p>
      <w:r>
        <w:rPr>
          <w:b/>
          <w:u w:val="single"/>
        </w:rPr>
        <w:t>178899</w:t>
      </w:r>
    </w:p>
    <w:p>
      <w:r>
        <w:t>By using #GandiNaaliAbuse Congress has scooped to Naali level</w:t>
      </w:r>
    </w:p>
    <w:p>
      <w:r>
        <w:rPr>
          <w:b/>
          <w:u w:val="single"/>
        </w:rPr>
        <w:t>178900</w:t>
      </w:r>
    </w:p>
    <w:p>
      <w:r>
        <w:t>#BorisJohnson dont forget your comb, not only for your toupee, but also for your pubic hair, you bloody\nTerrible Rat Urinating on Moral &amp; Politics (a la #Trump )\nFuck you and just go away, thank you  pic.twitter.com/FOEwoXkq4I</w:t>
      </w:r>
    </w:p>
    <w:p>
      <w:r>
        <w:rPr>
          <w:b/>
          <w:u w:val="single"/>
        </w:rPr>
        <w:t>178901</w:t>
      </w:r>
    </w:p>
    <w:p>
      <w:r>
        <w:t>?\n#GuessWho #YourSpace \n       9   \n</w:t>
      </w:r>
    </w:p>
    <w:p>
      <w:r>
        <w:rPr>
          <w:b/>
          <w:u w:val="single"/>
        </w:rPr>
        <w:t>178902</w:t>
      </w:r>
    </w:p>
    <w:p>
      <w:r>
        <w:t>#GandiNaaliAbuse Are these the one that we elected for their LEADERSHIP QUALITIES OR GOONDA like traits.</w:t>
      </w:r>
    </w:p>
    <w:p>
      <w:r>
        <w:rPr>
          <w:b/>
          <w:u w:val="single"/>
        </w:rPr>
        <w:t>178903</w:t>
      </w:r>
    </w:p>
    <w:p>
      <w:r>
        <w:t>She's furthering her agenda. THERE IS NO COMMUNAL HUE TO ANY OF IT. All of us are doctors here, trying to do our jobs, irrespective of religion (honestly, fuck religion), gender, sexuality et cetera. (/3)</w:t>
      </w:r>
    </w:p>
    <w:p>
      <w:r>
        <w:rPr>
          <w:b/>
          <w:u w:val="single"/>
        </w:rPr>
        <w:t>178904</w:t>
      </w:r>
    </w:p>
    <w:p>
      <w:r>
        <w:t>Fuck this noise pic.twitter.com/hagsuY2IEC</w:t>
      </w:r>
    </w:p>
    <w:p>
      <w:r>
        <w:rPr>
          <w:b/>
          <w:u w:val="single"/>
        </w:rPr>
        <w:t>178905</w:t>
      </w:r>
    </w:p>
    <w:p>
      <w:r>
        <w:t>....Irans very ignorant and insulting statement, put out today, only shows that they do not understand reality. Any attack by Iran on anything American will be met with great and overwhelming force. In some areas, overwhelming will mean obliteration. No more John Kerry &amp; Obama!</w:t>
      </w:r>
    </w:p>
    <w:p>
      <w:r>
        <w:rPr>
          <w:b/>
          <w:u w:val="single"/>
        </w:rPr>
        <w:t>178906</w:t>
      </w:r>
    </w:p>
    <w:p>
      <w:r>
        <w:t>GN Azad, in RS: I request you to keep the New India to yourself &amp; give us our Old India where there was love, culture. Hindus used to feel the pain when Muslims &amp; Dalits used to get hurt. When something used to get into eyes of Hindus, Muslims &amp; Dalits used to shed tears for them</w:t>
      </w:r>
    </w:p>
    <w:p>
      <w:r>
        <w:rPr>
          <w:b/>
          <w:u w:val="single"/>
        </w:rPr>
        <w:t>178907</w:t>
      </w:r>
    </w:p>
    <w:p>
      <w:r>
        <w:t>In many ways, thank fuck Rory Stewart is out. At least it means we can hate the Tories properly without being a bit confused that there's likeable one that's a cross between Doctor Who and Dobby the house elf.</w:t>
      </w:r>
    </w:p>
    <w:p>
      <w:r>
        <w:rPr>
          <w:b/>
          <w:u w:val="single"/>
        </w:rPr>
        <w:t>178908</w:t>
      </w:r>
    </w:p>
    <w:p>
      <w:r>
        <w:t>#GandiNaaliAbuse congress, AIMIM and all the Muslim leaders have still not understood the verdict of this country. Hell bent on hitting the last nail in the cofin. By doing all these they are making Modi even stronger and one day all these shit party and  people will be history.</w:t>
      </w:r>
    </w:p>
    <w:p>
      <w:r>
        <w:rPr>
          <w:b/>
          <w:u w:val="single"/>
        </w:rPr>
        <w:t>178909</w:t>
      </w:r>
    </w:p>
    <w:p>
      <w:r>
        <w:t>#GandiNaaliAbuse | Where an MP says that he will cut the throat of Muslims, then everyone is silent on that: Waris Pathan- MLA, AIMIM &amp; Advocate</w:t>
      </w:r>
    </w:p>
    <w:p>
      <w:r>
        <w:rPr>
          <w:b/>
          <w:u w:val="single"/>
        </w:rPr>
        <w:t>178910</w:t>
      </w:r>
    </w:p>
    <w:p>
      <w:r>
        <w:t>Man Buys New House, Then His Gut Tells Him To Dig In His Backyard!</w:t>
      </w:r>
    </w:p>
    <w:p>
      <w:r>
        <w:rPr>
          <w:b/>
          <w:u w:val="single"/>
        </w:rPr>
        <w:t>178911</w:t>
      </w:r>
    </w:p>
    <w:p>
      <w:r>
        <w:t>#GandiNaaliAbuse Arnob, u r doing a great job to showcase some of the very genuine bastards in your prime show,</w:t>
      </w:r>
    </w:p>
    <w:p>
      <w:r>
        <w:rPr>
          <w:b/>
          <w:u w:val="single"/>
        </w:rPr>
        <w:t>178912</w:t>
      </w:r>
    </w:p>
    <w:p>
      <w:r>
        <w:t>This ride operator has seen some shit.</w:t>
      </w:r>
    </w:p>
    <w:p>
      <w:r>
        <w:rPr>
          <w:b/>
          <w:u w:val="single"/>
        </w:rPr>
        <w:t>178913</w:t>
      </w:r>
    </w:p>
    <w:p>
      <w:r>
        <w:t>#GandiNaaliAbuse  Abhi Ranjan Choudhari ,calls Narendra Modi, as Gandi Naali . These People are frustrated after Modi is elected second time. Indians are happy &amp;proud of Bharatiya Janata Party &amp;Narendra Modi. We can easily tell truth about Congress traitors. No dignity for Rahul.</w:t>
      </w:r>
    </w:p>
    <w:p>
      <w:r>
        <w:rPr>
          <w:b/>
          <w:u w:val="single"/>
        </w:rPr>
        <w:t>178914</w:t>
      </w:r>
    </w:p>
    <w:p>
      <w:r>
        <w:t>Omg, you are the WORST PERSON EVER IN AMERICAS WHITEHOUSE EVER!</w:t>
      </w:r>
    </w:p>
    <w:p>
      <w:r>
        <w:rPr>
          <w:b/>
          <w:u w:val="single"/>
        </w:rPr>
        <w:t>178915</w:t>
      </w:r>
    </w:p>
    <w:p>
      <w:r>
        <w:t>#GandiNaaliAbuse  these stinking A$$h[ display their frustration as modiji makes his way towards 2024.. people of India are watching</w:t>
      </w:r>
    </w:p>
    <w:p>
      <w:r>
        <w:rPr>
          <w:b/>
          <w:u w:val="single"/>
        </w:rPr>
        <w:t>178916</w:t>
      </w:r>
    </w:p>
    <w:p>
      <w:r>
        <w:t>MCU man babies believe Keanu Reeves was DESPERATE to play Doctor Strange, Silver Surfer or Yon-Rogg in Captain Marvel, but now Feige will ALLOW him into The Eternals \n\nThey are pissed he was Constantine for DC &amp; he knew fuck all about Marvel comics when Shillider asked him?  pic.twitter.com/apOBs6ifeh</w:t>
      </w:r>
    </w:p>
    <w:p>
      <w:r>
        <w:rPr>
          <w:b/>
          <w:u w:val="single"/>
        </w:rPr>
        <w:t>178917</w:t>
      </w:r>
    </w:p>
    <w:p>
      <w:r>
        <w:t>Those responsible for these issues must be prosecuted, including tRump, Pence, McConnell, and all others! Lock the Up with overcrowding, filthy, lice infected, no food water, heat, personal items, and bedding, etc.</w:t>
      </w:r>
    </w:p>
    <w:p>
      <w:r>
        <w:rPr>
          <w:b/>
          <w:u w:val="single"/>
        </w:rPr>
        <w:t>178918</w:t>
      </w:r>
    </w:p>
    <w:p>
      <w:r>
        <w:t>Too many doctors on my fucking Facebook fuck off</w:t>
      </w:r>
    </w:p>
    <w:p>
      <w:r>
        <w:rPr>
          <w:b/>
          <w:u w:val="single"/>
        </w:rPr>
        <w:t>178919</w:t>
      </w:r>
    </w:p>
    <w:p>
      <w:r>
        <w:t>How many more abuses and apologies ???? Action needs to be taken against such people #GandiNaaliAbuse</w:t>
      </w:r>
    </w:p>
    <w:p>
      <w:r>
        <w:rPr>
          <w:b/>
          <w:u w:val="single"/>
        </w:rPr>
        <w:t>178920</w:t>
      </w:r>
    </w:p>
    <w:p>
      <w:r>
        <w:t>#GandiNaaliAbuse By abusing the people elected PM, the opposition has insulted the people of this country.\n#GandiNaaliInsult</w:t>
      </w:r>
    </w:p>
    <w:p>
      <w:r>
        <w:rPr>
          <w:b/>
          <w:u w:val="single"/>
        </w:rPr>
        <w:t>178921</w:t>
      </w:r>
    </w:p>
    <w:p>
      <w:r>
        <w:t>Me when Im at the doctor lying about my drug and alcohol consumption pic.twitter.com/bZBZhKIHZS</w:t>
      </w:r>
    </w:p>
    <w:p>
      <w:r>
        <w:rPr>
          <w:b/>
          <w:u w:val="single"/>
        </w:rPr>
        <w:t>178922</w:t>
      </w:r>
    </w:p>
    <w:p>
      <w:r>
        <w:t>#gandinaaliabuse\nAdvir ranjan ch is from madrasa banerjees waste bengal, mc mps in house, rabul gandhi is just like my ass hole, dripping shit</w:t>
      </w:r>
    </w:p>
    <w:p>
      <w:r>
        <w:rPr>
          <w:b/>
          <w:u w:val="single"/>
        </w:rPr>
        <w:t>178923</w:t>
      </w:r>
    </w:p>
    <w:p>
      <w:r>
        <w:t>Tweet others the way you want to be tweeted!</w:t>
      </w:r>
    </w:p>
    <w:p>
      <w:r>
        <w:rPr>
          <w:b/>
          <w:u w:val="single"/>
        </w:rPr>
        <w:t>178924</w:t>
      </w:r>
    </w:p>
    <w:p>
      <w:r>
        <w:t>Have you ever been to one of those parties where you feel like the odd one out? Cant quite put my finger on why that happened today.</w:t>
      </w:r>
    </w:p>
    <w:p>
      <w:r>
        <w:rPr>
          <w:b/>
          <w:u w:val="single"/>
        </w:rPr>
        <w:t>178925</w:t>
      </w:r>
    </w:p>
    <w:p>
      <w:r>
        <w:t>spycam lesbians kazakhstan dating sites cum grannies doctors oral sex pussy fuck ass fucked girl getting fucked clips nipples sex phat ass fucked fuck housewife girls have real sex sex stories real nipples cock pic.twitter.com/cvyIiSjtEf</w:t>
      </w:r>
    </w:p>
    <w:p>
      <w:r>
        <w:rPr>
          <w:b/>
          <w:u w:val="single"/>
        </w:rPr>
        <w:t>178926</w:t>
      </w:r>
    </w:p>
    <w:p>
      <w:r>
        <w:t>@realDonaldTrump Trump literally begging Iran to come to table b/c military isnt backing him - he is lying to Amer ppl again. No allies backing trump Not only has Xi on his side for tarrifs but Iran too  Stupid to think going to happen &amp;  will give trump biggest loss of his life</w:t>
      </w:r>
    </w:p>
    <w:p>
      <w:r>
        <w:rPr>
          <w:b/>
          <w:u w:val="single"/>
        </w:rPr>
        <w:t>178927</w:t>
      </w:r>
    </w:p>
    <w:p>
      <w:r>
        <w:t>#GandiNaaliAbuse - Adhir Choudhry should know that canal in Bengali is 'kaandor' and naali is 'noddoma' in Birbhum Bengali. Stop fooling people.</w:t>
      </w:r>
    </w:p>
    <w:p>
      <w:r>
        <w:rPr>
          <w:b/>
          <w:u w:val="single"/>
        </w:rPr>
        <w:t>178928</w:t>
      </w:r>
    </w:p>
    <w:p>
      <w:r>
        <w:t>@RepublicTVLive Adheer Chowdhuri jo kahan wo unko nehi kahena chahiye but 183 children died hone ke baad bhi BJP Mangal Panday ki against koi action kiun nehi liya??!!#GandiNaaliAbuse</w:t>
      </w:r>
    </w:p>
    <w:p>
      <w:r>
        <w:rPr>
          <w:b/>
          <w:u w:val="single"/>
        </w:rPr>
        <w:t>178929</w:t>
      </w:r>
    </w:p>
    <w:p>
      <w:r>
        <w:t>His team can keep him away from the media, but #BorisJohnson was always going to manage to fuck things up. Those who are blaming the neighbours for Bojo attacking his girlfriend, REALLY, 2 Tory MPs in a matter of days attacking women and somehow it's ok. Both Not fit for office.</w:t>
      </w:r>
    </w:p>
    <w:p>
      <w:r>
        <w:rPr>
          <w:b/>
          <w:u w:val="single"/>
        </w:rPr>
        <w:t>178930</w:t>
      </w:r>
    </w:p>
    <w:p>
      <w:r>
        <w:t>Why does Boris Johnson have to talk about his personal life? If he doesnt want to he doesnt have to. Couldnt give a flying fuck anyway but people saying its a public interest need to get a life.</w:t>
      </w:r>
    </w:p>
    <w:p>
      <w:r>
        <w:rPr>
          <w:b/>
          <w:u w:val="single"/>
        </w:rPr>
        <w:t>178931</w:t>
      </w:r>
    </w:p>
    <w:p>
      <w:r>
        <w:t>1. What role did you play in Vote leave breaking the law?\n2. Why did you carry on lying about the bus?\n3. Why do you think you are fit for any office?\n4. Why don't you seek help to quit lying?\n5. What did you chat to Steve Bannon about?\n6. Why did you say fuck business? pic.twitter.com/DVM4dLzk8m</w:t>
      </w:r>
    </w:p>
    <w:p>
      <w:r>
        <w:rPr>
          <w:b/>
          <w:u w:val="single"/>
        </w:rPr>
        <w:t>178932</w:t>
      </w:r>
    </w:p>
    <w:p>
      <w:r>
        <w:t>As a Muslim;\n\nMy food is my Business\nMy Dress is my Business \nMy Faith is my Business \nMy Marriage is my Business \nMy Prayer is my Business\n\nI don't POKE in your Business. So don't POKE in my Business. Thank you!</w:t>
      </w:r>
    </w:p>
    <w:p>
      <w:r>
        <w:rPr>
          <w:b/>
          <w:u w:val="single"/>
        </w:rPr>
        <w:t>178933</w:t>
      </w:r>
    </w:p>
    <w:p>
      <w:r>
        <w:t>#StopParliamentAbuse \n#GandiNaaliAbuse \nOnce again Congress goon MP Adhir Ranjan Chaudhary has insulted PM Modi.\n\nEven after losing 2014 &amp; 2019 Elections, Congress has not learnt from thr mistakes.\n\n#CongGandiNaaliInsult</w:t>
      </w:r>
    </w:p>
    <w:p>
      <w:r>
        <w:rPr>
          <w:b/>
          <w:u w:val="single"/>
        </w:rPr>
        <w:t>178934</w:t>
      </w:r>
    </w:p>
    <w:p>
      <w:r>
        <w:t>The world doesn't gave saved by Trump. It gets saved when we remove our support for the Gov. \n#qanon</w:t>
      </w:r>
    </w:p>
    <w:p>
      <w:r>
        <w:rPr>
          <w:b/>
          <w:u w:val="single"/>
        </w:rPr>
        <w:t>178935</w:t>
      </w:r>
    </w:p>
    <w:p>
      <w:r>
        <w:t>Trump names new chief White House liar, dissembler and cover-upper.</w:t>
      </w:r>
    </w:p>
    <w:p>
      <w:r>
        <w:rPr>
          <w:b/>
          <w:u w:val="single"/>
        </w:rPr>
        <w:t>178936</w:t>
      </w:r>
    </w:p>
    <w:p>
      <w:r>
        <w:t>why the FUCK isn't Gemma Chan playing Doctor Who yet pic.twitter.com/tBc6QzQn2w</w:t>
      </w:r>
    </w:p>
    <w:p>
      <w:r>
        <w:rPr>
          <w:b/>
          <w:u w:val="single"/>
        </w:rPr>
        <w:t>178937</w:t>
      </w:r>
    </w:p>
    <w:p>
      <w:r>
        <w:t>@adhirrcinc If you &amp; ur other congressi brothers &amp; sisters dont know how 2 spk in Hindi then spk in the language u know,there r translators there.\nFact is all of u r insulting PM @narendramodi ji on instructions of Gandhis to please them. Shameful! \n#GandiNaaliAbuse @republic</w:t>
      </w:r>
    </w:p>
    <w:p>
      <w:r>
        <w:rPr>
          <w:b/>
          <w:u w:val="single"/>
        </w:rPr>
        <w:t>178938</w:t>
      </w:r>
    </w:p>
    <w:p>
      <w:r>
        <w:t>Mr @adhirrcinc u have made a big mistake by calling the Prime Minister of India #Gandinali. People of India will not Forgive you.\nShame on you !!\n#CongGandiNaaliInsult \n#GandiNaaliAbuse</w:t>
      </w:r>
    </w:p>
    <w:p>
      <w:r>
        <w:rPr>
          <w:b/>
          <w:u w:val="single"/>
        </w:rPr>
        <w:t>178939</w:t>
      </w:r>
    </w:p>
    <w:p>
      <w:r>
        <w:t>#GandiNaaliAbuse GanDI title suits this GanDHI dynasty of self glorifying worthless Desh Drohi Looters. What is Italian Dalal Sonia Half baked Indian Rahul, Indira is Ganga of BLOOD the blood Sucking Vamp of Emergency. Rajiv was a true Mass Murderer blood Sucker of 1984.</w:t>
      </w:r>
    </w:p>
    <w:p>
      <w:r>
        <w:rPr>
          <w:b/>
          <w:u w:val="single"/>
        </w:rPr>
        <w:t>178940</w:t>
      </w:r>
    </w:p>
    <w:p>
      <w:r>
        <w:t>Highly shameful, for everything, and for all wrong doings still there are idiots coming to debate still maintaining their stand. Are you really humans. I won't be  surprised to know that you will be Cannibals. \n#GandiNaaliAbuse</w:t>
      </w:r>
    </w:p>
    <w:p>
      <w:r>
        <w:rPr>
          <w:b/>
          <w:u w:val="single"/>
        </w:rPr>
        <w:t>178941</w:t>
      </w:r>
    </w:p>
    <w:p>
      <w:r>
        <w:t>#Narendra_Modi Sir please look into Bihar children too.... the need your attention very much. Remember that that Children's family also done vote in your favour...</w:t>
      </w:r>
    </w:p>
    <w:p>
      <w:r>
        <w:rPr>
          <w:b/>
          <w:u w:val="single"/>
        </w:rPr>
        <w:t>178942</w:t>
      </w:r>
    </w:p>
    <w:p>
      <w:r>
        <w:t>I have an idea. Everytime Rubio or Walker tweet a bible verse reply eith a verse from Revelation.  For example some about 666 isn't the address of a trump or Kushner property?\nAlso lots of verses could be used for the G7.</w:t>
      </w:r>
    </w:p>
    <w:p>
      <w:r>
        <w:rPr>
          <w:b/>
          <w:u w:val="single"/>
        </w:rPr>
        <w:t>178943</w:t>
      </w:r>
    </w:p>
    <w:p>
      <w:r>
        <w:t>#GandiNaaliAbuse.The way Congress received drubbing in recently concluded hustings ,Congimen are unable to digest this and they are now resorted to use of abuses and gaali galoch against PM Modi non other than  opp. Leader Adhir Ranjan Choudhari which shows how mean they are.</w:t>
      </w:r>
    </w:p>
    <w:p>
      <w:r>
        <w:rPr>
          <w:b/>
          <w:u w:val="single"/>
        </w:rPr>
        <w:t>178944</w:t>
      </w:r>
    </w:p>
    <w:p>
      <w:r>
        <w:t>@RepublicTVLive Arnab BJP ko itna support mat karo!!jo Party tumhare channel ko Banned karne ki baat kiya tha!!Sambit Patra when 183 children died in Bihar then what were you doing?!#GandiNaaliAbuse</w:t>
      </w:r>
    </w:p>
    <w:p>
      <w:r>
        <w:rPr>
          <w:b/>
          <w:u w:val="single"/>
        </w:rPr>
        <w:t>178945</w:t>
      </w:r>
    </w:p>
    <w:p>
      <w:r>
        <w:t>#GandiNaaliAbuse Crazy politics of Cong has vanished its element of cultural ethics.</w:t>
      </w:r>
    </w:p>
    <w:p>
      <w:r>
        <w:rPr>
          <w:b/>
          <w:u w:val="single"/>
        </w:rPr>
        <w:t>178946</w:t>
      </w:r>
    </w:p>
    <w:p>
      <w:r>
        <w:t>I don't think you really know the meaning of anti and bigot.</w:t>
      </w:r>
    </w:p>
    <w:p>
      <w:r>
        <w:rPr>
          <w:b/>
          <w:u w:val="single"/>
        </w:rPr>
        <w:t>178947</w:t>
      </w:r>
    </w:p>
    <w:p>
      <w:r>
        <w:t>#GandiNaaliAbuse | I don't think anyone will sympathise with the comment he has made, every time Congress has made these statements, BJP has been at an advantage: Asif Bhamla, Political Commentator &amp; President- Bhamla Foundation</w:t>
      </w:r>
    </w:p>
    <w:p>
      <w:r>
        <w:rPr>
          <w:b/>
          <w:u w:val="single"/>
        </w:rPr>
        <w:t>178948</w:t>
      </w:r>
    </w:p>
    <w:p>
      <w:r>
        <w:t>This couple are separated by thousands of miles, on hunger strike, their daughter separated from her mum whilst she starves in jail. Why? Because Boris Johnson fucked up.\n\nThats one family. His ambition? To fuck an entire nation. #GeneralElectionNow pic.twitter.com/ALHhsuTYbz</w:t>
      </w:r>
    </w:p>
    <w:p>
      <w:r>
        <w:rPr>
          <w:b/>
          <w:u w:val="single"/>
        </w:rPr>
        <w:t>178949</w:t>
      </w:r>
    </w:p>
    <w:p>
      <w:r>
        <w:t>#GandiNaaliAbuse hey you supporters of Gandi Naali abuser say that person does not know Hindi. Was he intending to speak in Italian language which is not a language in Indian Parliament. The same abuse should apply to those who shower it.</w:t>
      </w:r>
    </w:p>
    <w:p>
      <w:r>
        <w:rPr>
          <w:b/>
          <w:u w:val="single"/>
        </w:rPr>
        <w:t>178950</w:t>
      </w:r>
    </w:p>
    <w:p>
      <w:r>
        <w:t>Dear PM,\n\nWe voted you for development of poor people but you all are spending too much on Yoga but not in water, education and fever that is in Bihar right now.Dear PM,We voted you for development of poor people but you all are spending too much on Yoga but not in water, education and fever that is in Bihar right now.</w:t>
      </w:r>
    </w:p>
    <w:p>
      <w:r>
        <w:rPr>
          <w:b/>
          <w:u w:val="single"/>
        </w:rPr>
        <w:t>178951</w:t>
      </w:r>
    </w:p>
    <w:p>
      <w:r>
        <w:t>The Terrorist , Waris Pathan is batting well with Abuse, verbal Terrorism at @republic #GandiNaaliAbuse</w:t>
      </w:r>
    </w:p>
    <w:p>
      <w:r>
        <w:rPr>
          <w:b/>
          <w:u w:val="single"/>
        </w:rPr>
        <w:t>178952</w:t>
      </w:r>
    </w:p>
    <w:p>
      <w:r>
        <w:t>If you think people will vote for you after using such filthy language for the PM,you are highly mistaken #GandiNaaliAbuse</w:t>
      </w:r>
    </w:p>
    <w:p>
      <w:r>
        <w:rPr>
          <w:b/>
          <w:u w:val="single"/>
        </w:rPr>
        <w:t>178953</w:t>
      </w:r>
    </w:p>
    <w:p>
      <w:r>
        <w:t>children are dying in bihar but who cares Yoga and Mp dinner is Important</w:t>
      </w:r>
    </w:p>
    <w:p>
      <w:r>
        <w:rPr>
          <w:b/>
          <w:u w:val="single"/>
        </w:rPr>
        <w:t>178954</w:t>
      </w:r>
    </w:p>
    <w:p>
      <w:r>
        <w:t>HOW THE FUCK CAN BABIES SIT IN WIERD WAYS LIKE THIS WITHOUT BREAKING THEIR WHOLE SHITS!?! #ItDontMakeNoSense pic.twitter.com/XcpoerAwfw</w:t>
      </w:r>
    </w:p>
    <w:p>
      <w:r>
        <w:rPr>
          <w:b/>
          <w:u w:val="single"/>
        </w:rPr>
        <w:t>178955</w:t>
      </w:r>
    </w:p>
    <w:p>
      <w:r>
        <w:t>How will he defend us from him....resign</w:t>
      </w:r>
    </w:p>
    <w:p>
      <w:r>
        <w:rPr>
          <w:b/>
          <w:u w:val="single"/>
        </w:rPr>
        <w:t>178956</w:t>
      </w:r>
    </w:p>
    <w:p>
      <w:r>
        <w:t>@BorisJohnson just fuck off. The country fucking hates you. pic.twitter.com/0vmg3ZD9Ei</w:t>
      </w:r>
    </w:p>
    <w:p>
      <w:r>
        <w:rPr>
          <w:b/>
          <w:u w:val="single"/>
        </w:rPr>
        <w:t>178957</w:t>
      </w:r>
    </w:p>
    <w:p>
      <w:r>
        <w:t>T 3205 - Just look at the efficacy of the Hindi language\n(In English)\nI am sorry, I cant hear you properly, can u please repeat what is the matter?\n(In Hindi)\n\n.............\n\n~ EF Vb\n</w:t>
      </w:r>
    </w:p>
    <w:p>
      <w:r>
        <w:rPr>
          <w:b/>
          <w:u w:val="single"/>
        </w:rPr>
        <w:t>178958</w:t>
      </w:r>
    </w:p>
    <w:p>
      <w:r>
        <w:t>Congress should not forget that Modi is the Pm of India and he Definitely deserves respect. Congress should immediately apologize for this low standard comment.#Congress #GandiNaaliAbuse #GandiNaaliInsult #BJP</w:t>
      </w:r>
    </w:p>
    <w:p>
      <w:r>
        <w:rPr>
          <w:b/>
          <w:u w:val="single"/>
        </w:rPr>
        <w:t>178959</w:t>
      </w:r>
    </w:p>
    <w:p>
      <w:r>
        <w:t>#GandiNaaliAbuse ASHAMED to see these unscrupulous, uncouth, illiterate, selfish politicians ABUSE every INDIAN by reflecting POORLY on the elected PM of the Largest Democracy</w:t>
      </w:r>
    </w:p>
    <w:p>
      <w:r>
        <w:rPr>
          <w:b/>
          <w:u w:val="single"/>
        </w:rPr>
        <w:t>178960</w:t>
      </w:r>
    </w:p>
    <w:p>
      <w:r>
        <w:t>Why the fuck are California legislators consulting actresses like Jessica Biel about vaccines when they should be listening to doctors!</w:t>
      </w:r>
    </w:p>
    <w:p>
      <w:r>
        <w:rPr>
          <w:b/>
          <w:u w:val="single"/>
        </w:rPr>
        <w:t>178961</w:t>
      </w:r>
    </w:p>
    <w:p>
      <w:r>
        <w:t>A long fucking time ago! #fucktrump the lying orange idiot https://t.co/zKOrkUmI6j</w:t>
      </w:r>
    </w:p>
    <w:p>
      <w:r>
        <w:rPr>
          <w:b/>
          <w:u w:val="single"/>
        </w:rPr>
        <w:t>178962</w:t>
      </w:r>
    </w:p>
    <w:p>
      <w:r>
        <w:t>@Believemusic_UK do you know you have invited a rapist, his name is paresh naik,he works in your Mumbai office, check my tweets for his threats.  #ShameOnYou #rapist #meetoo</w:t>
      </w:r>
    </w:p>
    <w:p>
      <w:r>
        <w:rPr>
          <w:b/>
          <w:u w:val="single"/>
        </w:rPr>
        <w:t>178963</w:t>
      </w:r>
    </w:p>
    <w:p>
      <w:r>
        <w:t>They were all sleeping when Dr. Kafeel Khan was being persecuted at the hands of Yogi Adityanath. Now Mamta is not even the perpetrator, but an enforcer of law and order, but she is being targeted as if she is the main accused.  #DoctorsFightBack</w:t>
      </w:r>
    </w:p>
    <w:p>
      <w:r>
        <w:rPr>
          <w:b/>
          <w:u w:val="single"/>
        </w:rPr>
        <w:t>178964</w:t>
      </w:r>
    </w:p>
    <w:p>
      <w:r>
        <w:t>I just had a delicious salad. #FuckTrump</w:t>
      </w:r>
    </w:p>
    <w:p>
      <w:r>
        <w:rPr>
          <w:b/>
          <w:u w:val="single"/>
        </w:rPr>
        <w:t>178965</w:t>
      </w:r>
    </w:p>
    <w:p>
      <w:r>
        <w:t>@realDonaldTrump Naw, we're good.  Stay where you're at.    #ihate45   #worstPresidentever   #weaselheadedfucknugget   #shutyourshithole   #fucktrump   #yousuck   #liarinchief   #noclass   #moron   #ridusofthisdisease  #UnfollowTrump  ┌∏┐ (•˽•)┌∏┐</w:t>
      </w:r>
    </w:p>
    <w:p>
      <w:r>
        <w:rPr>
          <w:b/>
          <w:u w:val="single"/>
        </w:rPr>
        <w:t>178966</w:t>
      </w:r>
    </w:p>
    <w:p>
      <w:r>
        <w:t>@MajorPoonia @MamataOfficial Non Bengalis are outsiders. Muslims are at soft corner of heart. A tainted police offical is one for whom she sits on Dharna but will not go to NRS to calm down situation. Life of patients is nothing in front of her ego and vote bank. #SaveBengal #DoctorsFightBack</w:t>
      </w:r>
    </w:p>
    <w:p>
      <w:r>
        <w:rPr>
          <w:b/>
          <w:u w:val="single"/>
        </w:rPr>
        <w:t>178967</w:t>
      </w:r>
    </w:p>
    <w:p>
      <w:r>
        <w:t>@TheRealOJ32 You’re a straight up sociopath with a twitter acct. #Murderer #Guilty #GTFOH</w:t>
      </w:r>
    </w:p>
    <w:p>
      <w:r>
        <w:rPr>
          <w:b/>
          <w:u w:val="single"/>
        </w:rPr>
        <w:t>178968</w:t>
      </w:r>
    </w:p>
    <w:p>
      <w:r>
        <w:t>The thing is there will be some Herbert who will think this is a good idea and bloody do it. Jo Brand is classed as an alternative comedian, I always though alternative meant different to, so she is different to a comedian, meaning she isnt fucking funny #dickhead</w:t>
      </w:r>
    </w:p>
    <w:p>
      <w:r>
        <w:rPr>
          <w:b/>
          <w:u w:val="single"/>
        </w:rPr>
        <w:t>178969</w:t>
      </w:r>
    </w:p>
    <w:p>
      <w:r>
        <w:t>It's likely that almost all the matches including #INDvPAK  will be effected or washed out for the next two weeks.   #ShameOnICC https://t.co/ExV2sdnwDT</w:t>
      </w:r>
    </w:p>
    <w:p>
      <w:r>
        <w:rPr>
          <w:b/>
          <w:u w:val="single"/>
        </w:rPr>
        <w:t>178970</w:t>
      </w:r>
    </w:p>
    <w:p>
      <w:r>
        <w:t>@MomentsIndia @ICC don’t mess with India 😡😡 #DhoniKeepsTheGlove #DhoniKeSaathDesh #DhoniKeepBalidaanBadgeGlove #dhonigloves</w:t>
      </w:r>
    </w:p>
    <w:p>
      <w:r>
        <w:rPr>
          <w:b/>
          <w:u w:val="single"/>
        </w:rPr>
        <w:t>178971</w:t>
      </w:r>
    </w:p>
    <w:p>
      <w:r>
        <w:t>We need laws that protect us at work.   We don't want to work at gunpoint, under political intimidation or burdened with unreasonable moral obligations.   #DoctorsFightBack https://t.co/G3SYvxXC5v</w:t>
      </w:r>
    </w:p>
    <w:p>
      <w:r>
        <w:rPr>
          <w:b/>
          <w:u w:val="single"/>
        </w:rPr>
        <w:t>178972</w:t>
      </w:r>
    </w:p>
    <w:p>
      <w:r>
        <w:t>@ICC @SushantBSinha @imVkohli @icc and you also only saw Dhoni’s gloves and not his respect for the game. Shame on you #DhoniKeepsTheGlove</w:t>
      </w:r>
    </w:p>
    <w:p>
      <w:r>
        <w:rPr>
          <w:b/>
          <w:u w:val="single"/>
        </w:rPr>
        <w:t>178973</w:t>
      </w:r>
    </w:p>
    <w:p>
      <w:r>
        <w:t>@realDonaldTrump Why are you worried about the numbers?  You have your friend Putin standing by to help you steal another election.  #TrumpIsATraitor</w:t>
      </w:r>
    </w:p>
    <w:p>
      <w:r>
        <w:rPr>
          <w:b/>
          <w:u w:val="single"/>
        </w:rPr>
        <w:t>178974</w:t>
      </w:r>
    </w:p>
    <w:p>
      <w:r>
        <w:t>So, #rape is still a crime, right?  So, if a #rapist gets #parentalrights, does a bank robber get to keep the money?   https://t.co/DbIf0jhiVm</w:t>
      </w:r>
    </w:p>
    <w:p>
      <w:r>
        <w:rPr>
          <w:b/>
          <w:u w:val="single"/>
        </w:rPr>
        <w:t>178975</w:t>
      </w:r>
    </w:p>
    <w:p>
      <w:r>
        <w:t>let's hope rest of matches #IND might play  on time  #cwc19  #ShameOnICC</w:t>
      </w:r>
    </w:p>
    <w:p>
      <w:r>
        <w:rPr>
          <w:b/>
          <w:u w:val="single"/>
        </w:rPr>
        <w:t>178976</w:t>
      </w:r>
    </w:p>
    <w:p>
      <w:r>
        <w:t>Lmfao look #rocky really is a #dickhead @BroteinShake4 @dontatme210 https://t.co/DsDrWFp3gc</w:t>
      </w:r>
    </w:p>
    <w:p>
      <w:r>
        <w:rPr>
          <w:b/>
          <w:u w:val="single"/>
        </w:rPr>
        <w:t>178977</w:t>
      </w:r>
    </w:p>
    <w:p>
      <w:r>
        <w:t>@MollyJongFast And of course they placed Hillary at the top of the list.  #TrumpIsATraitor   #TrumpsWorseThanNixon</w:t>
      </w:r>
    </w:p>
    <w:p>
      <w:r>
        <w:rPr>
          <w:b/>
          <w:u w:val="single"/>
        </w:rPr>
        <w:t>178978</w:t>
      </w:r>
    </w:p>
    <w:p>
      <w:r>
        <w:t>It hasn’t ended💔💔💔‼️‼️‼️  Support @rissalipstick to finally put an end to the torture &amp;amp; murder of #YulinFestival #EndDCMT #BoycottChina🇨🇳  &amp;amp; do it NOW‼️ https://t.co/tQsnI1wpAS</w:t>
      </w:r>
    </w:p>
    <w:p>
      <w:r>
        <w:rPr>
          <w:b/>
          <w:u w:val="single"/>
        </w:rPr>
        <w:t>178979</w:t>
      </w:r>
    </w:p>
    <w:p>
      <w:r>
        <w:t>Where’s Boris #C4DEBATE #C4Debate #BorisJohnsonShouldNotBePM #BorisJohnson https://t.co/Ku86r0d8xi</w:t>
      </w:r>
    </w:p>
    <w:p>
      <w:r>
        <w:rPr>
          <w:b/>
          <w:u w:val="single"/>
        </w:rPr>
        <w:t>178980</w:t>
      </w:r>
    </w:p>
    <w:p>
      <w:r>
        <w:t>Dear @ICC @cricketworldcup we need #INDvsPAK match even if rains will happen. Football or hockey or swimming depending on effective rain.#ShameOnICC #Cricbuzzlive https://t.co/QpeNaXQz0e</w:t>
      </w:r>
    </w:p>
    <w:p>
      <w:r>
        <w:rPr>
          <w:b/>
          <w:u w:val="single"/>
        </w:rPr>
        <w:t>178981</w:t>
      </w:r>
    </w:p>
    <w:p>
      <w:r>
        <w:t>@10DowningStreet The next #PM belongs in a #MentalHealth institution so this transformation is needed in Britain. 👍 #BorisJohnsonShouldNotBePM</w:t>
      </w:r>
    </w:p>
    <w:p>
      <w:r>
        <w:rPr>
          <w:b/>
          <w:u w:val="single"/>
        </w:rPr>
        <w:t>178982</w:t>
      </w:r>
    </w:p>
    <w:p>
      <w:r>
        <w:t>@Channel4News @krishgm @Mark_J_Harper   -parrots 'I've been very clear'  -doubles down on #GoHomeVans  -pitches party survival priority  -Brexit by NoDeal exit his strategy  Boringly flat regurgitated 'red, white &amp;amp; blue Brexit' that 'we're going to make a success of'    #douchebag</w:t>
      </w:r>
    </w:p>
    <w:p>
      <w:r>
        <w:rPr>
          <w:b/>
          <w:u w:val="single"/>
        </w:rPr>
        <w:t>178983</w:t>
      </w:r>
    </w:p>
    <w:p>
      <w:r>
        <w:t>@Acosta There isn't just ONE Enemy of the people, Jim. It takes a village...  #EnemyOfThePeople   #TrumpIsAFraud  #TrumpIsATraitor   #WorstPresidentEver https://t.co/r1wAO4eYAX</w:t>
      </w:r>
    </w:p>
    <w:p>
      <w:r>
        <w:rPr>
          <w:b/>
          <w:u w:val="single"/>
        </w:rPr>
        <w:t>178984</w:t>
      </w:r>
    </w:p>
    <w:p>
      <w:r>
        <w:t>Just curiosity...for science... :3   #DoctorsFightBack #DoctorsStrike #DoctorsProtest #standwithnrsmch https://t.co/PYwiNug4Wz</w:t>
      </w:r>
    </w:p>
    <w:p>
      <w:r>
        <w:rPr>
          <w:b/>
          <w:u w:val="single"/>
        </w:rPr>
        <w:t>178985</w:t>
      </w:r>
    </w:p>
    <w:p>
      <w:r>
        <w:t>@ICC Everyone waited for 4 years to see the England Rains , what a proud moment 👏👏👏  #ShameOnICC   #INDvNZ #NZvIND #CWC19  #INDvPAK #PAKvIND #INDvNZ #NZvIND #CWC19    #TeamIndia     #CWC2010 #Dhoni #dhonikeepstheglove</w:t>
      </w:r>
    </w:p>
    <w:p>
      <w:r>
        <w:rPr>
          <w:b/>
          <w:u w:val="single"/>
        </w:rPr>
        <w:t>178986</w:t>
      </w:r>
    </w:p>
    <w:p>
      <w:r>
        <w:t>Once again our great #PMImranKhan has proved played his card of dictatorship. Firstly #AsifAliZardari now #HamzaShehbaz, PM is making good use of #NAB to knock out players in his opposition. 😃  #imranhataomulkbachao   @BushraGohar @nidkirm @gabeeno @TahaSSiddiqui https://t.co/tVjyVsKBgd</w:t>
      </w:r>
    </w:p>
    <w:p>
      <w:r>
        <w:rPr>
          <w:b/>
          <w:u w:val="single"/>
        </w:rPr>
        <w:t>178987</w:t>
      </w:r>
    </w:p>
    <w:p>
      <w:r>
        <w:t>Its ALWAYS  #ObamaDay for me...     #FuckTrump  #ImpeachTrump</w:t>
      </w:r>
    </w:p>
    <w:p>
      <w:r>
        <w:rPr>
          <w:b/>
          <w:u w:val="single"/>
        </w:rPr>
        <w:t>178988</w:t>
      </w:r>
    </w:p>
    <w:p>
      <w:r>
        <w:t>Doctors are god, they are lifeline..🙌🙏  Caption it please..🙏🙏🙌🙌  #BengalDoctorsStrike  #DoctorsFightBack https://t.co/0C3IGLrNw7</w:t>
      </w:r>
    </w:p>
    <w:p>
      <w:r>
        <w:rPr>
          <w:b/>
          <w:u w:val="single"/>
        </w:rPr>
        <w:t>178989</w:t>
      </w:r>
    </w:p>
    <w:p>
      <w:r>
        <w:t>#HappyBirthdayMrPresident I mean FAUX KING @POTUS   @realDonaldTrump #ImbecileIsHome #Dotard #fucktrump https://t.co/qQmUPjUymt</w:t>
      </w:r>
    </w:p>
    <w:p>
      <w:r>
        <w:rPr>
          <w:b/>
          <w:u w:val="single"/>
        </w:rPr>
        <w:t>178990</w:t>
      </w:r>
    </w:p>
    <w:p>
      <w:r>
        <w:t>In other words, “I’m a pathological liar who couldn’t tell the truth if his life(or office or freedom) depended on it.”    #TrumpsWorseThanNixon   #TrumpIsATraitor https://t.co/PNjRkcODGO</w:t>
      </w:r>
    </w:p>
    <w:p>
      <w:r>
        <w:rPr>
          <w:b/>
          <w:u w:val="single"/>
        </w:rPr>
        <w:t>178991</w:t>
      </w:r>
    </w:p>
    <w:p>
      <w:r>
        <w:t>@mattmfm Reading between the lines, I can only assume @SpeakerPelosi is being extremely careful due to the possibility Dem House Members in red states voting for impeachment could flip those seats in 2020 and give the House back to #PutinsGOP. Nothing else makes sense 😒  #FuckTrump https://t.co/gNCvGhW1dq</w:t>
      </w:r>
    </w:p>
    <w:p>
      <w:r>
        <w:rPr>
          <w:b/>
          <w:u w:val="single"/>
        </w:rPr>
        <w:t>178992</w:t>
      </w:r>
    </w:p>
    <w:p>
      <w:r>
        <w:t>@AmyRoseKathryn I wonder what wonderful experiences await him in prison. #dickhead</w:t>
      </w:r>
    </w:p>
    <w:p>
      <w:r>
        <w:rPr>
          <w:b/>
          <w:u w:val="single"/>
        </w:rPr>
        <w:t>178993</w:t>
      </w:r>
    </w:p>
    <w:p>
      <w:r>
        <w:t>The hypocrisy. The audacity. The stone-faced liar that is our President. #ProtectLGBTQ #HumanRights #FuckTrump #Pride #NotMyPresident    For Pride Month, Trump has nothing to be proud of, activists say  https://t.co/dNDEpsyVm0</w:t>
      </w:r>
    </w:p>
    <w:p>
      <w:r>
        <w:rPr>
          <w:b/>
          <w:u w:val="single"/>
        </w:rPr>
        <w:t>178994</w:t>
      </w:r>
    </w:p>
    <w:p>
      <w:r>
        <w:t>#DoctorsFightBack  No words from prime minister @narendramodi Home minister @AmitShah we demand justice for kolkata doctors. 🙏</w:t>
      </w:r>
    </w:p>
    <w:p>
      <w:r>
        <w:rPr>
          <w:b/>
          <w:u w:val="single"/>
        </w:rPr>
        <w:t>178995</w:t>
      </w:r>
    </w:p>
    <w:p>
      <w:r>
        <w:t>Probably first time in the world cup , we are witnessing more ODD number than EVEN number in the points table World Cup #ICCWC2019 #WWC2019 #INDvPAK #ICCWorldCup2019 #INDvNZ #ENGvWI #WIvENG #SLvAUS #ShameOnICC #ICC @virendersehwag @vikrantgupta73 @harbhajan_singh @GautamGambhir https://t.co/wufwZxo5J3</w:t>
      </w:r>
    </w:p>
    <w:p>
      <w:r>
        <w:rPr>
          <w:b/>
          <w:u w:val="single"/>
        </w:rPr>
        <w:t>178996</w:t>
      </w:r>
    </w:p>
    <w:p>
      <w:r>
        <w:t>#ShameOnICC How eagerly we wait for match but this rain ruin it😩😩😩😩😒😒😒😒😒</w:t>
      </w:r>
    </w:p>
    <w:p>
      <w:r>
        <w:rPr>
          <w:b/>
          <w:u w:val="single"/>
        </w:rPr>
        <w:t>178997</w:t>
      </w:r>
    </w:p>
    <w:p>
      <w:r>
        <w:t>@realDonaldTrump Will it be worse than killing children? Worse than selling your country to the Russians? Worse than saying you love a ruthless dictator? Probably not. #TrumpIsATraitor https://t.co/u5OcsKbnep</w:t>
      </w:r>
    </w:p>
    <w:p>
      <w:r>
        <w:rPr>
          <w:b/>
          <w:u w:val="single"/>
        </w:rPr>
        <w:t>178998</w:t>
      </w:r>
    </w:p>
    <w:p>
      <w:r>
        <w:t>#IndiaVsPakistan   #terroristNationPakistan    #IndiaVsPakistan     Man of the match:</w:t>
      </w:r>
    </w:p>
    <w:p>
      <w:r>
        <w:rPr>
          <w:b/>
          <w:u w:val="single"/>
        </w:rPr>
        <w:t>178999</w:t>
      </w:r>
    </w:p>
    <w:p>
      <w:r>
        <w:t>Don’t feel sorry for this woman. #racist #complicit #fucktrump https://t.co/9xkX9EOJEN</w:t>
      </w:r>
    </w:p>
    <w:p>
      <w:r>
        <w:rPr>
          <w:b/>
          <w:u w:val="single"/>
        </w:rPr>
        <w:t>179000</w:t>
      </w:r>
    </w:p>
    <w:p>
      <w:r>
        <w:t>ಇಂದಿನ ಇತಿಹಾಸ History Today ಫೆಬ್ರುವರಿ 12  https://t.co/fGeqyf5eyT  #ಇಂದಿನಇತಿಹಾಸ #HistoryToday #ಫೆಬ್ರುವರಿ12  MS Dhoni  #IndiaWithDhoni  #DhoniKeSaathDesh  King of Clay  #Virus  #DhoniKeepsTheGlove  #WWESSD  WWE Super ShowDown Saudi Arabia  Insignia https://t.co/3GSp6fQ1ca</w:t>
      </w:r>
    </w:p>
    <w:p>
      <w:r>
        <w:rPr>
          <w:b/>
          <w:u w:val="single"/>
        </w:rPr>
        <w:t>179001</w:t>
      </w:r>
    </w:p>
    <w:p>
      <w:r>
        <w:t>These fucking guys.  They are despicable.     MAKE AMERICA GREAT AGAIN by keeping the white guys' portraits on money, where they belong!    #Trump #TrumpLies #MAGAts #Cult45 #TrumpCrimeSyndicate #TrumpIsADisgrace #TrumpIsAFraud #GOP #resist #Resistance #TrumpIsATraitor https://t.co/ogzrs0vFGv</w:t>
      </w:r>
    </w:p>
    <w:p>
      <w:r>
        <w:rPr>
          <w:b/>
          <w:u w:val="single"/>
        </w:rPr>
        <w:t>179002</w:t>
      </w:r>
    </w:p>
    <w:p>
      <w:r>
        <w:t>Oh look....    #WheresBoris   #BorisJohnsonShouldNotBePM https://t.co/d032PBnY3i</w:t>
      </w:r>
    </w:p>
    <w:p>
      <w:r>
        <w:rPr>
          <w:b/>
          <w:u w:val="single"/>
        </w:rPr>
        <w:t>179003</w:t>
      </w:r>
    </w:p>
    <w:p>
      <w:r>
        <w:t>@DevinCow @davidmweissman @KimEGoldman Followed @KimEGoldman and blocked #murderer</w:t>
      </w:r>
    </w:p>
    <w:p>
      <w:r>
        <w:rPr>
          <w:b/>
          <w:u w:val="single"/>
        </w:rPr>
        <w:t>179004</w:t>
      </w:r>
    </w:p>
    <w:p>
      <w:r>
        <w:t>#DoctorsFightBack  If a doctor start assaulting people I can guarantee u guys no one will be saved bcz no one knows how to save a life better then us , but we believe in saving life's as it's our duty above all other things. https://t.co/x7XbIu3f2U</w:t>
      </w:r>
    </w:p>
    <w:p>
      <w:r>
        <w:rPr>
          <w:b/>
          <w:u w:val="single"/>
        </w:rPr>
        <w:t>179005</w:t>
      </w:r>
    </w:p>
    <w:p>
      <w:r>
        <w:t>@cricketworldcup it's totally wrong to blame @ICC the world is done with all team concern and every team deserves the host. @ECB_cricket @englandcricket so guys be patience  It is sad but no one can beat the nature @BCCI  #ShameOnICC nothing to shame just support it.  #supporticc</w:t>
      </w:r>
    </w:p>
    <w:p>
      <w:r>
        <w:rPr>
          <w:b/>
          <w:u w:val="single"/>
        </w:rPr>
        <w:t>179006</w:t>
      </w:r>
    </w:p>
    <w:p>
      <w:r>
        <w:t>Bengal healthcare in coma as over 700 doctors quit!  #DoctorsFightBack  #Savethedoctors https://t.co/gTOkSy1yBF</w:t>
      </w:r>
    </w:p>
    <w:p>
      <w:r>
        <w:rPr>
          <w:b/>
          <w:u w:val="single"/>
        </w:rPr>
        <w:t>179007</w:t>
      </w:r>
    </w:p>
    <w:p>
      <w:r>
        <w:t>#IndiaVsPakistan   #terroristNationPakistan    #IndiaVsPakistan     India will defeat Pakistan by a margin of:</w:t>
      </w:r>
    </w:p>
    <w:p>
      <w:r>
        <w:rPr>
          <w:b/>
          <w:u w:val="single"/>
        </w:rPr>
        <w:t>179008</w:t>
      </w:r>
    </w:p>
    <w:p>
      <w:r>
        <w:t>Boris Johnson negotiations with EU, will go will, he just won't turn up. #C4debate #eu #Brexit #borisjohnson #BorisJohnsonShouldNotBePM</w:t>
      </w:r>
    </w:p>
    <w:p>
      <w:r>
        <w:rPr>
          <w:b/>
          <w:u w:val="single"/>
        </w:rPr>
        <w:t>179009</w:t>
      </w:r>
    </w:p>
    <w:p>
      <w:r>
        <w:t>...and no condom, judging by the number of kids he has apparently randomly fathered #BorisJohnsonShouldNotBePM #StopBrexit #FinalSay https://t.co/kId7qSKudW</w:t>
      </w:r>
    </w:p>
    <w:p>
      <w:r>
        <w:rPr>
          <w:b/>
          <w:u w:val="single"/>
        </w:rPr>
        <w:t>179010</w:t>
      </w:r>
    </w:p>
    <w:p>
      <w:r>
        <w:t>Opinion: Conway is only one part of Trump's big problem #Resist #ResistTrump #FuckTrump https://t.co/JklT1nQWt4</w:t>
      </w:r>
    </w:p>
    <w:p>
      <w:r>
        <w:rPr>
          <w:b/>
          <w:u w:val="single"/>
        </w:rPr>
        <w:t>179011</w:t>
      </w:r>
    </w:p>
    <w:p>
      <w:r>
        <w:t>Man i am 100% sure this trend is from Indian fans. Chill guys even @ICC is bored of so much cricket, just like any other fan. Over do is always boring and that's what happening to cricket.  #ShameOnICC</w:t>
      </w:r>
    </w:p>
    <w:p>
      <w:r>
        <w:rPr>
          <w:b/>
          <w:u w:val="single"/>
        </w:rPr>
        <w:t>179012</w:t>
      </w:r>
    </w:p>
    <w:p>
      <w:r>
        <w:t>Happy John McCain day friends. #JohnMcCainDay #thankyouforyourservice #fucktrump</w:t>
      </w:r>
    </w:p>
    <w:p>
      <w:r>
        <w:rPr>
          <w:b/>
          <w:u w:val="single"/>
        </w:rPr>
        <w:t>179013</w:t>
      </w:r>
    </w:p>
    <w:p>
      <w:r>
        <w:t>@RadioFreeTom @MalcolmNance Awesome. KELLYANNE is the leaker. More tweets from George Conway on how #FatNixon is an idiot. #TrumpIsATraitor #TrumpTantrum #TuckFrump #TrumpRussia #TrumpColluded #TrumpResignNow #RepublicansDontCare #Treason #TrumpsWorseThanNixon #TrumpIsATraitor #ReadTheMuellerReport</w:t>
      </w:r>
    </w:p>
    <w:p>
      <w:r>
        <w:rPr>
          <w:b/>
          <w:u w:val="single"/>
        </w:rPr>
        <w:t>179014</w:t>
      </w:r>
    </w:p>
    <w:p>
      <w:r>
        <w:t>Being an Lieutenant Colonel there is nothing wrong in having that on his gloves #DhoniKeepsTheGlove</w:t>
      </w:r>
    </w:p>
    <w:p>
      <w:r>
        <w:rPr>
          <w:b/>
          <w:u w:val="single"/>
        </w:rPr>
        <w:t>179015</w:t>
      </w:r>
    </w:p>
    <w:p>
      <w:r>
        <w:t>#etsy shop: Trump Nixon Covfefe and the Crook President T-Shirt https://t.co/GGe44Hd1OZ #clothing #shirt #trump #nixon #president #protest #impeach #resist #fucktrump #taxday #MuellerReport #LindseyGraham #BarrHearing #BarrLied #BarrCoverUp #ImpeachBarrAndtRump #ImpeachTrumpNow https://t.co/1oRSzVsXZ0</w:t>
      </w:r>
    </w:p>
    <w:p>
      <w:r>
        <w:rPr>
          <w:b/>
          <w:u w:val="single"/>
        </w:rPr>
        <w:t>179016</w:t>
      </w:r>
    </w:p>
    <w:p>
      <w:r>
        <w:t>ICC rejects BCCI's appeal to allow Dhoni's insignia gloves    Click here to view more : https://t.co/I8xvBX2EuU    #DhoniKeepsTheGlove #ICCWorldCup2019 #dhonigloves #DhoniVsICC #ICCVersusIndia</w:t>
      </w:r>
    </w:p>
    <w:p>
      <w:r>
        <w:rPr>
          <w:b/>
          <w:u w:val="single"/>
        </w:rPr>
        <w:t>179017</w:t>
      </w:r>
    </w:p>
    <w:p>
      <w:r>
        <w:t>#SouravGanguly urges @ICC's proactiveness to prevent washouts in @cricketworldcup   #ShameOnICC #ICCWorldCup2019 #ICCWC2019 #ICC #ICCWorldCup #CricketWorldCup2019 #CricketWorldCup #CricketKaCrown #CricketMeriJaan #WorldCup2019 #WorldCup #Worldcup19 https://t.co/nNlcLIuGSU</w:t>
      </w:r>
    </w:p>
    <w:p>
      <w:r>
        <w:rPr>
          <w:b/>
          <w:u w:val="single"/>
        </w:rPr>
        <w:t>179018</w:t>
      </w:r>
    </w:p>
    <w:p>
      <w:r>
        <w:t>Please go through this.. Don't misunderstand.. Doctors too want solution and healthy discussion but in OPEN FORUM!! Is that too much to ask for???  #DoctorsFightBack  #DoctorsStrike  #DoctorsProtest  #StandWithNRSMCH  #wewantjustice https://t.co/aiVRr874cB</w:t>
      </w:r>
    </w:p>
    <w:p>
      <w:r>
        <w:rPr>
          <w:b/>
          <w:u w:val="single"/>
        </w:rPr>
        <w:t>179019</w:t>
      </w:r>
    </w:p>
    <w:p>
      <w:r>
        <w:t>@MSNBC @MTPFirstRead Only 1 cares about the spotlight. The other cares about America. #fucktRump</w:t>
      </w:r>
    </w:p>
    <w:p>
      <w:r>
        <w:rPr>
          <w:b/>
          <w:u w:val="single"/>
        </w:rPr>
        <w:t>179020</w:t>
      </w:r>
    </w:p>
    <w:p>
      <w:r>
        <w:t>@TheRealOJ32 piece of shit.  How the hell are you still alive ?   #prison #murderer</w:t>
      </w:r>
    </w:p>
    <w:p>
      <w:r>
        <w:rPr>
          <w:b/>
          <w:u w:val="single"/>
        </w:rPr>
        <w:t>179021</w:t>
      </w:r>
    </w:p>
    <w:p>
      <w:r>
        <w:t>@HillaryClinton 😂😂😂 You will never be #President. #PresidentialFailure #Benghazi #NeverForget #WorstSecretaryOfStateInUSHistory #Murderer #Ambassadors</w:t>
      </w:r>
    </w:p>
    <w:p>
      <w:r>
        <w:rPr>
          <w:b/>
          <w:u w:val="single"/>
        </w:rPr>
        <w:t>179022</w:t>
      </w:r>
    </w:p>
    <w:p>
      <w:r>
        <w:t>Imagine your dying with cancer or with a fatal accident and there is no #doctor to treat you because medical aspirants stopped choosing this profession as you attack them unnecessarily!    #DoctorsFightBack #doctors_against_assualt #DoctorStrike #doctorsstrike https://t.co/bcia2sym6Q</w:t>
      </w:r>
    </w:p>
    <w:p>
      <w:r>
        <w:rPr>
          <w:b/>
          <w:u w:val="single"/>
        </w:rPr>
        <w:t>179023</w:t>
      </w:r>
    </w:p>
    <w:p>
      <w:r>
        <w:t>#PakMoksAbhi in a as in d build up to d #IndvsPak match on 16th. We take strong objection to it @KirenRijiju pls do something don't expect anything from @BCCI we saw d #DhoniKeepsTheGlove issue left us red-faced</w:t>
      </w:r>
    </w:p>
    <w:p>
      <w:r>
        <w:rPr>
          <w:b/>
          <w:u w:val="single"/>
        </w:rPr>
        <w:t>179024</w:t>
      </w:r>
    </w:p>
    <w:p>
      <w:r>
        <w:t>@CillizzaCNN I met Jackie O, and that Slovenian hooker ( @FLOTUS ) is no Jackie O.    @WhiteHouse @realDonaldTrump #MAGA #TrumpIsATraitor #TrumpRussia https://t.co/TwYkfXcyDG</w:t>
      </w:r>
    </w:p>
    <w:p>
      <w:r>
        <w:rPr>
          <w:b/>
          <w:u w:val="single"/>
        </w:rPr>
        <w:t>179025</w:t>
      </w:r>
    </w:p>
    <w:p>
      <w:r>
        <w:t>Never forget.... #whentheyseeus #WhenTheySeeUsNow #nevermypresident #fucktrump https://t.co/LNI6J5UD1b</w:t>
      </w:r>
    </w:p>
    <w:p>
      <w:r>
        <w:rPr>
          <w:b/>
          <w:u w:val="single"/>
        </w:rPr>
        <w:t>179026</w:t>
      </w:r>
    </w:p>
    <w:p>
      <w:r>
        <w:t>THIS JUST IN::   IT TOOK A INTERNATIONAL TEAM TO DETHRONE THE WARRIORS   ONLY CLEVELAND COULD DEFEAT GSW DURING THE 5 YR RUN   #FUCKTRUMP #FUCKTORONTO</w:t>
      </w:r>
    </w:p>
    <w:p>
      <w:r>
        <w:rPr>
          <w:b/>
          <w:u w:val="single"/>
        </w:rPr>
        <w:t>179027</w:t>
      </w:r>
    </w:p>
    <w:p>
      <w:r>
        <w:t>Trump holds his thumb between his fingers, insist he’s “got our nose” refuses to show us otherwise.😂 seriously, sincerely, #fucktrump https://t.co/CjpgT0z2R2</w:t>
      </w:r>
    </w:p>
    <w:p>
      <w:r>
        <w:rPr>
          <w:b/>
          <w:u w:val="single"/>
        </w:rPr>
        <w:t>179028</w:t>
      </w:r>
    </w:p>
    <w:p>
      <w:r>
        <w:t>@JeffreyToobin @Susan_Hennessey It should serve as a warning.  #murderer</w:t>
      </w:r>
    </w:p>
    <w:p>
      <w:r>
        <w:rPr>
          <w:b/>
          <w:u w:val="single"/>
        </w:rPr>
        <w:t>179029</w:t>
      </w:r>
    </w:p>
    <w:p>
      <w:r>
        <w:t>Candle light silent protest in MYSORE, by Mysore Medical College &amp;amp; Research Institute (MMCRI)  in support to NRSMCH assault on doctors... #DoctorsFightBack  #SaveTheDoctors #SaveBengal   @republic @ndtv @timesofindia @publictvnews @suvarnanewstv @IndiaToday @SwamiGeetika https://t.co/JdKMsFTIFZ</w:t>
      </w:r>
    </w:p>
    <w:p>
      <w:r>
        <w:rPr>
          <w:b/>
          <w:u w:val="single"/>
        </w:rPr>
        <w:t>179030</w:t>
      </w:r>
    </w:p>
    <w:p>
      <w:r>
        <w:t>#UnfollowTrump  #UnfollowTrump  #UnfollowTrump  #UnfollowTrump  #UnfollowTrump  #UnfollowTrump  &amp;amp; JUST 2 break it up a LITTLE...  #FuckTrump TOO https://t.co/0be86fMZwq</w:t>
      </w:r>
    </w:p>
    <w:p>
      <w:r>
        <w:rPr>
          <w:b/>
          <w:u w:val="single"/>
        </w:rPr>
        <w:t>179031</w:t>
      </w:r>
    </w:p>
    <w:p>
      <w:r>
        <w:t>By wearing the #BalidaanBadge over his gloves @msdhoni has shown his love &amp;amp; respect for the forces.     @icc should understand that this is not related to any political/religious/racial activities    This is about our #NationalPride    #DhoniKeepsTheGlove</w:t>
      </w:r>
    </w:p>
    <w:p>
      <w:r>
        <w:rPr>
          <w:b/>
          <w:u w:val="single"/>
        </w:rPr>
        <w:t>179032</w:t>
      </w:r>
    </w:p>
    <w:p>
      <w:r>
        <w:t>@IvDeirdre Who was the attorney for  #CoreyJones family against #murderer, #NoumanRaja? 😨</w:t>
      </w:r>
    </w:p>
    <w:p>
      <w:r>
        <w:rPr>
          <w:b/>
          <w:u w:val="single"/>
        </w:rPr>
        <w:t>179033</w:t>
      </w:r>
    </w:p>
    <w:p>
      <w:r>
        <w:t>This is what happens in this world today and it’s so fucked up this was all so uncalled for. So for this I say once again.... #FUCKTHEPOLICE #FUCKTRUMP #FUCKTHEGOVERNMENT https://t.co/aUM4aL9gAN</w:t>
      </w:r>
    </w:p>
    <w:p>
      <w:r>
        <w:rPr>
          <w:b/>
          <w:u w:val="single"/>
        </w:rPr>
        <w:t>179034</w:t>
      </w:r>
    </w:p>
    <w:p>
      <w:r>
        <w:t>Dhoni we are with you @msdhoni #DhoniKeepsTheGlove https://t.co/9F4QE5wIGg</w:t>
      </w:r>
    </w:p>
    <w:p>
      <w:r>
        <w:rPr>
          <w:b/>
          <w:u w:val="single"/>
        </w:rPr>
        <w:t>179035</w:t>
      </w:r>
    </w:p>
    <w:p>
      <w:r>
        <w:t>Omg !  It's great idea , after that everything will be okay 👍👍  #SaveTheDoctors   #DoctorsFightBack https://t.co/azCsgzWw9a</w:t>
      </w:r>
    </w:p>
    <w:p>
      <w:r>
        <w:rPr>
          <w:b/>
          <w:u w:val="single"/>
        </w:rPr>
        <w:t>179036</w:t>
      </w:r>
    </w:p>
    <w:p>
      <w:r>
        <w:t>@pad408 Hey MadBum, that ball almost landed in Hayward, don’t get mad at Muncy...  #Douchebag https://t.co/nSTSuXZ3Tv</w:t>
      </w:r>
    </w:p>
    <w:p>
      <w:r>
        <w:rPr>
          <w:b/>
          <w:u w:val="single"/>
        </w:rPr>
        <w:t>179037</w:t>
      </w:r>
    </w:p>
    <w:p>
      <w:r>
        <w:t>iBELL IBL E240 BT 2.1 Channel Multimedia Speakers    @ Rs.1920 (mrp-2730)    https://t.co/DOFiFnZG5Z    #DoctorsFightBack #SaveBengal #amazon #flipkart #deals #dealoftheday #amazingdeals #offers #discount #JaiShreeRam #ModiForAll</w:t>
      </w:r>
    </w:p>
    <w:p>
      <w:r>
        <w:rPr>
          <w:b/>
          <w:u w:val="single"/>
        </w:rPr>
        <w:t>179038</w:t>
      </w:r>
    </w:p>
    <w:p>
      <w:r>
        <w:t>#DoctorsFightBack | Doctors' strike reaches Supreme Court: Plea filed over safety and security of doctors seeking security at government hospitals and action against assaulters of Kolkata doctor    https://t.co/jB9Qynofls</w:t>
      </w:r>
    </w:p>
    <w:p>
      <w:r>
        <w:rPr>
          <w:b/>
          <w:u w:val="single"/>
        </w:rPr>
        <w:t>179039</w:t>
      </w:r>
    </w:p>
    <w:p>
      <w:r>
        <w:t>No surprise there    #Pakistan Cricket Board (#PCB) chairman Ehsan Mani has confirmed that he lodged a complaint with the ICC about India wicketkeeper-batsman MS Dhoni having the Indian army’s insignia on his keeping gloves.    #IndiaWithDhoni #DhoniKeepsTheGlove #DhoniKeSaathDesh https://t.co/xmFSVKh4am</w:t>
      </w:r>
    </w:p>
    <w:p>
      <w:r>
        <w:rPr>
          <w:b/>
          <w:u w:val="single"/>
        </w:rPr>
        <w:t>179040</w:t>
      </w:r>
    </w:p>
    <w:p>
      <w:r>
        <w:t>Article from July 2016 - yes, he does like a laugh, but only at others´ expense.  #BorisJohnsonShouldNotBePM https://t.co/VmsK1TqAaQ</w:t>
      </w:r>
    </w:p>
    <w:p>
      <w:r>
        <w:rPr>
          <w:b/>
          <w:u w:val="single"/>
        </w:rPr>
        <w:t>179041</w:t>
      </w:r>
    </w:p>
    <w:p>
      <w:r>
        <w:t>#ShameOnICC indvspak Sunday match eppadiyum postponed than...#rainworldcup https://t.co/LMhUkPOvlL</w:t>
      </w:r>
    </w:p>
    <w:p>
      <w:r>
        <w:rPr>
          <w:b/>
          <w:u w:val="single"/>
        </w:rPr>
        <w:t>179042</w:t>
      </w:r>
    </w:p>
    <w:p>
      <w:r>
        <w:t>So I didn’t watch the debate last night.  They’re Tories - for me the best I can hope for is the least worst.  Just PLEASE don’t inflict #TrumpLite on Britain    #BorisJohnsonShouldNotBePM</w:t>
      </w:r>
    </w:p>
    <w:p>
      <w:r>
        <w:rPr>
          <w:b/>
          <w:u w:val="single"/>
        </w:rPr>
        <w:t>179043</w:t>
      </w:r>
    </w:p>
    <w:p>
      <w:r>
        <w:t>Racists? Yes. Shocked? No. Yes it leaves me cold but under the Trump regime nothing shocks or surprises me anymore. I truly with my entire being wish it did.   #TrumpIsNotAboveTheLaw #TrumpIsATraitor #CBPRacistAgents 🤬 https://t.co/vLWryl84xx</w:t>
      </w:r>
    </w:p>
    <w:p>
      <w:r>
        <w:rPr>
          <w:b/>
          <w:u w:val="single"/>
        </w:rPr>
        <w:t>179044</w:t>
      </w:r>
    </w:p>
    <w:p>
      <w:r>
        <w:t>Amazing! Now we see why his attorneys didn’t want him speaking to Mueller in person. @realDonaldTrump is far too dumb to stick to a script. He just can’t help himself. #MoronPresident #TrumpIsATraitor https://t.co/X9AWZEo7ag</w:t>
      </w:r>
    </w:p>
    <w:p>
      <w:r>
        <w:rPr>
          <w:b/>
          <w:u w:val="single"/>
        </w:rPr>
        <w:t>179045</w:t>
      </w:r>
    </w:p>
    <w:p>
      <w:r>
        <w:t>Support for trans people is growing in spite of Trump’s nonstop assault on civil rights #Resist #ResistTrump #FuckTrump https://t.co/VeOWQMqeI1</w:t>
      </w:r>
    </w:p>
    <w:p>
      <w:r>
        <w:rPr>
          <w:b/>
          <w:u w:val="single"/>
        </w:rPr>
        <w:t>179046</w:t>
      </w:r>
    </w:p>
    <w:p>
      <w:r>
        <w:t>THIS ⬇️ @CBSNews @NBCNews @ABC @CNN     #ThisIsNotNormal  #TrumpIsATraitor   #TrumpIsANationalSecurityThreat https://t.co/F1fOX4PP2v</w:t>
      </w:r>
    </w:p>
    <w:p>
      <w:r>
        <w:rPr>
          <w:b/>
          <w:u w:val="single"/>
        </w:rPr>
        <w:t>179047</w:t>
      </w:r>
    </w:p>
    <w:p>
      <w:r>
        <w:t>#DoctorsFightBack  Why is the Prime minister and Defence minister of India are very silent in this firing issue..Is the CM of the state a God than the citizens of India.Doctors are real living Gods..if the nation does not stand with them..no use how you polticians would save us.</w:t>
      </w:r>
    </w:p>
    <w:p>
      <w:r>
        <w:rPr>
          <w:b/>
          <w:u w:val="single"/>
        </w:rPr>
        <w:t>179048</w:t>
      </w:r>
    </w:p>
    <w:p>
      <w:r>
        <w:t>No,No,No Mitch you stay right there. #DitchMitch #JohnMcCainDay #HappyJohnMcCainDay #TrumpIsATraitor #Maga is a joke! #TrumpsAnInternationalDisgrace https://t.co/tf7i6jBphJ</w:t>
      </w:r>
    </w:p>
    <w:p>
      <w:r>
        <w:rPr>
          <w:b/>
          <w:u w:val="single"/>
        </w:rPr>
        <w:t>179049</w:t>
      </w:r>
    </w:p>
    <w:p>
      <w:r>
        <w:t>this years i think Rain will be top on chart and we can see  it on FINALE  also..🤣🤣🤣🤣 #ShameOnICC https://t.co/1BQzmVB85U</w:t>
      </w:r>
    </w:p>
    <w:p>
      <w:r>
        <w:rPr>
          <w:b/>
          <w:u w:val="single"/>
        </w:rPr>
        <w:t>179050</w:t>
      </w:r>
    </w:p>
    <w:p>
      <w:r>
        <w:t>#INDvAUS  #Indian #ICCWorldCup2019 #WorldCup2019 #IndiaWithDhoni #DhoniKeepsTheGlove #indiancricketheroes #AUSvIND #Australia #auspol   Who will win today's match ?  1  INDIANS SHOW YOUR POWER🇮🇳   2 AUSTRALIANS SHOW YOUR POWER 🇦🇺     You both have 8 hrs to show your team power.</w:t>
      </w:r>
    </w:p>
    <w:p>
      <w:r>
        <w:rPr>
          <w:b/>
          <w:u w:val="single"/>
        </w:rPr>
        <w:t>179051</w:t>
      </w:r>
    </w:p>
    <w:p>
      <w:r>
        <w:t>And @realDonaldTrump is so WEAK he couldn’t even serve. #TooScaredDonnie Is such a baby that he had to hide behind Daddy’s skirts because he was #TooScaredToServe.   #FUCKtRump https://t.co/PMJtDbrcCh</w:t>
      </w:r>
    </w:p>
    <w:p>
      <w:r>
        <w:rPr>
          <w:b/>
          <w:u w:val="single"/>
        </w:rPr>
        <w:t>179052</w:t>
      </w:r>
    </w:p>
    <w:p>
      <w:r>
        <w:t>I seriously feel @MamataOfficial has gone mad ans lost mental balance. I never seen any CM in my whole life who goes to protest site and threaten protestors. Never ever in my life.     #DoctorsFightBack</w:t>
      </w:r>
    </w:p>
    <w:p>
      <w:r>
        <w:rPr>
          <w:b/>
          <w:u w:val="single"/>
        </w:rPr>
        <w:t>179053</w:t>
      </w:r>
    </w:p>
    <w:p>
      <w:r>
        <w:t>@ICCWCup2019 #INDPAKVSRAIN @ICC  @cricketworldcup   #CWC19   #ShameOnICC     ''This is not India vs Pakistan  This is IND-PAK VS RAIN</w:t>
      </w:r>
    </w:p>
    <w:p>
      <w:r>
        <w:rPr>
          <w:b/>
          <w:u w:val="single"/>
        </w:rPr>
        <w:t>179054</w:t>
      </w:r>
    </w:p>
    <w:p>
      <w:r>
        <w:t>@ImranKhanPTI Fear of losing is in your #DNA   #TerroristNationPakistan always lost against mighty #India in #war, #Economy #democracy #Cricket, #culture and much more!  आज #हिंदुस्थान ने दिखाया #बाप हमेशा बाप होता है!!</w:t>
      </w:r>
    </w:p>
    <w:p>
      <w:r>
        <w:rPr>
          <w:b/>
          <w:u w:val="single"/>
        </w:rPr>
        <w:t>179055</w:t>
      </w:r>
    </w:p>
    <w:p>
      <w:r>
        <w:t>@PAngo329 @realDonaldTrump china recently tripled it's soybean purchases from Russia..i'm sure you are right about Brazil and South America as well..It's not coming Back!! #IdiotTrump</w:t>
      </w:r>
    </w:p>
    <w:p>
      <w:r>
        <w:rPr>
          <w:b/>
          <w:u w:val="single"/>
        </w:rPr>
        <w:t>179056</w:t>
      </w:r>
    </w:p>
    <w:p>
      <w:r>
        <w:t>The doctors of India(WB) are not asking something out of the world. Safety, it's a basic right of an individual. Moreover, our doctors are renowned all over the world. So what message are you sending?? We stand with our saviours in the hour of  need. #DoctorsFightBack</w:t>
      </w:r>
    </w:p>
    <w:p>
      <w:r>
        <w:rPr>
          <w:b/>
          <w:u w:val="single"/>
        </w:rPr>
        <w:t>179057</w:t>
      </w:r>
    </w:p>
    <w:p>
      <w:r>
        <w:t>Think twice ~ then think again!!!!         #fight4megan #bekind #bullying #murderer #criminal #crime #suicideawareness #suicideprevention #antibullying #depression #wordshurt https://t.co/T13jFO2Gvp</w:t>
      </w:r>
    </w:p>
    <w:p>
      <w:r>
        <w:rPr>
          <w:b/>
          <w:u w:val="single"/>
        </w:rPr>
        <w:t>179058</w:t>
      </w:r>
    </w:p>
    <w:p>
      <w:r>
        <w:t>This is the worst piece of shit I have read this day on the West Bengal Doctors issue. Apparently these doctors are behaving like doctors in Auschwitz.  😡🤬  #DoctorsFightBack #DoctorsStrike #DoctorsProtest #BengalDoctorsStrike #doctors_against_assualt https://t.co/4EjhDQ4Am3</w:t>
      </w:r>
    </w:p>
    <w:p>
      <w:r>
        <w:rPr>
          <w:b/>
          <w:u w:val="single"/>
        </w:rPr>
        <w:t>179059</w:t>
      </w:r>
    </w:p>
    <w:p>
      <w:r>
        <w:t>Hey everybody I just released a new single entitled “For The People” if you could take a few minutes out of your day and give it a listen and share it if you like it I would greatly greatly appreciate it #punkrock #politicalpunk #NewMusic #fucktrump https://t.co/Kx8EvolZmQ</w:t>
      </w:r>
    </w:p>
    <w:p>
      <w:r>
        <w:rPr>
          <w:b/>
          <w:u w:val="single"/>
        </w:rPr>
        <w:t>179060</w:t>
      </w:r>
    </w:p>
    <w:p>
      <w:r>
        <w:t>@GregHands @krishgm @RoryStewartUK It would be irresponsible for Tory MPs to opt for #BorisJohnsonShouldNotBePM, perhaps more irresponsible than holding a 50% threshold referendum.  For the Country’s and Party’s sake pls go for @RoryStewartUK!  (It wouldn’t just be Eton vs Eton, but Eton/Balliol vs Eton/Balliol.)</w:t>
      </w:r>
    </w:p>
    <w:p>
      <w:r>
        <w:rPr>
          <w:b/>
          <w:u w:val="single"/>
        </w:rPr>
        <w:t>179061</w:t>
      </w:r>
    </w:p>
    <w:p>
      <w:r>
        <w:t>Trump: Mars is part of the moon. Say what now? #Resist #ResistTrump #FuckTrump https://t.co/2s4IE9yM5n</w:t>
      </w:r>
    </w:p>
    <w:p>
      <w:r>
        <w:rPr>
          <w:b/>
          <w:u w:val="single"/>
        </w:rPr>
        <w:t>179062</w:t>
      </w:r>
    </w:p>
    <w:p>
      <w:r>
        <w:t>I make myself laugh as I sit here scrolling through insta watching women doing exercises, looking for inspiration for the gym... whilst eating a full tub of Cadbury’s cornflake cluster bites! #dickhead</w:t>
      </w:r>
    </w:p>
    <w:p>
      <w:r>
        <w:rPr>
          <w:b/>
          <w:u w:val="single"/>
        </w:rPr>
        <w:t>179063</w:t>
      </w:r>
    </w:p>
    <w:p>
      <w:r>
        <w:t>#LGBTQ community WTF is that #murderer of #blackmen #EDBUCK y’all on code with that shzt!</w:t>
      </w:r>
    </w:p>
    <w:p>
      <w:r>
        <w:rPr>
          <w:b/>
          <w:u w:val="single"/>
        </w:rPr>
        <w:t>179064</w:t>
      </w:r>
    </w:p>
    <w:p>
      <w:r>
        <w:t>Assuming god exists then (it) knows the person suffering most and the person suffering least and as a leader  of this messed up world (it ) solves the problem should Dhoni keep the army logo.  #DhoniAtCWC19 #DhoniKeepsTheGlove #WorldCup2019</w:t>
      </w:r>
    </w:p>
    <w:p>
      <w:r>
        <w:rPr>
          <w:b/>
          <w:u w:val="single"/>
        </w:rPr>
        <w:t>179065</w:t>
      </w:r>
    </w:p>
    <w:p>
      <w:r>
        <w:t>@realDonaldTrump Question isn't if #trump thinks his rabid minority wants him longer than 2 terms. Question is what would he do? Encourage the peaceful transition of power USA is famous for or incite riots &amp;amp; treason by ignoring the #Constitution?    #TrumpIsATraitor #FirstAmendment #ImpeachTrump</w:t>
      </w:r>
    </w:p>
    <w:p>
      <w:r>
        <w:rPr>
          <w:b/>
          <w:u w:val="single"/>
        </w:rPr>
        <w:t>179066</w:t>
      </w:r>
    </w:p>
    <w:p>
      <w:r>
        <w:t>Dear @ICC learn something from India how to Cover whole ground and how to manage during rain #ShameOnICC https://t.co/ibB7nj9rGH</w:t>
      </w:r>
    </w:p>
    <w:p>
      <w:r>
        <w:rPr>
          <w:b/>
          <w:u w:val="single"/>
        </w:rPr>
        <w:t>179067</w:t>
      </w:r>
    </w:p>
    <w:p>
      <w:r>
        <w:t>@msdhoni  #MSDHONI  #DhoniKeSaathDesh   #Dhoni   #DhoniKeepBalidaanBadgeGlove   #DhoniKeepsTheGlove   #dhonigloves   👇👍 Retweet 🔄 for #supportdhoni   #support   @cricketworldcup  @ICC  @BCCI  @BCCIdomestic  @imVkohli  @ODIWCup_2019 https://t.co/0texaMXPV6</w:t>
      </w:r>
    </w:p>
    <w:p>
      <w:r>
        <w:rPr>
          <w:b/>
          <w:u w:val="single"/>
        </w:rPr>
        <w:t>179068</w:t>
      </w:r>
    </w:p>
    <w:p>
      <w:r>
        <w:t>Happy birthday @BarackObama .. our last real @POTUS44 ... #Fucktrump https://t.co/eFO34AY4rx</w:t>
      </w:r>
    </w:p>
    <w:p>
      <w:r>
        <w:rPr>
          <w:b/>
          <w:u w:val="single"/>
        </w:rPr>
        <w:t>179069</w:t>
      </w:r>
    </w:p>
    <w:p>
      <w:r>
        <w:t>India generates so much revenue for the ICC and yet they comply when Pak asks them to degrade their army soldier. India should boycott this world cup to keep the respect of their army!!!    #DhoniKeepTheGlove #DhoniKeepsTheGlove #DhoniKeepTheGloves #DhoniKeSaathDesh #Dhoni #CWC19 https://t.co/dSa8ZDSlGm</w:t>
      </w:r>
    </w:p>
    <w:p>
      <w:r>
        <w:rPr>
          <w:b/>
          <w:u w:val="single"/>
        </w:rPr>
        <w:t>179070</w:t>
      </w:r>
    </w:p>
    <w:p>
      <w:r>
        <w:t>Twitter’s top policy exec said there’s “no doubt” that some social media content contributes to radicalization #Resist #ResistTrump #FuckTrump https://t.co/yZhemu5HyB</w:t>
      </w:r>
    </w:p>
    <w:p>
      <w:r>
        <w:rPr>
          <w:b/>
          <w:u w:val="single"/>
        </w:rPr>
        <w:t>179071</w:t>
      </w:r>
    </w:p>
    <w:p>
      <w:r>
        <w:t>@realDonaldTrump So someone doesn't accept your lies. Suck it up, Bone Spurs, the office of president isn't about you; it's about the integrity, ethics, responsibity, and humanity of the USA.  #WorstPresidentEver  #NoOneIsAboveTheLaw   #TreasonWeasel   #gopcompicit  #TrumpCrimeFamily   #TrumpIsATraitor</w:t>
      </w:r>
    </w:p>
    <w:p>
      <w:r>
        <w:rPr>
          <w:b/>
          <w:u w:val="single"/>
        </w:rPr>
        <w:t>179072</w:t>
      </w:r>
    </w:p>
    <w:p>
      <w:r>
        <w:t>73 years ago today the worst president the USA has ever had was born. So in celebration, today and going forward. We no longer take 'dump'. Its now 'I need to take a Trump' 💩💩💩  #fucktrump</w:t>
      </w:r>
    </w:p>
    <w:p>
      <w:r>
        <w:rPr>
          <w:b/>
          <w:u w:val="single"/>
        </w:rPr>
        <w:t>179073</w:t>
      </w:r>
    </w:p>
    <w:p>
      <w:r>
        <w:t>Opression will never be the answer  Pharmacists and doctors spirit  lasts for ever   @moatazmatar   #DoctorsUnderOppression   #DoctorsFightBack  #DoctorsProtest   #DoctorsUnderOppression https://t.co/d7oDE2MrHl</w:t>
      </w:r>
    </w:p>
    <w:p>
      <w:r>
        <w:rPr>
          <w:b/>
          <w:u w:val="single"/>
        </w:rPr>
        <w:t>179074</w:t>
      </w:r>
    </w:p>
    <w:p>
      <w:r>
        <w:t>@cabodude @PalmerReport Quack Quack Quack  Blablabla  Boohoohoo     #fucktRump   #VeteransAgainstTrump</w:t>
      </w:r>
    </w:p>
    <w:p>
      <w:r>
        <w:rPr>
          <w:b/>
          <w:u w:val="single"/>
        </w:rPr>
        <w:t>179075</w:t>
      </w:r>
    </w:p>
    <w:p>
      <w:r>
        <w:t>@superfooty @Robbo_heraldsun He's appalled at the reaction of the people to his measures, not the measures themselves.  #dickhead</w:t>
      </w:r>
    </w:p>
    <w:p>
      <w:r>
        <w:rPr>
          <w:b/>
          <w:u w:val="single"/>
        </w:rPr>
        <w:t>179076</w:t>
      </w:r>
    </w:p>
    <w:p>
      <w:r>
        <w:t>Icc and england cricket destroying big world cricket. England doesn't Deserve host the world cup. #ShameOnICC https://t.co/S1AnsdIFIu</w:t>
      </w:r>
    </w:p>
    <w:p>
      <w:r>
        <w:rPr>
          <w:b/>
          <w:u w:val="single"/>
        </w:rPr>
        <w:t>179077</w:t>
      </w:r>
    </w:p>
    <w:p>
      <w:r>
        <w:t>Dear doctors,  The respect you get is  NOTHING in front of the hardwork and sacrifices you put in to get that degree.     STOP POLITICIZING THIS PROFESSION . IT HAS NOTHING TO DO WITH POLITICS ,IT'S HUMANITY  Act like humans🙏  #DoctorsFightBack  #IstandwithNRS   #DoctorsUnderOppression</w:t>
      </w:r>
    </w:p>
    <w:p>
      <w:r>
        <w:rPr>
          <w:b/>
          <w:u w:val="single"/>
        </w:rPr>
        <w:t>179078</w:t>
      </w:r>
    </w:p>
    <w:p>
      <w:r>
        <w:t>This crypt keeper needs to go. Why ain’t he dead yet!  #FuckTrump #BeBest #OrangeFoolius #MAGA #AmericaFirst #asshat #economics101 https://t.co/FOsR3LkA9F</w:t>
      </w:r>
    </w:p>
    <w:p>
      <w:r>
        <w:rPr>
          <w:b/>
          <w:u w:val="single"/>
        </w:rPr>
        <w:t>179079</w:t>
      </w:r>
    </w:p>
    <w:p>
      <w:r>
        <w:t>The @DailyMailUK's @MarkHookham has done a good wider follow up about missing foreign #criminals following on from my recent scoop about wanted #Albanian #murderer Hektor Mahmutaj absconding before he was extradited from the #UK:  https://t.co/4xwsKqgmZb  https://t.co/P9f4laSTfP https://t.co/SMaHZ3askq</w:t>
      </w:r>
    </w:p>
    <w:p>
      <w:r>
        <w:rPr>
          <w:b/>
          <w:u w:val="single"/>
        </w:rPr>
        <w:t>179080</w:t>
      </w:r>
    </w:p>
    <w:p>
      <w:r>
        <w:t>LOL  -  I was #blocked by a #murderer for stating that it is sad to see he has #followers  ..   Oh well, hope I am safe. https://t.co/zFsAFy6QqP</w:t>
      </w:r>
    </w:p>
    <w:p>
      <w:r>
        <w:rPr>
          <w:b/>
          <w:u w:val="single"/>
        </w:rPr>
        <w:t>179081</w:t>
      </w:r>
    </w:p>
    <w:p>
      <w:r>
        <w:t>@realDonaldTrump Poor little you. Show us where the bigly yuuge mean newspaper hurt you.     #LockTrumpUp  #ImpeachmentInquiryNow   #ImpeachTrump   #ImpeachBarr   #ImpeachMnuchin  #TrumpIsATraitor</w:t>
      </w:r>
    </w:p>
    <w:p>
      <w:r>
        <w:rPr>
          <w:b/>
          <w:u w:val="single"/>
        </w:rPr>
        <w:t>179082</w:t>
      </w:r>
    </w:p>
    <w:p>
      <w:r>
        <w:t>#DoctorsFightBack  #Savethedoctors   #SaveTheSaviour   Stop violence against doctors! https://t.co/jMNUlOYcGP</w:t>
      </w:r>
    </w:p>
    <w:p>
      <w:r>
        <w:rPr>
          <w:b/>
          <w:u w:val="single"/>
        </w:rPr>
        <w:t>179083</w:t>
      </w:r>
    </w:p>
    <w:p>
      <w:r>
        <w:t>Why will the tournament be any longer with reserve days? What a lame excuse #ShameOnICC. You simply plan the next day as reserve day and there could be two matches some days during the tournament.</w:t>
      </w:r>
    </w:p>
    <w:p>
      <w:r>
        <w:rPr>
          <w:b/>
          <w:u w:val="single"/>
        </w:rPr>
        <w:t>179084</w:t>
      </w:r>
    </w:p>
    <w:p>
      <w:r>
        <w:t>Great..... Well done @ICC @cricketworldcup .....Thanks for water entertainment.......  #ShameOnICC https://t.co/RbxaEfkunY</w:t>
      </w:r>
    </w:p>
    <w:p>
      <w:r>
        <w:rPr>
          <w:b/>
          <w:u w:val="single"/>
        </w:rPr>
        <w:t>179085</w:t>
      </w:r>
    </w:p>
    <w:p>
      <w:r>
        <w:t>@TheRealBS2 @CharlieDaniels The @GOP are traitors. #GOPTraitors #TrumpIsATraitor     https://t.co/YvTo9BYMb3</w:t>
      </w:r>
    </w:p>
    <w:p>
      <w:r>
        <w:rPr>
          <w:b/>
          <w:u w:val="single"/>
        </w:rPr>
        <w:t>179086</w:t>
      </w:r>
    </w:p>
    <w:p>
      <w:r>
        <w:t>Electing #BorisJohnson as their leader will damn @Conservatives in the eyes of sensible voters    It shows their utter desperation    It will be proof that Tories as a political party care nothing for honesty truth or basic morality     #BorisJohnsonShouldNotBePM</w:t>
      </w:r>
    </w:p>
    <w:p>
      <w:r>
        <w:rPr>
          <w:b/>
          <w:u w:val="single"/>
        </w:rPr>
        <w:t>179087</w:t>
      </w:r>
    </w:p>
    <w:p>
      <w:r>
        <w:t>@realDonaldTrump @foxandfriends https://t.co/82t6017FuI    FALSE FLAG ANYONE?    Trump is creating fake reasons to go to war to distract from his legal troubles.    CLASSIC REPUBLICAN HORSESHIT    #ImpeachTrump2020     #JailTrump2021    #FuckTrump    #RepublicanExtinction2020    #VoteBlue2020    .    .    .    .</w:t>
      </w:r>
    </w:p>
    <w:p>
      <w:r>
        <w:rPr>
          <w:b/>
          <w:u w:val="single"/>
        </w:rPr>
        <w:t>179088</w:t>
      </w:r>
    </w:p>
    <w:p>
      <w:r>
        <w:t>Brian Adcock on Tory MPs voting for a new leader #BorisJohnson #MichaelGove #BorisJohnsonShouldNotBePM #Boris4PM #cartoon #ToryLeadership #MichaelGove #DominicRaab #JeremyHunt #SajidJavid #RoryStewart #BoJo - political cartoon gallery in London https://t.co/dePcTdnXF6 https://t.co/FWwThTOPH7</w:t>
      </w:r>
    </w:p>
    <w:p>
      <w:r>
        <w:rPr>
          <w:b/>
          <w:u w:val="single"/>
        </w:rPr>
        <w:t>179089</w:t>
      </w:r>
    </w:p>
    <w:p>
      <w:r>
        <w:t>'Hong Kong Canadian activists in Vancouver are vowing to keep up their pressure on their homeland’s government after it voted to suspend — but not toss out — a proposed extradition bill.' #BoycottChina   https://t.co/eEhCgMexcj</w:t>
      </w:r>
    </w:p>
    <w:p>
      <w:r>
        <w:rPr>
          <w:b/>
          <w:u w:val="single"/>
        </w:rPr>
        <w:t>179090</w:t>
      </w:r>
    </w:p>
    <w:p>
      <w:r>
        <w:t>Agree and he is not President...he didn't win popular vote and conspired with a foreign power to get the electoral college. #NotMyPresident #stoptrumpism #TrumpIsATraitor #TrumpCrimeFamily https://t.co/qGMu8q8G6q</w:t>
      </w:r>
    </w:p>
    <w:p>
      <w:r>
        <w:rPr>
          <w:b/>
          <w:u w:val="single"/>
        </w:rPr>
        <w:t>179091</w:t>
      </w:r>
    </w:p>
    <w:p>
      <w:r>
        <w:t>Hairdresser: 'Lets do a patch test for you to see if you can dye your hair.'  *applies test behind my ear*  'Leave it for 48 hours.'  Me: 12 hours later.. *rubs ear by accident and removes whole patch*  #DickHead</w:t>
      </w:r>
    </w:p>
    <w:p>
      <w:r>
        <w:rPr>
          <w:b/>
          <w:u w:val="single"/>
        </w:rPr>
        <w:t>179092</w:t>
      </w:r>
    </w:p>
    <w:p>
      <w:r>
        <w:t>I have no doubt my mental well being has been affected by what my country is turning into. It makes me sick. I had no idea how many stupid, racist evil people live in this country. #fucktrump</w:t>
      </w:r>
    </w:p>
    <w:p>
      <w:r>
        <w:rPr>
          <w:b/>
          <w:u w:val="single"/>
        </w:rPr>
        <w:t>179093</w:t>
      </w:r>
    </w:p>
    <w:p>
      <w:r>
        <w:t>@TeamCornyn If we’re behind him, it’s because we’re preparing to fuck him up the ass with the full force and power of the United States Constitution. #fucktrump</w:t>
      </w:r>
    </w:p>
    <w:p>
      <w:r>
        <w:rPr>
          <w:b/>
          <w:u w:val="single"/>
        </w:rPr>
        <w:t>179094</w:t>
      </w:r>
    </w:p>
    <w:p>
      <w:r>
        <w:t>#DhoniKeepsTheGlove    This is how ICC see ms dhoni gloves #DhoniKeepsTheGlove  But not as Thanos https://t.co/d2gVhniyWN</w:t>
      </w:r>
    </w:p>
    <w:p>
      <w:r>
        <w:rPr>
          <w:b/>
          <w:u w:val="single"/>
        </w:rPr>
        <w:t>179095</w:t>
      </w:r>
    </w:p>
    <w:p>
      <w:r>
        <w:t>Kore DM-PVC Combo 16 (1-5 Kg) Home Gym Dumbbells &amp;amp; Fitness Kit  @ Rs.579 (mrp-1880)    https://t.co/jizRTHxetI    #DoctorsFightBack #SaveBengal #amazon #flipkart #deals #dealoftheday #amazingdeals #offers #discount #JaiShreeRam #ModiForAll</w:t>
      </w:r>
    </w:p>
    <w:p>
      <w:r>
        <w:rPr>
          <w:b/>
          <w:u w:val="single"/>
        </w:rPr>
        <w:t>179096</w:t>
      </w:r>
    </w:p>
    <w:p>
      <w:r>
        <w:t>@senatemajldr U R a JOKE! U REPUBLICANS HAVE LOST UR BALLS FOLLOWING THIS #DICKHEAD! DO UR FUCKING JOB!</w:t>
      </w:r>
    </w:p>
    <w:p>
      <w:r>
        <w:rPr>
          <w:b/>
          <w:u w:val="single"/>
        </w:rPr>
        <w:t>179097</w:t>
      </w:r>
    </w:p>
    <w:p>
      <w:r>
        <w:t>#JagooPakistan #ImranHataoMulkBachao #goimrango Next Extensive Waste Country, Humra bhi hu sakta hai. Its already in top list. #ExtinctionRebellion https://t.co/BrhCgAaoUO</w:t>
      </w:r>
    </w:p>
    <w:p>
      <w:r>
        <w:rPr>
          <w:b/>
          <w:u w:val="single"/>
        </w:rPr>
        <w:t>179098</w:t>
      </w:r>
    </w:p>
    <w:p>
      <w:r>
        <w:t>Do you remember @narendramodi in your speech you said #congressmuktbharat is not about election. It's about freeing India of Congress mentality of caste, religion, etc    But you're carrying on with the congress mentality Sir. You're further strengthening the communial mentality.</w:t>
      </w:r>
    </w:p>
    <w:p>
      <w:r>
        <w:rPr>
          <w:b/>
          <w:u w:val="single"/>
        </w:rPr>
        <w:t>179099</w:t>
      </w:r>
    </w:p>
    <w:p>
      <w:r>
        <w:t>@VoiceofmyBharat 700 doctors have quit in Bengal. 700.    Bsdk when are you planing to speak on this?     #SaveBengal #DoctorsFightBack</w:t>
      </w:r>
    </w:p>
    <w:p>
      <w:r>
        <w:rPr>
          <w:b/>
          <w:u w:val="single"/>
        </w:rPr>
        <w:t>179100</w:t>
      </w:r>
    </w:p>
    <w:p>
      <w:r>
        <w:t>@annaturley @jessphillips He was clearly talking about the vending machine after he bought a packet of chipsticks. #C4Debate #whereswally #toryjackanorystory #BorisJohnsonShouldNotBePM</w:t>
      </w:r>
    </w:p>
    <w:p>
      <w:r>
        <w:rPr>
          <w:b/>
          <w:u w:val="single"/>
        </w:rPr>
        <w:t>179101</w:t>
      </w:r>
    </w:p>
    <w:p>
      <w:r>
        <w:t>#DhoniKeepTheGloves #DhoniKeepTheGlove #Dhoni #DhoniKeSaathDesh #DhoniKeepsTheGlove  👇❓  ICC - International Cricket Council Code Of Conduct says Religious , Political Activity / Symbolism not allowed in International Cricket match then what is the Pakistan's team doing here !!! https://t.co/tkxqVhzBD3</w:t>
      </w:r>
    </w:p>
    <w:p>
      <w:r>
        <w:rPr>
          <w:b/>
          <w:u w:val="single"/>
        </w:rPr>
        <w:t>179102</w:t>
      </w:r>
    </w:p>
    <w:p>
      <w:r>
        <w:t>@realDonaldTrump @foxandfriends Trump campaign to implode on Sunday night when @ABC airs @GStephanopoulos interview!  No doubt they saved the most damaging and shocking elements for Sunday!  #Trump #Trump2020 #ABC #TrumpIsATraitor #JohnMcCainDayJune14</w:t>
      </w:r>
    </w:p>
    <w:p>
      <w:r>
        <w:rPr>
          <w:b/>
          <w:u w:val="single"/>
        </w:rPr>
        <w:t>179103</w:t>
      </w:r>
    </w:p>
    <w:p>
      <w:r>
        <w:t>@chilkoti2 @maryashakil @hd_kumaraswamy @OfficeOfKNath Lookin more like a sit down lunch in the home of a nuclear family!    #congressmuktbharat</w:t>
      </w:r>
    </w:p>
    <w:p>
      <w:r>
        <w:rPr>
          <w:b/>
          <w:u w:val="single"/>
        </w:rPr>
        <w:t>179104</w:t>
      </w:r>
    </w:p>
    <w:p>
      <w:r>
        <w:t>@realDonaldTrump @HillaryClinton the winner of the popular vote by over 3m. Without your Russian conspiracy, she would have her rightful place in the White House. You are #IlligitimatePresident. You lost. #TrumpIsATraitor #TrumpsAnInternationalDisgrace #TrumpCriminalInvestigations #Trump41</w:t>
      </w:r>
    </w:p>
    <w:p>
      <w:r>
        <w:rPr>
          <w:b/>
          <w:u w:val="single"/>
        </w:rPr>
        <w:t>179105</w:t>
      </w:r>
    </w:p>
    <w:p>
      <w:r>
        <w:t>I agree with you Dollar. #FuckTrump https://t.co/eJvVOtBJ7H</w:t>
      </w:r>
    </w:p>
    <w:p>
      <w:r>
        <w:rPr>
          <w:b/>
          <w:u w:val="single"/>
        </w:rPr>
        <w:t>179106</w:t>
      </w:r>
    </w:p>
    <w:p>
      <w:r>
        <w:t>What a load of bull shit #BorisJohnsonShouldNotBePM https://t.co/1L41QukVIC</w:t>
      </w:r>
    </w:p>
    <w:p>
      <w:r>
        <w:rPr>
          <w:b/>
          <w:u w:val="single"/>
        </w:rPr>
        <w:t>179107</w:t>
      </w:r>
    </w:p>
    <w:p>
      <w:r>
        <w:t>@MelvinVogelsang @Derek_FacT @peoplespca @MaximeBernier @PrideSaskatoon Ah Nigel. Seem you really do represent the lgbt values well. 🙄. Not once but twice. #douchebag https://t.co/tMnB2PPd8Z</w:t>
      </w:r>
    </w:p>
    <w:p>
      <w:r>
        <w:rPr>
          <w:b/>
          <w:u w:val="single"/>
        </w:rPr>
        <w:t>179108</w:t>
      </w:r>
    </w:p>
    <w:p>
      <w:r>
        <w:t>@ICC wrong place for #WorldCup2019 only rain and you can see the badge on #DhoniKeepTheGloves  but you can't see that the country who calls ceicket national game dont have covers to cover whole ground #ShameOnICC https://t.co/9yZpOXEoqS</w:t>
      </w:r>
    </w:p>
    <w:p>
      <w:r>
        <w:rPr>
          <w:b/>
          <w:u w:val="single"/>
        </w:rPr>
        <w:t>179109</w:t>
      </w:r>
    </w:p>
    <w:p>
      <w:r>
        <w:t>@ICC way too bad event management and planning ! The cricket fans across the entire world waited for #ICCWorldCup2019 and 4 matches out of 19 matches so far have been washed out in rains.     #ShameOnICC  #RainStopsMatch #Cricket #CWC19 #CricketWorldCup2019 https://t.co/MEN3kMF34k</w:t>
      </w:r>
    </w:p>
    <w:p>
      <w:r>
        <w:rPr>
          <w:b/>
          <w:u w:val="single"/>
        </w:rPr>
        <w:t>179110</w:t>
      </w:r>
    </w:p>
    <w:p>
      <w:r>
        <w:t>So far, 4 matches have been dusty by rain Why do not understand @ICC before making your biggest event? While #Dhoni's gloves look so much!😏  #CWC19 #INDvNZ #dhonikeepstheglove</w:t>
      </w:r>
    </w:p>
    <w:p>
      <w:r>
        <w:rPr>
          <w:b/>
          <w:u w:val="single"/>
        </w:rPr>
        <w:t>179111</w:t>
      </w:r>
    </w:p>
    <w:p>
      <w:r>
        <w:t>so do you #MAGA types believe it when your precious Fox News says it?  #CriminalInChief #LiarInChief  #fucktrump https://t.co/p8njfyC6BK</w:t>
      </w:r>
    </w:p>
    <w:p>
      <w:r>
        <w:rPr>
          <w:b/>
          <w:u w:val="single"/>
        </w:rPr>
        <w:t>179112</w:t>
      </w:r>
    </w:p>
    <w:p>
      <w:r>
        <w:t>Everyone, please... There's #MURDERER no #MURDERER reason #MURDERER to #MURDERER bother #MURDERER @TheRealOJ32. He's #MURDERER just #MURDERER trying #MURDERER to #MURDERER LIVE #MURDERER like #MURDERER everybody #MURDERER else. #MurderMysteryNetflix 🔪💔💔⚰️⚰️</w:t>
      </w:r>
    </w:p>
    <w:p>
      <w:r>
        <w:rPr>
          <w:b/>
          <w:u w:val="single"/>
        </w:rPr>
        <w:t>179113</w:t>
      </w:r>
    </w:p>
    <w:p>
      <w:r>
        <w:t>@svershbow @billmaher  continues to try sooooo hard to remain relevant. #MSM is the only one who cares #LowRatings #LowIQ #DrugAddict #SexFiend #DoucheBag</w:t>
      </w:r>
    </w:p>
    <w:p>
      <w:r>
        <w:rPr>
          <w:b/>
          <w:u w:val="single"/>
        </w:rPr>
        <w:t>179114</w:t>
      </w:r>
    </w:p>
    <w:p>
      <w:r>
        <w:t>#ShameOnICC a very very well organized World Cup 2019 by incredible ICC. https://t.co/6Gjg8ey4vG</w:t>
      </w:r>
    </w:p>
    <w:p>
      <w:r>
        <w:rPr>
          <w:b/>
          <w:u w:val="single"/>
        </w:rPr>
        <w:t>179115</w:t>
      </w:r>
    </w:p>
    <w:p>
      <w:r>
        <w:t>How can they be so Naive to not check the weather condition &amp;amp; choose Location accordingly before fixing the Tournament. People do this even before fixing Marriage Date. #ShameOnICC #CricketWorldCup19 https://t.co/NA9FiRKiNo</w:t>
      </w:r>
    </w:p>
    <w:p>
      <w:r>
        <w:rPr>
          <w:b/>
          <w:u w:val="single"/>
        </w:rPr>
        <w:t>179116</w:t>
      </w:r>
    </w:p>
    <w:p>
      <w:r>
        <w:t>@mkraju Lyin' Ted has been on Pluto the last few days. #TrumpIsATraitor</w:t>
      </w:r>
    </w:p>
    <w:p>
      <w:r>
        <w:rPr>
          <w:b/>
          <w:u w:val="single"/>
        </w:rPr>
        <w:t>179117</w:t>
      </w:r>
    </w:p>
    <w:p>
      <w:r>
        <w:t>@imansoorhussain @GautamGambhir That was #Elections2019 #rhetoric... This is #bread and butter paid by @StarSportsIndia . Thank God he didn't carry the #antipak #antimuslim #hate speeches on to #commentary #box. #ICCWorldCup2019 #INDvPAK</w:t>
      </w:r>
    </w:p>
    <w:p>
      <w:r>
        <w:rPr>
          <w:b/>
          <w:u w:val="single"/>
        </w:rPr>
        <w:t>179118</w:t>
      </w:r>
    </w:p>
    <w:p>
      <w:r>
        <w:t>OBAGE HT-301 4.1 Home Theater Speaker System with Bluetooth    @ Rs.3599 (mrp-6000)    https://t.co/WnUnGNDkwh    #DoctorsFightBack #SaveBengal #amazon #flipkart #deals #dealoftheday #amazingdeals #offers #discount #JaiShreeRam #ModiForAll</w:t>
      </w:r>
    </w:p>
    <w:p>
      <w:r>
        <w:rPr>
          <w:b/>
          <w:u w:val="single"/>
        </w:rPr>
        <w:t>179119</w:t>
      </w:r>
    </w:p>
    <w:p>
      <w:r>
        <w:t>@ChrisStewart717 traitor. #Utah can do better. Let’s start with finding candidates that aren’t traitors. #DrainTheSwamp #Election2020 #TrumpIsATraitor https://t.co/7zl5Kds4fx</w:t>
      </w:r>
    </w:p>
    <w:p>
      <w:r>
        <w:rPr>
          <w:b/>
          <w:u w:val="single"/>
        </w:rPr>
        <w:t>179120</w:t>
      </w:r>
    </w:p>
    <w:p>
      <w:r>
        <w:t>#ShameOnICC #CWC19 #INDvPAK  ICC: We are sorry to Tell all The Cricket Fans that there shall not be any cricket to be played on 16th at Manchester due to Rain. But we are looking to Remove Insignia Badges and Other Things which players wear But sorry no Correct Venue https://t.co/xco5rk6WIw</w:t>
      </w:r>
    </w:p>
    <w:p>
      <w:r>
        <w:rPr>
          <w:b/>
          <w:u w:val="single"/>
        </w:rPr>
        <w:t>179121</w:t>
      </w:r>
    </w:p>
    <w:p>
      <w:r>
        <w:t>@republic Let ICC quote the price,will pay.  #DhoniKeepTheGlove   #DhoniKeepsTheGlove   #BCCI   #CWC19</w:t>
      </w:r>
    </w:p>
    <w:p>
      <w:r>
        <w:rPr>
          <w:b/>
          <w:u w:val="single"/>
        </w:rPr>
        <w:t>179122</w:t>
      </w:r>
    </w:p>
    <w:p>
      <w:r>
        <w:t>How can we do our duty if our lives are under threat.  All we want is just a safe work environment and rigorous punishment to those who do violence against doctors. #IstandwithNRS #DoctorsFightBack https://t.co/gQp9svwyY4</w:t>
      </w:r>
    </w:p>
    <w:p>
      <w:r>
        <w:rPr>
          <w:b/>
          <w:u w:val="single"/>
        </w:rPr>
        <w:t>179123</w:t>
      </w:r>
    </w:p>
    <w:p>
      <w:r>
        <w:t>@TheRickWilson @thedailybeast Or Norway. 😂 #fucktrump</w:t>
      </w:r>
    </w:p>
    <w:p>
      <w:r>
        <w:rPr>
          <w:b/>
          <w:u w:val="single"/>
        </w:rPr>
        <w:t>179124</w:t>
      </w:r>
    </w:p>
    <w:p>
      <w:r>
        <w:t>Here are the rules If #DhoniKeepsTheGlove:    1 Game: He looses 25% of his match fee  2 Games: He looses 50% of his match fee  3 games or more: He looses 75% of his match fee      Dhoni is a Millionaire he can afford to loose some peanuts for the pride of the country.     #IndiaWithDhoni https://t.co/BLzqN74L8Q</w:t>
      </w:r>
    </w:p>
    <w:p>
      <w:r>
        <w:rPr>
          <w:b/>
          <w:u w:val="single"/>
        </w:rPr>
        <w:t>179125</w:t>
      </w:r>
    </w:p>
    <w:p>
      <w:r>
        <w:t>@realDonaldTrump @foxandfriends This day should be used to celebrate a man with honor not a traitor to our country. June 14th is #HappyJohnMcCainDay plz tweet n keep retweeting these 2#'s #JohnMcCainDay to keep them trending all day #fuckTrump n his bday https://t.co/ecW6eVEQty</w:t>
      </w:r>
    </w:p>
    <w:p>
      <w:r>
        <w:rPr>
          <w:b/>
          <w:u w:val="single"/>
        </w:rPr>
        <w:t>179126</w:t>
      </w:r>
    </w:p>
    <w:p>
      <w:r>
        <w:t>If you Chant Jai Shri Ram, you will be arrested.    If you support BJP, you will be killed.    If you make cartoon, you will be arrested.    If you fight for your rights, you will be stoned.    This is not Pakistan but West Bengal.    #SaveTheDoctors  #DoctorsFightBack   #SaveBengal</w:t>
      </w:r>
    </w:p>
    <w:p>
      <w:r>
        <w:rPr>
          <w:b/>
          <w:u w:val="single"/>
        </w:rPr>
        <w:t>179127</w:t>
      </w:r>
    </w:p>
    <w:p>
      <w:r>
        <w:t>@TheRealOJ32 Get lost, butcher.      #Murderer https://t.co/ZCRKpuue6k</w:t>
      </w:r>
    </w:p>
    <w:p>
      <w:r>
        <w:rPr>
          <w:b/>
          <w:u w:val="single"/>
        </w:rPr>
        <w:t>179128</w:t>
      </w:r>
    </w:p>
    <w:p>
      <w:r>
        <w:t>@JodiEngen @ScottNevins No big surprise! I wouldn’t expect anything less! #DICKHEAD!</w:t>
      </w:r>
    </w:p>
    <w:p>
      <w:r>
        <w:rPr>
          <w:b/>
          <w:u w:val="single"/>
        </w:rPr>
        <w:t>179129</w:t>
      </w:r>
    </w:p>
    <w:p>
      <w:r>
        <w:t>#INDPAKVSRAIN @ICC  @cricketworldcup   #CWC19   #ShameOnICC   @cricketaakash  @bhogleharsha  ''This is not India vs Pakistan  This is IND-PAK VS RAIN' https://t.co/lzyvvQKUAW</w:t>
      </w:r>
    </w:p>
    <w:p>
      <w:r>
        <w:rPr>
          <w:b/>
          <w:u w:val="single"/>
        </w:rPr>
        <w:t>179130</w:t>
      </w:r>
    </w:p>
    <w:p>
      <w:r>
        <w:t>@ICC   #DhoniKeepsTheGlove   Double standard   Shame on you @ICC https://t.co/y0fTYMkdir</w:t>
      </w:r>
    </w:p>
    <w:p>
      <w:r>
        <w:rPr>
          <w:b/>
          <w:u w:val="single"/>
        </w:rPr>
        <w:t>179131</w:t>
      </w:r>
    </w:p>
    <w:p>
      <w:r>
        <w:t>@HenriettaHumpl1 Your subject matter doesn't matter . Bye Bye dickhead #dickhead #auspol</w:t>
      </w:r>
    </w:p>
    <w:p>
      <w:r>
        <w:rPr>
          <w:b/>
          <w:u w:val="single"/>
        </w:rPr>
        <w:t>179132</w:t>
      </w:r>
    </w:p>
    <w:p>
      <w:r>
        <w:t>Rainbow flag at US embassy Rome #pride #fucktrump https://t.co/Svub8jzKW7</w:t>
      </w:r>
    </w:p>
    <w:p>
      <w:r>
        <w:rPr>
          <w:b/>
          <w:u w:val="single"/>
        </w:rPr>
        <w:t>179133</w:t>
      </w:r>
    </w:p>
    <w:p>
      <w:r>
        <w:t>@GOP At least Warren has a plan and isn't a traitor.  #GOPTraitors  #TrumpIsATraitor https://t.co/9LslPSbVED</w:t>
      </w:r>
    </w:p>
    <w:p>
      <w:r>
        <w:rPr>
          <w:b/>
          <w:u w:val="single"/>
        </w:rPr>
        <w:t>179134</w:t>
      </w:r>
    </w:p>
    <w:p>
      <w:r>
        <w:t>#CrookedTrump circles the# OANN drain https://t.co/OVrUbZUDDp   #TrumpIsATraitor</w:t>
      </w:r>
    </w:p>
    <w:p>
      <w:r>
        <w:rPr>
          <w:b/>
          <w:u w:val="single"/>
        </w:rPr>
        <w:t>179135</w:t>
      </w:r>
    </w:p>
    <w:p>
      <w:r>
        <w:t>Hilarious 😂 🤣 😂 🤣 😂 &amp;amp; true #C4debate #BorisJohnsonShouldNotBePM https://t.co/i8GcTRNGOV</w:t>
      </w:r>
    </w:p>
    <w:p>
      <w:r>
        <w:rPr>
          <w:b/>
          <w:u w:val="single"/>
        </w:rPr>
        <w:t>179136</w:t>
      </w:r>
    </w:p>
    <w:p>
      <w:r>
        <w:t>People from other Indian states are outsiders to @MamataOfficial.  But Bangladeshis are more dear to her than even the insiders.    #DoctorsProtest  #DoctorsFightBack  #DoctorsStrike  #DoctorsUnderOpression  #Doctors  @AITCofficial @BJP4India  @PMOIndia @narendramodi</w:t>
      </w:r>
    </w:p>
    <w:p>
      <w:r>
        <w:rPr>
          <w:b/>
          <w:u w:val="single"/>
        </w:rPr>
        <w:t>179137</w:t>
      </w:r>
    </w:p>
    <w:p>
      <w:r>
        <w:t>@Morning_Joe @JoeNBC @morningmika announcing Joe's new book about tr*mp SO focused on how he worked so hard to highlight tr*mp's personally 'engaging' and 'likable' side??    Yeah, and I heard Jeffrey Dahmer was pretty 'engaging' and 'charismatic' in person, too.    SMFH #FuckTrump</w:t>
      </w:r>
    </w:p>
    <w:p>
      <w:r>
        <w:rPr>
          <w:b/>
          <w:u w:val="single"/>
        </w:rPr>
        <w:t>179138</w:t>
      </w:r>
    </w:p>
    <w:p>
      <w:r>
        <w:t>@cricbuzz It is not against any rule of @ICC ....  It is a symbol of dedication of a man for his country....  #DhoniKeSaathDesh   #DhoniKeepsTheGlove</w:t>
      </w:r>
    </w:p>
    <w:p>
      <w:r>
        <w:rPr>
          <w:b/>
          <w:u w:val="single"/>
        </w:rPr>
        <w:t>179139</w:t>
      </w:r>
    </w:p>
    <w:p>
      <w:r>
        <w:t>@iamFatimayyy @Twitter @TheRealPCB @cricketworldcup @ICC @TwitterIndia @ImranKhanPTI see ur terrorist public (Awaam). That's why u r most neglected passport in the world.     Don't trust paki, terrorism is in their blood and DNA.    #pkmkb #terroristNationPakistan #ImranKhanPrimeMinister #PAKvIND</w:t>
      </w:r>
    </w:p>
    <w:p>
      <w:r>
        <w:rPr>
          <w:b/>
          <w:u w:val="single"/>
        </w:rPr>
        <w:t>179140</w:t>
      </w:r>
    </w:p>
    <w:p>
      <w:r>
        <w:t>Your profile discriprion is superb #gandhian by heart, in contrast  you are comfortable with the attack on doctors plus your soul is with @INCIndia so you are more worried about @BJP4India getting grounds in #Bengal. #Savethedoctors #DoctorsFightBack https://t.co/P0Yt4jxJ6I</w:t>
      </w:r>
    </w:p>
    <w:p>
      <w:r>
        <w:rPr>
          <w:b/>
          <w:u w:val="single"/>
        </w:rPr>
        <w:t>179141</w:t>
      </w:r>
    </w:p>
    <w:p>
      <w:r>
        <w:t>Dear @ICC    You should have reserve days for WC matches. It's a WC match not u'r regular 1dy matches. It comes after 4 year. So u should be more vigilant while choosing venues.   You should apologise from every cricket fans for this mess.    #ShameOnICC  #ENGvWI https://t.co/5sN5NgnAvZ</w:t>
      </w:r>
    </w:p>
    <w:p>
      <w:r>
        <w:rPr>
          <w:b/>
          <w:u w:val="single"/>
        </w:rPr>
        <w:t>179142</w:t>
      </w:r>
    </w:p>
    <w:p>
      <w:r>
        <w:t>@kathygriffin #Kathy, #PrideMonth will be over when I attend @AHellOfAStory on July 31st, but I'm going to proudly wear my #TeamKathy 👕 t-shirt! (still available on https://t.co/33kJjY69wq!)  I wonder if @RegalMovies will let me bring my #FuckTrump mug into the #movie #screening? #AHellOfStory</w:t>
      </w:r>
    </w:p>
    <w:p>
      <w:r>
        <w:rPr>
          <w:b/>
          <w:u w:val="single"/>
        </w:rPr>
        <w:t>179143</w:t>
      </w:r>
    </w:p>
    <w:p>
      <w:r>
        <w:t>Does a bear shit in the woods?  #FuckTrump #BeBest #MAGA #AmericaFirst https://t.co/nFHZYaIBJc</w:t>
      </w:r>
    </w:p>
    <w:p>
      <w:r>
        <w:rPr>
          <w:b/>
          <w:u w:val="single"/>
        </w:rPr>
        <w:t>179144</w:t>
      </w:r>
    </w:p>
    <w:p>
      <w:r>
        <w:t>@realDonaldTrump #PresidentObama  will always be superior to you, #IdiotTrump. No contest, really.</w:t>
      </w:r>
    </w:p>
    <w:p>
      <w:r>
        <w:rPr>
          <w:b/>
          <w:u w:val="single"/>
        </w:rPr>
        <w:t>179145</w:t>
      </w:r>
    </w:p>
    <w:p>
      <w:r>
        <w:t>#ShameOnICC   Lot of fans waited to see how it rains...Instead of spotting mistakes in gloves...Show some intrest in maintenance also...@ICC https://t.co/VjKCgq0pXH</w:t>
      </w:r>
    </w:p>
    <w:p>
      <w:r>
        <w:rPr>
          <w:b/>
          <w:u w:val="single"/>
        </w:rPr>
        <w:t>179146</w:t>
      </w:r>
    </w:p>
    <w:p>
      <w:r>
        <w:t>@GOPChairwoman @PressSec @realDonaldTrump Someone is trying reeeeally hard to get the @PressSec job. Lol    #TrumpIsATraitor #SHSLies #SHSLiesALot    #HappyJohnMcCainDay #Happy  #JohnMcCainDay</w:t>
      </w:r>
    </w:p>
    <w:p>
      <w:r>
        <w:rPr>
          <w:b/>
          <w:u w:val="single"/>
        </w:rPr>
        <w:t>179147</w:t>
      </w:r>
    </w:p>
    <w:p>
      <w:r>
        <w:t>@ICC @ShutDownICC You never do justice...  #ShameOnICC 💩 💩 💩</w:t>
      </w:r>
    </w:p>
    <w:p>
      <w:r>
        <w:rPr>
          <w:b/>
          <w:u w:val="single"/>
        </w:rPr>
        <w:t>179148</w:t>
      </w:r>
    </w:p>
    <w:p>
      <w:r>
        <w:t>@TheRealOJ32 GOD has some 'getting even' to do with you too.  #MURDERER</w:t>
      </w:r>
    </w:p>
    <w:p>
      <w:r>
        <w:rPr>
          <w:b/>
          <w:u w:val="single"/>
        </w:rPr>
        <w:t>179149</w:t>
      </w:r>
    </w:p>
    <w:p>
      <w:r>
        <w:t>How Trump's 'fake news' rhetoric has gotten out of control #Resist #ResistTrump #FuckTrump https://t.co/x4fj9v9EOO</w:t>
      </w:r>
    </w:p>
    <w:p>
      <w:r>
        <w:rPr>
          <w:b/>
          <w:u w:val="single"/>
        </w:rPr>
        <w:t>179150</w:t>
      </w:r>
    </w:p>
    <w:p>
      <w:r>
        <w:t>holy wtf, batman?!? #fucktrump https://t.co/kFxP6RKhbd</w:t>
      </w:r>
    </w:p>
    <w:p>
      <w:r>
        <w:rPr>
          <w:b/>
          <w:u w:val="single"/>
        </w:rPr>
        <w:t>179151</w:t>
      </w:r>
    </w:p>
    <w:p>
      <w:r>
        <w:t>@kilmeade @LindseyGrahamSC @foxandfriends Trump’s corruption, hate rhetoric and CRIMINAL actions are eroding our democracy!!    What POTUS invites foreign adversaries to influence our elections?!!!     #TrumpDoesCoverUps #ObstructionOfJustice #TrumpIsATraitor</w:t>
      </w:r>
    </w:p>
    <w:p>
      <w:r>
        <w:rPr>
          <w:b/>
          <w:u w:val="single"/>
        </w:rPr>
        <w:t>179152</w:t>
      </w:r>
    </w:p>
    <w:p>
      <w:r>
        <w:t>So @BorisJohnson wants to PM the man who sold nearly everyone the #bexit dream has done nothing good for working class people wants to give the rich a tax break while thousands are suffering and he cannot be bothered to do interviews another Elton boy #BorisJohnsonShouldNotBePM</w:t>
      </w:r>
    </w:p>
    <w:p>
      <w:r>
        <w:rPr>
          <w:b/>
          <w:u w:val="single"/>
        </w:rPr>
        <w:t>179153</w:t>
      </w:r>
    </w:p>
    <w:p>
      <w:r>
        <w:t>@MayaMajueran @obor_srilanka @Albawaba Once an alternative trade route network has been build under Red Chinese control, PRC will not depend on the historical network and can then attack it to harm those who do. #BRI #OBOR #BoycottChina #tradewar @realDonaldTrump</w:t>
      </w:r>
    </w:p>
    <w:p>
      <w:r>
        <w:rPr>
          <w:b/>
          <w:u w:val="single"/>
        </w:rPr>
        <w:t>179154</w:t>
      </w:r>
    </w:p>
    <w:p>
      <w:r>
        <w:t>@AdamBienkov @JuliaHB1 How do those US numbers compare to when Trump wasn't in charge? How do the London numbers compare to when Khan wasn't in charge? I'll wait... #dickhead</w:t>
      </w:r>
    </w:p>
    <w:p>
      <w:r>
        <w:rPr>
          <w:b/>
          <w:u w:val="single"/>
        </w:rPr>
        <w:t>179155</w:t>
      </w:r>
    </w:p>
    <w:p>
      <w:r>
        <w:t>@Shawnglade @LucyLettis Imagine being suckered in by a sociopathic, narcissistic, cheesy game show host and failed businessman. #TrumpForPrison2020   #fucktrump #HappyJohnMcCainDay https://t.co/ivYnbU0Zwm</w:t>
      </w:r>
    </w:p>
    <w:p>
      <w:r>
        <w:rPr>
          <w:b/>
          <w:u w:val="single"/>
        </w:rPr>
        <w:t>179156</w:t>
      </w:r>
    </w:p>
    <w:p>
      <w:r>
        <w:t>The unfinished task of #congressmuktbharat continues https://t.co/ARi8fDUJtU</w:t>
      </w:r>
    </w:p>
    <w:p>
      <w:r>
        <w:rPr>
          <w:b/>
          <w:u w:val="single"/>
        </w:rPr>
        <w:t>179157</w:t>
      </w:r>
    </w:p>
    <w:p>
      <w:r>
        <w:t>Wonderful article in ⁦@elpaisinenglish⁩ about the new #Spanish edition of my #book The #Poet and the #Murderer #bookreview #ElPais https://t.co/b1kPzI15wC</w:t>
      </w:r>
    </w:p>
    <w:p>
      <w:r>
        <w:rPr>
          <w:b/>
          <w:u w:val="single"/>
        </w:rPr>
        <w:t>179158</w:t>
      </w:r>
    </w:p>
    <w:p>
      <w:r>
        <w:t>#ShameOnICC watch england weather report of sunday in star sports network... https://t.co/n8OFAPKMUU</w:t>
      </w:r>
    </w:p>
    <w:p>
      <w:r>
        <w:rPr>
          <w:b/>
          <w:u w:val="single"/>
        </w:rPr>
        <w:t>179159</w:t>
      </w:r>
    </w:p>
    <w:p>
      <w:r>
        <w:t>@_TheRealOJ32 @LD_Allan I think you are a #murderer</w:t>
      </w:r>
    </w:p>
    <w:p>
      <w:r>
        <w:rPr>
          <w:b/>
          <w:u w:val="single"/>
        </w:rPr>
        <w:t>179160</w:t>
      </w:r>
    </w:p>
    <w:p>
      <w:r>
        <w:t>@CIAspygirl Good one. 😃👍🍻 #PresidentialEmbarrassment #FuckTrump #Resist</w:t>
      </w:r>
    </w:p>
    <w:p>
      <w:r>
        <w:rPr>
          <w:b/>
          <w:u w:val="single"/>
        </w:rPr>
        <w:t>179161</w:t>
      </w:r>
    </w:p>
    <w:p>
      <w:r>
        <w:t>All cricket board announced their official jersey for upcoming matches.   #ShameOnICC https://t.co/5C7HpRikD9</w:t>
      </w:r>
    </w:p>
    <w:p>
      <w:r>
        <w:rPr>
          <w:b/>
          <w:u w:val="single"/>
        </w:rPr>
        <w:t>179162</w:t>
      </w:r>
    </w:p>
    <w:p>
      <w:r>
        <w:t>Oh it's a girl? Congrats. Wait! It's a boy?!?!?!!?! That's AMAZING!!! You guys are so lucky!!!!!! The father must be so proud!!! #DickHead #Douchebag #babygirl #babyboomers #babysharkdododododododododododdodododoododododddodododododododododdidodi</w:t>
      </w:r>
    </w:p>
    <w:p>
      <w:r>
        <w:rPr>
          <w:b/>
          <w:u w:val="single"/>
        </w:rPr>
        <w:t>179163</w:t>
      </w:r>
    </w:p>
    <w:p>
      <w:r>
        <w:t>@gailendavid @PressSec @realDonaldTrump They're going to quickly throw her ass in a retirement home and be done with her as soon as they get the chance. #FUCKTRUMP</w:t>
      </w:r>
    </w:p>
    <w:p>
      <w:r>
        <w:rPr>
          <w:b/>
          <w:u w:val="single"/>
        </w:rPr>
        <w:t>179164</w:t>
      </w:r>
    </w:p>
    <w:p>
      <w:r>
        <w:t>@realDonaldTrump She's lying like you've trained her to.    #ImpeachTrump   #ImpeachmentInquiryNow   #TrumpIsARacist  #TrumpIsATraitor</w:t>
      </w:r>
    </w:p>
    <w:p>
      <w:r>
        <w:rPr>
          <w:b/>
          <w:u w:val="single"/>
        </w:rPr>
        <w:t>179165</w:t>
      </w:r>
    </w:p>
    <w:p>
      <w:r>
        <w:t>Our hero! @realDonaldTrump . 1. Create problem, 2. Fix problem he caused, 3. Declare victory. #douchebag</w:t>
      </w:r>
    </w:p>
    <w:p>
      <w:r>
        <w:rPr>
          <w:b/>
          <w:u w:val="single"/>
        </w:rPr>
        <w:t>179166</w:t>
      </w:r>
    </w:p>
    <w:p>
      <w:r>
        <w:t>Offering namaz on field is not a bigg issue but Wearing glove containing Army logo ( non political non religious not harming anyone’s sentiments ) is objectable for icc ! @ICC @BCCI #DhoniKeepsTheGlove #DhoniKeepBalidaanBadgeGlove https://t.co/blv3tAf2Hz</w:t>
      </w:r>
    </w:p>
    <w:p>
      <w:r>
        <w:rPr>
          <w:b/>
          <w:u w:val="single"/>
        </w:rPr>
        <w:t>179167</w:t>
      </w:r>
    </w:p>
    <w:p>
      <w:r>
        <w:t>@iancarty123 So, @senatemajldr’s home state would have all the underage girls potentially impregnated by this pastor forced to give birth to his children next year?    Damn, #Kentucky! Even I threw up in my mouth a little!    Mitch is pro-#rapist, pro-#pedophile and pro-#ForcedBirth. Nice. 🤢</w:t>
      </w:r>
    </w:p>
    <w:p>
      <w:r>
        <w:rPr>
          <w:b/>
          <w:u w:val="single"/>
        </w:rPr>
        <w:t>179168</w:t>
      </w:r>
    </w:p>
    <w:p>
      <w:r>
        <w:t>@thehill @realDonaldTrump already said 'clearly' he would  #TrumpIsATraitor</w:t>
      </w:r>
    </w:p>
    <w:p>
      <w:r>
        <w:rPr>
          <w:b/>
          <w:u w:val="single"/>
        </w:rPr>
        <w:t>179169</w:t>
      </w:r>
    </w:p>
    <w:p>
      <w:r>
        <w:t>What's going on???  What's the use of playing in ICC,All the matches would be declared from rains.  I think this the best world cup ever.  They would have planned well or else it wouldn't happen. #ShameOnICC  #CWC19</w:t>
      </w:r>
    </w:p>
    <w:p>
      <w:r>
        <w:rPr>
          <w:b/>
          <w:u w:val="single"/>
        </w:rPr>
        <w:t>179170</w:t>
      </w:r>
    </w:p>
    <w:p>
      <w:r>
        <w:t>Another horrible decision by the umpire. Umpiring has been off the worst quality this @cricketworldcup. Why the fuck a team suffer because of a human error? #ShameOnICC #ENGvWI #CWC19</w:t>
      </w:r>
    </w:p>
    <w:p>
      <w:r>
        <w:rPr>
          <w:b/>
          <w:u w:val="single"/>
        </w:rPr>
        <w:t>179171</w:t>
      </w:r>
    </w:p>
    <w:p>
      <w:r>
        <w:t>25 years ago today this bastard had handcuffs on &amp;amp; was where he needs to be; JAIL!! To join Twitter around the anniversary of the butchering of 2 people he killed (he was found GUILTY in civil suit) is sick #murderer #RememberRonandNicole #OJSimpson https://t.co/0ET63xpkfh</w:t>
      </w:r>
    </w:p>
    <w:p>
      <w:r>
        <w:rPr>
          <w:b/>
          <w:u w:val="single"/>
        </w:rPr>
        <w:t>179172</w:t>
      </w:r>
    </w:p>
    <w:p>
      <w:r>
        <w:t>#ShameOnICC Do a favour to cricket lovers all over the world shift the remaining matches to India..BCCI can still successfully conduct this world cup 😄😄</w:t>
      </w:r>
    </w:p>
    <w:p>
      <w:r>
        <w:rPr>
          <w:b/>
          <w:u w:val="single"/>
        </w:rPr>
        <w:t>179173</w:t>
      </w:r>
    </w:p>
    <w:p>
      <w:r>
        <w:t>Hey @ICC what’s wrong in having Country's Army's Sacrifice Symbol on gloves ? Don’t stoop so low! #DhoniKeepsTheGlove https://t.co/kQB3ROydqR</w:t>
      </w:r>
    </w:p>
    <w:p>
      <w:r>
        <w:rPr>
          <w:b/>
          <w:u w:val="single"/>
        </w:rPr>
        <w:t>179174</w:t>
      </w:r>
    </w:p>
    <w:p>
      <w:r>
        <w:t>@realDonaldTrump I am sure it will be a big show, that's all you have to offer America, a big show!  #TrumpIsAMoron   #TrumpIsADisgrace   #Dotard   #TrumpIsNotAboveTheLaw   #TrumpIsATraitor</w:t>
      </w:r>
    </w:p>
    <w:p>
      <w:r>
        <w:rPr>
          <w:b/>
          <w:u w:val="single"/>
        </w:rPr>
        <w:t>179175</w:t>
      </w:r>
    </w:p>
    <w:p>
      <w:r>
        <w:t>Donald and the Delusion Discount #Resist #ResistTrump #FuckTrump https://t.co/UJHYEn74ZR</w:t>
      </w:r>
    </w:p>
    <w:p>
      <w:r>
        <w:rPr>
          <w:b/>
          <w:u w:val="single"/>
        </w:rPr>
        <w:t>179176</w:t>
      </w:r>
    </w:p>
    <w:p>
      <w:r>
        <w:t>Wow. What a perfect summary of this administration. #BernieSanders #NotMeUs #FuckTrump https://t.co/zNWeuQsWrM</w:t>
      </w:r>
    </w:p>
    <w:p>
      <w:r>
        <w:rPr>
          <w:b/>
          <w:u w:val="single"/>
        </w:rPr>
        <w:t>179177</w:t>
      </w:r>
    </w:p>
    <w:p>
      <w:r>
        <w:t>@smritiirani @myogiadityanath  @AmitShah @rsprasad  Ma'am, the status of women safety under you're rule have become worse. Are really the roads have become safe from demon.They are now attacking on the soul of humanity it's high time to step up.#DeathPenalty #TwinkleSharma #rapist</w:t>
      </w:r>
    </w:p>
    <w:p>
      <w:r>
        <w:rPr>
          <w:b/>
          <w:u w:val="single"/>
        </w:rPr>
        <w:t>179178</w:t>
      </w:r>
    </w:p>
    <w:p>
      <w:r>
        <w:t>@IvankaTrump Happy #JohnMcCainDay #TrumpIsATraitor</w:t>
      </w:r>
    </w:p>
    <w:p>
      <w:r>
        <w:rPr>
          <w:b/>
          <w:u w:val="single"/>
        </w:rPr>
        <w:t>179179</w:t>
      </w:r>
    </w:p>
    <w:p>
      <w:r>
        <w:t>£9.95 from Amazon -    Born into privilege and with scant regard for others, only himself, this book truly is an eye-opener.    This is an important book. It needs to be widely read so if you buy it pass it on to friends and get them to pass it on.    #BorisJohnsonShouldNotBePM https://t.co/MarJ6jkN7i</w:t>
      </w:r>
    </w:p>
    <w:p>
      <w:r>
        <w:rPr>
          <w:b/>
          <w:u w:val="single"/>
        </w:rPr>
        <w:t>179180</w:t>
      </w:r>
    </w:p>
    <w:p>
      <w:r>
        <w:t>@CMofKarnataka @DVSBJP @BSYBJP How come @BJP4Karnataka not forcing Ruling govt for CBI investigation? #IMAfraud SIT and CID means just washing hands. Victims will not get justice best example is #TGSFraud</w:t>
      </w:r>
    </w:p>
    <w:p>
      <w:r>
        <w:rPr>
          <w:b/>
          <w:u w:val="single"/>
        </w:rPr>
        <w:t>179181</w:t>
      </w:r>
    </w:p>
    <w:p>
      <w:r>
        <w:t>so we wait 4 years just to see the rain in England. #ENGvWI #eng #ShameOnICC</w:t>
      </w:r>
    </w:p>
    <w:p>
      <w:r>
        <w:rPr>
          <w:b/>
          <w:u w:val="single"/>
        </w:rPr>
        <w:t>179182</w:t>
      </w:r>
    </w:p>
    <w:p>
      <w:r>
        <w:t>US embassies defy .@realDonaldTrump administration orders not to fly #LGBT #rainbow flags for #PrideMonth2019.     #FuckTrump 🖕    https://t.co/RIKnFvABps #Pride2019 #PrideMonth #PrideParade #gay #LGBTQ #Resist #Resistance #TheResistance #UniteBlue #VoteBlue #VoteBlue2020</w:t>
      </w:r>
    </w:p>
    <w:p>
      <w:r>
        <w:rPr>
          <w:b/>
          <w:u w:val="single"/>
        </w:rPr>
        <w:t>179183</w:t>
      </w:r>
    </w:p>
    <w:p>
      <w:r>
        <w:t>No education institutions should support any employees that support #rapist! To support a rapist subconsciously send a message that rape is okay! To support a man that rape women puts the safety of students at risk. It says women are nothing but some man release toilet! #harvard</w:t>
      </w:r>
    </w:p>
    <w:p>
      <w:r>
        <w:rPr>
          <w:b/>
          <w:u w:val="single"/>
        </w:rPr>
        <w:t>179184</w:t>
      </w:r>
    </w:p>
    <w:p>
      <w:r>
        <w:t>https://t.co/cYkQ1tyhs9 Lets cut the crap, Dems didn't pay for the Dossier, they paid GPS Fusion, an established AMERICAN oppo research firm, who found the Dossier who them turned in into the FBI @AdrianaCohen16 #TrumpIsATraitor #MAGA #Patriots #PJNET</w:t>
      </w:r>
    </w:p>
    <w:p>
      <w:r>
        <w:rPr>
          <w:b/>
          <w:u w:val="single"/>
        </w:rPr>
        <w:t>179185</w:t>
      </w:r>
    </w:p>
    <w:p>
      <w:r>
        <w:t>Bernie Sanders #FuckTrump #BernSpurs #tshirt #tees #trump #politics #2020 #feelthebern #usa  #etsy #TrumpsWorseThanNixon #TrumpIsACriminal #TrumpRussia #clothing #shirt #shortsleeve #crew #democrat #bernie #campaign #political https://t.co/OIhvs7BdHD https://t.co/VrjTNVruja</w:t>
      </w:r>
    </w:p>
    <w:p>
      <w:r>
        <w:rPr>
          <w:b/>
          <w:u w:val="single"/>
        </w:rPr>
        <w:t>179186</w:t>
      </w:r>
    </w:p>
    <w:p>
      <w:r>
        <w:t>#Mamata's CALL for #BallotBox,    Costing her #CM CHAIR ?    #EVM_AmitShah ON PROWL !    #EVMSarkar #EVM #evmpm #bengal #BJP #LokSabhaElections2019 #MamataLosingControl #MamataBanerjee #DoctorsFightBack #DoctorsStrike #IMA #IMAScam #IMAFraud #DoctorStrike #DoctorsProtest #westbengal https://t.co/FNvD4aw4Z0</w:t>
      </w:r>
    </w:p>
    <w:p>
      <w:r>
        <w:rPr>
          <w:b/>
          <w:u w:val="single"/>
        </w:rPr>
        <w:t>179187</w:t>
      </w:r>
    </w:p>
    <w:p>
      <w:r>
        <w:t>Kellen Winslow Jr. #GUILTY #Rapist  https://t.co/EoOYbh4Fb2</w:t>
      </w:r>
    </w:p>
    <w:p>
      <w:r>
        <w:rPr>
          <w:b/>
          <w:u w:val="single"/>
        </w:rPr>
        <w:t>179188</w:t>
      </w:r>
    </w:p>
    <w:p>
      <w:r>
        <w:t>@angelique1z They should stop asking questions and just begin hurling expletives at him. #fucktRump</w:t>
      </w:r>
    </w:p>
    <w:p>
      <w:r>
        <w:rPr>
          <w:b/>
          <w:u w:val="single"/>
        </w:rPr>
        <w:t>179189</w:t>
      </w:r>
    </w:p>
    <w:p>
      <w:r>
        <w:t>This thing is no #JackieO.  Dream on Fat Boy. @realDonaldTrump @FLOTUS    #TrumpIsATraitor #Trump2020 #JohnMcCainDay #TrumpBirthday https://t.co/LVH5jpHjdb</w:t>
      </w:r>
    </w:p>
    <w:p>
      <w:r>
        <w:rPr>
          <w:b/>
          <w:u w:val="single"/>
        </w:rPr>
        <w:t>179190</w:t>
      </w:r>
    </w:p>
    <w:p>
      <w:r>
        <w:t>Heyy @msdhoni please get the tattoo of our balidan badge: the badge of honour.    #DhoniKeepTheGlove #DhoniKeepsTheGlove #DhoniKeSaathDesh #DhoniVsICC #ICC #ICCVersusIndia #ICCWorldCup2019 @virendersehwag @BCCI #WC2019</w:t>
      </w:r>
    </w:p>
    <w:p>
      <w:r>
        <w:rPr>
          <w:b/>
          <w:u w:val="single"/>
        </w:rPr>
        <w:t>179191</w:t>
      </w:r>
    </w:p>
    <w:p>
      <w:r>
        <w:t>People who document evidence of violent extremism are being shut down in Youtube's crackdown on violent extremism #Resist #ResistTrump #FuckTrump https://t.co/khMOn8hFG5</w:t>
      </w:r>
    </w:p>
    <w:p>
      <w:r>
        <w:rPr>
          <w:b/>
          <w:u w:val="single"/>
        </w:rPr>
        <w:t>179192</w:t>
      </w:r>
    </w:p>
    <w:p>
      <w:r>
        <w:t>@RepMattGaetz @realDonaldTrump Trump was not exonerated. Referred to Congress for further investigation. #ReadTheMuellerReport #TrumpIsATraitor   I like president's who don't accept foreign influence in American elections. https://t.co/EnOYP9miyF</w:t>
      </w:r>
    </w:p>
    <w:p>
      <w:r>
        <w:rPr>
          <w:b/>
          <w:u w:val="single"/>
        </w:rPr>
        <w:t>179193</w:t>
      </w:r>
    </w:p>
    <w:p>
      <w:r>
        <w:t>@ShefVaidya @MamataOfficial Being ETHICAL is the ability to do the RIGHT thing, even when NO ONE is watching, even when doing the WRONG THING may be LEGAL!  #DoctorsFightBack</w:t>
      </w:r>
    </w:p>
    <w:p>
      <w:r>
        <w:rPr>
          <w:b/>
          <w:u w:val="single"/>
        </w:rPr>
        <w:t>179194</w:t>
      </w:r>
    </w:p>
    <w:p>
      <w:r>
        <w:t>World cup turning out to be raincup while @ICC giving us a world cup where we get to see every drama related to the sport except a good cricket match #ICCWorldCup2019 #ShameOnICC #raincup @ECB_cricket @BCCI https://t.co/Sr7HVIJ1VB</w:t>
      </w:r>
    </w:p>
    <w:p>
      <w:r>
        <w:rPr>
          <w:b/>
          <w:u w:val="single"/>
        </w:rPr>
        <w:t>179195</w:t>
      </w:r>
    </w:p>
    <w:p>
      <w:r>
        <w:t>Doctors wearing black badge protest at MGM Medical College and Hospital in Jamshedpur for #WestBengal issue  #DoctorsFightBack</w:t>
      </w:r>
    </w:p>
    <w:p>
      <w:r>
        <w:rPr>
          <w:b/>
          <w:u w:val="single"/>
        </w:rPr>
        <w:t>179196</w:t>
      </w:r>
    </w:p>
    <w:p>
      <w:r>
        <w:t>@cowboytexas @MedicVet68 Projection.  #TrumpIsATraitor https://t.co/fbSmF4YIhZ</w:t>
      </w:r>
    </w:p>
    <w:p>
      <w:r>
        <w:rPr>
          <w:b/>
          <w:u w:val="single"/>
        </w:rPr>
        <w:t>179197</w:t>
      </w:r>
    </w:p>
    <w:p>
      <w:r>
        <w:t>@realDonaldTrump you are trying to stage a war by blowing up a ship,blaming Iran, real Americans see this. your personal financial ties with #SaudiaArabi to get you $$ while U betray America is ur agenda! your a #CRIMINAL #Impeachment #TrumpLies #Marine mom #FuckSaudi #FuckTrump #StagedbyAmerica https://t.co/Acl0MwIDLN</w:t>
      </w:r>
    </w:p>
    <w:p>
      <w:r>
        <w:rPr>
          <w:b/>
          <w:u w:val="single"/>
        </w:rPr>
        <w:t>179198</w:t>
      </w:r>
    </w:p>
    <w:p>
      <w:r>
        <w:t>@iamshiv08 @ICC #ShameOnICC  #INDvPAK  #CWC19  #SLvAUS  Predicting the future... #SAvENG 1992 WC semi final... D/W 1 ball 22 runs... 😂😂😂  https://t.co/61NEHu5uye</w:t>
      </w:r>
    </w:p>
    <w:p>
      <w:r>
        <w:rPr>
          <w:b/>
          <w:u w:val="single"/>
        </w:rPr>
        <w:t>179199</w:t>
      </w:r>
    </w:p>
    <w:p>
      <w:r>
        <w:t>#ShameOnICC   - ICC is earning billions from this event, but #ICC could have managed the event in much better way and could win #CricketWorldCup19 https://t.co/4chY2zfj0q</w:t>
      </w:r>
    </w:p>
    <w:p>
      <w:r>
        <w:rPr>
          <w:b/>
          <w:u w:val="single"/>
        </w:rPr>
        <w:t>179200</w:t>
      </w:r>
    </w:p>
    <w:p>
      <w:r>
        <w:t>@realDonaldTrump There is more to life than golf😟  #TrumpIsATraitor   #TrumpIsADisgrace</w:t>
      </w:r>
    </w:p>
    <w:p>
      <w:r>
        <w:rPr>
          <w:b/>
          <w:u w:val="single"/>
        </w:rPr>
        <w:t>179201</w:t>
      </w:r>
    </w:p>
    <w:p>
      <w:r>
        <w:t>@RealSkipBayless You are quite the #douchebag</w:t>
      </w:r>
    </w:p>
    <w:p>
      <w:r>
        <w:rPr>
          <w:b/>
          <w:u w:val="single"/>
        </w:rPr>
        <w:t>179202</w:t>
      </w:r>
    </w:p>
    <w:p>
      <w:r>
        <w:t>@realDonaldTrump @senatemajldr @MarkWarner SHAME ON YOU #WorstPresidentEver   you &amp;amp; your little crooked  Lying @senatemajldr  are destroying America #NervousDonald  #TrumpCrimeFamily  #TrumpIsATraitor  #mitchmustgo  #DelusionalDonald   must go #JohnMcCainDay  yes it's #JohnMcCainDay  he is an American Hero trump is not!</w:t>
      </w:r>
    </w:p>
    <w:p>
      <w:r>
        <w:rPr>
          <w:b/>
          <w:u w:val="single"/>
        </w:rPr>
        <w:t>179203</w:t>
      </w:r>
    </w:p>
    <w:p>
      <w:r>
        <w:t>Repost erniecartright  .  #impeach #impeachment #POTUS #usa #idiot #trump #fucktrump #dumptrump #vote #truth  #america #republicans #pos #ignorance #racist  #sexist  #funny #Lmao #laugh #comedy https://t.co/gPCRLRNmum</w:t>
      </w:r>
    </w:p>
    <w:p>
      <w:r>
        <w:rPr>
          <w:b/>
          <w:u w:val="single"/>
        </w:rPr>
        <w:t>179204</w:t>
      </w:r>
    </w:p>
    <w:p>
      <w:r>
        <w:t>@realDonaldTrump Trump that sounds like you are you mirroring?  #TrumpNatSecRisk   #JohnMcCainDayJune14   #TuckFrump   #TrumpIsATraitor</w:t>
      </w:r>
    </w:p>
    <w:p>
      <w:r>
        <w:rPr>
          <w:b/>
          <w:u w:val="single"/>
        </w:rPr>
        <w:t>179205</w:t>
      </w:r>
    </w:p>
    <w:p>
      <w:r>
        <w:t>#ShameOnICC #ICC #CWC2019   this is not a world cup just like a RainCUP.....icc plz take strong action  Worldcup is big tournament of world not boitrial series plz take strong action</w:t>
      </w:r>
    </w:p>
    <w:p>
      <w:r>
        <w:rPr>
          <w:b/>
          <w:u w:val="single"/>
        </w:rPr>
        <w:t>179206</w:t>
      </w:r>
    </w:p>
    <w:p>
      <w:r>
        <w:t>Trump says he never colluded with Russia but that if the opportunity came up to collude with,  let’s say, Norway, then yes...he’d probably collude. And that the FBI Director is wrong about that being illegal conspiracy. Yeah. Brilliant. #fucktrump #VoteBlueNoMatterWho2020</w:t>
      </w:r>
    </w:p>
    <w:p>
      <w:r>
        <w:rPr>
          <w:b/>
          <w:u w:val="single"/>
        </w:rPr>
        <w:t>179207</w:t>
      </w:r>
    </w:p>
    <w:p>
      <w:r>
        <w:t>@realDonaldTrump @MarshaBlackburn Happy John McCain Day! #JohnMcCainDay #TrumpIsATraitor</w:t>
      </w:r>
    </w:p>
    <w:p>
      <w:r>
        <w:rPr>
          <w:b/>
          <w:u w:val="single"/>
        </w:rPr>
        <w:t>179208</w:t>
      </w:r>
    </w:p>
    <w:p>
      <w:r>
        <w:t>@TheRealOJ32 #Murderer cold blooded killer</w:t>
      </w:r>
    </w:p>
    <w:p>
      <w:r>
        <w:rPr>
          <w:b/>
          <w:u w:val="single"/>
        </w:rPr>
        <w:t>179209</w:t>
      </w:r>
    </w:p>
    <w:p>
      <w:r>
        <w:t>#spermineye #rapist #weed #waitTHEconversationto make you cleanse me</w:t>
      </w:r>
    </w:p>
    <w:p>
      <w:r>
        <w:rPr>
          <w:b/>
          <w:u w:val="single"/>
        </w:rPr>
        <w:t>179210</w:t>
      </w:r>
    </w:p>
    <w:p>
      <w:r>
        <w:t>Good that @ICC has realised its folly. It now wants @BCCI to explain whether #Dhoni gloves were carrying any kind of political message. Hopefully shashank manohar will give up his stand. #DhoniKeepsTheGlove</w:t>
      </w:r>
    </w:p>
    <w:p>
      <w:r>
        <w:rPr>
          <w:b/>
          <w:u w:val="single"/>
        </w:rPr>
        <w:t>179211</w:t>
      </w:r>
    </w:p>
    <w:p>
      <w:r>
        <w:t>@Kevin_Maguire @GMB He's a coward for ignoring this too, yet nobody in the media or political sector seems to want to call him out on it. #NotFitToLead #BorisJohnsonShouldNotBePM #ToryLeadershipContest https://t.co/ixdOe5D0Ab</w:t>
      </w:r>
    </w:p>
    <w:p>
      <w:r>
        <w:rPr>
          <w:b/>
          <w:u w:val="single"/>
        </w:rPr>
        <w:t>179212</w:t>
      </w:r>
    </w:p>
    <w:p>
      <w:r>
        <w:t>@TheRealOJ32 has joined Twitter and here he is with his old pal @realDonaldTrump Stabby and Grabby. #OJSimpson #murderer let’s hope this is his undoing. https://t.co/kQHd3VyjPI</w:t>
      </w:r>
    </w:p>
    <w:p>
      <w:r>
        <w:rPr>
          <w:b/>
          <w:u w:val="single"/>
        </w:rPr>
        <w:t>179213</w:t>
      </w:r>
    </w:p>
    <w:p>
      <w:r>
        <w:t>@TheDweck #murderer   Let’s bombard him with it.</w:t>
      </w:r>
    </w:p>
    <w:p>
      <w:r>
        <w:rPr>
          <w:b/>
          <w:u w:val="single"/>
        </w:rPr>
        <w:t>179214</w:t>
      </w:r>
    </w:p>
    <w:p>
      <w:r>
        <w:t>Dear @ICC   It's not only symbol.  There are emotions attached with it,  #DhoniKeepTheGlove   #DhoniKeepsTheGlove #Dhoni #DhoniAtCWC19 #DhoniKeepBalidaanBadgeGlove https://t.co/iOLaEF5pNO</w:t>
      </w:r>
    </w:p>
    <w:p>
      <w:r>
        <w:rPr>
          <w:b/>
          <w:u w:val="single"/>
        </w:rPr>
        <w:t>179215</w:t>
      </w:r>
    </w:p>
    <w:p>
      <w:r>
        <w:t>#ShameOnICC    Chii Chii.... Waiting for 4 years for such a grand tournament and see the condition... Shame on you ICC, from next time focus on the venue instead of wicketkeeper's gloves 😡😡</w:t>
      </w:r>
    </w:p>
    <w:p>
      <w:r>
        <w:rPr>
          <w:b/>
          <w:u w:val="single"/>
        </w:rPr>
        <w:t>179216</w:t>
      </w:r>
    </w:p>
    <w:p>
      <w:r>
        <w:t>@slwh What a #dickhead</w:t>
      </w:r>
    </w:p>
    <w:p>
      <w:r>
        <w:rPr>
          <w:b/>
          <w:u w:val="single"/>
        </w:rPr>
        <w:t>179217</w:t>
      </w:r>
    </w:p>
    <w:p>
      <w:r>
        <w:t>Bad roads.  Accident.  Patient dies in hospital.  Let's hit the doctor  Bad food items.  Food poisoning.  Patient dies in hospital.  Let's hit the doctor  Never hit corrupt babus  Strange mentality....  #DoctorsFightBack #DoctorsProtest #DoctorsStrike #doctors_against_assualt</w:t>
      </w:r>
    </w:p>
    <w:p>
      <w:r>
        <w:rPr>
          <w:b/>
          <w:u w:val="single"/>
        </w:rPr>
        <w:t>179218</w:t>
      </w:r>
    </w:p>
    <w:p>
      <w:r>
        <w:t>Dear @icc instead of concentrating on what is on MSD's gloves, pls look towards remedies for poor umpiring in the tournament, He is just showing his patriotism  #DhoniKeepsTheGlove  #DhoniKeepTheGlove</w:t>
      </w:r>
    </w:p>
    <w:p>
      <w:r>
        <w:rPr>
          <w:b/>
          <w:u w:val="single"/>
        </w:rPr>
        <w:t>179219</w:t>
      </w:r>
    </w:p>
    <w:p>
      <w:r>
        <w:t>#CWC19 #ShameOnICC   A cricket lover never wants to saw 😣this on big screen. Four matches 🏏are abandoned due to rain ☔and almost every team is affected by this. Please choose a better country for the next time to host this prestigious tournament🏆 🏏       🙏🙏🙏 https://t.co/fIRATIMVms</w:t>
      </w:r>
    </w:p>
    <w:p>
      <w:r>
        <w:rPr>
          <w:b/>
          <w:u w:val="single"/>
        </w:rPr>
        <w:t>179220</w:t>
      </w:r>
    </w:p>
    <w:p>
      <w:r>
        <w:t>Still @ICC was busy in Doing Politics over @msdhoni's #balidaanbadge out of Four years @ICC has to conduct #wc Matches but @ICC  Is Centered towards @msdhoni  @ICC You should go to hell. Incompetent is on high level such a #Shame @ICC  #ShameOnICC</w:t>
      </w:r>
    </w:p>
    <w:p>
      <w:r>
        <w:rPr>
          <w:b/>
          <w:u w:val="single"/>
        </w:rPr>
        <w:t>179221</w:t>
      </w:r>
    </w:p>
    <w:p>
      <w:r>
        <w:t>WTF?!! @FLOTUS WILL NEVER AND I REPEAT NEVER, have the CLASS that Jackie O. had! This type of statement is utterly ridiculous and quite frankly disgusting SMH. #FUCKTRUMP #ImpeachTrump #LiarInChief  #ConMan #TrumpCrimeFamily #resist https://t.co/fP3RnOoBOX</w:t>
      </w:r>
    </w:p>
    <w:p>
      <w:r>
        <w:rPr>
          <w:b/>
          <w:u w:val="single"/>
        </w:rPr>
        <w:t>179222</w:t>
      </w:r>
    </w:p>
    <w:p>
      <w:r>
        <w:t>Thanks MSD...Now the entire world knows about 'Balidan Insignia'    #IndiaWithDhoni #DhoniKeepTheGlove #BalidaanBadge #DhoniKeSaathDesh #DhoniKeepsTheGlove https://t.co/WalrLiRmZA</w:t>
      </w:r>
    </w:p>
    <w:p>
      <w:r>
        <w:rPr>
          <w:b/>
          <w:u w:val="single"/>
        </w:rPr>
        <w:t>179223</w:t>
      </w:r>
    </w:p>
    <w:p>
      <w:r>
        <w:t>#DoctorsFightBack | Do you support the protests of doctors seeking safety in hospitals?</w:t>
      </w:r>
    </w:p>
    <w:p>
      <w:r>
        <w:rPr>
          <w:b/>
          <w:u w:val="single"/>
        </w:rPr>
        <w:t>179224</w:t>
      </w:r>
    </w:p>
    <w:p>
      <w:r>
        <w:t>Donald Trump wins elections because of help from foreign adversaries openly helping him, nice try sweetie. Don’t ever dare calling yourself a patriot while supporting a traitor. #FuckTrump #ImpeachTheMF #ImpeachTheMFTraitor https://t.co/skTJ3XqHnd</w:t>
      </w:r>
    </w:p>
    <w:p>
      <w:r>
        <w:rPr>
          <w:b/>
          <w:u w:val="single"/>
        </w:rPr>
        <w:t>179225</w:t>
      </w:r>
    </w:p>
    <w:p>
      <w:r>
        <w:t>He is already starting this talk. We need to act now before we have no choice! #TrumpIsATraitor #LockHimUp #TrumpIsTheEnemyOfThePeople https://t.co/XI2WvVKtr5</w:t>
      </w:r>
    </w:p>
    <w:p>
      <w:r>
        <w:rPr>
          <w:b/>
          <w:u w:val="single"/>
        </w:rPr>
        <w:t>179226</w:t>
      </w:r>
    </w:p>
    <w:p>
      <w:r>
        <w:t>It's 3rd class organization for world's biggest cup , sad to see helplessness of icc on this cruisal matter, #icc must learn from India about ground management and organizing such bigger tournament #ShameOnICC</w:t>
      </w:r>
    </w:p>
    <w:p>
      <w:r>
        <w:rPr>
          <w:b/>
          <w:u w:val="single"/>
        </w:rPr>
        <w:t>179227</w:t>
      </w:r>
    </w:p>
    <w:p>
      <w:r>
        <w:t>2020 presidential candidates must debate environmental policy #climatedebate  https://t.co/LJWUuAd6dl @moveon.    #ClimateDebate #ClimateEmergency #ClimateChangeIsReal #ClimateActionNow #fucktrump #TheResistance</w:t>
      </w:r>
    </w:p>
    <w:p>
      <w:r>
        <w:rPr>
          <w:b/>
          <w:u w:val="single"/>
        </w:rPr>
        <w:t>179228</w:t>
      </w:r>
    </w:p>
    <w:p>
      <w:r>
        <w:t>@MattHancock Your vision and BoJos are seemingly poles apart!  He is not One Nation, he’s dangerous and not bothered about anything or anyone except #Boris. Have you sold out for a promise you can keep your job?  #noprinciples #sellout #BorisJohnsonShouldNotBePM</w:t>
      </w:r>
    </w:p>
    <w:p>
      <w:r>
        <w:rPr>
          <w:b/>
          <w:u w:val="single"/>
        </w:rPr>
        <w:t>179229</w:t>
      </w:r>
    </w:p>
    <w:p>
      <w:r>
        <w:t>Happy John McCain Day! cc:@realDonaldTrump #BoneSpurs #ImpeachTrumpNow #TrumpIsATraitor https://t.co/TbAa1bKBui</w:t>
      </w:r>
    </w:p>
    <w:p>
      <w:r>
        <w:rPr>
          <w:b/>
          <w:u w:val="single"/>
        </w:rPr>
        <w:t>179230</w:t>
      </w:r>
    </w:p>
    <w:p>
      <w:r>
        <w:t>@torysmasher This 👇   #BorisJohnsonShouldNotBePM   #EVER     https://t.co/1SRpbCQxUw</w:t>
      </w:r>
    </w:p>
    <w:p>
      <w:r>
        <w:rPr>
          <w:b/>
          <w:u w:val="single"/>
        </w:rPr>
        <w:t>179231</w:t>
      </w:r>
    </w:p>
    <w:p>
      <w:r>
        <w:t>@thehill LMAO what a #douchebag, no scandal because the Government is so corrupt.. no-one will hold them accountable</w:t>
      </w:r>
    </w:p>
    <w:p>
      <w:r>
        <w:rPr>
          <w:b/>
          <w:u w:val="single"/>
        </w:rPr>
        <w:t>179232</w:t>
      </w:r>
    </w:p>
    <w:p>
      <w:r>
        <w:t>@ReutersUS Did he call for #Kushner to bring out the #BoneSaws?     #MBS  #MURDERER</w:t>
      </w:r>
    </w:p>
    <w:p>
      <w:r>
        <w:rPr>
          <w:b/>
          <w:u w:val="single"/>
        </w:rPr>
        <w:t>179233</w:t>
      </w:r>
    </w:p>
    <w:p>
      <w:r>
        <w:t>@realDonaldTrump You won't be available after 2020, you'll be busy in court and then in prison for the rest of your miserable little life. #KarmaIsComingForYou #HellAwaitsTrump #LOCKHIMUP #LockUpTrump #TraitorTrump #TrumpCrimeFamily #SexualAssault #Rapist #Liar https://t.co/DpCYnM4dE2</w:t>
      </w:r>
    </w:p>
    <w:p>
      <w:r>
        <w:rPr>
          <w:b/>
          <w:u w:val="single"/>
        </w:rPr>
        <w:t>179234</w:t>
      </w:r>
    </w:p>
    <w:p>
      <w:r>
        <w:t>@HillaryPix I love her - sad to think what we missed out on.. #FuckTrump</w:t>
      </w:r>
    </w:p>
    <w:p>
      <w:r>
        <w:rPr>
          <w:b/>
          <w:u w:val="single"/>
        </w:rPr>
        <w:t>179235</w:t>
      </w:r>
    </w:p>
    <w:p>
      <w:r>
        <w:t>@ICC Icc Want Not any Asian Team come in Semi Final.    Not any Single match of England effected by rain.    #ShameOnICC</w:t>
      </w:r>
    </w:p>
    <w:p>
      <w:r>
        <w:rPr>
          <w:b/>
          <w:u w:val="single"/>
        </w:rPr>
        <w:t>179236</w:t>
      </w:r>
    </w:p>
    <w:p>
      <w:r>
        <w:t>I love it,   But I'll never trust 'the polls' ever again.    #FuckTrump https://t.co/N6rIaWTNNZ</w:t>
      </w:r>
    </w:p>
    <w:p>
      <w:r>
        <w:rPr>
          <w:b/>
          <w:u w:val="single"/>
        </w:rPr>
        <w:t>179237</w:t>
      </w:r>
    </w:p>
    <w:p>
      <w:r>
        <w:t>Here is a prime example of the #Libtards we see, like @ReallySwara . The folks on this flight helped a #Convicted #Child #Rapist get more days at her Majesty's expense | https://t.co/tQNeErGfq1 | #YakubAhmed</w:t>
      </w:r>
    </w:p>
    <w:p>
      <w:r>
        <w:rPr>
          <w:b/>
          <w:u w:val="single"/>
        </w:rPr>
        <w:t>179238</w:t>
      </w:r>
    </w:p>
    <w:p>
      <w:r>
        <w:t>@pankhuripathak @myogiadityanath @Uppolice Govt of India &amp;amp; #Police sud act strictly n treat   1. #Terrorist supporter as #Terrorist   2.#Rapist supporter as #Rapist   3.Hate/Rumor spreader supporter n haters either be Politician like @pankhuripathak or @rssurjewala or #tukdetukdegang @kanhaiyakumar @UmarKhalidJNU or else</w:t>
      </w:r>
    </w:p>
    <w:p>
      <w:r>
        <w:rPr>
          <w:b/>
          <w:u w:val="single"/>
        </w:rPr>
        <w:t>179239</w:t>
      </w:r>
    </w:p>
    <w:p>
      <w:r>
        <w:t>Who gets the #dickhead 🦆😏( Can't find emoj)iof the week award? Me, of course..for agreeing to do @BigRomanceBar @dublinrecordclub show next Wed when I'm not even here. Sorry #graham Smith for messing you about. We'll sort out another date, if you haven't lost patience already.</w:t>
      </w:r>
    </w:p>
    <w:p>
      <w:r>
        <w:rPr>
          <w:b/>
          <w:u w:val="single"/>
        </w:rPr>
        <w:t>179240</w:t>
      </w:r>
    </w:p>
    <w:p>
      <w:r>
        <w:t>@MrJonCryer So his “joke” about her committing treason was referring to her sex strike; or did I misunderstand? Because that’s kind of gross 😒 Then he had the gall to insult her acting too? #douchebag</w:t>
      </w:r>
    </w:p>
    <w:p>
      <w:r>
        <w:rPr>
          <w:b/>
          <w:u w:val="single"/>
        </w:rPr>
        <w:t>179241</w:t>
      </w:r>
    </w:p>
    <w:p>
      <w:r>
        <w:t>Killer Robert shulman   A Headless corpse with its legs severed was discovered at the Brooklyn recycling plant #murderer #deathrow #truecrimeaddict #crimebydesign https://t.co/2uhFvRfv9V</w:t>
      </w:r>
    </w:p>
    <w:p>
      <w:r>
        <w:rPr>
          <w:b/>
          <w:u w:val="single"/>
        </w:rPr>
        <w:t>179242</w:t>
      </w:r>
    </w:p>
    <w:p>
      <w:r>
        <w:t>Mahendra Singh Dhoni's love for the Nation, Armed Forces and Soldiers has been intact which is truly commendable. He is Nation's Hero. No one represents our Country better than him. I stand with @msdhoni  #DhoniKeepsTheGlove #DhoniKeSaathDesh   #IndiaWithDhoni https://t.co/Bhcs6urzQ6</w:t>
      </w:r>
    </w:p>
    <w:p>
      <w:r>
        <w:rPr>
          <w:b/>
          <w:u w:val="single"/>
        </w:rPr>
        <w:t>179243</w:t>
      </w:r>
    </w:p>
    <w:p>
      <w:r>
        <w:t>Where the hell was Indian Medical Association, when more than 60 children died due to lack of Oxygen in Gorakhpur in just 24 hours #DoctorsFightBack #DoctorsUnderOppression #Gorakhpur</w:t>
      </w:r>
    </w:p>
    <w:p>
      <w:r>
        <w:rPr>
          <w:b/>
          <w:u w:val="single"/>
        </w:rPr>
        <w:t>179244</w:t>
      </w:r>
    </w:p>
    <w:p>
      <w:r>
        <w:t>@JasonOverstreet @ewarren @ewarren ALL the way... to the @WhiteHouse 💥 #FUCKTRUMP</w:t>
      </w:r>
    </w:p>
    <w:p>
      <w:r>
        <w:rPr>
          <w:b/>
          <w:u w:val="single"/>
        </w:rPr>
        <w:t>179245</w:t>
      </w:r>
    </w:p>
    <w:p>
      <w:r>
        <w:t>Nature and urban. Dancing together like in harmony. I think we ALL just learned something. Didn’t we. From not just nature. Not just urban. But from... the dance :) #rainbow #myafternoonwalk #dickhead https://t.co/NW9zxJuR1J https://t.co/2f9goqwTbw</w:t>
      </w:r>
    </w:p>
    <w:p>
      <w:r>
        <w:rPr>
          <w:b/>
          <w:u w:val="single"/>
        </w:rPr>
        <w:t>179246</w:t>
      </w:r>
    </w:p>
    <w:p>
      <w:r>
        <w:t>@karoljeanne11 @Psychictaxi @MrsUsa3 @RED_IN_PA @Real_AzKyle @judgejed1 @TwistedOne96 @rogueranger23 @Randal68052371 @RickLRobbins @unctarheels5633 @wwoodward921 @JoItalia_PhD @cyberwalkers @saywhn @david92264 @KirolosSam @Long1Ryder @SRex41563921 @RomesburgJeremy @Truthseaker10 @mystormee @01ravenking @POTUS @AnthonyGuidera @imthemommy6 @NationalistOf @staggerlee422 @johninphx @kay89266490 @roseandkim @TakebackUSA2 @mysterypatriot7 @Pinkie_CLC @az_grl @AZk8LovPet @donjean13 @LindaMusgrove9 @NikkythaBee @LoveCovfefe2020 @KittyCa29252463 @Jasmine8137488 @tonnabonnona @hummingbird102 @SuzieMcCloud @james960909 @shabeau2 @RealReginaC @ConiJSteel .  Holy SH*T!!!  Gotta agree with BOTH you patriots on that #DoucheBag!    I’m just gonna leave this here...⤵️⤵️🤣😂🤣    #PrimaryRomney  #DrainTheSwamp https://t.co/73ntQFBRGd</w:t>
      </w:r>
    </w:p>
    <w:p>
      <w:r>
        <w:rPr>
          <w:b/>
          <w:u w:val="single"/>
        </w:rPr>
        <w:t>179247</w:t>
      </w:r>
    </w:p>
    <w:p>
      <w:r>
        <w:t>@ShobhaBJP Madam why you never spoke about #TGSFraud &amp;amp; #DreamzGKfraud ,Today you talk about #IMAFraud bz they financed PFI?Sachin naik and his team financed election funding for @BJP4Karnataka ?</w:t>
      </w:r>
    </w:p>
    <w:p>
      <w:r>
        <w:rPr>
          <w:b/>
          <w:u w:val="single"/>
        </w:rPr>
        <w:t>179248</w:t>
      </w:r>
    </w:p>
    <w:p>
      <w:r>
        <w:t>Literally, blood was shed. In the end no money was raised for charity, but the Kennedy assassination was solved.    https://t.co/WtETOwX0Cc    #FlashbackFriday #2016Election #VoteBlueAndBringAFriend #VoteBlueToSaveAmericanDemocracy #TrumpIsATraitor #VoteEarly #NovemberIsComing #FBR https://t.co/Tkzps1HkKs</w:t>
      </w:r>
    </w:p>
    <w:p>
      <w:r>
        <w:rPr>
          <w:b/>
          <w:u w:val="single"/>
        </w:rPr>
        <w:t>179249</w:t>
      </w:r>
    </w:p>
    <w:p>
      <w:r>
        <w:t>Mamata didi thinks herself as a 'Mastaans' n hd been bulldozing every institutions,which comes her way.She feels tat jst bcos she is a CM, she cn do anything she wants n cn use her power ruthlessly 2 stop any dissenting voice.  It's shameful @MamataOfficial didi  #DoctorsFightBack</w:t>
      </w:r>
    </w:p>
    <w:p>
      <w:r>
        <w:rPr>
          <w:b/>
          <w:u w:val="single"/>
        </w:rPr>
        <w:t>179250</w:t>
      </w:r>
    </w:p>
    <w:p>
      <w:r>
        <w:t>Imagine a world in which @realDonaldTrump isn't the biggest scumbag in it.    Go ahead and try.  It's impossible.    One day these men will have justice.  One day America will have justice.    #FuckTrump https://t.co/IzR4JT91Zt</w:t>
      </w:r>
    </w:p>
    <w:p>
      <w:r>
        <w:rPr>
          <w:b/>
          <w:u w:val="single"/>
        </w:rPr>
        <w:t>179251</w:t>
      </w:r>
    </w:p>
    <w:p>
      <w:r>
        <w:t>The University of Alabama Will Return $21.5 Million After the Donor Denounced the State’s Abortion Law #Resist #ResistTrump #FuckTrump https://t.co/j7sgcq4rAd</w:t>
      </w:r>
    </w:p>
    <w:p>
      <w:r>
        <w:rPr>
          <w:b/>
          <w:u w:val="single"/>
        </w:rPr>
        <w:t>179252</w:t>
      </w:r>
    </w:p>
    <w:p>
      <w:r>
        <w:t>@seattletimes @Pauledroberts He should be tarred and feathered! No more @SteMichelle 🍷for me. 🖕 #boycott #murderer</w:t>
      </w:r>
    </w:p>
    <w:p>
      <w:r>
        <w:rPr>
          <w:b/>
          <w:u w:val="single"/>
        </w:rPr>
        <w:t>179253</w:t>
      </w:r>
    </w:p>
    <w:p>
      <w:r>
        <w:t>Trump Sides With North Korea Against the CIA #Resist #ResistTrump #FuckTrump https://t.co/RpLoZVCS5r</w:t>
      </w:r>
    </w:p>
    <w:p>
      <w:r>
        <w:rPr>
          <w:b/>
          <w:u w:val="single"/>
        </w:rPr>
        <w:t>179254</w:t>
      </w:r>
    </w:p>
    <w:p>
      <w:r>
        <w:t>@mlfinches @mikeedw56668977 Happy #JohnMcCainDay !!    #TrumpIsATraitor</w:t>
      </w:r>
    </w:p>
    <w:p>
      <w:r>
        <w:rPr>
          <w:b/>
          <w:u w:val="single"/>
        </w:rPr>
        <w:t>179255</w:t>
      </w:r>
    </w:p>
    <w:p>
      <w:r>
        <w:t>@realDonaldTrump Hard pass on anything you’d recommend. But I did order this one:  https://t.co/kdWNLSh0Cn  #FuckTrump</w:t>
      </w:r>
    </w:p>
    <w:p>
      <w:r>
        <w:rPr>
          <w:b/>
          <w:u w:val="single"/>
        </w:rPr>
        <w:t>179256</w:t>
      </w:r>
    </w:p>
    <w:p>
      <w:r>
        <w:t>@ImranKhanPTI Then arrest #FaisalVawda, #AleemKhan, #JahangirTareen &amp;amp; your sister #AleemaKhan.     @FaisalVawdaPTI, @aleemkhan_pti, @JahangirKTareen   @OfficialDGISPR @ArifAlvi   #PMIKAddress #PMIK   #ImranKhan #PTI   #ImranHataoMulkBachao #PTIMF</w:t>
      </w:r>
    </w:p>
    <w:p>
      <w:r>
        <w:rPr>
          <w:b/>
          <w:u w:val="single"/>
        </w:rPr>
        <w:t>179257</w:t>
      </w:r>
    </w:p>
    <w:p>
      <w:r>
        <w:t>@NBCNews Exclusive: This #douchebag likes our #douchebag @potus  Maybe they can get adjoining cells.  #PrisonForTrump</w:t>
      </w:r>
    </w:p>
    <w:p>
      <w:r>
        <w:rPr>
          <w:b/>
          <w:u w:val="single"/>
        </w:rPr>
        <w:t>179258</w:t>
      </w:r>
    </w:p>
    <w:p>
      <w:r>
        <w:t>@MamataOfficial to amend laws to bring more insiders like #Rohingyas and #Bangladeshis into medical education and send outsider Indians out !  #SaveBengal #Savethedoctors #MamataBanerjee losing control over #WestBengal #DoctorsFightBack</w:t>
      </w:r>
    </w:p>
    <w:p>
      <w:r>
        <w:rPr>
          <w:b/>
          <w:u w:val="single"/>
        </w:rPr>
        <w:t>179259</w:t>
      </w:r>
    </w:p>
    <w:p>
      <w:r>
        <w:t>@loretta_stiles @54cpo @tonyschwartz @gtconway3d Have you read the Mueller Report? You can randomly pick a page and it's shocking how grimy he and his associates behaved. #trump #TrumpIsATraitor</w:t>
      </w:r>
    </w:p>
    <w:p>
      <w:r>
        <w:rPr>
          <w:b/>
          <w:u w:val="single"/>
        </w:rPr>
        <w:t>179260</w:t>
      </w:r>
    </w:p>
    <w:p>
      <w:r>
        <w:t>@realDonaldTrump I’m definitely feeling harassed by you at this point. So we finally agree on something! #PresidentialHarassment #MyPresidentIsHarassingMe #FuckTrump #WhoseTheCreeperInTheWhiteHouse</w:t>
      </w:r>
    </w:p>
    <w:p>
      <w:r>
        <w:rPr>
          <w:b/>
          <w:u w:val="single"/>
        </w:rPr>
        <w:t>179261</w:t>
      </w:r>
    </w:p>
    <w:p>
      <w:r>
        <w:t>This is patriotism.And Dhoni has the right to use it.But what icc doing is absolutely worse...I,we support Dhoni...  #DhoniKeepsTheGlove   @msdhoni   @ICC</w:t>
      </w:r>
    </w:p>
    <w:p>
      <w:r>
        <w:rPr>
          <w:b/>
          <w:u w:val="single"/>
        </w:rPr>
        <w:t>179262</w:t>
      </w:r>
    </w:p>
    <w:p>
      <w:r>
        <w:t>Did the intelligence committee find any intelligence in @DonaldJTrumpJr ? Asking for people who don't lie to congress. #TrumpIsATraitor #TrumpMustResign</w:t>
      </w:r>
    </w:p>
    <w:p>
      <w:r>
        <w:rPr>
          <w:b/>
          <w:u w:val="single"/>
        </w:rPr>
        <w:t>179263</w:t>
      </w:r>
    </w:p>
    <w:p>
      <w:r>
        <w:t>@LanceForman ffs ... when did Brits start calling their kids 'Lance' ?!    What next - 'Chip', 'Buck' or 'Forrest' ?    #dickhead #Braindead</w:t>
      </w:r>
    </w:p>
    <w:p>
      <w:r>
        <w:rPr>
          <w:b/>
          <w:u w:val="single"/>
        </w:rPr>
        <w:t>179264</w:t>
      </w:r>
    </w:p>
    <w:p>
      <w:r>
        <w:t>@sineadrousse @NSRoundtable @ofirgendelman Trump is a #racist and a #rapist! #KatieJohnson</w:t>
      </w:r>
    </w:p>
    <w:p>
      <w:r>
        <w:rPr>
          <w:b/>
          <w:u w:val="single"/>
        </w:rPr>
        <w:t>179265</w:t>
      </w:r>
    </w:p>
    <w:p>
      <w:r>
        <w:t>@GOP Hard pass.  #TrumpIsATraitor https://t.co/WqnxlUWt1Y</w:t>
      </w:r>
    </w:p>
    <w:p>
      <w:r>
        <w:rPr>
          <w:b/>
          <w:u w:val="single"/>
        </w:rPr>
        <w:t>179266</w:t>
      </w:r>
    </w:p>
    <w:p>
      <w:r>
        <w:t>So you guys are finally starting to call Putin, 'God'?    #Putin #TrumpIsATraitor https://t.co/3cQ6dvrIbN</w:t>
      </w:r>
    </w:p>
    <w:p>
      <w:r>
        <w:rPr>
          <w:b/>
          <w:u w:val="single"/>
        </w:rPr>
        <w:t>179267</w:t>
      </w:r>
    </w:p>
    <w:p>
      <w:r>
        <w:t>@realDonaldTrump TRAITORS THROUGH AND THROUGH. #FUCKTRUMP #AmericansForImpeachment https://t.co/HSl7cRFN2s</w:t>
      </w:r>
    </w:p>
    <w:p>
      <w:r>
        <w:rPr>
          <w:b/>
          <w:u w:val="single"/>
        </w:rPr>
        <w:t>179268</w:t>
      </w:r>
    </w:p>
    <w:p>
      <w:r>
        <w:t>And for my next roll 🎭 .... say hello to #Liz ... she’s #belting ... and well a #murderer 🤷🏻‍♀️ #Chicago #chicagothemusical #amateur #musical #theatre ❤️🎶🎭 #Wilton https://t.co/kCqHx7PZqv https://t.co/HeC3jZVsgf</w:t>
      </w:r>
    </w:p>
    <w:p>
      <w:r>
        <w:rPr>
          <w:b/>
          <w:u w:val="single"/>
        </w:rPr>
        <w:t>179269</w:t>
      </w:r>
    </w:p>
    <w:p>
      <w:r>
        <w:t>#DhoniKeepsTheGlove instead of focusing on Dhoni’s gloves ICC should focus on improving umpiring.</w:t>
      </w:r>
    </w:p>
    <w:p>
      <w:r>
        <w:rPr>
          <w:b/>
          <w:u w:val="single"/>
        </w:rPr>
        <w:t>179270</w:t>
      </w:r>
    </w:p>
    <w:p>
      <w:r>
        <w:t>Why the FUCK did Doris mention demar lmfaooooo. #dickhead</w:t>
      </w:r>
    </w:p>
    <w:p>
      <w:r>
        <w:rPr>
          <w:b/>
          <w:u w:val="single"/>
        </w:rPr>
        <w:t>179271</w:t>
      </w:r>
    </w:p>
    <w:p>
      <w:r>
        <w:t>I can’t watch When They See Us again I get too damn angry and I cry every time throughout the whole series. #FuckTrump</w:t>
      </w:r>
    </w:p>
    <w:p>
      <w:r>
        <w:rPr>
          <w:b/>
          <w:u w:val="single"/>
        </w:rPr>
        <w:t>179272</w:t>
      </w:r>
    </w:p>
    <w:p>
      <w:r>
        <w:t>#AMERICA didn’t even win the #NBAFinals. Thanks #Trump #FuckTrump</w:t>
      </w:r>
    </w:p>
    <w:p>
      <w:r>
        <w:rPr>
          <w:b/>
          <w:u w:val="single"/>
        </w:rPr>
        <w:t>179273</w:t>
      </w:r>
    </w:p>
    <w:p>
      <w:r>
        <w:t>Becaaauuusssse ... thinks to self *I'm lying right now* #TrumpIsATraitor #TrumpRussia https://t.co/H1OJgA0Mr2</w:t>
      </w:r>
    </w:p>
    <w:p>
      <w:r>
        <w:rPr>
          <w:b/>
          <w:u w:val="single"/>
        </w:rPr>
        <w:t>179274</w:t>
      </w:r>
    </w:p>
    <w:p>
      <w:r>
        <w:t>@mrchrisjohn @YvonneGetcarter Like Trump, Bozo Johnson responds positively to sycophantic praise. #BorisJohnsonShouldNotBePM #GetTheToriesOut https://t.co/GmGVuH9hKq</w:t>
      </w:r>
    </w:p>
    <w:p>
      <w:r>
        <w:rPr>
          <w:b/>
          <w:u w:val="single"/>
        </w:rPr>
        <w:t>179275</w:t>
      </w:r>
    </w:p>
    <w:p>
      <w:r>
        <w:t>Beat me to it.    #DoucheBag https://t.co/MSB8ympIsg</w:t>
      </w:r>
    </w:p>
    <w:p>
      <w:r>
        <w:rPr>
          <w:b/>
          <w:u w:val="single"/>
        </w:rPr>
        <w:t>179276</w:t>
      </w:r>
    </w:p>
    <w:p>
      <w:r>
        <w:t>Surely there are bigger fish to fry you bell-end?!!? @BorisJohnson #ToryLeadership #BorisJohnsonShouldNotBePM #borisjohnson https://t.co/hEbm6hoKn7</w:t>
      </w:r>
    </w:p>
    <w:p>
      <w:r>
        <w:rPr>
          <w:b/>
          <w:u w:val="single"/>
        </w:rPr>
        <w:t>179277</w:t>
      </w:r>
    </w:p>
    <w:p>
      <w:r>
        <w:t>@TheRealOJ32 Wow, amazing you can even look in the public eye, OR your public LIE!  #MURDERER</w:t>
      </w:r>
    </w:p>
    <w:p>
      <w:r>
        <w:rPr>
          <w:b/>
          <w:u w:val="single"/>
        </w:rPr>
        <w:t>179278</w:t>
      </w:r>
    </w:p>
    <w:p>
      <w:r>
        <w:t>@JustinTrudeau And you throw away millions of our tax dollars EACH DAY !   And lately to kill babies in the womb worldwide.  #Murderer.</w:t>
      </w:r>
    </w:p>
    <w:p>
      <w:r>
        <w:rPr>
          <w:b/>
          <w:u w:val="single"/>
        </w:rPr>
        <w:t>179279</w:t>
      </w:r>
    </w:p>
    <w:p>
      <w:r>
        <w:t>@realDonaldTrump I hate @comcast #They killed or had someone kill my mom. I swear to #God and I have @PTSD from it. I wouldn’t just say that on @Twitter or #Facebook. My mom died at 61 and was completely over heart failure and goes to #Jamaica and the next week she dies on the toilet. #Murderer</w:t>
      </w:r>
    </w:p>
    <w:p>
      <w:r>
        <w:rPr>
          <w:b/>
          <w:u w:val="single"/>
        </w:rPr>
        <w:t>179280</w:t>
      </w:r>
    </w:p>
    <w:p>
      <w:r>
        <w:t>He probably.. or should've got mashed on.  #forsure #dickhead https://t.co/2WcA0tH9HW</w:t>
      </w:r>
    </w:p>
    <w:p>
      <w:r>
        <w:rPr>
          <w:b/>
          <w:u w:val="single"/>
        </w:rPr>
        <w:t>179281</w:t>
      </w:r>
    </w:p>
    <w:p>
      <w:r>
        <w:t>@MattHancock I thought you have a spine. Then you supported #emptychairBoJo. And then I realised you can't have a spine, you are a Tory. #BorisJohnsonShouldNotBePM #borisbehindbars #ToriesOut #PeoplesVote #RevokeArticle50 #RevokeA50</w:t>
      </w:r>
    </w:p>
    <w:p>
      <w:r>
        <w:rPr>
          <w:b/>
          <w:u w:val="single"/>
        </w:rPr>
        <w:t>179282</w:t>
      </w:r>
    </w:p>
    <w:p>
      <w:r>
        <w:t>Said one con man to another #bogus #fraud #scam #corruption #TrumpIsATraitor https://t.co/seBBoFo3Hy</w:t>
      </w:r>
    </w:p>
    <w:p>
      <w:r>
        <w:rPr>
          <w:b/>
          <w:u w:val="single"/>
        </w:rPr>
        <w:t>179283</w:t>
      </w:r>
    </w:p>
    <w:p>
      <w:r>
        <w:t>@Salon @realDonaldTrump isn't only a gangster but #DelusionalDonald #TrumpIsATraitor #TrumpsAnInternationalDisgrace #TrumpsWorseThanNixon #TrumpIsADisgrace #TrumpIsAFraud #TrumpIsAMoron #TrumpIsTheEnemyOfThePeople #TrumpIsANationalSecurityThreat that's why #TrumpCrimeFamilyMustGo https://t.co/ecp9b3CAeb</w:t>
      </w:r>
    </w:p>
    <w:p>
      <w:r>
        <w:rPr>
          <w:b/>
          <w:u w:val="single"/>
        </w:rPr>
        <w:t>179284</w:t>
      </w:r>
    </w:p>
    <w:p>
      <w:r>
        <w:t>The only serving this douchebag should be doing is a prison sentence. #ReincePreibus #Douchebag #TuesdayThoughts https://t.co/KbZ38pi8pl</w:t>
      </w:r>
    </w:p>
    <w:p>
      <w:r>
        <w:rPr>
          <w:b/>
          <w:u w:val="single"/>
        </w:rPr>
        <w:t>179285</w:t>
      </w:r>
    </w:p>
    <w:p>
      <w:r>
        <w:t>#DoctorsFightBack  Give them proper environment https://t.co/sZaLkCdnsL</w:t>
      </w:r>
    </w:p>
    <w:p>
      <w:r>
        <w:rPr>
          <w:b/>
          <w:u w:val="single"/>
        </w:rPr>
        <w:t>179286</w:t>
      </w:r>
    </w:p>
    <w:p>
      <w:r>
        <w:t>@BrantleyLesoy @IngaZorin111 Only after you apologize for being a race-baiting, brain dead #douchebag     BTW - Black folks were the originators of the Black Slave market in the US, so are they going to apologize to each FIRST?     #youarepathetic</w:t>
      </w:r>
    </w:p>
    <w:p>
      <w:r>
        <w:rPr>
          <w:b/>
          <w:u w:val="single"/>
        </w:rPr>
        <w:t>179287</w:t>
      </w:r>
    </w:p>
    <w:p>
      <w:r>
        <w:t>@PeterDilworth1 @jeremycorbyn @Andrew_Adonis @SeumasMilne @BenPBradshaw @LenMcCluskey @Keir_Starmer @EmilyThornberry @BarryGardiner @johnmcdonnellMP @RLong_Bailey @AngelaRayner @HackneyAbbott @UKLabour Let's wait till #BorisJohnsonShouldNotBePM will explain it for us 👍😂🤮🤦‍♂️</w:t>
      </w:r>
    </w:p>
    <w:p>
      <w:r>
        <w:rPr>
          <w:b/>
          <w:u w:val="single"/>
        </w:rPr>
        <w:t>179288</w:t>
      </w:r>
    </w:p>
    <w:p>
      <w:r>
        <w:t>I’ve seen racer chases in women but this guy on your left is definitely a driver chaser.   #looser #whenthemoneyrunsupyouwillbeforgotte #nascar #douchebag #wannabe #sucks #greatjobatbeingadouchebag https://t.co/4CO1Pv2OeF</w:t>
      </w:r>
    </w:p>
    <w:p>
      <w:r>
        <w:rPr>
          <w:b/>
          <w:u w:val="single"/>
        </w:rPr>
        <w:t>179289</w:t>
      </w:r>
    </w:p>
    <w:p>
      <w:r>
        <w:t>#ShameOnICC why icc choose England.....try next time sudan</w:t>
      </w:r>
    </w:p>
    <w:p>
      <w:r>
        <w:rPr>
          <w:b/>
          <w:u w:val="single"/>
        </w:rPr>
        <w:t>179290</w:t>
      </w:r>
    </w:p>
    <w:p>
      <w:r>
        <w:t>What he really means is 'Jesus would never allow #Trump &amp;amp; #Pence...'  #Dickhead &amp;amp; #Dickless are PROFESSIONAL SINNERS! https://t.co/NmqxhE4QOZ</w:t>
      </w:r>
    </w:p>
    <w:p>
      <w:r>
        <w:rPr>
          <w:b/>
          <w:u w:val="single"/>
        </w:rPr>
        <w:t>179291</w:t>
      </w:r>
    </w:p>
    <w:p>
      <w:r>
        <w:t>This right here is another justified reason for me to say #FuckTrump https://t.co/iEZS4Mxbqr</w:t>
      </w:r>
    </w:p>
    <w:p>
      <w:r>
        <w:rPr>
          <w:b/>
          <w:u w:val="single"/>
        </w:rPr>
        <w:t>179292</w:t>
      </w:r>
    </w:p>
    <w:p>
      <w:r>
        <w:t>@msdhoni @ICC @BCCI Hi please keep wearing balidan badge gloves in next matches too, we all are in your support as we know that this is nothing against ICC rule, we all have proud on you Dhoni bhai.  #DhoniKeepsTheGlove</w:t>
      </w:r>
    </w:p>
    <w:p>
      <w:r>
        <w:rPr>
          <w:b/>
          <w:u w:val="single"/>
        </w:rPr>
        <w:t>179293</w:t>
      </w:r>
    </w:p>
    <w:p>
      <w:r>
        <w:t>@pastramimachine This lobster is obviously smarter then pres.Trump #TrumpIsATraitor</w:t>
      </w:r>
    </w:p>
    <w:p>
      <w:r>
        <w:rPr>
          <w:b/>
          <w:u w:val="single"/>
        </w:rPr>
        <w:t>179294</w:t>
      </w:r>
    </w:p>
    <w:p>
      <w:r>
        <w:t>@JohnFetterman @GovernorTomWolf @realDonaldTrump Damn right Mr. Fetterman! Pennsylvania is gonna be one of the deciding states that purge Trump and his Repugnant party from office! We are going to be a solid 🔵 BLUE state again! #FuckTrump</w:t>
      </w:r>
    </w:p>
    <w:p>
      <w:r>
        <w:rPr>
          <w:b/>
          <w:u w:val="single"/>
        </w:rPr>
        <w:t>179295</w:t>
      </w:r>
    </w:p>
    <w:p>
      <w:r>
        <w:t>simply put, trump doesn't give a fatflyingfuck about our national security. he's oblivious to the fact that his actions, and/or lack of, have put in peril every person on the planet, all to feed his ego fantasy of being king of the world. #fucktrump https://t.co/pKkz4tcfBv</w:t>
      </w:r>
    </w:p>
    <w:p>
      <w:r>
        <w:rPr>
          <w:b/>
          <w:u w:val="single"/>
        </w:rPr>
        <w:t>179296</w:t>
      </w:r>
    </w:p>
    <w:p>
      <w:r>
        <w:t>Everybody needs to know what's behind the front #BorisJohnson presents - do we want this man as our next Prime Minister? #BorisJohnsonShouldNotBePM https://t.co/MO6qOk3hQK</w:t>
      </w:r>
    </w:p>
    <w:p>
      <w:r>
        <w:rPr>
          <w:b/>
          <w:u w:val="single"/>
        </w:rPr>
        <w:t>179297</w:t>
      </w:r>
    </w:p>
    <w:p>
      <w:r>
        <w:t>While BENGAL BURNING, CM OF TMC NOT WB, went for party development meeting?? She is the murderer of democracy TOTALLY EXPOSED sheltering MUSLIM TERROR GROUPS in south Bengal to HAMMER HINDUS @AmitShah @rashtrapatibhvn silent? @PMOIndia #DoctorsFightBack CM is mentally sick</w:t>
      </w:r>
    </w:p>
    <w:p>
      <w:r>
        <w:rPr>
          <w:b/>
          <w:u w:val="single"/>
        </w:rPr>
        <w:t>179298</w:t>
      </w:r>
    </w:p>
    <w:p>
      <w:r>
        <w:t>@rajnathsingh ji are presstitutes authorised to belittle/disrespect the Officers &amp;amp; their armed forces under the garb of journalism?     #DhoniKeepsTheGlove https://t.co/sCZM4G4Ntv</w:t>
      </w:r>
    </w:p>
    <w:p>
      <w:r>
        <w:rPr>
          <w:b/>
          <w:u w:val="single"/>
        </w:rPr>
        <w:t>179299</w:t>
      </w:r>
    </w:p>
    <w:p>
      <w:r>
        <w:t>@Arijitk25738833 @cricketworldcup @ICC @ECB_cricket @englandcricket @BCCI Nonsense. Weather predictions now a days has improved such that you can predict fairly well before 15 days. What @icc is doing?? Sleeping or planning for some post match interviews... Shame on those supporting stupid #icc #ShameOnICC</w:t>
      </w:r>
    </w:p>
    <w:p>
      <w:r>
        <w:rPr>
          <w:b/>
          <w:u w:val="single"/>
        </w:rPr>
        <w:t>179300</w:t>
      </w:r>
    </w:p>
    <w:p>
      <w:r>
        <w:t>Biden leading Trump by 16 in Pennsylvania  Biden leading Trump by 10 in Wisconsin  Biden leading Trump by 7 in Florida  Trump leading Biden by 2 in Texas    #FuckTrump https://t.co/J3vimNrMwz</w:t>
      </w:r>
    </w:p>
    <w:p>
      <w:r>
        <w:rPr>
          <w:b/>
          <w:u w:val="single"/>
        </w:rPr>
        <w:t>179301</w:t>
      </w:r>
    </w:p>
    <w:p>
      <w:r>
        <w:t>@realDonaldTrump FAKE post from the FAKE/ILLEGITIMATE President!    #TrumpIsATraitor   #TrumpIsADisgrace   #ImpeachTrumpNow</w:t>
      </w:r>
    </w:p>
    <w:p>
      <w:r>
        <w:rPr>
          <w:b/>
          <w:u w:val="single"/>
        </w:rPr>
        <w:t>179302</w:t>
      </w:r>
    </w:p>
    <w:p>
      <w:r>
        <w:t>@Restart_512 @Restart_iran201 @realDonaldTrump @foxandfriends @FoxNews This is not a GREAT president! #fucktrump #trumpsanidiot #resist #DerangedDonald #TrumpCriminalInvestigations #ImpeachDonaldTrumpNOW https://t.co/DVC2HSWdi1</w:t>
      </w:r>
    </w:p>
    <w:p>
      <w:r>
        <w:rPr>
          <w:b/>
          <w:u w:val="single"/>
        </w:rPr>
        <w:t>179303</w:t>
      </w:r>
    </w:p>
    <w:p>
      <w:r>
        <w:t>@megan_thescript @LittleMissLizz Today at the bank an old lady asked me to help check her balance... So I pushed her over. 🤷‍♂️    These are my dogs, Sophie and Maggie.  #FuckTrump https://t.co/Dw9Mv4kDv3</w:t>
      </w:r>
    </w:p>
    <w:p>
      <w:r>
        <w:rPr>
          <w:b/>
          <w:u w:val="single"/>
        </w:rPr>
        <w:t>179304</w:t>
      </w:r>
    </w:p>
    <w:p>
      <w:r>
        <w:t>Many a time, we Indians chooseour hearts over our heads. Holding tight all that we believe in, we confidently tread beyond the realm ofrational thinking. #ShameOnICC #FridayFeeling #FridayMotivation #BloodDonation https://t.co/rLtFeGVdvv</w:t>
      </w:r>
    </w:p>
    <w:p>
      <w:r>
        <w:rPr>
          <w:b/>
          <w:u w:val="single"/>
        </w:rPr>
        <w:t>179305</w:t>
      </w:r>
    </w:p>
    <w:p>
      <w:r>
        <w:t>The best part about #HappyJohnMcCainDay is that it is #JohnMcCainDay and not Trump Day. #FuckTrump. https://t.co/OSOXErbXZ7</w:t>
      </w:r>
    </w:p>
    <w:p>
      <w:r>
        <w:rPr>
          <w:b/>
          <w:u w:val="single"/>
        </w:rPr>
        <w:t>179306</w:t>
      </w:r>
    </w:p>
    <w:p>
      <w:r>
        <w:t>#TMC 's MP Dr Santanu Sen just repeats version of #MamataBanerjee the 'outsiders' !!    Don't get back, continue #DoctorStrike until #WestBengal CM apologize publicly   #SaveTheDoctors   #SaveBengal   #DoctorsFightBack</w:t>
      </w:r>
    </w:p>
    <w:p>
      <w:r>
        <w:rPr>
          <w:b/>
          <w:u w:val="single"/>
        </w:rPr>
        <w:t>179307</w:t>
      </w:r>
    </w:p>
    <w:p>
      <w:r>
        <w:t>@realDonaldTrump Happy Birthday 🎉🎊🎂 from your nemesis John McCain 😁🤥🤣  today, your age = your IQ 🤪🤣🤥😂🤣  #ImpeachTrump   #JohnMcCainDayJune14   #TrumpIsATraitor   #ImpeachTrump   #JohnMcCainDayJune14   #TrumpIsATraitor   #ImpeachTrump   #JohnMcCainDayJune14   #TrumpIsATraitor https://t.co/ginSRehlBj</w:t>
      </w:r>
    </w:p>
    <w:p>
      <w:r>
        <w:rPr>
          <w:b/>
          <w:u w:val="single"/>
        </w:rPr>
        <w:t>179308</w:t>
      </w:r>
    </w:p>
    <w:p>
      <w:r>
        <w:t>@SenTedCruz Didnt you vote to repeal Sanction for Oleg Deripaska and Rusal? Doesnt Rusal process Aluminum for Nuclear Devices? Do you work for the US or Russia? Hypocrite Much? #TrumpTantrum #TrumpIsATraitor #TrumpCrimeFamily #TrumpConcentrationCamps #TrumpCriminalInvestigations</w:t>
      </w:r>
    </w:p>
    <w:p>
      <w:r>
        <w:rPr>
          <w:b/>
          <w:u w:val="single"/>
        </w:rPr>
        <w:t>179309</w:t>
      </w:r>
    </w:p>
    <w:p>
      <w:r>
        <w:t>@realDonaldTrump #dickhead Donald is a #disgrace to The USA not so much to his family because they are all #criminals like #Individual1 who makes disgusting statements EVERY single day. On American or Foreign soil. #LockHimUp #VoteBlue2020 #ImpeachTrumpNow</w:t>
      </w:r>
    </w:p>
    <w:p>
      <w:r>
        <w:rPr>
          <w:b/>
          <w:u w:val="single"/>
        </w:rPr>
        <w:t>179310</w:t>
      </w:r>
    </w:p>
    <w:p>
      <w:r>
        <w:t>40,000 (Forty Thousand) people died in America last year because of guns and Donald Dumbnuts here thinks London needs a new Mayor because of knife crime.  He would do well to understand why knife crime is on the rise in the UK and strengthen gun laws in USA.  #dickhead</w:t>
      </w:r>
    </w:p>
    <w:p>
      <w:r>
        <w:rPr>
          <w:b/>
          <w:u w:val="single"/>
        </w:rPr>
        <w:t>179311</w:t>
      </w:r>
    </w:p>
    <w:p>
      <w:r>
        <w:t>Please educate your son, it will deteriorate the chances of him becoming a #rapist. #JusticeForTinkleSharma</w:t>
      </w:r>
    </w:p>
    <w:p>
      <w:r>
        <w:rPr>
          <w:b/>
          <w:u w:val="single"/>
        </w:rPr>
        <w:t>179312</w:t>
      </w:r>
    </w:p>
    <w:p>
      <w:r>
        <w:t>@OblivionVivian No he's not.   #Assange is not a #rapist  https://t.co/M4sfW7csXC</w:t>
      </w:r>
    </w:p>
    <w:p>
      <w:r>
        <w:rPr>
          <w:b/>
          <w:u w:val="single"/>
        </w:rPr>
        <w:t>179313</w:t>
      </w:r>
    </w:p>
    <w:p>
      <w:r>
        <w:t>@SBSNews He should have received the death penalty as did his victim. #Murderer</w:t>
      </w:r>
    </w:p>
    <w:p>
      <w:r>
        <w:rPr>
          <w:b/>
          <w:u w:val="single"/>
        </w:rPr>
        <w:t>179314</w:t>
      </w:r>
    </w:p>
    <w:p>
      <w:r>
        <w:t>The #MohamedSalah effect: Reduced #HateCrimes and #AntiMuslim tweets    Familiarity breeds acceptance and understanding, and prevents the dehumanisation of people who differ in some way from ourselves    #DiversityInclusion     https://t.co/88iBnPKvwc</w:t>
      </w:r>
    </w:p>
    <w:p>
      <w:r>
        <w:rPr>
          <w:b/>
          <w:u w:val="single"/>
        </w:rPr>
        <w:t>179315</w:t>
      </w:r>
    </w:p>
    <w:p>
      <w:r>
        <w:t>@NOLAnews All these states legalizing Medically Assisted Suicide But won’t Legalize #Castrating #Rapist</w:t>
      </w:r>
    </w:p>
    <w:p>
      <w:r>
        <w:rPr>
          <w:b/>
          <w:u w:val="single"/>
        </w:rPr>
        <w:t>179316</w:t>
      </w:r>
    </w:p>
    <w:p>
      <w:r>
        <w:t>😂😂😂😂😂😂 fucking dumbass. He's probably never even finished a book. #TrumpsWorseThanNixon #TrumpsAnInternationalDisgrace #TrumpIsNotAboveTheLaw #TrumpIsAMoron #TrumpIsATraitor https://t.co/AEWxZSjtXv</w:t>
      </w:r>
    </w:p>
    <w:p>
      <w:r>
        <w:rPr>
          <w:b/>
          <w:u w:val="single"/>
        </w:rPr>
        <w:t>179317</w:t>
      </w:r>
    </w:p>
    <w:p>
      <w:r>
        <w:t>@TheRealOJ32 Wow, you are bold. #murderer</w:t>
      </w:r>
    </w:p>
    <w:p>
      <w:r>
        <w:rPr>
          <w:b/>
          <w:u w:val="single"/>
        </w:rPr>
        <w:t>179318</w:t>
      </w:r>
    </w:p>
    <w:p>
      <w:r>
        <w:t>Good riddance to this lying sack!  #TrumpIsATraitor   #TrumpMustResign   #JohnMcCainDay   #SarahSandersResigns https://t.co/iNe4UKeee4</w:t>
      </w:r>
    </w:p>
    <w:p>
      <w:r>
        <w:rPr>
          <w:b/>
          <w:u w:val="single"/>
        </w:rPr>
        <w:t>179319</w:t>
      </w:r>
    </w:p>
    <w:p>
      <w:r>
        <w:t>#Assange is not a #rapist  https://t.co/M4sfW7csXC</w:t>
      </w:r>
    </w:p>
    <w:p>
      <w:r>
        <w:rPr>
          <w:b/>
          <w:u w:val="single"/>
        </w:rPr>
        <w:t>179320</w:t>
      </w:r>
    </w:p>
    <w:p>
      <w:r>
        <w:t>Because bill is so smart, he fell for one of the most known parody accounts. #dumbass #fucktrump #fucktheGOP https://t.co/li9lmD60hR</w:t>
      </w:r>
    </w:p>
    <w:p>
      <w:r>
        <w:rPr>
          <w:b/>
          <w:u w:val="single"/>
        </w:rPr>
        <w:t>179321</w:t>
      </w:r>
    </w:p>
    <w:p>
      <w:r>
        <w:t>#JohnMcCainDay not @realDonaldTrump day.  #FuckTrump https://t.co/fpBxa14G7S</w:t>
      </w:r>
    </w:p>
    <w:p>
      <w:r>
        <w:rPr>
          <w:b/>
          <w:u w:val="single"/>
        </w:rPr>
        <w:t>179322</w:t>
      </w:r>
    </w:p>
    <w:p>
      <w:r>
        <w:t>@RepDougCollins @TheJusticeDept Look what's trending:  #JohnMcCainDay #JohnMcCainDayJune14 #JohnMcCainDayJune14th #JohnMcCainAmericanHero   vs.  #TrumpIsATraitor #TrumpTreason  #TrumpsAnInternationalDisgrace #TrumpResignNow #TrumpCriminalInvestigations #TrumpCrimeSyndicate #TrumpCrimeFamily #TrumpNatSecRisk   🇺🇸</w:t>
      </w:r>
    </w:p>
    <w:p>
      <w:r>
        <w:rPr>
          <w:b/>
          <w:u w:val="single"/>
        </w:rPr>
        <w:t>179323</w:t>
      </w:r>
    </w:p>
    <w:p>
      <w:r>
        <w:t>#FuckTrump💩  #FuckPompeo💩    Vijay Prashad: U.S. Rushes to Blame Iran for Tanker Attacks as Much of World Pushes for Diplomacy https://t.co/BYraWUwKIQ via @democracynow</w:t>
      </w:r>
    </w:p>
    <w:p>
      <w:r>
        <w:rPr>
          <w:b/>
          <w:u w:val="single"/>
        </w:rPr>
        <w:t>179324</w:t>
      </w:r>
    </w:p>
    <w:p>
      <w:r>
        <w:t>#ShameOnICC     What rain gods give is slap on #ICC for sloppy schedule.     I wish the #ICC show at least 10% of the intend on conducting #ICCWC2019 that they have shown on  Dhoni gloves.    It is #ShameOnICC that Rain, Toss &amp;amp; D/L would be the  contenders for the Man of the series.</w:t>
      </w:r>
    </w:p>
    <w:p>
      <w:r>
        <w:rPr>
          <w:b/>
          <w:u w:val="single"/>
        </w:rPr>
        <w:t>179325</w:t>
      </w:r>
    </w:p>
    <w:p>
      <w:r>
        <w:t>@ABCWorldNews @GStephanopoulos @ABC @marykbruce It’s about time. Reagan is probably rolling over in his grave over the treasonous acts of this POTUS @SpeakerPelosi said she was going to get thing done &amp;amp; not go easy on this admin. What is going on? He is a danger to our security. #TrumpIsATraitor #TrumpsAnInternationalDisgrace</w:t>
      </w:r>
    </w:p>
    <w:p>
      <w:r>
        <w:rPr>
          <w:b/>
          <w:u w:val="single"/>
        </w:rPr>
        <w:t>179326</w:t>
      </w:r>
    </w:p>
    <w:p>
      <w:r>
        <w:t>@77turnbull @RobertGEdge @C4Debate Some mischievous Labour whip probably promised lap dancers. #BorisJohnsonShouldNotBePM https://t.co/zC8ZnzDioH</w:t>
      </w:r>
    </w:p>
    <w:p>
      <w:r>
        <w:rPr>
          <w:b/>
          <w:u w:val="single"/>
        </w:rPr>
        <w:t>179327</w:t>
      </w:r>
    </w:p>
    <w:p>
      <w:r>
        <w:t>@AuntieJ10 @Lou_S_Stools @NancyGrace He’s trying to BE relevant. #Murderer</w:t>
      </w:r>
    </w:p>
    <w:p>
      <w:r>
        <w:rPr>
          <w:b/>
          <w:u w:val="single"/>
        </w:rPr>
        <w:t>179328</w:t>
      </w:r>
    </w:p>
    <w:p>
      <w:r>
        <w:t>@KellyannePolls to Leave @WhiteHouse Immediately and Begin New Job at Kremlin    https://t.co/4NZ3HtqCdk    #FuckTrump #ImpeachTrumpNow</w:t>
      </w:r>
    </w:p>
    <w:p>
      <w:r>
        <w:rPr>
          <w:b/>
          <w:u w:val="single"/>
        </w:rPr>
        <w:t>179329</w:t>
      </w:r>
    </w:p>
    <w:p>
      <w:r>
        <w:t>Longterm solution such as pressurising central govt. to make a bill about safety of your workspaces and overall more attention to healthcare.Don't make this a fight betwn TMC&amp;amp;bjp otherwise the crux of the protest will be lost and such incident will happen again #DoctorsFightBack</w:t>
      </w:r>
    </w:p>
    <w:p>
      <w:r>
        <w:rPr>
          <w:b/>
          <w:u w:val="single"/>
        </w:rPr>
        <w:t>179330</w:t>
      </w:r>
    </w:p>
    <w:p>
      <w:r>
        <w:t>Of all the world leaders he consulted with, one stood above all... This summer, Little Donald Drumpf embarks on his greatest adventure... #fucktrump #notmypresident https://t.co/3mXukudLPl</w:t>
      </w:r>
    </w:p>
    <w:p>
      <w:r>
        <w:rPr>
          <w:b/>
          <w:u w:val="single"/>
        </w:rPr>
        <w:t>179331</w:t>
      </w:r>
    </w:p>
    <w:p>
      <w:r>
        <w:t>@StephenBright @oakaged22 It should be National John McCain day because #FUCKTRUMP !!!</w:t>
      </w:r>
    </w:p>
    <w:p>
      <w:r>
        <w:rPr>
          <w:b/>
          <w:u w:val="single"/>
        </w:rPr>
        <w:t>179332</w:t>
      </w:r>
    </w:p>
    <w:p>
      <w:r>
        <w:t>Carry on doing your job this is what is wrong in the world no respect for anybody and he is in the public eye #dickhead https://t.co/jEvDnLR6wt</w:t>
      </w:r>
    </w:p>
    <w:p>
      <w:r>
        <w:rPr>
          <w:b/>
          <w:u w:val="single"/>
        </w:rPr>
        <w:t>179333</w:t>
      </w:r>
    </w:p>
    <w:p>
      <w:r>
        <w:t>Happy #JohnMCainDay @realDonaldTrump #IdiotTrump #TraitorTrump</w:t>
      </w:r>
    </w:p>
    <w:p>
      <w:r>
        <w:rPr>
          <w:b/>
          <w:u w:val="single"/>
        </w:rPr>
        <w:t>179334</w:t>
      </w:r>
    </w:p>
    <w:p>
      <w:r>
        <w:t>@Third2firstworl @BorisJohnson Don't be ridiculous! He is seeking the job of leading the country &amp;amp; should be accountable to his stakeholders. I  regularly attend customer/stakeholder events &amp;amp; am expected to be well prepared, honest &amp;amp; transparent - or I would be sacked. #BorisJohnsonShouldNotBePM</w:t>
      </w:r>
    </w:p>
    <w:p>
      <w:r>
        <w:rPr>
          <w:b/>
          <w:u w:val="single"/>
        </w:rPr>
        <w:t>179335</w:t>
      </w:r>
    </w:p>
    <w:p>
      <w:r>
        <w:t>@joncoopertweets Trump doesn’t pay his bills - he never has and never will - u must sue him in court #TrumpIsATraitor #45IsAcriminal #TrumpCrimeFamily #McConnellMustGo #McConnellChaoCorruption</w:t>
      </w:r>
    </w:p>
    <w:p>
      <w:r>
        <w:rPr>
          <w:b/>
          <w:u w:val="single"/>
        </w:rPr>
        <w:t>179336</w:t>
      </w:r>
    </w:p>
    <w:p>
      <w:r>
        <w:t>Trump asserts executive privilege over Census documents. THIS IS TOTAL FUCKING BULLSHIT!! Are there no limits to the power of this DICTATOR?! What are the grounds for the executive privilege? #FuckTrump  https://t.co/WTkOpkLMit</w:t>
      </w:r>
    </w:p>
    <w:p>
      <w:r>
        <w:rPr>
          <w:b/>
          <w:u w:val="single"/>
        </w:rPr>
        <w:t>179337</w:t>
      </w:r>
    </w:p>
    <w:p>
      <w:r>
        <w:t>@SecPompeo #USAisTerrorists  #FakeNews  #WarCriminals  #FalseFlag  #Liars  #Iraq #WMD  #Lybia   #Syria  #Afghanistan #PoppyFields  #Venezuela   #Chile #Pinochet  #USRegimeChangeWars  #Washington threat to world peace  #StopArmingTerroristsAct  #OperationNorthwoods   #911InsideJob  #JFK   #FuckTrump</w:t>
      </w:r>
    </w:p>
    <w:p>
      <w:r>
        <w:rPr>
          <w:b/>
          <w:u w:val="single"/>
        </w:rPr>
        <w:t>179338</w:t>
      </w:r>
    </w:p>
    <w:p>
      <w:r>
        <w:t>'It´s a problem of trust.'   #BorisJohnsonShouldNotBePM https://t.co/67GXK0er2j</w:t>
      </w:r>
    </w:p>
    <w:p>
      <w:r>
        <w:rPr>
          <w:b/>
          <w:u w:val="single"/>
        </w:rPr>
        <w:t>179339</w:t>
      </w:r>
    </w:p>
    <w:p>
      <w:r>
        <w:t>.@realDonaldTrump is the #WorstPresidentEver     #TrumpIsATraitor     #LiarinCHIEF    #VoteBlueToEndThisNightmare     Why does the .@GOP condone any candidate to accept FOREIGN INTEL in order to CHEAT?    TRUMP sent a signal to all FOREIGN OPERATIVES, I am ready to spit on Ethics! https://t.co/kKgDZRYigH</w:t>
      </w:r>
    </w:p>
    <w:p>
      <w:r>
        <w:rPr>
          <w:b/>
          <w:u w:val="single"/>
        </w:rPr>
        <w:t>179340</w:t>
      </w:r>
    </w:p>
    <w:p>
      <w:r>
        <w:t>Just asking 'If Mamata Banerjee herself falls ill,  who would treat her? '    #MamataBanerjee #MamataLosingControl #MamataFrustrated #DoctorsProtest #DoctorsStrike #DoctorsFightBack #WestBengal</w:t>
      </w:r>
    </w:p>
    <w:p>
      <w:r>
        <w:rPr>
          <w:b/>
          <w:u w:val="single"/>
        </w:rPr>
        <w:t>179341</w:t>
      </w:r>
    </w:p>
    <w:p>
      <w:r>
        <w:t>@ICC writing letters to @BCCI about Dhoni's gloves, writing to Holding to not be frank, but their laptops dissappear when it comes to responding to SL board - https://t.co/oJsYjJJKTg . What kind of nitwits run @ICC ? #ShameOnICC</w:t>
      </w:r>
    </w:p>
    <w:p>
      <w:r>
        <w:rPr>
          <w:b/>
          <w:u w:val="single"/>
        </w:rPr>
        <w:t>179342</w:t>
      </w:r>
    </w:p>
    <w:p>
      <w:r>
        <w:t>#ENGvWI  #ShameOnICC   I love hearing voice of Michael Holding     One thing I love abt him he is honourable Man.  Man live by dignity.</w:t>
      </w:r>
    </w:p>
    <w:p>
      <w:r>
        <w:rPr>
          <w:b/>
          <w:u w:val="single"/>
        </w:rPr>
        <w:t>179343</w:t>
      </w:r>
    </w:p>
    <w:p>
      <w:r>
        <w:t>@NegarMortazavi @csdickey ”At the end of the day they (wars) are about little girls in fiberboard coffins.” #FuckTrump and US foreign policies. It’s all about others little girls in coffins.</w:t>
      </w:r>
    </w:p>
    <w:p>
      <w:r>
        <w:rPr>
          <w:b/>
          <w:u w:val="single"/>
        </w:rPr>
        <w:t>179344</w:t>
      </w:r>
    </w:p>
    <w:p>
      <w:r>
        <w:t>@shepnewsteam is explaining the law of supply and demand pertaining to umbrellas during rainstorms?  GTFO you moron.  #FoxNews #Douchebag</w:t>
      </w:r>
    </w:p>
    <w:p>
      <w:r>
        <w:rPr>
          <w:b/>
          <w:u w:val="single"/>
        </w:rPr>
        <w:t>179345</w:t>
      </w:r>
    </w:p>
    <w:p>
      <w:r>
        <w:t>Dear @ICC arrange a boat race championship in flooded grounds instead of @cricketworldcup n give the trophy to our captain, as no team can match our fittest  @imVkohli n his men in any sports  #ShameOnICC @BCCI  #ENGvWI https://t.co/3nelVXi3oc</w:t>
      </w:r>
    </w:p>
    <w:p>
      <w:r>
        <w:rPr>
          <w:b/>
          <w:u w:val="single"/>
        </w:rPr>
        <w:t>179346</w:t>
      </w:r>
    </w:p>
    <w:p>
      <w:r>
        <w:t>#TrumpIsATraitor   #ImpeachTrumpNow   You have accomplished NOTHING except TOTAL DESTRUCTION of the  achievements of your Respected Predecessor which benefitted the USA. You are DEMOLISHING everything THAT MADE AMERICA GREAT.   YOU REALLY ARE AN UTTER MORON. https://t.co/jFTIqRaPl2</w:t>
      </w:r>
    </w:p>
    <w:p>
      <w:r>
        <w:rPr>
          <w:b/>
          <w:u w:val="single"/>
        </w:rPr>
        <w:t>179347</w:t>
      </w:r>
    </w:p>
    <w:p>
      <w:r>
        <w:t>#TrumpIsATraitor &amp;amp; engaging in criminal activities while the GOP Senate condones it &amp;amp; remain silent! https://t.co/Im7FUcfTdP</w:t>
      </w:r>
    </w:p>
    <w:p>
      <w:r>
        <w:rPr>
          <w:b/>
          <w:u w:val="single"/>
        </w:rPr>
        <w:t>179348</w:t>
      </w:r>
    </w:p>
    <w:p>
      <w:r>
        <w:t>Couldn’t get around @SteveBuckwalter so @WindomChris decided to just flat out take him out. Nice move there bud #dickhead</w:t>
      </w:r>
    </w:p>
    <w:p>
      <w:r>
        <w:rPr>
          <w:b/>
          <w:u w:val="single"/>
        </w:rPr>
        <w:t>179349</w:t>
      </w:r>
    </w:p>
    <w:p>
      <w:r>
        <w:t>@chelseahandler I’ve already blocked #OJSimpson There is nothing that he has to say that I want to know #murderer #felon</w:t>
      </w:r>
    </w:p>
    <w:p>
      <w:r>
        <w:rPr>
          <w:b/>
          <w:u w:val="single"/>
        </w:rPr>
        <w:t>179350</w:t>
      </w:r>
    </w:p>
    <w:p>
      <w:r>
        <w:t>@MalcolmNance @montanaisthebes I agree with malcolm nance, Pompeo and Bolton are war mongers who are looking for a distraction away from trump and his crime family. #Resist #VoteBlue #ImpeachTheMF #trumpisaloser #FuckTrump</w:t>
      </w:r>
    </w:p>
    <w:p>
      <w:r>
        <w:rPr>
          <w:b/>
          <w:u w:val="single"/>
        </w:rPr>
        <w:t>179351</w:t>
      </w:r>
    </w:p>
    <w:p>
      <w:r>
        <w:t>@Change @LisaVanderpump @RepHastingsFL Signed previously and YES, The WHOLE W🌎RLD Wants This Hell, Horror and Heartbreak To End Already!!!  Send Emails To @realDonaldTrump👇  https://t.co/WYzQGtlK7D  #ChinaTradeDeal  #YulinDogMeatFestival   #STOPYULIN  #China  #EndDogMeatTrade  #BoycottChina https://t.co/rx2R7A9XWf</w:t>
      </w:r>
    </w:p>
    <w:p>
      <w:r>
        <w:rPr>
          <w:b/>
          <w:u w:val="single"/>
        </w:rPr>
        <w:t>179352</w:t>
      </w:r>
    </w:p>
    <w:p>
      <w:r>
        <w:t>@pastorlocke UR FAKE PRESIDENT SUPPORTS ALL OF THE ABOVE #PROSTITUTES #ADULTERER #PUTTINGKIDSINCAGES #LYING #STEALING #CHEATING #RACIST #RAPIST #ABUSER #KKK this is the evangelical cr@p... all lies to makes huge $$$$$</w:t>
      </w:r>
    </w:p>
    <w:p>
      <w:r>
        <w:rPr>
          <w:b/>
          <w:u w:val="single"/>
        </w:rPr>
        <w:t>179353</w:t>
      </w:r>
    </w:p>
    <w:p>
      <w:r>
        <w:t>@cabodude @PalmerReport Quack Quack Quack    #fucktRump</w:t>
      </w:r>
    </w:p>
    <w:p>
      <w:r>
        <w:rPr>
          <w:b/>
          <w:u w:val="single"/>
        </w:rPr>
        <w:t>179354</w:t>
      </w:r>
    </w:p>
    <w:p>
      <w:r>
        <w:t>@realDonaldTrump America WAS always great until YOU ruined it! You’re no leader!     All you are is an over bloated bovine with foul breath, no honor, no principles, no integrity, no dignity and certainly no morals!     #FuckTrump</w:t>
      </w:r>
    </w:p>
    <w:p>
      <w:r>
        <w:rPr>
          <w:b/>
          <w:u w:val="single"/>
        </w:rPr>
        <w:t>179355</w:t>
      </w:r>
    </w:p>
    <w:p>
      <w:r>
        <w:t>Save 53% on boAt Rockerz 255 Sports Bluetooth Wireless Earphone. Click here 👇to buy now for just ₹1,399 on #amazonIN , DM us the purchase screenshot &amp;amp; get additional cashback of ₹50 exclusively from @BrochureLive     #IndiaWithDhoni #DhoniKeSaathDesh #WWESSD #DhoniKeepsTheGlove</w:t>
      </w:r>
    </w:p>
    <w:p>
      <w:r>
        <w:rPr>
          <w:b/>
          <w:u w:val="single"/>
        </w:rPr>
        <w:t>179356</w:t>
      </w:r>
    </w:p>
    <w:p>
      <w:r>
        <w:t>Great Job ⁦@realDonaldTrump⁩ .  Too bad ⁦@BarackObama⁩ and ⁦@JohnKerry⁩ didn’t work out a successful plan to keep Iran from getting nuclear weapons before they left office....wait, they did.  #FuckTrump #DerangedDonald #ImpeachTrump https://t.co/e8MkRiby2s</w:t>
      </w:r>
    </w:p>
    <w:p>
      <w:r>
        <w:rPr>
          <w:b/>
          <w:u w:val="single"/>
        </w:rPr>
        <w:t>179357</w:t>
      </w:r>
    </w:p>
    <w:p>
      <w:r>
        <w:t>Could this be our new Prime Minister who will unite the country? #RichWhiteManPrivilege #DickHead  https://t.co/ByBlT939Zs</w:t>
      </w:r>
    </w:p>
    <w:p>
      <w:r>
        <w:rPr>
          <w:b/>
          <w:u w:val="single"/>
        </w:rPr>
        <w:t>179358</w:t>
      </w:r>
    </w:p>
    <w:p>
      <w:r>
        <w:t>We proud of u @msdhoni We all aupport you , our country support you ,we are with you..😘😘😘😘🇮🇳🇮🇳  #DhoniKeSaathDesh   #DhoniKeepsTheGlove</w:t>
      </w:r>
    </w:p>
    <w:p>
      <w:r>
        <w:rPr>
          <w:b/>
          <w:u w:val="single"/>
        </w:rPr>
        <w:t>179359</w:t>
      </w:r>
    </w:p>
    <w:p>
      <w:r>
        <w:t>@SenSchumer DO NOT FORGOT YOU WANYED BORDERS CLOSED AND ILLEGALS OUT. #DICKHEAD</w:t>
      </w:r>
    </w:p>
    <w:p>
      <w:r>
        <w:rPr>
          <w:b/>
          <w:u w:val="single"/>
        </w:rPr>
        <w:t>179360</w:t>
      </w:r>
    </w:p>
    <w:p>
      <w:r>
        <w:t>Befitting reply to the section of media only looking for controversy. #DhoniKeepsTheGlove #dhonigloves https://t.co/BtT9G2yYJ1</w:t>
      </w:r>
    </w:p>
    <w:p>
      <w:r>
        <w:rPr>
          <w:b/>
          <w:u w:val="single"/>
        </w:rPr>
        <w:t>179361</w:t>
      </w:r>
    </w:p>
    <w:p>
      <w:r>
        <w:t>Dear @ICC  pls concentrate on real issues. Don't make issues. @BCCI #ICCWC2019 #DhoniKeepsTheGlove  #Dhonikesaathdesh https://t.co/AoYkx8obob</w:t>
      </w:r>
    </w:p>
    <w:p>
      <w:r>
        <w:rPr>
          <w:b/>
          <w:u w:val="single"/>
        </w:rPr>
        <w:t>179362</w:t>
      </w:r>
    </w:p>
    <w:p>
      <w:r>
        <w:t>Trump Showed Us Three Different Times in the Past Week Why He Can’t Be Trusted With Sensitive Information #Resist #ResistTrump #FuckTrump https://t.co/3C42mM3QpR</w:t>
      </w:r>
    </w:p>
    <w:p>
      <w:r>
        <w:rPr>
          <w:b/>
          <w:u w:val="single"/>
        </w:rPr>
        <w:t>179363</w:t>
      </w:r>
    </w:p>
    <w:p>
      <w:r>
        <w:t>Junior Doctors- we want security  Mamata Banerjee- cannot be done    Junior doctors- you have to apologize  Mamata Banerjee-  #DoctorsFightBack https://t.co/5w7N1YhiF8</w:t>
      </w:r>
    </w:p>
    <w:p>
      <w:r>
        <w:rPr>
          <w:b/>
          <w:u w:val="single"/>
        </w:rPr>
        <w:t>179364</w:t>
      </w:r>
    </w:p>
    <w:p>
      <w:r>
        <w:t>@WisePaxCat Yes, we the people are going to stop Trump.  #TrumpIsATraitor #trumpforprison #TrumpIsATraitor</w:t>
      </w:r>
    </w:p>
    <w:p>
      <w:r>
        <w:rPr>
          <w:b/>
          <w:u w:val="single"/>
        </w:rPr>
        <w:t>179365</w:t>
      </w:r>
    </w:p>
    <w:p>
      <w:r>
        <w:t>All the best to #TeamIndia for another swimming competition on Sunday against #Pakistan.     #INDvPAK #ShameOnICC  #CWC19 #CWC19Rains ☔☔ https://t.co/8p3k7VZ6Dp</w:t>
      </w:r>
    </w:p>
    <w:p>
      <w:r>
        <w:rPr>
          <w:b/>
          <w:u w:val="single"/>
        </w:rPr>
        <w:t>179366</w:t>
      </w:r>
    </w:p>
    <w:p>
      <w:r>
        <w:t>@narendramodi @ibusolih Sir what about #DhoniKeepsTheGlove issue??</w:t>
      </w:r>
    </w:p>
    <w:p>
      <w:r>
        <w:rPr>
          <w:b/>
          <w:u w:val="single"/>
        </w:rPr>
        <w:t>179367</w:t>
      </w:r>
    </w:p>
    <w:p>
      <w:r>
        <w:t>@universal2016 #ShameOnICC  ICC want something  fast and result  some one meet yamdut #WorldCup2019 https://t.co/LaAeT3nfBh</w:t>
      </w:r>
    </w:p>
    <w:p>
      <w:r>
        <w:rPr>
          <w:b/>
          <w:u w:val="single"/>
        </w:rPr>
        <w:t>179368</w:t>
      </w:r>
    </w:p>
    <w:p>
      <w:r>
        <w:t>#FuckTrump #ImpeachmentNOW  Can this turd not be impeached on mental health grounds?  https://t.co/e24EZaJSeA</w:t>
      </w:r>
    </w:p>
    <w:p>
      <w:r>
        <w:rPr>
          <w:b/>
          <w:u w:val="single"/>
        </w:rPr>
        <w:t>179369</w:t>
      </w:r>
    </w:p>
    <w:p>
      <w:r>
        <w:t>@MTPSU1987 Thank you.   #JohnMcCainDay #BillionDollarLoser #GOPComplicitTraitors #gopcrimesyndicate #TrumpIsATraitor #TrumpTheGrifter #TrumpCrimeFamily #CadetBoneSpurs #TrumpRussia #TrumpObstructedJustice https://t.co/cAvdrG2ucx</w:t>
      </w:r>
    </w:p>
    <w:p>
      <w:r>
        <w:rPr>
          <w:b/>
          <w:u w:val="single"/>
        </w:rPr>
        <w:t>179370</w:t>
      </w:r>
    </w:p>
    <w:p>
      <w:r>
        <w:t>@BCCI you contribute around 30% of the total @ICC 's revenue. Despite this you are acting helpless.              Take a stand. Be brutal when it comes to our Indian Para Forces.   #BalidaanBadge is our national pride.  #DhoniKeepsTheGlove    Thank you @msdhoni  @iam_dhoni</w:t>
      </w:r>
    </w:p>
    <w:p>
      <w:r>
        <w:rPr>
          <w:b/>
          <w:u w:val="single"/>
        </w:rPr>
        <w:t>179371</w:t>
      </w:r>
    </w:p>
    <w:p>
      <w:r>
        <w:t>#FuckTrump  DEMS SUCK  .    .    .  .  .  .  .  .  .    .    .    .  .DEMS SUCK  .  .  .  .  .  .  .  .  .  .  .  .  .  .  .  .    .  .  .  .    .  .    DEMS SUCK  .  .  .  .  .  .  .    .  .    .  .    .    .  .    DEMS SUCK    .  .  .  .  .  .    .    .  .    HAHA HAHA HAHA https://t.co/lgFG1pHN0e</w:t>
      </w:r>
    </w:p>
    <w:p>
      <w:r>
        <w:rPr>
          <w:b/>
          <w:u w:val="single"/>
        </w:rPr>
        <w:t>179372</w:t>
      </w:r>
    </w:p>
    <w:p>
      <w:r>
        <w:t>This is several whole moods. I can relate, Matty. I can relate. #fucktrump #whyhasnthebeenimpeachedyet #fuckthepatriarchy #whyareoldwhitemenregulatingmybody #blacklivesmatter #whydowehavetosaythisin2019 #sudanmassacre #whydoesntwesternmediacare #governme… https://t.co/CxjwWXlCT3 https://t.co/OlFkHqFoIa</w:t>
      </w:r>
    </w:p>
    <w:p>
      <w:r>
        <w:rPr>
          <w:b/>
          <w:u w:val="single"/>
        </w:rPr>
        <w:t>179373</w:t>
      </w:r>
    </w:p>
    <w:p>
      <w:r>
        <w:t>#twiter is the place #OJSimpson will hunt for the 'real' killer oh wait #ojDidIT #murderer of #RonGoldman &amp;amp; #NicoleBrownSimpson #OJ is not not guilty https://t.co/0hUdM4e6eg</w:t>
      </w:r>
    </w:p>
    <w:p>
      <w:r>
        <w:rPr>
          <w:b/>
          <w:u w:val="single"/>
        </w:rPr>
        <w:t>179374</w:t>
      </w:r>
    </w:p>
    <w:p>
      <w:r>
        <w:t>@YRDeshmukh It takes 11 years to become a surgeon and a lifetime to become a good one. Please respect us and what we do. Do not hit doctors, burn hospitals, you have the right to express but there are better ways to do it!  #DoctorsFightBack .</w:t>
      </w:r>
    </w:p>
    <w:p>
      <w:r>
        <w:rPr>
          <w:b/>
          <w:u w:val="single"/>
        </w:rPr>
        <w:t>179375</w:t>
      </w:r>
    </w:p>
    <w:p>
      <w:r>
        <w:t>It’s my flag as well , as others across the world &amp;amp; Madonna can keep her logo on it.     #Wanker      #dickhead     #MadameX   #Madonna   #PrideMonth   #Pride https://t.co/x6y3JRS2Cm</w:t>
      </w:r>
    </w:p>
    <w:p>
      <w:r>
        <w:rPr>
          <w:b/>
          <w:u w:val="single"/>
        </w:rPr>
        <w:t>179376</w:t>
      </w:r>
    </w:p>
    <w:p>
      <w:r>
        <w:t>Did some top DGP / ADGP refuse to head SIT to probe #IMAfraud?    Did police officials fear ruin of their career over probing 'political' leaders?    Did Muslims get betrayed by leaders they vote?     Siddaramaiah fans need a reality check. https://t.co/Q8fbGymmiQ</w:t>
      </w:r>
    </w:p>
    <w:p>
      <w:r>
        <w:rPr>
          <w:b/>
          <w:u w:val="single"/>
        </w:rPr>
        <w:t>179377</w:t>
      </w:r>
    </w:p>
    <w:p>
      <w:r>
        <w:t>@advaithv7 @ck5444 @SofiSpeaks @seekndestroy666 @FlirtingKaapi All I know is that white Western girls don't know a SHIT about dirty politics of place like South Asia. Most of them even don't know where Pakistan is? For e.g Trump didn't know Bangladesh Nepal &amp;amp; Bhutan aren't part of India. #Dickhead</w:t>
      </w:r>
    </w:p>
    <w:p>
      <w:r>
        <w:rPr>
          <w:b/>
          <w:u w:val="single"/>
        </w:rPr>
        <w:t>179378</w:t>
      </w:r>
    </w:p>
    <w:p>
      <w:r>
        <w:t>@TomthunkitsMind Stuck his foot in his traitorous mouth! Everyone knows you can't serve more than 2 and he won't serve more than 1! #Resistance #ImpeachTrumpNow #TrumpIsATraitor</w:t>
      </w:r>
    </w:p>
    <w:p>
      <w:r>
        <w:rPr>
          <w:b/>
          <w:u w:val="single"/>
        </w:rPr>
        <w:t>179379</w:t>
      </w:r>
    </w:p>
    <w:p>
      <w:r>
        <w:t>@ANINewsUP @zoo_bear Stone to death.    #Rapist</w:t>
      </w:r>
    </w:p>
    <w:p>
      <w:r>
        <w:rPr>
          <w:b/>
          <w:u w:val="single"/>
        </w:rPr>
        <w:t>179380</w:t>
      </w:r>
    </w:p>
    <w:p>
      <w:r>
        <w:t>My two new recliners just arrived. And this weekend I’m going to Hawaii. But ...you have kids...awesome! 😆😆😆 #dickhead 💜💜💜</w:t>
      </w:r>
    </w:p>
    <w:p>
      <w:r>
        <w:rPr>
          <w:b/>
          <w:u w:val="single"/>
        </w:rPr>
        <w:t>179381</w:t>
      </w:r>
    </w:p>
    <w:p>
      <w:r>
        <w:t>A Chinese takeaway was more important!  #BorisJohnsonShouldNotBePM   #notfittolead https://t.co/EUl7Jbvcyx</w:t>
      </w:r>
    </w:p>
    <w:p>
      <w:r>
        <w:rPr>
          <w:b/>
          <w:u w:val="single"/>
        </w:rPr>
        <w:t>179382</w:t>
      </w:r>
    </w:p>
    <w:p>
      <w:r>
        <w:t>@pythoroshan Sorry sir but your 'Trending topics' are tailored according to the people whom you follow/like/retweet/reply etc. I have two accounts on twitter, i follow a lot of medicos on one so most of the trending topics are #DoctorsFightBack related. In the other one, there's none of those</w:t>
      </w:r>
    </w:p>
    <w:p>
      <w:r>
        <w:rPr>
          <w:b/>
          <w:u w:val="single"/>
        </w:rPr>
        <w:t>179383</w:t>
      </w:r>
    </w:p>
    <w:p>
      <w:r>
        <w:t>#FakeDonaldTrump knows who the #princeOfWhales is, but then who is the duke of dolphins?  #idiotTrump</w:t>
      </w:r>
    </w:p>
    <w:p>
      <w:r>
        <w:rPr>
          <w:b/>
          <w:u w:val="single"/>
        </w:rPr>
        <w:t>179384</w:t>
      </w:r>
    </w:p>
    <w:p>
      <w:r>
        <w:t>@JohnOSullivan36 @cheryltaylor204 I support my local vineyards here in California. Less carbon footprint &amp;amp; they are delicious.   #FuckTrump</w:t>
      </w:r>
    </w:p>
    <w:p>
      <w:r>
        <w:rPr>
          <w:b/>
          <w:u w:val="single"/>
        </w:rPr>
        <w:t>179385</w:t>
      </w:r>
    </w:p>
    <w:p>
      <w:r>
        <w:t>#ShameOnICC You should be ashamed on yourself for ruining the WC 2019. You certainly a biggest dumb in the world for selecting wrong venue to WC 2019 @ICC Shame on you jerk....  #ICCruinedWC2019</w:t>
      </w:r>
    </w:p>
    <w:p>
      <w:r>
        <w:rPr>
          <w:b/>
          <w:u w:val="single"/>
        </w:rPr>
        <w:t>179386</w:t>
      </w:r>
    </w:p>
    <w:p>
      <w:r>
        <w:t>What’s up, @The_OJSimpson32 ? Have you cut anyone’s head off today? #murderer</w:t>
      </w:r>
    </w:p>
    <w:p>
      <w:r>
        <w:rPr>
          <w:b/>
          <w:u w:val="single"/>
        </w:rPr>
        <w:t>179387</w:t>
      </w:r>
    </w:p>
    <w:p>
      <w:r>
        <w:t>Didn't know the striking doctors have been chanting 'Jai Shree Ram' #DoctorsFightBack https://t.co/8WxqETtiRt</w:t>
      </w:r>
    </w:p>
    <w:p>
      <w:r>
        <w:rPr>
          <w:b/>
          <w:u w:val="single"/>
        </w:rPr>
        <w:t>179388</w:t>
      </w:r>
    </w:p>
    <w:p>
      <w:r>
        <w:t>@realDonaldTrump Hey #dickhead, have someone read this to you. 🖕  https://t.co/VKl4dv8lSk</w:t>
      </w:r>
    </w:p>
    <w:p>
      <w:r>
        <w:rPr>
          <w:b/>
          <w:u w:val="single"/>
        </w:rPr>
        <w:t>179389</w:t>
      </w:r>
    </w:p>
    <w:p>
      <w:r>
        <w:t>Boris Johnson: a charlatan with bravado. Barely a word he spoke was trustworthy | Polly Toynbee https://t.co/bYbniZTKYF #BorisJohnsonShouldNotBePM #ToriesOut</w:t>
      </w:r>
    </w:p>
    <w:p>
      <w:r>
        <w:rPr>
          <w:b/>
          <w:u w:val="single"/>
        </w:rPr>
        <w:t>179390</w:t>
      </w:r>
    </w:p>
    <w:p>
      <w:r>
        <w:t>#DoctorsFightBack THIS REMINDS ME OF THE  NAVNIRMAN ANDOLAN IN GUJARAT  OF1993/1994 WHICH ENDED WITH THE OUSTER OF THE THEN CM CHIMAN PATEL. @MamataOfficial HAS GONE MUCH AHEAD OF CHIMAN &amp;amp; MUST GRACEFULLY RESIGN OR THE WRITING IS ON THE WALL  #MamataGoBack</w:t>
      </w:r>
    </w:p>
    <w:p>
      <w:r>
        <w:rPr>
          <w:b/>
          <w:u w:val="single"/>
        </w:rPr>
        <w:t>179391</w:t>
      </w:r>
    </w:p>
    <w:p>
      <w:r>
        <w:t>Lol yep, GM sis.   I’m firm on my #FuckTrump campaign, the draft dodger has our nation on the ropes! https://t.co/jLeozhlsGm</w:t>
      </w:r>
    </w:p>
    <w:p>
      <w:r>
        <w:rPr>
          <w:b/>
          <w:u w:val="single"/>
        </w:rPr>
        <w:t>179392</w:t>
      </w:r>
    </w:p>
    <w:p>
      <w:r>
        <w:t>@realDonaldTrump @foxandfriends Dear Mayor of Orlando: demand cash up front!    #TrumpCrimeFamily   #TrumpIsATraitor   #TrumpIsNotAboveTheLaw</w:t>
      </w:r>
    </w:p>
    <w:p>
      <w:r>
        <w:rPr>
          <w:b/>
          <w:u w:val="single"/>
        </w:rPr>
        <w:t>179393</w:t>
      </w:r>
    </w:p>
    <w:p>
      <w:r>
        <w:t>@realDonaldTrump PUTIN’S PUPPET TWEETS!    .    .    .    .    .    .    .    .    .    .    .    .    .    .    .    .    .    .    .    .    .    .    .    .    .    .    .    .    .    .    .    .    .    .    .    .    .    .    .    .    .    .    .    .    .    .    .    .    .    .    .    .    .    .    .    .    .    .    .    .    .    .    .    .    .    .    .    #FuckTrump #JailTrump2021 #RepublicanExtinction2020</w:t>
      </w:r>
    </w:p>
    <w:p>
      <w:r>
        <w:rPr>
          <w:b/>
          <w:u w:val="single"/>
        </w:rPr>
        <w:t>179394</w:t>
      </w:r>
    </w:p>
    <w:p>
      <w:r>
        <w:t>Trump, Forgetting Jonah Incident, Admits To Talks With Prince Of Whales #Resist #ResistTrump #FuckTrump https://t.co/QcNQs4Ea69</w:t>
      </w:r>
    </w:p>
    <w:p>
      <w:r>
        <w:rPr>
          <w:b/>
          <w:u w:val="single"/>
        </w:rPr>
        <w:t>179395</w:t>
      </w:r>
    </w:p>
    <w:p>
      <w:r>
        <w:t>Amidst glove controversy we arrive the day when the Top teams meet.  Yes, it is #INDvAUS today.  Sunday can't be made more better then this.  Come on India, Let's do it.    #INDvAUS #INDvsAUS #IndiaWithDhoni #Dhoni #DhoniKeepsTheGlove #DhoniKeepBalidaanBadgeGlove #BleedBlue</w:t>
      </w:r>
    </w:p>
    <w:p>
      <w:r>
        <w:rPr>
          <w:b/>
          <w:u w:val="single"/>
        </w:rPr>
        <w:t>179396</w:t>
      </w:r>
    </w:p>
    <w:p>
      <w:r>
        <w:t>#Despotus reminds me of some of the most idiotic frat boys I met in college. #fucktrump #scrotus</w:t>
      </w:r>
    </w:p>
    <w:p>
      <w:r>
        <w:rPr>
          <w:b/>
          <w:u w:val="single"/>
        </w:rPr>
        <w:t>179397</w:t>
      </w:r>
    </w:p>
    <w:p>
      <w:r>
        <w:t>Fucking #Trump is ruining everything!!!! My poor #smallbusiness 😿 #fucktrump #TrumpResignNOW https://t.co/TrRwNf8XzI</w:t>
      </w:r>
    </w:p>
    <w:p>
      <w:r>
        <w:rPr>
          <w:b/>
          <w:u w:val="single"/>
        </w:rPr>
        <w:t>179398</w:t>
      </w:r>
    </w:p>
    <w:p>
      <w:r>
        <w:t>Holy shit, guys, we crushed my 5k goal! Think I got everyone back. Thanks so much! #FBR #StrongerTogether #FuckTrump</w:t>
      </w:r>
    </w:p>
    <w:p>
      <w:r>
        <w:rPr>
          <w:b/>
          <w:u w:val="single"/>
        </w:rPr>
        <w:t>179399</w:t>
      </w:r>
    </w:p>
    <w:p>
      <w:r>
        <w:t>@GOP @realDonaldTrump Wishing all of you #GOPbastards a  very peaceful #JohnMcCainDay.     Why not celebrate the memory of a  true American Patriot by getting rid  of the treasonous criminal in the  White House? 🇺🇸🙂👍      #TrumpIsATraitor   #LockHimUp  #TrumpIsTheEnemyOfThePeople</w:t>
      </w:r>
    </w:p>
    <w:p>
      <w:r>
        <w:rPr>
          <w:b/>
          <w:u w:val="single"/>
        </w:rPr>
        <w:t>179400</w:t>
      </w:r>
    </w:p>
    <w:p>
      <w:r>
        <w:t>Worst World Cup #RainStopsMatch #ShameOnICC BCCI can organize the entire world cup more efficiently https://t.co/r7jilqjyej</w:t>
      </w:r>
    </w:p>
    <w:p>
      <w:r>
        <w:rPr>
          <w:b/>
          <w:u w:val="single"/>
        </w:rPr>
        <w:t>179401</w:t>
      </w:r>
    </w:p>
    <w:p>
      <w:r>
        <w:t>@realDonaldTrump is still presisent. Is there anything we can do about making him ex-president? #NotMyPresident #JohnMcCainDay #fucktrump #ImpeachTrumpNow #orangemenace</w:t>
      </w:r>
    </w:p>
    <w:p>
      <w:r>
        <w:rPr>
          <w:b/>
          <w:u w:val="single"/>
        </w:rPr>
        <w:t>179402</w:t>
      </w:r>
    </w:p>
    <w:p>
      <w:r>
        <w:t>They call the IPL a Circus. Well, atleast it's a dry Circus. #ShameOnICC</w:t>
      </w:r>
    </w:p>
    <w:p>
      <w:r>
        <w:rPr>
          <w:b/>
          <w:u w:val="single"/>
        </w:rPr>
        <w:t>179403</w:t>
      </w:r>
    </w:p>
    <w:p>
      <w:r>
        <w:t>@cricketworldcup #ShameOnICC   We Enjoyed Rain only</w:t>
      </w:r>
    </w:p>
    <w:p>
      <w:r>
        <w:rPr>
          <w:b/>
          <w:u w:val="single"/>
        </w:rPr>
        <w:t>179404</w:t>
      </w:r>
    </w:p>
    <w:p>
      <w:r>
        <w:t>@realDonaldTrump   #realdonaldtrump #fucktrump #trump2020  TODAY'S BATCH OF LIES FROM LYING BAG OF CRAP PREZTER THE MOLESTER    COMING ON TWITTER ANY MINUTE https://t.co/ZxJUPsMbI3</w:t>
      </w:r>
    </w:p>
    <w:p>
      <w:r>
        <w:rPr>
          <w:b/>
          <w:u w:val="single"/>
        </w:rPr>
        <w:t>179405</w:t>
      </w:r>
    </w:p>
    <w:p>
      <w:r>
        <w:t>There’s gonna be some bass playing right up in here today #pcjcusa #bassplayer #bassgirlsruletheworld #styleover40 #styleover50 #bassguitar #girlsrock #fucktrump @ Bloomington, Illinois https://t.co/cN2bSgsTI5</w:t>
      </w:r>
    </w:p>
    <w:p>
      <w:r>
        <w:rPr>
          <w:b/>
          <w:u w:val="single"/>
        </w:rPr>
        <w:t>179406</w:t>
      </w:r>
    </w:p>
    <w:p>
      <w:r>
        <w:t>The Boris Johnson story @theJeremyVine had to share, since this clown might be our next prime minister https://t.co/AoLlccYove #BorisJohnsonShouldNotBePM https://t.co/noNm1LsxZC</w:t>
      </w:r>
    </w:p>
    <w:p>
      <w:r>
        <w:rPr>
          <w:b/>
          <w:u w:val="single"/>
        </w:rPr>
        <w:t>179407</w:t>
      </w:r>
    </w:p>
    <w:p>
      <w:r>
        <w:t>By all means, #HaaregaTohPakistanHi  Afterall, #India has unbeaten record against #TerroristNationPakistan in #ICCWorldCup tournaments.  #IndianCricketTeam should crush them. If you compare both teams, #Indian team is far better in every aspect. भारत माता की जय!! जय हिंद!  🇮🇳🇮🇳🇮🇳</w:t>
      </w:r>
    </w:p>
    <w:p>
      <w:r>
        <w:rPr>
          <w:b/>
          <w:u w:val="single"/>
        </w:rPr>
        <w:t>179408</w:t>
      </w:r>
    </w:p>
    <w:p>
      <w:r>
        <w:t>#TraitorTot @realDonaldTrump is a fascist asshole himself.    #TrumpFascism is what he pathetically excels at and can't deny the fact that he's responsible for destroying our country on the world stage.    #TrumpIsADisgrace #TrumpsWorseThanNixon #TRUMPSUNFIT #TrumpIsATraitor https://t.co/Y5iW8Is7o5</w:t>
      </w:r>
    </w:p>
    <w:p>
      <w:r>
        <w:rPr>
          <w:b/>
          <w:u w:val="single"/>
        </w:rPr>
        <w:t>179409</w:t>
      </w:r>
    </w:p>
    <w:p>
      <w:r>
        <w:t>#BorisJohnson’s contribution to the debate about fire prevention in London. “Get stuffed.” #Grenfell #BorisJohnsonShouldNotBePM https://t.co/Kskh5w1Mct</w:t>
      </w:r>
    </w:p>
    <w:p>
      <w:r>
        <w:rPr>
          <w:b/>
          <w:u w:val="single"/>
        </w:rPr>
        <w:t>179410</w:t>
      </w:r>
    </w:p>
    <w:p>
      <w:r>
        <w:t>Stupid,stupid,stupid #murderer https://t.co/5lXRpWjxpf</w:t>
      </w:r>
    </w:p>
    <w:p>
      <w:r>
        <w:rPr>
          <w:b/>
          <w:u w:val="single"/>
        </w:rPr>
        <w:t>179411</w:t>
      </w:r>
    </w:p>
    <w:p>
      <w:r>
        <w:t>I’m pretty excited about  #JohnMcCainDay.   I’m sure, @realDonaldTrump will be all pissy pants about it trending.  #itsthelittlethings #TrumpIsATraitor #ImpeachDonaldTrump</w:t>
      </w:r>
    </w:p>
    <w:p>
      <w:r>
        <w:rPr>
          <w:b/>
          <w:u w:val="single"/>
        </w:rPr>
        <w:t>179412</w:t>
      </w:r>
    </w:p>
    <w:p>
      <w:r>
        <w:t>#Imafraud If believe too much in religious beliefs u will be fooled easily...  #IMAFraudCase https://t.co/5k0UEUyQJp</w:t>
      </w:r>
    </w:p>
    <w:p>
      <w:r>
        <w:rPr>
          <w:b/>
          <w:u w:val="single"/>
        </w:rPr>
        <w:t>179413</w:t>
      </w:r>
    </w:p>
    <w:p>
      <w:r>
        <w:t>Yeah but you're the F*** Business Party, isn't it just policy to screw the economy?  #BorisJohnsonShouldNotBePM https://t.co/pG45bvFDkc</w:t>
      </w:r>
    </w:p>
    <w:p>
      <w:r>
        <w:rPr>
          <w:b/>
          <w:u w:val="single"/>
        </w:rPr>
        <w:t>179414</w:t>
      </w:r>
    </w:p>
    <w:p>
      <w:r>
        <w:t>Sunday matchum rain varum pola ...    Fuck world cup     #ShameOnICC</w:t>
      </w:r>
    </w:p>
    <w:p>
      <w:r>
        <w:rPr>
          <w:b/>
          <w:u w:val="single"/>
        </w:rPr>
        <w:t>179415</w:t>
      </w:r>
    </w:p>
    <w:p>
      <w:r>
        <w:t>@rajeev_mp @msdhoni @adgpi @imVkohli @BCCI The best answer to @ICC activism.    Get 50,000 T-Shirts / Caps printed with the #BalidanBadge &amp;amp; distribute among the spectators tomorrow. Flood the stadium with #BalidaanBadge.    #DhoniKeSaathDesh #Dhoni #DhoniKeepsTheGlove #ICCWorldCup2019  #IndiaStandsWithDhoni @virendersehwag</w:t>
      </w:r>
    </w:p>
    <w:p>
      <w:r>
        <w:rPr>
          <w:b/>
          <w:u w:val="single"/>
        </w:rPr>
        <w:t>179416</w:t>
      </w:r>
    </w:p>
    <w:p>
      <w:r>
        <w:t>@manakgupta @MamataOfficial 200 Rohingya muslim voters are more valuable to Mamta Bano @MamataOfficial   than 700 qualified hindu doctors. This is what secularism in India has stooped down to. Irony is that Rohingya don't even speak Bangla.  #DoctorsFightBack #DoctorsProtest</w:t>
      </w:r>
    </w:p>
    <w:p>
      <w:r>
        <w:rPr>
          <w:b/>
          <w:u w:val="single"/>
        </w:rPr>
        <w:t>179417</w:t>
      </w:r>
    </w:p>
    <w:p>
      <w:r>
        <w:t>@ICC @cricketworldcup what is this icc..is there  no religious practice in cricket field?? How can u partial towards nation and different rule for different country? #ShameonICC https://t.co/OPS21dgAMY</w:t>
      </w:r>
    </w:p>
    <w:p>
      <w:r>
        <w:rPr>
          <w:b/>
          <w:u w:val="single"/>
        </w:rPr>
        <w:t>179418</w:t>
      </w:r>
    </w:p>
    <w:p>
      <w:r>
        <w:t>Oh did they organize under water #WorldCup2019 😅😂🤣#ShameOnICC.Pity on #ICC</w:t>
      </w:r>
    </w:p>
    <w:p>
      <w:r>
        <w:rPr>
          <w:b/>
          <w:u w:val="single"/>
        </w:rPr>
        <w:t>179419</w:t>
      </w:r>
    </w:p>
    <w:p>
      <w:r>
        <w:t>@cricketworldcup @BCCI Stopping @msdhoni from wearing the Glove would mean stopping English players from wearing the poppy. Would @ICC do that? There is nothing wrong in displaying a spirit of nationalism after all it’s an international tournament. #DhoniKeepsTheGlove JaiHind.</w:t>
      </w:r>
    </w:p>
    <w:p>
      <w:r>
        <w:rPr>
          <w:b/>
          <w:u w:val="single"/>
        </w:rPr>
        <w:t>179420</w:t>
      </w:r>
    </w:p>
    <w:p>
      <w:r>
        <w:t>#fucktrump but love this J’s 😝 😅 https://t.co/x79B7WUiaK</w:t>
      </w:r>
    </w:p>
    <w:p>
      <w:r>
        <w:rPr>
          <w:b/>
          <w:u w:val="single"/>
        </w:rPr>
        <w:t>179421</w:t>
      </w:r>
    </w:p>
    <w:p>
      <w:r>
        <w:t>Hey @realDonaldTrump  @GOP  Your economy is tanking!  Cuz everything u touch...dies  GOP LOL fiscal responsible party? Happy Fathers Day, losers  #gopsucks  #TrumpIsATraitor  #TrumpResignNow  #TrumpLiesMatter  https://t.co/f1wfp94N23</w:t>
      </w:r>
    </w:p>
    <w:p>
      <w:r>
        <w:rPr>
          <w:b/>
          <w:u w:val="single"/>
        </w:rPr>
        <w:t>179422</w:t>
      </w:r>
    </w:p>
    <w:p>
      <w:r>
        <w:t>@joncoopertweets He’s famous for stiffing people. They need to tell him to pay up front or bring his own security. Going forward anyone getting stiffed can’t say they didn’t know. #fuckTrump #HappyJohnMcCainDay</w:t>
      </w:r>
    </w:p>
    <w:p>
      <w:r>
        <w:rPr>
          <w:b/>
          <w:u w:val="single"/>
        </w:rPr>
        <w:t>179423</w:t>
      </w:r>
    </w:p>
    <w:p>
      <w:r>
        <w:t>!!! !!! WE 'KNOW' YOU ARE A 'LOW-LIFE' - #MURDERER AND GUILTY-OF #KILLING #NICOLEBROWNSIMPSON AND #RONGOLDMAN ... AN #INNOCENT 'MAN' DOESN'T #RUN !!! !!! ///  #KILLER #KILLER #KILLER  #OJSimpson //////////////// https://t.co/X6jSG5z7xM</w:t>
      </w:r>
    </w:p>
    <w:p>
      <w:r>
        <w:rPr>
          <w:b/>
          <w:u w:val="single"/>
        </w:rPr>
        <w:t>179424</w:t>
      </w:r>
    </w:p>
    <w:p>
      <w:r>
        <w:t>#Saturday  June 15, 2019                  #TrumpIsATraitor     #FakePresident             #WeAreNotOk #TrumpMustGo https://t.co/ncZH23fwoe</w:t>
      </w:r>
    </w:p>
    <w:p>
      <w:r>
        <w:rPr>
          <w:b/>
          <w:u w:val="single"/>
        </w:rPr>
        <w:t>179425</w:t>
      </w:r>
    </w:p>
    <w:p>
      <w:r>
        <w:t>BCCI has given ICC too much autonomy 😁😁    #DhoniKeepsTheGlove</w:t>
      </w:r>
    </w:p>
    <w:p>
      <w:r>
        <w:rPr>
          <w:b/>
          <w:u w:val="single"/>
        </w:rPr>
        <w:t>179426</w:t>
      </w:r>
    </w:p>
    <w:p>
      <w:r>
        <w:t>@AndyBitterVT Wow what are they thinking??? Liberty &amp;amp; Middle Tenn in the same season??? #murderer'srow</w:t>
      </w:r>
    </w:p>
    <w:p>
      <w:r>
        <w:rPr>
          <w:b/>
          <w:u w:val="single"/>
        </w:rPr>
        <w:t>179427</w:t>
      </w:r>
    </w:p>
    <w:p>
      <w:r>
        <w:t>So those people cocooning #borisjohnson and ensuring he’s doesn’t do/say anything to further his reputation as a #bunglingbuffoon you do know your going to have to let him loose to fight his own campaign! And #hewillslipup #healwaysdoes #amatteroftime #BorisJohnsonShouldNotBePM</w:t>
      </w:r>
    </w:p>
    <w:p>
      <w:r>
        <w:rPr>
          <w:b/>
          <w:u w:val="single"/>
        </w:rPr>
        <w:t>179428</w:t>
      </w:r>
    </w:p>
    <w:p>
      <w:r>
        <w:t>@samjnamjintaegi @DilMeHindustan @deep_mahto @paree7861 @dhruv_rathee @RahulGandhi @digvijaya_28 @dhruv @samjnamjintaegi The world hate your your beloved dad (god for you) because he is a #KILLER, #MURDERER, LIAR AND A RIOTER ! HAVE KILLED 10,000 TILL DATE STARTING FROM 2002. https://t.co/QkyXnPWEPs</w:t>
      </w:r>
    </w:p>
    <w:p>
      <w:r>
        <w:rPr>
          <w:b/>
          <w:u w:val="single"/>
        </w:rPr>
        <w:t>179429</w:t>
      </w:r>
    </w:p>
    <w:p>
      <w:r>
        <w:t>#fucktrump #trump2020  TRUMP IS A USELESS FUCKING IDIOT    HIS COMMENTS IN BIDEN HAVE NO VALUE    EXCLUSIVE: President Trump hits Joe Biden on policy flips: 'He has recalibrated on everything' - ABC News -  via @ABC https://t.co/EDwJ3dEZkq</w:t>
      </w:r>
    </w:p>
    <w:p>
      <w:r>
        <w:rPr>
          <w:b/>
          <w:u w:val="single"/>
        </w:rPr>
        <w:t>179430</w:t>
      </w:r>
    </w:p>
    <w:p>
      <w:r>
        <w:t>@13thPanther This is a life or death vote for many.  #VoteBlueToSaveAmerica   #TrumpIsATraitor</w:t>
      </w:r>
    </w:p>
    <w:p>
      <w:r>
        <w:rPr>
          <w:b/>
          <w:u w:val="single"/>
        </w:rPr>
        <w:t>179431</w:t>
      </w:r>
    </w:p>
    <w:p>
      <w:r>
        <w:t>How about we all agree to never take health advice from a celebrity (looking at you @JessicaBiel ) and to never again elect one as president? Ok. Good talk. Thanks.  #antivaxxers #fuckouttahere #ImpeachmentInquiryNow #fucktrump #ThursdayThought</w:t>
      </w:r>
    </w:p>
    <w:p>
      <w:r>
        <w:rPr>
          <w:b/>
          <w:u w:val="single"/>
        </w:rPr>
        <w:t>179432</w:t>
      </w:r>
    </w:p>
    <w:p>
      <w:r>
        <w:t>@RakestrawJeff The #trump family!  #Trump #TrumpIsATraitor #TrumpResign</w:t>
      </w:r>
    </w:p>
    <w:p>
      <w:r>
        <w:rPr>
          <w:b/>
          <w:u w:val="single"/>
        </w:rPr>
        <w:t>179433</w:t>
      </w:r>
    </w:p>
    <w:p>
      <w:r>
        <w:t>Reported payments could threaten NRA's existence #Resist #ResistTrump #FuckTrump https://t.co/O2sXQjycsc</w:t>
      </w:r>
    </w:p>
    <w:p>
      <w:r>
        <w:rPr>
          <w:b/>
          <w:u w:val="single"/>
        </w:rPr>
        <w:t>179434</w:t>
      </w:r>
    </w:p>
    <w:p>
      <w:r>
        <w:t>Mine is also country. @BCCI @ICC #DhoniKeSaathDesh #DhoniKeepTheGlove #DhoniKeepsTheGlove #Dhoni #DhoniKeepBalidaanBadgeGlove https://t.co/zA98NJBCU4</w:t>
      </w:r>
    </w:p>
    <w:p>
      <w:r>
        <w:rPr>
          <w:b/>
          <w:u w:val="single"/>
        </w:rPr>
        <w:t>179435</w:t>
      </w:r>
    </w:p>
    <w:p>
      <w:r>
        <w:t>@msdfansofficial @msdhoni biggest theif of all time. he is a cheater. all his career match was fixed. he is nothing without match fixing.   #DhoniKeepsTheGlove #CWC19 #ICCWorldCup2019 #IndiaWithDhoni #India #BCCI #ICC #fixing #theif</w:t>
      </w:r>
    </w:p>
    <w:p>
      <w:r>
        <w:rPr>
          <w:b/>
          <w:u w:val="single"/>
        </w:rPr>
        <w:t>179436</w:t>
      </w:r>
    </w:p>
    <w:p>
      <w:r>
        <w:t>This is NOT surprising at all. Trump will try to start a war because he believes it will help him get re-elected. It's actually not necessary though if you're just going to cheat anyway. #TrumpIsATraitor https://t.co/AkeKLyF3wP</w:t>
      </w:r>
    </w:p>
    <w:p>
      <w:r>
        <w:rPr>
          <w:b/>
          <w:u w:val="single"/>
        </w:rPr>
        <w:t>179437</w:t>
      </w:r>
    </w:p>
    <w:p>
      <w:r>
        <w:t>@realDonaldTrump @SecPompeo Only #US government to recognize #Pakistan as a #TerroristNationPakistan https://t.co/6JtU7blj7V</w:t>
      </w:r>
    </w:p>
    <w:p>
      <w:r>
        <w:rPr>
          <w:b/>
          <w:u w:val="single"/>
        </w:rPr>
        <w:t>179438</w:t>
      </w:r>
    </w:p>
    <w:p>
      <w:r>
        <w:t>@Femi_Sorry #BorisJohnsonShouldNotBePM?    No, #BorisJohnsonShouldBeArrested #AlongWithTheRestOfThem.    They are quite literally, and quite openly, plotting to cause severe damage to the UK. If a foreign power were doing what they were doing we would call it an act of war.</w:t>
      </w:r>
    </w:p>
    <w:p>
      <w:r>
        <w:rPr>
          <w:b/>
          <w:u w:val="single"/>
        </w:rPr>
        <w:t>179439</w:t>
      </w:r>
    </w:p>
    <w:p>
      <w:r>
        <w:t>You wait for 4 years for a washed out World Cup Final. Which, the way tournament is progressing, is a possibility. Hats off to you 🙏🏼👏🏻. Standing ovation &amp;amp; slow clap #ICC #CricketWorldCup2019 #CWC19 #ShameOnICC   Picture courtesy #inshorts https://t.co/d62giRDcxC</w:t>
      </w:r>
    </w:p>
    <w:p>
      <w:r>
        <w:rPr>
          <w:b/>
          <w:u w:val="single"/>
        </w:rPr>
        <w:t>179440</w:t>
      </w:r>
    </w:p>
    <w:p>
      <w:r>
        <w:t>What Indian media keeps on priority  1. #DhoniKeepsTheGlove  2. #WorldCup2019   3. #PMVisitToMaldivesSrilanka  If there is something happens between Pakistan and India then it would be on top trending  @ZeeNewsHindi  @abpnewstv  @republic   @ndtvindia   Don't you think about #missingAN32</w:t>
      </w:r>
    </w:p>
    <w:p>
      <w:r>
        <w:rPr>
          <w:b/>
          <w:u w:val="single"/>
        </w:rPr>
        <w:t>179441</w:t>
      </w:r>
    </w:p>
    <w:p>
      <w:r>
        <w:t>@MollyJongFast @pearldot22 Unbelievable! WOMEN can NOT let this stand. #Alabama lawmakers want to go back to keeping women barefoot and pregnant even if in the case of rape. Rape is an an act of extreme VIOLENCE! A #rapist shouldn’t have ANY say after committing that crime!</w:t>
      </w:r>
    </w:p>
    <w:p>
      <w:r>
        <w:rPr>
          <w:b/>
          <w:u w:val="single"/>
        </w:rPr>
        <w:t>179442</w:t>
      </w:r>
    </w:p>
    <w:p>
      <w:r>
        <w:t>Police brutality is what brought @PunjabGovtIndia under @Akali_Dal_ and @BJP4India down and wiped it out from Punjab.  Those who didn't learn, repeated same in Delhi. 😂  Agle election mein karaara jawaab milega. #FuckBJP #FuckDelhiPolice #FuckNDA</w:t>
      </w:r>
    </w:p>
    <w:p>
      <w:r>
        <w:rPr>
          <w:b/>
          <w:u w:val="single"/>
        </w:rPr>
        <w:t>179443</w:t>
      </w:r>
    </w:p>
    <w:p>
      <w:r>
        <w:t>@bringbackjackie @fauxmodoe @ofatlantis_sara @Sully4201 @RadioGunk @ARM34 @fillmorefingers @Nick__Manning @SmokeyMartling @BenjamenXXX @UncleLarry112 @1Rapscallion @eazy_dean @moongoddess422 @mophorex @HowardStern .LOL. I'd pay A LOT of money to see @howardstern all decked out in his Lance Armsrong gear struggling on the side of the road with his pony tail hanging out his stupid bike helmet as he trekked his way to @JackieMartling's house. #DoucheBag</w:t>
      </w:r>
    </w:p>
    <w:p>
      <w:r>
        <w:rPr>
          <w:b/>
          <w:u w:val="single"/>
        </w:rPr>
        <w:t>179444</w:t>
      </w:r>
    </w:p>
    <w:p>
      <w:r>
        <w:t>Retweet if you have PayPal/CashApp and want me to send you money 💰     Must be following.    #findom #paypig sugar daddy #cuck #moneyslave #cashcow #SugarBabiesNeeded #CopaAmerica  #DoctorsFightBack #bank #SugarDaddys #findom #bitcoin #blockchain #BREAKING #SaturdayMorning #money #B</w:t>
      </w:r>
    </w:p>
    <w:p>
      <w:r>
        <w:rPr>
          <w:b/>
          <w:u w:val="single"/>
        </w:rPr>
        <w:t>179445</w:t>
      </w:r>
    </w:p>
    <w:p>
      <w:r>
        <w:t>@PMOIndia  @AmitShah  @drharshvardhan @republic @BBCWorld Emergencies being handled alongside peaceful protests. still authorities remain aloof..no security yet,no arrest of culprits..#SaveTheDoctors  #DoctorsFightBack  #MamataLosingControl https://t.co/d0lewTOY2e</w:t>
      </w:r>
    </w:p>
    <w:p>
      <w:r>
        <w:rPr>
          <w:b/>
          <w:u w:val="single"/>
        </w:rPr>
        <w:t>179446</w:t>
      </w:r>
    </w:p>
    <w:p>
      <w:r>
        <w:t>We need to claim “Love it or leave it” as ours.  Say it to people who support the treason traitor occupying the White House.  #loveitorleaveit #ImpeachmentHearingsNow #TrumpIsATraitor</w:t>
      </w:r>
    </w:p>
    <w:p>
      <w:r>
        <w:rPr>
          <w:b/>
          <w:u w:val="single"/>
        </w:rPr>
        <w:t>179447</w:t>
      </w:r>
    </w:p>
    <w:p>
      <w:r>
        <w:t>@arifmohammadk Indians do not have any connection with the logic in any way. #DhoniKeepsTheGlove is a useless campaign. Better sense should prevail. Its a cricket game, play it with sportsmanship and dont try to be Chaudhary of cricket.  Adivce from Pakistan</w:t>
      </w:r>
    </w:p>
    <w:p>
      <w:r>
        <w:rPr>
          <w:b/>
          <w:u w:val="single"/>
        </w:rPr>
        <w:t>179448</w:t>
      </w:r>
    </w:p>
    <w:p>
      <w:r>
        <w:t>Criminals' Homi, Riots specialist #Tadipar&amp;amp; Co, despo to colonize #Bengal-WILL try to sabotage talks btwn Mamta &amp;amp; #DoctorsFightBack  @FordaIndia @IMAIndiaOrg @drkafeelkhan @docraviw   DON'T become pawns in HinduMuslimHinduMuslim #tukdetukdegang:RabidSS  @MamataOfficial @AITCofficial https://t.co/w6f5USb56H</w:t>
      </w:r>
    </w:p>
    <w:p>
      <w:r>
        <w:rPr>
          <w:b/>
          <w:u w:val="single"/>
        </w:rPr>
        <w:t>179449</w:t>
      </w:r>
    </w:p>
    <w:p>
      <w:r>
        <w:t>Doctors are the most trusted and respected  human beings in the whole world except India. No political parties saying anything about this because they are learned people and not any party's votebank. Please @narendramodi  sir we asked for your response #DoctorsFightBack</w:t>
      </w:r>
    </w:p>
    <w:p>
      <w:r>
        <w:rPr>
          <w:b/>
          <w:u w:val="single"/>
        </w:rPr>
        <w:t>179450</w:t>
      </w:r>
    </w:p>
    <w:p>
      <w:r>
        <w:t>WORLD MEDICAL ASSOCIATION on #DoctorsStrike. @MamataOfficial read this? If your Kanyashree has reached to @UN , your poorly funded goons story has reached to international organisations for all wrong reasons.     ZERO TOLERANCE TO VIOLENCE at Workplace. #Doctorsfightback     @MedWMA https://t.co/DznA3wRkBL</w:t>
      </w:r>
    </w:p>
    <w:p>
      <w:r>
        <w:rPr>
          <w:b/>
          <w:u w:val="single"/>
        </w:rPr>
        <w:t>179451</w:t>
      </w:r>
    </w:p>
    <w:p>
      <w:r>
        <w:t>@ICC what's your problem if DHONI wear the balidaan badge on the gloves #keepthegloves   #DhoniKeepTheGlove   #DhoniKeepTheGlove   @icc your work is need to run the tournament properly  @ChennaiIPL   #WhistlePodu   #Yellove   #DhoniKeepTheGlove   #DhoniKeepsTheGlove</w:t>
      </w:r>
    </w:p>
    <w:p>
      <w:r>
        <w:rPr>
          <w:b/>
          <w:u w:val="single"/>
        </w:rPr>
        <w:t>179452</w:t>
      </w:r>
    </w:p>
    <w:p>
      <w:r>
        <w:t>Happy #JohnMcCainDay     #ImpeachTrumpNow     #FuckTrump   #FuckTrumpJunior https://t.co/YQYuELZd7I</w:t>
      </w:r>
    </w:p>
    <w:p>
      <w:r>
        <w:rPr>
          <w:b/>
          <w:u w:val="single"/>
        </w:rPr>
        <w:t>179453</w:t>
      </w:r>
    </w:p>
    <w:p>
      <w:r>
        <w:t>#NormPattis is a scumbag attorney.  A mother of 5 is murdered and you act like a pompous arrogant prick. Good job douche your mother must be so proud of u. #fotisdulos GUILTY #DEATHPENALTY #MURDERER</w:t>
      </w:r>
    </w:p>
    <w:p>
      <w:r>
        <w:rPr>
          <w:b/>
          <w:u w:val="single"/>
        </w:rPr>
        <w:t>179454</w:t>
      </w:r>
    </w:p>
    <w:p>
      <w:r>
        <w:t>@SpeakerPelosi @LeaderHoyer @SenSchumer @DNC @DNCWarRoom Let's get this going. Now is the time! #ImpeachTrumpNow #ImpeachmentInquiryNow #ImpeachTrump #ImpeachBarr #ImpeachBarrNow #TrumpIsATraitor #TrumpCrimeFamily #TrumpConcentrationCamps https://t.co/mv5SbUzMU9</w:t>
      </w:r>
    </w:p>
    <w:p>
      <w:r>
        <w:rPr>
          <w:b/>
          <w:u w:val="single"/>
        </w:rPr>
        <w:t>179455</w:t>
      </w:r>
    </w:p>
    <w:p>
      <w:r>
        <w:t>If @ICC is having issues with the number of logos on the gloves I’m sure SG can custom make one without their logo and only have the dagger insignia ? @BCCI @bhogleharsha @handankur #DhoniKeepsTheGlove https://t.co/pC3vQvE8R5</w:t>
      </w:r>
    </w:p>
    <w:p>
      <w:r>
        <w:rPr>
          <w:b/>
          <w:u w:val="single"/>
        </w:rPr>
        <w:t>179456</w:t>
      </w:r>
    </w:p>
    <w:p>
      <w:r>
        <w:t>@UKLabour Now someone who said this and seriously wants to be PM would never duck a TV debate surely #BorisJohnsonShouldNotBePM</w:t>
      </w:r>
    </w:p>
    <w:p>
      <w:r>
        <w:rPr>
          <w:b/>
          <w:u w:val="single"/>
        </w:rPr>
        <w:t>179457</w:t>
      </w:r>
    </w:p>
    <w:p>
      <w:r>
        <w:t>To all my fellow #Resisters followers and to those still out there, you guys/gals rock my socks off!!    #JohhMcCainDay   #FuckTrump  #ImpeachmentInquiryNow   #TheResistance    https://t.co/MtSD9ye5ng</w:t>
      </w:r>
    </w:p>
    <w:p>
      <w:r>
        <w:rPr>
          <w:b/>
          <w:u w:val="single"/>
        </w:rPr>
        <w:t>179458</w:t>
      </w:r>
    </w:p>
    <w:p>
      <w:r>
        <w:t>@TheRealOJ32 Did you find the real killer yet? #murderer</w:t>
      </w:r>
    </w:p>
    <w:p>
      <w:r>
        <w:rPr>
          <w:b/>
          <w:u w:val="single"/>
        </w:rPr>
        <w:t>179459</w:t>
      </w:r>
    </w:p>
    <w:p>
      <w:r>
        <w:t>@realDonaldTrump @RepAdamSchiff Just more lies from the Putin-installed #LiarInChief   #TrumpRussia   #TrumpIsATraitor</w:t>
      </w:r>
    </w:p>
    <w:p>
      <w:r>
        <w:rPr>
          <w:b/>
          <w:u w:val="single"/>
        </w:rPr>
        <w:t>179460</w:t>
      </w:r>
    </w:p>
    <w:p>
      <w:r>
        <w:t>A brilliant spoof of this moron being tipped by morons for PM. Goes to show just how embarrassing politics is in this small minded country. #BorisJohnsonShouldNotBePM https://t.co/vS7rO5zNbX</w:t>
      </w:r>
    </w:p>
    <w:p>
      <w:r>
        <w:rPr>
          <w:b/>
          <w:u w:val="single"/>
        </w:rPr>
        <w:t>179461</w:t>
      </w:r>
    </w:p>
    <w:p>
      <w:r>
        <w:t>@realDonaldTrump DUDE, just because you keep repeating it, does NOT make it true.      #ihate45   #worstPresidentever   #weaselheadedfucknugget   #shutyourshithole   #fucktrump   #yousuck   #liarinchief   #noclass   #moron   #ridusofthisdisease  #UnfollowTrump  ┌∏┐ (•˽•)┌∏┐</w:t>
      </w:r>
    </w:p>
    <w:p>
      <w:r>
        <w:rPr>
          <w:b/>
          <w:u w:val="single"/>
        </w:rPr>
        <w:t>179462</w:t>
      </w:r>
    </w:p>
    <w:p>
      <w:r>
        <w:t>#PutinPOTUS got another #LoveLetter from #Kim... claims a wonderful relationship with a #Murderer.    @realDonaldTrump says the #Remains &amp;amp; ] #Hostages were returned.    They were #Dead but returned.    #POTUSwithoutaclue</w:t>
      </w:r>
    </w:p>
    <w:p>
      <w:r>
        <w:rPr>
          <w:b/>
          <w:u w:val="single"/>
        </w:rPr>
        <w:t>179463</w:t>
      </w:r>
    </w:p>
    <w:p>
      <w:r>
        <w:t>Retweet if you want Dhoni to keep the Balidan batch.   #DhoniKeepsTheGlove #DhoniAtCWC19 https://t.co/YAsDwcn5rm</w:t>
      </w:r>
    </w:p>
    <w:p>
      <w:r>
        <w:rPr>
          <w:b/>
          <w:u w:val="single"/>
        </w:rPr>
        <w:t>179464</w:t>
      </w:r>
    </w:p>
    <w:p>
      <w:r>
        <w:t>Donald Trump trails Joe Biden by double digits in new statewide Michigan poll - Detroit Free Press #FuckTrump https://t.co/hq0KQKbUUF</w:t>
      </w:r>
    </w:p>
    <w:p>
      <w:r>
        <w:rPr>
          <w:b/>
          <w:u w:val="single"/>
        </w:rPr>
        <w:t>179465</w:t>
      </w:r>
    </w:p>
    <w:p>
      <w:r>
        <w:t>@NBCNews Absolutely, abhorrent that 9/11 responders have to beg. #FuckTrump #FucktheGOP #911FirstResponders</w:t>
      </w:r>
    </w:p>
    <w:p>
      <w:r>
        <w:rPr>
          <w:b/>
          <w:u w:val="single"/>
        </w:rPr>
        <w:t>179466</w:t>
      </w:r>
    </w:p>
    <w:p>
      <w:r>
        <w:t>Dear @ICC just improve your umpiring first then talk about this   #DhoniKeepsTheGlove  @BCCI https://t.co/Kkf1WrXfo9</w:t>
      </w:r>
    </w:p>
    <w:p>
      <w:r>
        <w:rPr>
          <w:b/>
          <w:u w:val="single"/>
        </w:rPr>
        <w:t>179467</w:t>
      </w:r>
    </w:p>
    <w:p>
      <w:r>
        <w:t>#Pakistan's foreign exchange reserves are very low now. The #TerroristNationPakistan to face bankruptcy soon under the leadership of @ImranKhanPTI. Now, this seasoned beggar will again start begging for alms from rich countries. Now no one can save Pakistan from destruction. https://t.co/2imb71rbr6</w:t>
      </w:r>
    </w:p>
    <w:p>
      <w:r>
        <w:rPr>
          <w:b/>
          <w:u w:val="single"/>
        </w:rPr>
        <w:t>179468</w:t>
      </w:r>
    </w:p>
    <w:p>
      <w:r>
        <w:t>Wonderful guys - making money out of others misery - a brilliant #ToryPolicy.    #BorisJohnsonShouldNotBePM   #EVER https://t.co/w8Z2Dy2dxc</w:t>
      </w:r>
    </w:p>
    <w:p>
      <w:r>
        <w:rPr>
          <w:b/>
          <w:u w:val="single"/>
        </w:rPr>
        <w:t>179469</w:t>
      </w:r>
    </w:p>
    <w:p>
      <w:r>
        <w:t>Watch the GOP be silent about Trump in real time once again admitting he’d accept oppo research from a foreign power. Can’t blame the Dems on this one. #ComplicitGOP #TrumpIsANationalSecurityThreat #TrumpIsATraitor #LockTrumpUp #NeedToImpeach #ImpeachDonaldTrumpNOW https://t.co/5fBTcfH6Fm</w:t>
      </w:r>
    </w:p>
    <w:p>
      <w:r>
        <w:rPr>
          <w:b/>
          <w:u w:val="single"/>
        </w:rPr>
        <w:t>179470</w:t>
      </w:r>
    </w:p>
    <w:p>
      <w:r>
        <w:t>@realDonaldTrump As I scroll through all I see is This Tweet is unavailable.     Cause I blocked all you’re fake followers, Russian bots and racist whiners.     Make America Proud Again. Cause #FuckTrump it’s always been great. Make America Smart Again. Cause #FuckTrump we believe in #Science</w:t>
      </w:r>
    </w:p>
    <w:p>
      <w:r>
        <w:rPr>
          <w:b/>
          <w:u w:val="single"/>
        </w:rPr>
        <w:t>179471</w:t>
      </w:r>
    </w:p>
    <w:p>
      <w:r>
        <w:t>@xixianykus Assume they are no longer an acquaintance?!  #douchebag</w:t>
      </w:r>
    </w:p>
    <w:p>
      <w:r>
        <w:rPr>
          <w:b/>
          <w:u w:val="single"/>
        </w:rPr>
        <w:t>179472</w:t>
      </w:r>
    </w:p>
    <w:p>
      <w:r>
        <w:t>@GodcallsBS What an idiot. This asshole thinks he’s fucking #SamGiancana #FuckTrump</w:t>
      </w:r>
    </w:p>
    <w:p>
      <w:r>
        <w:rPr>
          <w:b/>
          <w:u w:val="single"/>
        </w:rPr>
        <w:t>179473</w:t>
      </w:r>
    </w:p>
    <w:p>
      <w:r>
        <w:t>If4England #Ashes is more Important than #WorldCup2019,Then No More  @ICC Games will be played in England? Is England still looksUganda as d facilities seems! #ShameOnICC Cheating dFans!Surprisingly, No Eng,Aus WashOut sofar? Unfair Advantage, still Gentlemans Game</w:t>
      </w:r>
    </w:p>
    <w:p>
      <w:r>
        <w:rPr>
          <w:b/>
          <w:u w:val="single"/>
        </w:rPr>
        <w:t>179474</w:t>
      </w:r>
    </w:p>
    <w:p>
      <w:r>
        <w:t>@poulomir94 @AakankshaCharu @TimesNow @timesofindia @republic @MamataOfficial @MoHFW_INDIA @PMOIndia @AIIMSRDA The whole nation stands with the Doctors of WB.... #DoctorsFightBack</w:t>
      </w:r>
    </w:p>
    <w:p>
      <w:r>
        <w:rPr>
          <w:b/>
          <w:u w:val="single"/>
        </w:rPr>
        <w:t>179475</w:t>
      </w:r>
    </w:p>
    <w:p>
      <w:r>
        <w:t>@khushi2318 #Pakistan even wore a black band opposing #Israel and @ICC was completely fine with it 🤬🤬🤬    #DhoniKeepsTheGlove #BoycottWorldCup #BoycottICC</w:t>
      </w:r>
    </w:p>
    <w:p>
      <w:r>
        <w:rPr>
          <w:b/>
          <w:u w:val="single"/>
        </w:rPr>
        <w:t>179476</w:t>
      </w:r>
    </w:p>
    <w:p>
      <w:r>
        <w:t>Now we understand how the matches are designed! They are making sure only ENG will be match ready when it's time for Semis and all other teams matches get washed out! Desperate times! Desperate measures! 🤔🤨🤑  #CWC19 #ICCWorldCup2019 #ShameOnICC #ENGvWI</w:t>
      </w:r>
    </w:p>
    <w:p>
      <w:r>
        <w:rPr>
          <w:b/>
          <w:u w:val="single"/>
        </w:rPr>
        <w:t>179477</w:t>
      </w:r>
    </w:p>
    <w:p>
      <w:r>
        <w:t>@Kats_GA @essenviews Yep. Same here! I thought I was pretty savvy. I joined twitter cuz I knew #TrumpIsATraitor then I realized the whole GOP are nothing but scum. That was the real game changer for me. #FuckTrump and #FuckTheGOP</w:t>
      </w:r>
    </w:p>
    <w:p>
      <w:r>
        <w:rPr>
          <w:b/>
          <w:u w:val="single"/>
        </w:rPr>
        <w:t>179478</w:t>
      </w:r>
    </w:p>
    <w:p>
      <w:r>
        <w:t>The #douchebag of social media has greatly struck #again! https://t.co/zGlM9sNMKY</w:t>
      </w:r>
    </w:p>
    <w:p>
      <w:r>
        <w:rPr>
          <w:b/>
          <w:u w:val="single"/>
        </w:rPr>
        <w:t>179479</w:t>
      </w:r>
    </w:p>
    <w:p>
      <w:r>
        <w:t>The two unbeaten sides  India and new Zealand in #WorldCup2019 beaten by rain 😕😕  #ShameOnICC</w:t>
      </w:r>
    </w:p>
    <w:p>
      <w:r>
        <w:rPr>
          <w:b/>
          <w:u w:val="single"/>
        </w:rPr>
        <w:t>179480</w:t>
      </w:r>
    </w:p>
    <w:p>
      <w:r>
        <w:t>India won the toss nd choose to bat first .  India paying with same playing 11   Hope ki 350 cross kre india aj..  #INDvAUS #CWC19  #DhoniKeepsTheGlove https://t.co/anhcMA6Uv1</w:t>
      </w:r>
    </w:p>
    <w:p>
      <w:r>
        <w:rPr>
          <w:b/>
          <w:u w:val="single"/>
        </w:rPr>
        <w:t>179481</w:t>
      </w:r>
    </w:p>
    <w:p>
      <w:r>
        <w:t>Dear ICC,   You need to check weather forecasting for venues where matches are supposed to play..!   Cricket FANs are disappointed..!   #ShameOnICC https://t.co/YUgJr4Qthx</w:t>
      </w:r>
    </w:p>
    <w:p>
      <w:r>
        <w:rPr>
          <w:b/>
          <w:u w:val="single"/>
        </w:rPr>
        <w:t>179482</w:t>
      </w:r>
    </w:p>
    <w:p>
      <w:r>
        <w:t>For anyone to compare @FLOTUS to Jackie O is deplorable. #fucktrump</w:t>
      </w:r>
    </w:p>
    <w:p>
      <w:r>
        <w:rPr>
          <w:b/>
          <w:u w:val="single"/>
        </w:rPr>
        <w:t>179483</w:t>
      </w:r>
    </w:p>
    <w:p>
      <w:r>
        <w:t>I have more respect &amp;amp; like the US mil more than Trump for which I’ll be a Statist for a minute to wish the 4 branches a Happy Birthday. As an #Ancap-yes, that saying a lot. #fucktrump #tlot #anarchy https://t.co/oPmCH1Wcni</w:t>
      </w:r>
    </w:p>
    <w:p>
      <w:r>
        <w:rPr>
          <w:b/>
          <w:u w:val="single"/>
        </w:rPr>
        <w:t>179484</w:t>
      </w:r>
    </w:p>
    <w:p>
      <w:r>
        <w:t>@respectmyblog @SInow I’m usually a little more eloquent with my words, but growing up in Southern California and watching this all happen literally in my face only elicits a three-word response when I think of O.J.; Fuck You, O.J. Yes, I’d say it to his face, too. #Murderer</w:t>
      </w:r>
    </w:p>
    <w:p>
      <w:r>
        <w:rPr>
          <w:b/>
          <w:u w:val="single"/>
        </w:rPr>
        <w:t>179485</w:t>
      </w:r>
    </w:p>
    <w:p>
      <w:r>
        <w:t>The national disgrace. #FuckTrump https://t.co/6YVZdhRE4X</w:t>
      </w:r>
    </w:p>
    <w:p>
      <w:r>
        <w:rPr>
          <w:b/>
          <w:u w:val="single"/>
        </w:rPr>
        <w:t>179486</w:t>
      </w:r>
    </w:p>
    <w:p>
      <w:r>
        <w:t>Manipur doctors to support all India strike on Monday  #Manipur #Imphal #IMA #NRS #OPD #IndianMedicalAssociation #DoctorsStrike #DoctorsFightBack #AIIMS     https://t.co/3OZfWsTpf7</w:t>
      </w:r>
    </w:p>
    <w:p>
      <w:r>
        <w:rPr>
          <w:b/>
          <w:u w:val="single"/>
        </w:rPr>
        <w:t>179487</w:t>
      </w:r>
    </w:p>
    <w:p>
      <w:r>
        <w:t>To make your country great, do:  -invest in education rather than incarceration.  -make discrimination in all forms punishable by law.  -invest in the arts.  -pay a livable minimum wage.  Do not:  -roll back protections for an already hugely marginalised community.    #pride #fucktrump</w:t>
      </w:r>
    </w:p>
    <w:p>
      <w:r>
        <w:rPr>
          <w:b/>
          <w:u w:val="single"/>
        </w:rPr>
        <w:t>179488</w:t>
      </w:r>
    </w:p>
    <w:p>
      <w:r>
        <w:t>#StayStrongDelhiSikhs #ISupportDelhiSikhs and yeah #FuckDelhiPolice  Yeh le tag bhi kar diya @DelhiPolice you will get international protests and be exposed soon.</w:t>
      </w:r>
    </w:p>
    <w:p>
      <w:r>
        <w:rPr>
          <w:b/>
          <w:u w:val="single"/>
        </w:rPr>
        <w:t>179489</w:t>
      </w:r>
    </w:p>
    <w:p>
      <w:r>
        <w:t>No weekend would be complete without some drilling hammering sawing and sanding from next door #dickhead</w:t>
      </w:r>
    </w:p>
    <w:p>
      <w:r>
        <w:rPr>
          <w:b/>
          <w:u w:val="single"/>
        </w:rPr>
        <w:t>179490</w:t>
      </w:r>
    </w:p>
    <w:p>
      <w:r>
        <w:t>Apparently, Kakoli Ghosh Dastidar thinks that Dr.Paribaha would not survive if the government did not pay. And your party is the one who is threatening his family. If you think you're powerful, you would not need to blackmail him.  SHAME ON YOU.  #SaveOurDoctors #DoctorsFightBack</w:t>
      </w:r>
    </w:p>
    <w:p>
      <w:r>
        <w:rPr>
          <w:b/>
          <w:u w:val="single"/>
        </w:rPr>
        <w:t>179491</w:t>
      </w:r>
    </w:p>
    <w:p>
      <w:r>
        <w:t>Hey, no strike for some workers? #DoctorsFightBack at what cost? https://t.co/zgZ6uGeTG4</w:t>
      </w:r>
    </w:p>
    <w:p>
      <w:r>
        <w:rPr>
          <w:b/>
          <w:u w:val="single"/>
        </w:rPr>
        <w:t>179492</w:t>
      </w:r>
    </w:p>
    <w:p>
      <w:r>
        <w:t>@badendido @terrycurran_11 In my defence I do blame the local beer holy mother of Jesus it was strong 😵.. Because of the stoppage in the first half when the Ref blew for half time .. I thought it was full Time and started heading out the ground #dickhead</w:t>
      </w:r>
    </w:p>
    <w:p>
      <w:r>
        <w:rPr>
          <w:b/>
          <w:u w:val="single"/>
        </w:rPr>
        <w:t>179493</w:t>
      </w:r>
    </w:p>
    <w:p>
      <w:r>
        <w:t>@wics_abc20 Screw 45 and bring back Joe Crain!!  #JohnMcCainDayJune14th   #TrumpisaTraitor https://t.co/6vdIZt2gGg</w:t>
      </w:r>
    </w:p>
    <w:p>
      <w:r>
        <w:rPr>
          <w:b/>
          <w:u w:val="single"/>
        </w:rPr>
        <w:t>179494</w:t>
      </w:r>
    </w:p>
    <w:p>
      <w:r>
        <w:t>So, the next time someone can't be bothered to turn up to something, can we refer to it as ’doing a Boris’? @BorisJohnson is a joke. @MichaelRosenYes @FleurHitchcock #BorisJohnsonShouldNotBePM</w:t>
      </w:r>
    </w:p>
    <w:p>
      <w:r>
        <w:rPr>
          <w:b/>
          <w:u w:val="single"/>
        </w:rPr>
        <w:t>179495</w:t>
      </w:r>
    </w:p>
    <w:p>
      <w:r>
        <w:t>@Hey_joeb #FuckTrump, multiple countries have suffered bcs he even exists.</w:t>
      </w:r>
    </w:p>
    <w:p>
      <w:r>
        <w:rPr>
          <w:b/>
          <w:u w:val="single"/>
        </w:rPr>
        <w:t>179496</w:t>
      </w:r>
    </w:p>
    <w:p>
      <w:r>
        <w:t>Shame on you @BelieveDigital France for inviting paresh naik to your office in Paris ,he is a rapist, Fire him.  #rapist #Shame #France #paris</w:t>
      </w:r>
    </w:p>
    <w:p>
      <w:r>
        <w:rPr>
          <w:b/>
          <w:u w:val="single"/>
        </w:rPr>
        <w:t>179497</w:t>
      </w:r>
    </w:p>
    <w:p>
      <w:r>
        <w:t>@tv9kannada Counting complaints isn't enough, it's high time to take action. Firstly digitize all the complaints received, push them online. Transfer case to CBI, they would do better and quicker justice. #IMAFraud has again made the rich richer and poor poorer #IMAFraudCase #IMAJewels</w:t>
      </w:r>
    </w:p>
    <w:p>
      <w:r>
        <w:rPr>
          <w:b/>
          <w:u w:val="single"/>
        </w:rPr>
        <w:t>179498</w:t>
      </w:r>
    </w:p>
    <w:p>
      <w:r>
        <w:t>@MinhazMerchant @MamataOfficial If only plastics too had the self-destructive trait of Mamta Banerjee. #DoctorsFightBack #SaveBengal</w:t>
      </w:r>
    </w:p>
    <w:p>
      <w:r>
        <w:rPr>
          <w:b/>
          <w:u w:val="single"/>
        </w:rPr>
        <w:t>179499</w:t>
      </w:r>
    </w:p>
    <w:p>
      <w:r>
        <w:t>#Dhoni #DhoniKeepTheGlove #DhoniKeSaathDesh #DhoniKeepsTheGlove   Dear @ICC &amp;amp; @BCCI   why questioning @msdhoni?  Pls tell us...  🆆🅷🅰🆃 🄸🅂 🆃🅷🅸🆂👇  𝙋𝙖𝙠 𝙘𝙧𝙞𝙘𝙠𝙚𝙩 𝙩𝙚𝙖𝙢 𝙨𝙖𝙡𝙪𝙩𝙚 𝙩𝙤 𝙋𝙖𝙠 𝙖𝙧𝙢𝙮 𝙛𝙧𝙤𝙢 𝙜𝙧𝙤𝙪𝙣𝙙 https://t.co/LfmZLLjyQq</w:t>
      </w:r>
    </w:p>
    <w:p>
      <w:r>
        <w:rPr>
          <w:b/>
          <w:u w:val="single"/>
        </w:rPr>
        <w:t>179500</w:t>
      </w:r>
    </w:p>
    <w:p>
      <w:r>
        <w:t>Who's going to win today??  🇮🇳vs🇦🇺 #INDvAUS #INDvsAUS #CWC19 #cwc2019 #TeamIndia #CmonAussie  @BCCI @CricketAus #SundayThoughts #CricketWorldCup2019 #CricketMeriJaan #DhoniKeepsTheGlove #dhonigloves #ViratKohli #AaronFinch</w:t>
      </w:r>
    </w:p>
    <w:p>
      <w:r>
        <w:rPr>
          <w:b/>
          <w:u w:val="single"/>
        </w:rPr>
        <w:t>179501</w:t>
      </w:r>
    </w:p>
    <w:p>
      <w:r>
        <w:t>@wvjoe911 All old white men. Jesus help us.  #FuckEvangelicals #FuckTrump #FuckGOP</w:t>
      </w:r>
    </w:p>
    <w:p>
      <w:r>
        <w:rPr>
          <w:b/>
          <w:u w:val="single"/>
        </w:rPr>
        <w:t>179502</w:t>
      </w:r>
    </w:p>
    <w:p>
      <w:r>
        <w:t>@DanScavino @realDonaldTrump Yea, he loves kids.  We're ready to catch a glimpse of him  ...in prison.  #MarchAgainstFascism #ImpeachmentInquiryNow #TrumpCrimeFamily #TrumpCrimeSyndicate #ImpeachTrump #TrumpIsATraitor #TrumpIsAnInternationalDisgrace #TrumpIsNotAboveTheLaw #TrumpismIsTerrorism #trumpforprison https://t.co/lJIuEv9n0o</w:t>
      </w:r>
    </w:p>
    <w:p>
      <w:r>
        <w:rPr>
          <w:b/>
          <w:u w:val="single"/>
        </w:rPr>
        <w:t>179503</w:t>
      </w:r>
    </w:p>
    <w:p>
      <w:r>
        <w:t>@ABC @GStephanopoulos Beyond stupid. Cheetolini just wants to spend my taxes on a shiny new toy.  #FuckTrump</w:t>
      </w:r>
    </w:p>
    <w:p>
      <w:r>
        <w:rPr>
          <w:b/>
          <w:u w:val="single"/>
        </w:rPr>
        <w:t>179504</w:t>
      </w:r>
    </w:p>
    <w:p>
      <w:r>
        <w:t>McConnell “... knew the popularity of the bill and when he didn’t get his way this is the one he pulled off the bill. That says something about the type of man we’re dealing with here. He held us hostage and it’s not right, it’s not right.”   #DoucheBag  https://t.co/muOObHYOgt</w:t>
      </w:r>
    </w:p>
    <w:p>
      <w:r>
        <w:rPr>
          <w:b/>
          <w:u w:val="single"/>
        </w:rPr>
        <w:t>179505</w:t>
      </w:r>
    </w:p>
    <w:p>
      <w:r>
        <w:t>We are waiting for 4yrs and your worst management, just destroying the world Cup. We are crazy about cricket, England you? #ShameOnICC https://t.co/mXG7vJ7fD0</w:t>
      </w:r>
    </w:p>
    <w:p>
      <w:r>
        <w:rPr>
          <w:b/>
          <w:u w:val="single"/>
        </w:rPr>
        <w:t>179506</w:t>
      </w:r>
    </w:p>
    <w:p>
      <w:r>
        <w:t>'City of Joy' name should be replaced with 'City of Bhoy'...#DoctorsFightBack</w:t>
      </w:r>
    </w:p>
    <w:p>
      <w:r>
        <w:rPr>
          <w:b/>
          <w:u w:val="single"/>
        </w:rPr>
        <w:t>179507</w:t>
      </w:r>
    </w:p>
    <w:p>
      <w:r>
        <w:t>Yup, its definitely still #FuckTrump!!! https://t.co/8Z6MGKx5WT</w:t>
      </w:r>
    </w:p>
    <w:p>
      <w:r>
        <w:rPr>
          <w:b/>
          <w:u w:val="single"/>
        </w:rPr>
        <w:t>179508</w:t>
      </w:r>
    </w:p>
    <w:p>
      <w:r>
        <w:t>Trending of #ShameOnICC shows how much we are focussed over the real world needs.</w:t>
      </w:r>
    </w:p>
    <w:p>
      <w:r>
        <w:rPr>
          <w:b/>
          <w:u w:val="single"/>
        </w:rPr>
        <w:t>179509</w:t>
      </w:r>
    </w:p>
    <w:p>
      <w:r>
        <w:t>@realDonaldTrump Don look in your own back yard, how many have died in your country due to your pathetic gun laws. #dickhead</w:t>
      </w:r>
    </w:p>
    <w:p>
      <w:r>
        <w:rPr>
          <w:b/>
          <w:u w:val="single"/>
        </w:rPr>
        <w:t>179510</w:t>
      </w:r>
    </w:p>
    <w:p>
      <w:r>
        <w:t>Me to icc:  #ShameOnICC https://t.co/3H5ezzdOlP</w:t>
      </w:r>
    </w:p>
    <w:p>
      <w:r>
        <w:rPr>
          <w:b/>
          <w:u w:val="single"/>
        </w:rPr>
        <w:t>179511</w:t>
      </w:r>
    </w:p>
    <w:p>
      <w:r>
        <w:t>@adam_ni This is what your country will soon look like if you EVER let #China in-in any way‼️Finance/joint ventures/land ownership/infrastructure or 5G‼️Yes they own HK but we got complacent while Britain had it’s 99 year lease-this is no longer the #HongKong we knew!💔💔💔#BoycottChina🇨🇳</w:t>
      </w:r>
    </w:p>
    <w:p>
      <w:r>
        <w:rPr>
          <w:b/>
          <w:u w:val="single"/>
        </w:rPr>
        <w:t>179512</w:t>
      </w:r>
    </w:p>
    <w:p>
      <w:r>
        <w:t>@GOP NOT a cause for celebration.  #PutinsPuppet #DesperateDonald #TrumpIsATraitor #TrumpIsNotAboveTheLaw #ImprisonTrump https://t.co/OtJsPQMjvz</w:t>
      </w:r>
    </w:p>
    <w:p>
      <w:r>
        <w:rPr>
          <w:b/>
          <w:u w:val="single"/>
        </w:rPr>
        <w:t>179513</w:t>
      </w:r>
    </w:p>
    <w:p>
      <w:r>
        <w:t>@realDonaldTrump Correction: our Farmers need this because you continue to screw them with your “brilliant” trade strategies. #FuckTrump</w:t>
      </w:r>
    </w:p>
    <w:p>
      <w:r>
        <w:rPr>
          <w:b/>
          <w:u w:val="single"/>
        </w:rPr>
        <w:t>179514</w:t>
      </w:r>
    </w:p>
    <w:p>
      <w:r>
        <w:t>@countzpr R. Kelly is a Child Molester and Sexual Predator #pedophile #chomo #rapist #prison #rkelly Lock R. Up!!</w:t>
      </w:r>
    </w:p>
    <w:p>
      <w:r>
        <w:rPr>
          <w:b/>
          <w:u w:val="single"/>
        </w:rPr>
        <w:t>179515</w:t>
      </w:r>
    </w:p>
    <w:p>
      <w:r>
        <w:t>#ShameOnICC: Indian Fans Unleash Their Wrath Upon ICC After Another World Cup Washout https://t.co/GXyMdjhm1s</w:t>
      </w:r>
    </w:p>
    <w:p>
      <w:r>
        <w:rPr>
          <w:b/>
          <w:u w:val="single"/>
        </w:rPr>
        <w:t>179516</w:t>
      </w:r>
    </w:p>
    <w:p>
      <w:r>
        <w:t>@thehill But he didn't. #TrumpsWorseThanNixon #TrumpIsATraitor</w:t>
      </w:r>
    </w:p>
    <w:p>
      <w:r>
        <w:rPr>
          <w:b/>
          <w:u w:val="single"/>
        </w:rPr>
        <w:t>179517</w:t>
      </w:r>
    </w:p>
    <w:p>
      <w:r>
        <w:t>Don't let the door hit you on the ass on the way out!!! #Douchebag</w:t>
      </w:r>
    </w:p>
    <w:p>
      <w:r>
        <w:rPr>
          <w:b/>
          <w:u w:val="single"/>
        </w:rPr>
        <w:t>179518</w:t>
      </w:r>
    </w:p>
    <w:p>
      <w:r>
        <w:t>My Body My Choice. FU @realDonaldTrump. Love Trumps Hate #douchebag #stupid #MoronInChief #hatefulTrump https://t.co/vFsR2pIVNq</w:t>
      </w:r>
    </w:p>
    <w:p>
      <w:r>
        <w:rPr>
          <w:b/>
          <w:u w:val="single"/>
        </w:rPr>
        <w:t>179519</w:t>
      </w:r>
    </w:p>
    <w:p>
      <w:r>
        <w:t>Divided, pessimistic, angry: survey reveals bleak mood of pre-Brexit UK https://t.co/rjkL0imYpv  #StopBrexit #PutItToThePeople   #BorisJohnsonShouldNotBePM #FBPE #SODEM</w:t>
      </w:r>
    </w:p>
    <w:p>
      <w:r>
        <w:rPr>
          <w:b/>
          <w:u w:val="single"/>
        </w:rPr>
        <w:t>179520</w:t>
      </w:r>
    </w:p>
    <w:p>
      <w:r>
        <w:t>Stewart says-  Johnson has got Matt Hancock supporting him, but also Mark Francois. He finds it hard to see how he has won them both over.    'It is as if Johnson thinks the MPs supporting him do not talk to each other'    #ToryLeadership #Rory #BorisJohnsonShouldNotBePM</w:t>
      </w:r>
    </w:p>
    <w:p>
      <w:r>
        <w:rPr>
          <w:b/>
          <w:u w:val="single"/>
        </w:rPr>
        <w:t>179521</w:t>
      </w:r>
    </w:p>
    <w:p>
      <w:r>
        <w:t>When it comes to #Islamophobia we need to name names  The world should know the name of the #Christchurch #terrorist and the names of those who inspired #antiMuslim #terrorism https://t.co/YHrYhZ2ahT #Indeed #Racism</w:t>
      </w:r>
    </w:p>
    <w:p>
      <w:r>
        <w:rPr>
          <w:b/>
          <w:u w:val="single"/>
        </w:rPr>
        <w:t>179522</w:t>
      </w:r>
    </w:p>
    <w:p>
      <w:r>
        <w:t>#DoctorsFightBack   Parents reaction when a doctor returns home safely in Bengal @manogyaloiwal @sudhirchaudhary https://t.co/DnxqmI1IP1</w:t>
      </w:r>
    </w:p>
    <w:p>
      <w:r>
        <w:rPr>
          <w:b/>
          <w:u w:val="single"/>
        </w:rPr>
        <w:t>179523</w:t>
      </w:r>
    </w:p>
    <w:p>
      <w:r>
        <w:t>Manchester next 4 days #ShameOnICC https://t.co/f9U7vYGZPn</w:t>
      </w:r>
    </w:p>
    <w:p>
      <w:r>
        <w:rPr>
          <w:b/>
          <w:u w:val="single"/>
        </w:rPr>
        <w:t>179524</w:t>
      </w:r>
    </w:p>
    <w:p>
      <w:r>
        <w:t>@Mayawati My opinion is #Rapist s should get #DeathPenalty not Lifetime imprisonment.  #Kathua #KathuaRapeVerdict #KathuaParSachKiJeet</w:t>
      </w:r>
    </w:p>
    <w:p>
      <w:r>
        <w:rPr>
          <w:b/>
          <w:u w:val="single"/>
        </w:rPr>
        <w:t>179525</w:t>
      </w:r>
    </w:p>
    <w:p>
      <w:r>
        <w:t>@TheRealOJ32 Awesome! Can you teach me how to murder someone with a knife? #murderer</w:t>
      </w:r>
    </w:p>
    <w:p>
      <w:r>
        <w:rPr>
          <w:b/>
          <w:u w:val="single"/>
        </w:rPr>
        <w:t>179526</w:t>
      </w:r>
    </w:p>
    <w:p>
      <w:r>
        <w:t>fuck trump and his #northKorea bullshit    #fuckTrump</w:t>
      </w:r>
    </w:p>
    <w:p>
      <w:r>
        <w:rPr>
          <w:b/>
          <w:u w:val="single"/>
        </w:rPr>
        <w:t>179527</w:t>
      </w:r>
    </w:p>
    <w:p>
      <w:r>
        <w:t>@TheRealOJ32 you are a #Murderer Go to HELL!</w:t>
      </w:r>
    </w:p>
    <w:p>
      <w:r>
        <w:rPr>
          <w:b/>
          <w:u w:val="single"/>
        </w:rPr>
        <w:t>179528</w:t>
      </w:r>
    </w:p>
    <w:p>
      <w:r>
        <w:t>@hbaldwin @Jeremy_Hunt @PennyMordaunt @JH4Leader @HastobeHunt he(‘unt)  still hasn’t answered for all the deaths that occurred following the destruction of the #NHS while he (unt) was the health minister. Should a #liar and a #murderer be prime minister? #bloodonhishands #ToryLeadershipElection @BBCNews @BBCNewsnight @Channel4News @itvnews</w:t>
      </w:r>
    </w:p>
    <w:p>
      <w:r>
        <w:rPr>
          <w:b/>
          <w:u w:val="single"/>
        </w:rPr>
        <w:t>179529</w:t>
      </w:r>
    </w:p>
    <w:p>
      <w:r>
        <w:t>Just #Hang the #Rapist without interrogation or Trial 🤬    #Justice_for_Twinkle.  #Justice_for_Asifa. https://t.co/h5mQlqAA6G</w:t>
      </w:r>
    </w:p>
    <w:p>
      <w:r>
        <w:rPr>
          <w:b/>
          <w:u w:val="single"/>
        </w:rPr>
        <w:t>179530</w:t>
      </w:r>
    </w:p>
    <w:p>
      <w:r>
        <w:t>@realDonaldTrump hope you have a shitty birthday full of tweets demanding your impeachment. You're a piece of shit!!! #FuckTrump</w:t>
      </w:r>
    </w:p>
    <w:p>
      <w:r>
        <w:rPr>
          <w:b/>
          <w:u w:val="single"/>
        </w:rPr>
        <w:t>179531</w:t>
      </w:r>
    </w:p>
    <w:p>
      <w:r>
        <w:t>#ShameOnICC wondering the number of gaalis ICC is going to get in case IND-PAK match is cancelled on account of rain!!</w:t>
      </w:r>
    </w:p>
    <w:p>
      <w:r>
        <w:rPr>
          <w:b/>
          <w:u w:val="single"/>
        </w:rPr>
        <w:t>179532</w:t>
      </w:r>
    </w:p>
    <w:p>
      <w:r>
        <w:t>Alabama banned abortion for rape victims. It's also protecting rapists' parental rights. - The Washington Post #Shameful #Disgusting Alabama is a safe haven for rapists   Birds of the same #Rapist feather flock together, protecting each other #Horrible https://t.co/57mktFXJNX</w:t>
      </w:r>
    </w:p>
    <w:p>
      <w:r>
        <w:rPr>
          <w:b/>
          <w:u w:val="single"/>
        </w:rPr>
        <w:t>179533</w:t>
      </w:r>
    </w:p>
    <w:p>
      <w:r>
        <w:t>Anti-LGBTQ activist issues ‘sincere’ apology for posting hate content. Within hours she posted more. #Resist #ResistTrump #FuckTrump https://t.co/CfrPh5kakF</w:t>
      </w:r>
    </w:p>
    <w:p>
      <w:r>
        <w:rPr>
          <w:b/>
          <w:u w:val="single"/>
        </w:rPr>
        <w:t>179534</w:t>
      </w:r>
    </w:p>
    <w:p>
      <w:r>
        <w:t>#ShameOnICC ICC is earning billions from this event, but at the management level they performance is zero. Even a small company manager can handle such events more efficiently then ICC. https://t.co/3fJw6nKmie</w:t>
      </w:r>
    </w:p>
    <w:p>
      <w:r>
        <w:rPr>
          <w:b/>
          <w:u w:val="single"/>
        </w:rPr>
        <w:t>179535</w:t>
      </w:r>
    </w:p>
    <w:p>
      <w:r>
        <w:t>MAGAts will be wishing the gobshite happy bday today. This day should be used to celebrate a man with honor not a traitor to our country. June 14th is #HappyJohnMcCainDay plz tweet n keep retweeting these 2#'s #JohnMcCainDay to keep them trending all day #fuckTrump n his bday https://t.co/ecW6eVEQty</w:t>
      </w:r>
    </w:p>
    <w:p>
      <w:r>
        <w:rPr>
          <w:b/>
          <w:u w:val="single"/>
        </w:rPr>
        <w:t>179536</w:t>
      </w:r>
    </w:p>
    <w:p>
      <w:r>
        <w:t>My cartoon Friday @TheTimes on #TheMagnificentSeven (well, there were seven when I drew it!) #ToryLeadershipContest #BorisJohnsonShouldNotBePM (nor any of them) https://t.co/xSmMuwLnQB</w:t>
      </w:r>
    </w:p>
    <w:p>
      <w:r>
        <w:rPr>
          <w:b/>
          <w:u w:val="single"/>
        </w:rPr>
        <w:t>179537</w:t>
      </w:r>
    </w:p>
    <w:p>
      <w:r>
        <w:t>@Riteishd @msdhoni W should have a pride for #IndianArmy because they always protect our nation. 🙏    #dhoni keep the glove.  #MSDHONI #DhoniKeepsTheGlove @msdhoni</w:t>
      </w:r>
    </w:p>
    <w:p>
      <w:r>
        <w:rPr>
          <w:b/>
          <w:u w:val="single"/>
        </w:rPr>
        <w:t>179538</w:t>
      </w:r>
    </w:p>
    <w:p>
      <w:r>
        <w:t>Due to his achievements as a cricketer, former Indian cricket team captain, MS Dhoni was given a honoury commission as a Lt Colonel in the territorial army... #DhoniKeepsTheGlove</w:t>
      </w:r>
    </w:p>
    <w:p>
      <w:r>
        <w:rPr>
          <w:b/>
          <w:u w:val="single"/>
        </w:rPr>
        <w:t>179539</w:t>
      </w:r>
    </w:p>
    <w:p>
      <w:r>
        <w:t>@olliehowe @LiRFC @premrugby Ask Diageo #Rapist</w:t>
      </w:r>
    </w:p>
    <w:p>
      <w:r>
        <w:rPr>
          <w:b/>
          <w:u w:val="single"/>
        </w:rPr>
        <w:t>179540</w:t>
      </w:r>
    </w:p>
    <w:p>
      <w:r>
        <w:t>The world cup 2019 winner is....RAIN!!!!!  #ShameOnICC #icc #CWC19 #RainStopsMatch https://t.co/bWzyycM6iS</w:t>
      </w:r>
    </w:p>
    <w:p>
      <w:r>
        <w:rPr>
          <w:b/>
          <w:u w:val="single"/>
        </w:rPr>
        <w:t>179541</w:t>
      </w:r>
    </w:p>
    <w:p>
      <w:r>
        <w:t>How much would you be willing to pay to see Trump get the shit kicked out of him? #fucktrump</w:t>
      </w:r>
    </w:p>
    <w:p>
      <w:r>
        <w:rPr>
          <w:b/>
          <w:u w:val="single"/>
        </w:rPr>
        <w:t>179542</w:t>
      </w:r>
    </w:p>
    <w:p>
      <w:r>
        <w:t>Pubes caught in your zipper 49%, Trump 41% #FuckTrump https://t.co/Q3rolRbQMj</w:t>
      </w:r>
    </w:p>
    <w:p>
      <w:r>
        <w:rPr>
          <w:b/>
          <w:u w:val="single"/>
        </w:rPr>
        <w:t>179543</w:t>
      </w:r>
    </w:p>
    <w:p>
      <w:r>
        <w:t>#DoctorsFightBack #SaveBengal     How Many Of Them Speak Bengali? https://t.co/h27LKtNid2</w:t>
      </w:r>
    </w:p>
    <w:p>
      <w:r>
        <w:rPr>
          <w:b/>
          <w:u w:val="single"/>
        </w:rPr>
        <w:t>179544</w:t>
      </w:r>
    </w:p>
    <w:p>
      <w:r>
        <w:t>The tables have turned.  #DoctorsFightBack #DoctorsStrike #DoctorsProtest #standwithnrsmch https://t.co/7IFpL9Cwy6</w:t>
      </w:r>
    </w:p>
    <w:p>
      <w:r>
        <w:rPr>
          <w:b/>
          <w:u w:val="single"/>
        </w:rPr>
        <w:t>179545</w:t>
      </w:r>
    </w:p>
    <w:p>
      <w:r>
        <w:t>Migrants in Custody at Hospitals Are Treated Like Felons, Doctors Say #Resist #ResistTrump #FuckTrump https://t.co/v5RAvA85tR</w:t>
      </w:r>
    </w:p>
    <w:p>
      <w:r>
        <w:rPr>
          <w:b/>
          <w:u w:val="single"/>
        </w:rPr>
        <w:t>179546</w:t>
      </w:r>
    </w:p>
    <w:p>
      <w:r>
        <w:t>Moment of the day 🤣😂❤️❤️  #ViratKohli   #MSDhoni  #WorldCup2019   #INDvAUS   #DhoniKeepsTheGlove https://t.co/XJhTioWUdA</w:t>
      </w:r>
    </w:p>
    <w:p>
      <w:r>
        <w:rPr>
          <w:b/>
          <w:u w:val="single"/>
        </w:rPr>
        <w:t>179547</w:t>
      </w:r>
    </w:p>
    <w:p>
      <w:r>
        <w:t>@alex_mallin @KellyannePolls Of course, #traitor, #peodphile, #racist, #rapist and serial sexual predator of women, @RealDonaldtRump will do nothing about this as he has complete contempt for the rule of law, unless he can use it as a tool to bash an opponent!</w:t>
      </w:r>
    </w:p>
    <w:p>
      <w:r>
        <w:rPr>
          <w:b/>
          <w:u w:val="single"/>
        </w:rPr>
        <w:t>179548</w:t>
      </w:r>
    </w:p>
    <w:p>
      <w:r>
        <w:t>@senatemajldr °  Well Mitch, when it comes to judicial  appointments... Every one from the  Trump Presidency will be nullified.               #TrumpIsATraitor  °</w:t>
      </w:r>
    </w:p>
    <w:p>
      <w:r>
        <w:rPr>
          <w:b/>
          <w:u w:val="single"/>
        </w:rPr>
        <w:t>179549</w:t>
      </w:r>
    </w:p>
    <w:p>
      <w:r>
        <w:t>What was the name of Pakistan before 1947???😀😆😀😆😆😉  #ShameOnICC https://t.co/GF3zO4dDKu</w:t>
      </w:r>
    </w:p>
    <w:p>
      <w:r>
        <w:rPr>
          <w:b/>
          <w:u w:val="single"/>
        </w:rPr>
        <w:t>179550</w:t>
      </w:r>
    </w:p>
    <w:p>
      <w:r>
        <w:t>#Doctorsfightback the way mamta banerjee rules Bengal is no less than a dictatorship.   Her responses to the issues have been baffling &amp;amp; shameful.   If the central government takes ni action it's a shame  Big personalities of Bengal like @SGanguly99 should raise their voice on this</w:t>
      </w:r>
    </w:p>
    <w:p>
      <w:r>
        <w:rPr>
          <w:b/>
          <w:u w:val="single"/>
        </w:rPr>
        <w:t>179551</w:t>
      </w:r>
    </w:p>
    <w:p>
      <w:r>
        <w:t>#IdiotTrump Makes A Fool Of Himself By Not Knowing That The #Feds Are Already In Charge #NYC #HelicopterCrashScene https://t.co/QMaeYd8YxZ</w:t>
      </w:r>
    </w:p>
    <w:p>
      <w:r>
        <w:rPr>
          <w:b/>
          <w:u w:val="single"/>
        </w:rPr>
        <w:t>179552</w:t>
      </w:r>
    </w:p>
    <w:p>
      <w:r>
        <w:t>Dhoni always came across as reasonable and mature. His current stance on the glove seems uncharacteristic. He IS wearing the colours of the nation and we are not at war. Sounds like too much josh and little hosh. #DhoniKeepsTheGlove #Dhoni #CricketWorldCup2019 #ICCVersusIndia</w:t>
      </w:r>
    </w:p>
    <w:p>
      <w:r>
        <w:rPr>
          <w:b/>
          <w:u w:val="single"/>
        </w:rPr>
        <w:t>179553</w:t>
      </w:r>
    </w:p>
    <w:p>
      <w:r>
        <w:t>It is shocking to think that there are people who demonstrated in order to defend these disgusting monsters... #rape #injustice #india #antimuslim https://t.co/p3NEBKRv6P</w:t>
      </w:r>
    </w:p>
    <w:p>
      <w:r>
        <w:rPr>
          <w:b/>
          <w:u w:val="single"/>
        </w:rPr>
        <w:t>179554</w:t>
      </w:r>
    </w:p>
    <w:p>
      <w:r>
        <w:t>NRSMC STANDS BOLD  THEY WILL NOT GO  CM MUST COME  #DoctorsFightBack</w:t>
      </w:r>
    </w:p>
    <w:p>
      <w:r>
        <w:rPr>
          <w:b/>
          <w:u w:val="single"/>
        </w:rPr>
        <w:t>179555</w:t>
      </w:r>
    </w:p>
    <w:p>
      <w:r>
        <w:t>The Mexican ambassador to the US explains Trump’s claim of a new agricultural deal #Resist #ResistTrump #FuckTrump https://t.co/tV7MCCL6xl</w:t>
      </w:r>
    </w:p>
    <w:p>
      <w:r>
        <w:rPr>
          <w:b/>
          <w:u w:val="single"/>
        </w:rPr>
        <w:t>179556</w:t>
      </w:r>
    </w:p>
    <w:p>
      <w:r>
        <w:t>'Iran written all over it.' Shades of Tonkin gulf perhaps? #fucktrump #liarinchief #propaganda</w:t>
      </w:r>
    </w:p>
    <w:p>
      <w:r>
        <w:rPr>
          <w:b/>
          <w:u w:val="single"/>
        </w:rPr>
        <w:t>179557</w:t>
      </w:r>
    </w:p>
    <w:p>
      <w:r>
        <w:t>10 years   09 years   08 years   07 years   06 years   05 years   04 years   03 years   02 years   01 years   09 Month   06 Month     Girls raped by people   Belongs to our Society  Our Nations   I never imagined even   How these black heart   Devil soul   Moving in our Society  #Rapist   #Justice</w:t>
      </w:r>
    </w:p>
    <w:p>
      <w:r>
        <w:rPr>
          <w:b/>
          <w:u w:val="single"/>
        </w:rPr>
        <w:t>179558</w:t>
      </w:r>
    </w:p>
    <w:p>
      <w:r>
        <w:t>#Hangtilldeath #Rapist #Punishment if u think or want it, connect it.  Why Kathua Rapists are not eligible for this punishment??? — feeling hurt</w:t>
      </w:r>
    </w:p>
    <w:p>
      <w:r>
        <w:rPr>
          <w:b/>
          <w:u w:val="single"/>
        </w:rPr>
        <w:t>179559</w:t>
      </w:r>
    </w:p>
    <w:p>
      <w:r>
        <w:t>500 doctors have already resigned in #Bengal    NRS 100  SSKM 175  National medical college 20  RG Kar 126  North Bengal college 119  Murshidabad 50  Rampurhat 37  Burdwan 26    #DoctorsFightBack #SaveTheDoctors</w:t>
      </w:r>
    </w:p>
    <w:p>
      <w:r>
        <w:rPr>
          <w:b/>
          <w:u w:val="single"/>
        </w:rPr>
        <w:t>179560</w:t>
      </w:r>
    </w:p>
    <w:p>
      <w:r>
        <w:t>@_pallavighosh #ICC world cup is not about giving balidan but taking Balidan from the opponents . #Dhoni #DhoniKeepsTheGlove</w:t>
      </w:r>
    </w:p>
    <w:p>
      <w:r>
        <w:rPr>
          <w:b/>
          <w:u w:val="single"/>
        </w:rPr>
        <w:t>179561</w:t>
      </w:r>
    </w:p>
    <w:p>
      <w:r>
        <w:t>Today, is the 25th Anniversary of the Deaths of Nicole Brown &amp;amp; Ronald Goldman — subscribe to this 10 part Podcast from Kim Goldman, Ron’s sister⁉️  #TeamSKM #WednesdayMotivation #ConfrontingOJ #Murderer #Killer #KimGoldman #Podcast #GreatMaterial... https://t.co/DpEnq8RYL1</w:t>
      </w:r>
    </w:p>
    <w:p>
      <w:r>
        <w:rPr>
          <w:b/>
          <w:u w:val="single"/>
        </w:rPr>
        <w:t>179562</w:t>
      </w:r>
    </w:p>
    <w:p>
      <w:r>
        <w:t>My #mystery #characters spill it at my whim or try to avoid giving it accidentally while hunting for the #murderer but you can #SaveLives by donating on purpose. It’s #WorldBloodDonorDay Take a #book to #amreading while you wait https://t.co/ZS5jLs4Xqj https://t.co/nyBcDImEuY</w:t>
      </w:r>
    </w:p>
    <w:p>
      <w:r>
        <w:rPr>
          <w:b/>
          <w:u w:val="single"/>
        </w:rPr>
        <w:t>179563</w:t>
      </w:r>
    </w:p>
    <w:p>
      <w:r>
        <w:t>Watch as #TraitorTrump's face goes from orange to red. #TrumpLiesEveryTimeHeSpeaks #TrumpIsATraitor #CallTheFBI #HappyJohnMcCainDayJune14 https://t.co/T1UhTve4EU</w:t>
      </w:r>
    </w:p>
    <w:p>
      <w:r>
        <w:rPr>
          <w:b/>
          <w:u w:val="single"/>
        </w:rPr>
        <w:t>179564</w:t>
      </w:r>
    </w:p>
    <w:p>
      <w:r>
        <w:t>1. Melania is nothing like Jackie O.  2. Melania is not 'it.'  #VoteBlueToSaveAmerica  #VoteBlueNoMatterWho2020  #TrumpIsATraitor  #TrumpResignNow https://t.co/EAD95LYTYw</w:t>
      </w:r>
    </w:p>
    <w:p>
      <w:r>
        <w:rPr>
          <w:b/>
          <w:u w:val="single"/>
        </w:rPr>
        <w:t>179565</w:t>
      </w:r>
    </w:p>
    <w:p>
      <w:r>
        <w:t>@realDonaldTrump @PressSec is the biggest liar. Donnie this is the only good news you’ve giving. Now is time for you to leave too. #FuckSarahSanders #FuckTrump https://t.co/M1TdXBNsvy</w:t>
      </w:r>
    </w:p>
    <w:p>
      <w:r>
        <w:rPr>
          <w:b/>
          <w:u w:val="single"/>
        </w:rPr>
        <w:t>179566</w:t>
      </w:r>
    </w:p>
    <w:p>
      <w:r>
        <w:t>Make this your DP in support of dhoni frds.  @msdhoni #DhoniKeepsTheGlove #DhoniKeSaathDesh #dhoni @SirJadeja https://t.co/bzjjHop7P2</w:t>
      </w:r>
    </w:p>
    <w:p>
      <w:r>
        <w:rPr>
          <w:b/>
          <w:u w:val="single"/>
        </w:rPr>
        <w:t>179567</w:t>
      </w:r>
    </w:p>
    <w:p>
      <w:r>
        <w:t>Over 700 doctors in #Bengal resigned till now after #MamataBanerjee issued threats to them.#MamataFrustrated,#DoctorsFightBack,#IndiaFirst,#TeamIndiaFirst</w:t>
      </w:r>
    </w:p>
    <w:p>
      <w:r>
        <w:rPr>
          <w:b/>
          <w:u w:val="single"/>
        </w:rPr>
        <w:t>179568</w:t>
      </w:r>
    </w:p>
    <w:p>
      <w:r>
        <w:t>Such Bugs (like) #Didi are highly disruptive &amp;amp; detrimental to the health of a functional #Democracy called India!     @Shehzad_Ind @amitmalviya @MamataOfficial #WestBengal #DoctorsStrike #DoctorsFightBack https://t.co/twAPIAU6JD</w:t>
      </w:r>
    </w:p>
    <w:p>
      <w:r>
        <w:rPr>
          <w:b/>
          <w:u w:val="single"/>
        </w:rPr>
        <w:t>179569</w:t>
      </w:r>
    </w:p>
    <w:p>
      <w:r>
        <w:t>How to fuck your footie career before its even started #dickhead https://t.co/LlUzAdLdVL</w:t>
      </w:r>
    </w:p>
    <w:p>
      <w:r>
        <w:rPr>
          <w:b/>
          <w:u w:val="single"/>
        </w:rPr>
        <w:t>179570</w:t>
      </w:r>
    </w:p>
    <w:p>
      <w:r>
        <w:t>@quite_new @BCCI @iCC saying won't reconsider is so childish!When will they grow up. Rules exist to facilitate human spirit, aspire towards higher ideals like love &amp;amp; honour, humanity does not exist to serve rules! ICC is full of brawn Gora Sahibs, worst of both brown &amp;amp; Gora !  #DhoniKeepsTheGlove</w:t>
      </w:r>
    </w:p>
    <w:p>
      <w:r>
        <w:rPr>
          <w:b/>
          <w:u w:val="single"/>
        </w:rPr>
        <w:t>179571</w:t>
      </w:r>
    </w:p>
    <w:p>
      <w:r>
        <w:t>Another blast from the past. #Trump and a #murderer https://t.co/7LJFg4fc60</w:t>
      </w:r>
    </w:p>
    <w:p>
      <w:r>
        <w:rPr>
          <w:b/>
          <w:u w:val="single"/>
        </w:rPr>
        <w:t>179572</w:t>
      </w:r>
    </w:p>
    <w:p>
      <w:r>
        <w:t>Absolutely brutal,what them young kids went through. For no reason, they suffered because of politics #fucktrump who wants to kill kids of America who were innocent #whentheyseeus</w:t>
      </w:r>
    </w:p>
    <w:p>
      <w:r>
        <w:rPr>
          <w:b/>
          <w:u w:val="single"/>
        </w:rPr>
        <w:t>179573</w:t>
      </w:r>
    </w:p>
    <w:p>
      <w:r>
        <w:t>I will respect more then 100% before in Dhoni  #DhoniKeepsTheGlove #DhoniKeepBalidaanBadgeGlove   #mahendrasinghdhoni</w:t>
      </w:r>
    </w:p>
    <w:p>
      <w:r>
        <w:rPr>
          <w:b/>
          <w:u w:val="single"/>
        </w:rPr>
        <w:t>179574</w:t>
      </w:r>
    </w:p>
    <w:p>
      <w:r>
        <w:t>I really don’t #sleep well at night knowing I wronged someone. I can’t imagine for a second how #LindaFairstein or the #NYCPolice officers sleep at night knowing they lied and locked up #innocent kids while the actual #rapist was out there. #Sad</w:t>
      </w:r>
    </w:p>
    <w:p>
      <w:r>
        <w:rPr>
          <w:b/>
          <w:u w:val="single"/>
        </w:rPr>
        <w:t>179575</w:t>
      </w:r>
    </w:p>
    <w:p>
      <w:r>
        <w:t>@realDonaldTrump Same BS from your mouth, different day. Do your job and quit whining. #moroninchief #IdiotInChief #idiotTrump #MoronPresident #lyingTrump #DerangedDonald #DerangedDonnie #crybaby https://t.co/r7GWw6WYsc</w:t>
      </w:r>
    </w:p>
    <w:p>
      <w:r>
        <w:rPr>
          <w:b/>
          <w:u w:val="single"/>
        </w:rPr>
        <w:t>179576</w:t>
      </w:r>
    </w:p>
    <w:p>
      <w:r>
        <w:t>@realDonaldTrump You get dumber by the minute, it’s flabbergasting #IdiotInChief #UnfitToBePresident #UnfitForEverything #FuckTrump https://t.co/t1Qy18fbYS</w:t>
      </w:r>
    </w:p>
    <w:p>
      <w:r>
        <w:rPr>
          <w:b/>
          <w:u w:val="single"/>
        </w:rPr>
        <w:t>179577</w:t>
      </w:r>
    </w:p>
    <w:p>
      <w:r>
        <w:t>@msdhoni is not on army duty while playing for #India He must not &amp;amp; should not wear #ArmyInsignia during games  I support ICC decision for asking him NOT TO  #DhoniKeepsTheGlove</w:t>
      </w:r>
    </w:p>
    <w:p>
      <w:r>
        <w:rPr>
          <w:b/>
          <w:u w:val="single"/>
        </w:rPr>
        <w:t>179578</w:t>
      </w:r>
    </w:p>
    <w:p>
      <w:r>
        <w:t>Can't come soon enough!  😜  #FuckTrump  #ImpeachTheMF https://t.co/6fx3QMLZsz</w:t>
      </w:r>
    </w:p>
    <w:p>
      <w:r>
        <w:rPr>
          <w:b/>
          <w:u w:val="single"/>
        </w:rPr>
        <w:t>179579</w:t>
      </w:r>
    </w:p>
    <w:p>
      <w:r>
        <w:t>This will be literally the only thing I am interested in Washington on the 4th of July! No #donnie2tits #TraitorTrump ruining a holiday celebrating the #UnitedStates and not the countries he sold us out to! #TrumpCrimeFamily #TrumpIsATraitor #TrumpIsANationalSecurityThreat https://t.co/9CobIuEVry</w:t>
      </w:r>
    </w:p>
    <w:p>
      <w:r>
        <w:rPr>
          <w:b/>
          <w:u w:val="single"/>
        </w:rPr>
        <w:t>179580</w:t>
      </w:r>
    </w:p>
    <w:p>
      <w:r>
        <w:t>#DhoniKeepsTheGlove ICC please mind only your umpiring business and first do that correctly........don't deal with the things that are not in your business.......</w:t>
      </w:r>
    </w:p>
    <w:p>
      <w:r>
        <w:rPr>
          <w:b/>
          <w:u w:val="single"/>
        </w:rPr>
        <w:t>179581</w:t>
      </w:r>
    </w:p>
    <w:p>
      <w:r>
        <w:t>@BDUTT @msdhoni @adgpi One of a rare time to be agreed with you!   #DhoniKeepsTheGlove</w:t>
      </w:r>
    </w:p>
    <w:p>
      <w:r>
        <w:rPr>
          <w:b/>
          <w:u w:val="single"/>
        </w:rPr>
        <w:t>179582</w:t>
      </w:r>
    </w:p>
    <w:p>
      <w:r>
        <w:t>#ShameOnICC Is this a plan by ICC to defame cricket as it is popular in India.Why such a pathetic planning for such a big moment as world cup.There should be an investigation.</w:t>
      </w:r>
    </w:p>
    <w:p>
      <w:r>
        <w:rPr>
          <w:b/>
          <w:u w:val="single"/>
        </w:rPr>
        <w:t>179583</w:t>
      </w:r>
    </w:p>
    <w:p>
      <w:r>
        <w:t>The faces and stories of the shameful 22 #criminals #jailed in #London this week.  A #murderer, rapist and handful of #drug dealers were all put behind bars.  https://t.co/mWpw0W6P16</w:t>
      </w:r>
    </w:p>
    <w:p>
      <w:r>
        <w:rPr>
          <w:b/>
          <w:u w:val="single"/>
        </w:rPr>
        <w:t>179584</w:t>
      </w:r>
    </w:p>
    <w:p>
      <w:r>
        <w:t>@ndtvfeed @ndtv If @MamataOfficial wants to stay in India she must learn how to live in democracy. And I wish she learns to talk sensible things.  #DoctorsProtest   #DoctorsStrike   #DoctorsFightBack</w:t>
      </w:r>
    </w:p>
    <w:p>
      <w:r>
        <w:rPr>
          <w:b/>
          <w:u w:val="single"/>
        </w:rPr>
        <w:t>179585</w:t>
      </w:r>
    </w:p>
    <w:p>
      <w:r>
        <w:t>Tory leadership candidates take part in press gallery hustings but Boris Johnson stays away   #ToryLeadershipContest  #BorisJohnsonShouldNotBePM https://t.co/gmt2573nwV</w:t>
      </w:r>
    </w:p>
    <w:p>
      <w:r>
        <w:rPr>
          <w:b/>
          <w:u w:val="single"/>
        </w:rPr>
        <w:t>179586</w:t>
      </w:r>
    </w:p>
    <w:p>
      <w:r>
        <w:t>Stop violence against doctors, they are the one who save you! Threats, murders, violence. This is not democracy, its a dictatorship ruled by a psychopath. Central govt should interfere and save the state. #SaveBengalSaveDemocracy #Savethedoctors #DoctorsFightBack #MamataBanarjee https://t.co/4KcJVatB8v</w:t>
      </w:r>
    </w:p>
    <w:p>
      <w:r>
        <w:rPr>
          <w:b/>
          <w:u w:val="single"/>
        </w:rPr>
        <w:t>179587</w:t>
      </w:r>
    </w:p>
    <w:p>
      <w:r>
        <w:t>#BorisJohnsonShouldNotBePM what kind of country have we become when we hold ‘wit, humour and charisma’ in higher regard than ‘intellect, competence, and understanding’? Our world is becoming a reflection of reality TV, a diluted and thinned version of what was once good.</w:t>
      </w:r>
    </w:p>
    <w:p>
      <w:r>
        <w:rPr>
          <w:b/>
          <w:u w:val="single"/>
        </w:rPr>
        <w:t>179588</w:t>
      </w:r>
    </w:p>
    <w:p>
      <w:r>
        <w:t>As per rule of ICC in #CWC19 of course  if Dhoni was wrng about insignia. He should  remove it but wht about @henrygayle shoes he own wrote universe  boss in last match wht was that?   @vikrantgupta73 @bhogleharsha @sports_tak @harbhajan_singh @StarSportsIndia #DhoniKeepsTheGlove</w:t>
      </w:r>
    </w:p>
    <w:p>
      <w:r>
        <w:rPr>
          <w:b/>
          <w:u w:val="single"/>
        </w:rPr>
        <w:t>179589</w:t>
      </w:r>
    </w:p>
    <w:p>
      <w:r>
        <w:t>#JoseBaez ur right those men w/never have #justice b/c u go their #murderer off n #society is lucky #AaronHernandez is 💀 so u can’t get his #thug ass off on appeal 2 keep killing</w:t>
      </w:r>
    </w:p>
    <w:p>
      <w:r>
        <w:rPr>
          <w:b/>
          <w:u w:val="single"/>
        </w:rPr>
        <w:t>179590</w:t>
      </w:r>
    </w:p>
    <w:p>
      <w:r>
        <w:t>Definitely not. the Pak team was also planning a retaliatory gesture but PCB, rightly put its foot down. Personal messages should not be allowed be it msg to your girl, god or  general. No sport allows it. Dhoni's job is to keep wickets. #WorldCup2019  #DhoniKeepsTheGlove https://t.co/gJLaedpv1A</w:t>
      </w:r>
    </w:p>
    <w:p>
      <w:r>
        <w:rPr>
          <w:b/>
          <w:u w:val="single"/>
        </w:rPr>
        <w:t>179591</w:t>
      </w:r>
    </w:p>
    <w:p>
      <w:r>
        <w:t>#DhoniKeepsTheGlove dhoni fans to icc https://t.co/gbuMeyN18N</w:t>
      </w:r>
    </w:p>
    <w:p>
      <w:r>
        <w:rPr>
          <w:b/>
          <w:u w:val="single"/>
        </w:rPr>
        <w:t>179592</w:t>
      </w:r>
    </w:p>
    <w:p>
      <w:r>
        <w:t>@realDonaldTrump Yeah, those hamberder’s won’t eat themselves and that TV won’t watch itself.    #LockTrumpUp  #ImpeachmentInquiryNow   #ImpeachTrump   #ImpeachBarr   #ImpeachMnuchin  #TrumpIsATraitor</w:t>
      </w:r>
    </w:p>
    <w:p>
      <w:r>
        <w:rPr>
          <w:b/>
          <w:u w:val="single"/>
        </w:rPr>
        <w:t>179593</w:t>
      </w:r>
    </w:p>
    <w:p>
      <w:r>
        <w:t>@KLGLASS2 That was the funniest part of the interview. There is no way -- absolutely zero chance -- Trump even read the title of the Mueller Report. He lied. To the People. Again. Shocking.  #ImpeachTheMF   #TrumpIsATraitor</w:t>
      </w:r>
    </w:p>
    <w:p>
      <w:r>
        <w:rPr>
          <w:b/>
          <w:u w:val="single"/>
        </w:rPr>
        <w:t>179594</w:t>
      </w:r>
    </w:p>
    <w:p>
      <w:r>
        <w:t>@ICC if India's match with Pakistan also gets interrupt because of rain then on behalf of India's population, you have my permission to step down because you are irresponsible. You have made CWC'19 a joke. #ShameOnICC</w:t>
      </w:r>
    </w:p>
    <w:p>
      <w:r>
        <w:rPr>
          <w:b/>
          <w:u w:val="single"/>
        </w:rPr>
        <w:t>179595</w:t>
      </w:r>
    </w:p>
    <w:p>
      <w:r>
        <w:t>We all know how you feel!  Cold War Steve: satire is my antidote to a scary world https://t.co/cyNuJKHsoE   #BorisJohnsonShouldNotBePM   #SummerOfResistance #FBPE</w:t>
      </w:r>
    </w:p>
    <w:p>
      <w:r>
        <w:rPr>
          <w:b/>
          <w:u w:val="single"/>
        </w:rPr>
        <w:t>179596</w:t>
      </w:r>
    </w:p>
    <w:p>
      <w:r>
        <w:t>@ICC I think icc full supporting to England to go semi finals and win the World Cup, because no rain in England match's     You can do anything but England is not going to win World Cup 🙉🙉    #ShameOnICC #ShameOnEngland</w:t>
      </w:r>
    </w:p>
    <w:p>
      <w:r>
        <w:rPr>
          <w:b/>
          <w:u w:val="single"/>
        </w:rPr>
        <w:t>179597</w:t>
      </w:r>
    </w:p>
    <w:p>
      <w:r>
        <w:t>@NewYorkFBI  What is the likelihood that the #Dominican REMOTE #RAPIST male of the male/female 6C-2 West 129th Street #Harlem 'tag team' suddenly, has a departure schedule, as I have my predictable early A.M. arrival schedule returning to 2 W 129th Street, my abode of 15 years? https://t.co/FKkzFLMm5C</w:t>
      </w:r>
    </w:p>
    <w:p>
      <w:r>
        <w:rPr>
          <w:b/>
          <w:u w:val="single"/>
        </w:rPr>
        <w:t>179598</w:t>
      </w:r>
    </w:p>
    <w:p>
      <w:r>
        <w:t>Doctors holding Didi by her neck, new experience, learn #DoctorsFightBack #SaveTheDocors</w:t>
      </w:r>
    </w:p>
    <w:p>
      <w:r>
        <w:rPr>
          <w:b/>
          <w:u w:val="single"/>
        </w:rPr>
        <w:t>179599</w:t>
      </w:r>
    </w:p>
    <w:p>
      <w:r>
        <w:t>Did I just hear '... Continue the brilliant work that Michael Gove did' said without irony? There is not a teacher in the country who agrees. #dickhead   #C4Debate</w:t>
      </w:r>
    </w:p>
    <w:p>
      <w:r>
        <w:rPr>
          <w:b/>
          <w:u w:val="single"/>
        </w:rPr>
        <w:t>179600</w:t>
      </w:r>
    </w:p>
    <w:p>
      <w:r>
        <w:t>A wOmAn On hEr pEriOdS   Is mOrE pUrE thAn   A #rApIst iN A tEmpLE :)</w:t>
      </w:r>
    </w:p>
    <w:p>
      <w:r>
        <w:rPr>
          <w:b/>
          <w:u w:val="single"/>
        </w:rPr>
        <w:t>179601</w:t>
      </w:r>
    </w:p>
    <w:p>
      <w:r>
        <w:t>I think  creaters taking tips from child's while making these grounds #ShameOnICC https://t.co/aVAbYApX1M</w:t>
      </w:r>
    </w:p>
    <w:p>
      <w:r>
        <w:rPr>
          <w:b/>
          <w:u w:val="single"/>
        </w:rPr>
        <w:t>179602</w:t>
      </w:r>
    </w:p>
    <w:p>
      <w:r>
        <w:t>My Irish, Scotch, English, and French ancestors came to America through Canada. I kind of wish they would have stayed there #fucktrump #traitor #Pride2019</w:t>
      </w:r>
    </w:p>
    <w:p>
      <w:r>
        <w:rPr>
          <w:b/>
          <w:u w:val="single"/>
        </w:rPr>
        <w:t>179603</w:t>
      </w:r>
    </w:p>
    <w:p>
      <w:r>
        <w:t>@realDonaldTrump is pathetic. Happy #JohnMcCainDay #FuckTrump https://t.co/RPu2xTmVsq</w:t>
      </w:r>
    </w:p>
    <w:p>
      <w:r>
        <w:rPr>
          <w:b/>
          <w:u w:val="single"/>
        </w:rPr>
        <w:t>179604</w:t>
      </w:r>
    </w:p>
    <w:p>
      <w:r>
        <w:t>Now reports are emerging that @ICC has ordered MS Dhoni to take off his gloves    Will #TeamIndia comply with this diktat?    #IndiaWithDhoni #DhoniKeepsTheGlove #DhoniKeSaathDesh    https://t.co/6VeRdetAoq</w:t>
      </w:r>
    </w:p>
    <w:p>
      <w:r>
        <w:rPr>
          <w:b/>
          <w:u w:val="single"/>
        </w:rPr>
        <w:t>179605</w:t>
      </w:r>
    </w:p>
    <w:p>
      <w:r>
        <w:t>IMA scam: Over 26,000 complaints for Rs 1,250 crore; will investors get their money back?     #IMAFraud #MansoorKhan     https://t.co/nScqoRZM7Q</w:t>
      </w:r>
    </w:p>
    <w:p>
      <w:r>
        <w:rPr>
          <w:b/>
          <w:u w:val="single"/>
        </w:rPr>
        <w:t>179606</w:t>
      </w:r>
    </w:p>
    <w:p>
      <w:r>
        <w:t>@MikeCarlton01 We will still blindly follow them into another war manufactured by a corrupt and inept president to further his own political and financial needs. #fucktheusa #fucktrump</w:t>
      </w:r>
    </w:p>
    <w:p>
      <w:r>
        <w:rPr>
          <w:b/>
          <w:u w:val="single"/>
        </w:rPr>
        <w:t>179607</w:t>
      </w:r>
    </w:p>
    <w:p>
      <w:r>
        <w:t>This is really funny 😂. Rain is the top of the table😜.     #ShameOnICC https://t.co/ASQNThGuK8</w:t>
      </w:r>
    </w:p>
    <w:p>
      <w:r>
        <w:rPr>
          <w:b/>
          <w:u w:val="single"/>
        </w:rPr>
        <w:t>179608</w:t>
      </w:r>
    </w:p>
    <w:p>
      <w:r>
        <w:t>The dirty secrets of Boris Johnson’s seduction of Conservative MPs | Andrew Rawnsley | Opinion | The Guardian https://t.co/JwhFhT9atB  #BorisJohnsonShouldNotBePM</w:t>
      </w:r>
    </w:p>
    <w:p>
      <w:r>
        <w:rPr>
          <w:b/>
          <w:u w:val="single"/>
        </w:rPr>
        <w:t>179609</w:t>
      </w:r>
    </w:p>
    <w:p>
      <w:r>
        <w:t>@GOP @realDonaldTrump We wouldn't have to give bailouts to farmers if it wasn't for trump's tariffs. #FuckTrump #Impeach45 #FuckTrump #Impeach45 #FuckTrump #Impeach45 #FuckTrump #Impeach45 #FuckTrump #Impeach45 #FuckTrump #Impeach45 #FuckTrump #Impeach45 #FuckTrump #Impeach45 #FuckTrump #Impeach45</w:t>
      </w:r>
    </w:p>
    <w:p>
      <w:r>
        <w:rPr>
          <w:b/>
          <w:u w:val="single"/>
        </w:rPr>
        <w:t>179610</w:t>
      </w:r>
    </w:p>
    <w:p>
      <w:r>
        <w:t>@realDonaldTrump Firing your own pollsters who show you behind is bush league. You are the one who can’t win an election fairly. #TrumpIsATraitor #TrumpIsACriminal #TrumpIsADisgrace #TrumpIsAFraud #TrumpIsTheEnemyOfThePeople</w:t>
      </w:r>
    </w:p>
    <w:p>
      <w:r>
        <w:rPr>
          <w:b/>
          <w:u w:val="single"/>
        </w:rPr>
        <w:t>179611</w:t>
      </w:r>
    </w:p>
    <w:p>
      <w:r>
        <w:t>So OJ Simpson joins Twitter. Instead of blocking his followers he kills them then?! #Killer #Murderer #SaturdayThoughts</w:t>
      </w:r>
    </w:p>
    <w:p>
      <w:r>
        <w:rPr>
          <w:b/>
          <w:u w:val="single"/>
        </w:rPr>
        <w:t>179612</w:t>
      </w:r>
    </w:p>
    <w:p>
      <w:r>
        <w:t>While we are busy in blaming ICC and trending #ShameOnICC I am hearing a bad news. At least 31 children died in northern India due toxic substance found in lychee.    Where we are heading, using chemicals/pesticides for the sake of money and risking the life of thousands. Sad🙁</w:t>
      </w:r>
    </w:p>
    <w:p>
      <w:r>
        <w:rPr>
          <w:b/>
          <w:u w:val="single"/>
        </w:rPr>
        <w:t>179613</w:t>
      </w:r>
    </w:p>
    <w:p>
      <w:r>
        <w:t>Hmmm, well then maybe he shouldn’t suck ass at EVERYTHING every single day. #TrumpIsACriminal #TrumpIsATraitor #TrumpIsTheEnemyOfThePeople #TrumpIsTheWorst #ImpeachTrumpNow #JohhMcCainDay https://t.co/21u6tm5QRk</w:t>
      </w:r>
    </w:p>
    <w:p>
      <w:r>
        <w:rPr>
          <w:b/>
          <w:u w:val="single"/>
        </w:rPr>
        <w:t>179614</w:t>
      </w:r>
    </w:p>
    <w:p>
      <w:r>
        <w:t>@AndyRichter Sarah, you will be remembered for being every bit as crooked as your gaze. Sorry.  #SarahHuckabeeSanders #SarahSanders #SarahSandersResigns #GOPTraitors #GOP #Treasonous #TrumpIsATraitor #Trump #TrumpIsALiar</w:t>
      </w:r>
    </w:p>
    <w:p>
      <w:r>
        <w:rPr>
          <w:b/>
          <w:u w:val="single"/>
        </w:rPr>
        <w:t>179615</w:t>
      </w:r>
    </w:p>
    <w:p>
      <w:r>
        <w:t>keep #DhoniKeepsTheGlove</w:t>
      </w:r>
    </w:p>
    <w:p>
      <w:r>
        <w:rPr>
          <w:b/>
          <w:u w:val="single"/>
        </w:rPr>
        <w:t>179616</w:t>
      </w:r>
    </w:p>
    <w:p>
      <w:r>
        <w:t>@TheRealOJ32 @KrisJenner The best thing for you to do is shut your lying mouth. No one believes you are innocent of what you were accused of. You are an abuser who has gotten away with murder. Obviously you should have listened to @AlanDersh and live your life away from the public eye. #murderer</w:t>
      </w:r>
    </w:p>
    <w:p>
      <w:r>
        <w:rPr>
          <w:b/>
          <w:u w:val="single"/>
        </w:rPr>
        <w:t>179617</w:t>
      </w:r>
    </w:p>
    <w:p>
      <w:r>
        <w:t>@narendramodi @ArvindKejriwal   Very sorrow after seeing this incident in #delhi where a sikh person beaten   Very bad  We all r in race of digital india.these all #bullshits   Firstly safeguard community members.  earlier #84 riots still pending  #fuckdelhipolice</w:t>
      </w:r>
    </w:p>
    <w:p>
      <w:r>
        <w:rPr>
          <w:b/>
          <w:u w:val="single"/>
        </w:rPr>
        <w:t>179618</w:t>
      </w:r>
    </w:p>
    <w:p>
      <w:r>
        <w:t>@JustinTrudeau You meant to say you need a Sippy Cup or Baby Bottle.  Holy are you HIGH AS FUK? #trudeauisaclown #FakeFeminist #LittlePotato #liar #dickhead #climatehoax #fearmonger #trudeauneedsanipple</w:t>
      </w:r>
    </w:p>
    <w:p>
      <w:r>
        <w:rPr>
          <w:b/>
          <w:u w:val="single"/>
        </w:rPr>
        <w:t>179619</w:t>
      </w:r>
    </w:p>
    <w:p>
      <w:r>
        <w:t>@realDonaldTrump #JohnMcCainDay Thanks for fund raising on the promise of Obamacare repeal from Republican voters only to screw them over by deciding it was more important to put yourself first just to screw Trump in a personal vendetta.    'preciate it. #AmericaFirst #Douchebag https://t.co/Z6S45lv7eP</w:t>
      </w:r>
    </w:p>
    <w:p>
      <w:r>
        <w:rPr>
          <w:b/>
          <w:u w:val="single"/>
        </w:rPr>
        <w:t>179620</w:t>
      </w:r>
    </w:p>
    <w:p>
      <w:r>
        <w:t>@JimCarrey Right beside you #STD #murderer https://t.co/8kJmH1YPjN</w:t>
      </w:r>
    </w:p>
    <w:p>
      <w:r>
        <w:rPr>
          <w:b/>
          <w:u w:val="single"/>
        </w:rPr>
        <w:t>179621</w:t>
      </w:r>
    </w:p>
    <w:p>
      <w:r>
        <w:t>@MrTomYoull @RoryStewartUK I hear you. But I think he's incredibly bright, aware and genuine. It might be time to vote the man not the party. Sometimes the messenger looks different than we think. With all the amazing intelligent voters on the planet we have a #Trump and maybe #BorisJohnsonShouldNotBePM https://t.co/15Dxb9b1fV</w:t>
      </w:r>
    </w:p>
    <w:p>
      <w:r>
        <w:rPr>
          <w:b/>
          <w:u w:val="single"/>
        </w:rPr>
        <w:t>179622</w:t>
      </w:r>
    </w:p>
    <w:p>
      <w:r>
        <w:t>#IdiotTrump Claims he Dazzled #QueenElizabeth | 😂😂😂😂😂 https://t.co/rh00xKvLA7</w:t>
      </w:r>
    </w:p>
    <w:p>
      <w:r>
        <w:rPr>
          <w:b/>
          <w:u w:val="single"/>
        </w:rPr>
        <w:t>179623</w:t>
      </w:r>
    </w:p>
    <w:p>
      <w:r>
        <w:t>@gtconway3d Your posts fascinate me. You seem to care about America and our democracy yet stay married to a woman who lies, breaks rules and possibly laws, and supports corruption in Trump’s administration. I think this may all be a game to you.   #TrumpIsATraitor</w:t>
      </w:r>
    </w:p>
    <w:p>
      <w:r>
        <w:rPr>
          <w:b/>
          <w:u w:val="single"/>
        </w:rPr>
        <w:t>179624</w:t>
      </w:r>
    </w:p>
    <w:p>
      <w:r>
        <w:t>@MattWalshBlog On another post I called him what he is &amp;amp; the    #MURDERER blocked me.  LOL</w:t>
      </w:r>
    </w:p>
    <w:p>
      <w:r>
        <w:rPr>
          <w:b/>
          <w:u w:val="single"/>
        </w:rPr>
        <w:t>179625</w:t>
      </w:r>
    </w:p>
    <w:p>
      <w:r>
        <w:t>#Trump2020 can't happen because we know #Trump2016 didn't happen 😐 Or is there something they ain't tell'n us? 🤨 #FuckTrump #FeelTheBern in 2020 😜🔥</w:t>
      </w:r>
    </w:p>
    <w:p>
      <w:r>
        <w:rPr>
          <w:b/>
          <w:u w:val="single"/>
        </w:rPr>
        <w:t>179626</w:t>
      </w:r>
    </w:p>
    <w:p>
      <w:r>
        <w:t>#ShameOnICC  They have the time to watch an Indian Army Mark on a players gloves but don't have enough time to prepare for the World Cup...  Shame... https://t.co/jF6UyPwGwh</w:t>
      </w:r>
    </w:p>
    <w:p>
      <w:r>
        <w:rPr>
          <w:b/>
          <w:u w:val="single"/>
        </w:rPr>
        <w:t>179627</w:t>
      </w:r>
    </w:p>
    <w:p>
      <w:r>
        <w:t>Search for 'Best toilet paper in the world' on Google. Thanks Sundar Pichai 😂😬😂 #TerroristNationPakistan</w:t>
      </w:r>
    </w:p>
    <w:p>
      <w:r>
        <w:rPr>
          <w:b/>
          <w:u w:val="single"/>
        </w:rPr>
        <w:t>179628</w:t>
      </w:r>
    </w:p>
    <w:p>
      <w:r>
        <w:t>@realDonaldTrump Your sense of reality is NOT there!  Yo are the accidental President!  #Trump #TrumpIsATraitor #TrumpTantrum</w:t>
      </w:r>
    </w:p>
    <w:p>
      <w:r>
        <w:rPr>
          <w:b/>
          <w:u w:val="single"/>
        </w:rPr>
        <w:t>179629</w:t>
      </w:r>
    </w:p>
    <w:p>
      <w:r>
        <w:t>Conservatives: “Why does the LGBTQ community need an entire pride month, they’re not persecuted.”  Also Conservatives: https://t.co/lJ7A2T6Xfh #LBGTQ #tennesse #PrideMonth #Pride2019 #execution #cop #douchebag #conservative #gop #republican #bible #church #dicks #religion #scam</w:t>
      </w:r>
    </w:p>
    <w:p>
      <w:r>
        <w:rPr>
          <w:b/>
          <w:u w:val="single"/>
        </w:rPr>
        <w:t>179630</w:t>
      </w:r>
    </w:p>
    <w:p>
      <w:r>
        <w:t>@realDonaldTrump Your presidency defined in one shot... #FuckTrump https://t.co/2oAW85zyl3</w:t>
      </w:r>
    </w:p>
    <w:p>
      <w:r>
        <w:rPr>
          <w:b/>
          <w:u w:val="single"/>
        </w:rPr>
        <w:t>179631</w:t>
      </w:r>
    </w:p>
    <w:p>
      <w:r>
        <w:t>@jinglebell93 @CillaGee_ @ReggieIn7 Meanwhile your bottom lip bigger than your top lip bubba gump #fucktrump</w:t>
      </w:r>
    </w:p>
    <w:p>
      <w:r>
        <w:rPr>
          <w:b/>
          <w:u w:val="single"/>
        </w:rPr>
        <w:t>179632</w:t>
      </w:r>
    </w:p>
    <w:p>
      <w:r>
        <w:t>#DhoniKeepsTheGlove is nothing but  supporting the violation of rules.  Nowadays people bring Army and hyper nationalism in every foolish thing.  Rules are rules and Gloves have to go, period.</w:t>
      </w:r>
    </w:p>
    <w:p>
      <w:r>
        <w:rPr>
          <w:b/>
          <w:u w:val="single"/>
        </w:rPr>
        <w:t>179633</w:t>
      </w:r>
    </w:p>
    <w:p>
      <w:r>
        <w:t>We doctors have to take karate classes along with pg studies. #DoctorsFightBack https://t.co/lKTDNcuqZz</w:t>
      </w:r>
    </w:p>
    <w:p>
      <w:r>
        <w:rPr>
          <w:b/>
          <w:u w:val="single"/>
        </w:rPr>
        <w:t>179634</w:t>
      </w:r>
    </w:p>
    <w:p>
      <w:r>
        <w:t>World cups worst event ever in history  @ICC   @CricktWorldCup   #ShameOnICC https://t.co/gw46pJJWMJ</w:t>
      </w:r>
    </w:p>
    <w:p>
      <w:r>
        <w:rPr>
          <w:b/>
          <w:u w:val="single"/>
        </w:rPr>
        <w:t>179635</w:t>
      </w:r>
    </w:p>
    <w:p>
      <w:r>
        <w:t>@AynRandPaulRyan @RAICESTEXAS Just imagine where we will be by the end of this first term...  Then consider where we will be if he is re-elected to another 4 years...  Let’s go, America — we have a democracy to defend! 🇺🇸 #Vote #ResistTogether #TrumpIsATraitor</w:t>
      </w:r>
    </w:p>
    <w:p>
      <w:r>
        <w:rPr>
          <w:b/>
          <w:u w:val="single"/>
        </w:rPr>
        <w:t>179636</w:t>
      </w:r>
    </w:p>
    <w:p>
      <w:r>
        <w:t>@WhiteHouse @realDonaldTrump #FuckTrump  His trade game is NOT working...just like the #GOPTaxScam</w:t>
      </w:r>
    </w:p>
    <w:p>
      <w:r>
        <w:rPr>
          <w:b/>
          <w:u w:val="single"/>
        </w:rPr>
        <w:t>179637</w:t>
      </w:r>
    </w:p>
    <w:p>
      <w:r>
        <w:t>@realDonaldTrump Donald Trump is the reason for increasing violence against innocent Americans of color and religious differences. #TrumpIsARacist #TRUMPISACROOK #TrumpIsATraitor #TrumpIsTheEnemyOfThePeople #ImpeachDonaldTrumpNOW</w:t>
      </w:r>
    </w:p>
    <w:p>
      <w:r>
        <w:rPr>
          <w:b/>
          <w:u w:val="single"/>
        </w:rPr>
        <w:t>179638</w:t>
      </w:r>
    </w:p>
    <w:p>
      <w:r>
        <w:t>@jemelehill He's a cut up   #murderer</w:t>
      </w:r>
    </w:p>
    <w:p>
      <w:r>
        <w:rPr>
          <w:b/>
          <w:u w:val="single"/>
        </w:rPr>
        <w:t>179639</w:t>
      </w:r>
    </w:p>
    <w:p>
      <w:r>
        <w:t>Where are those #doctors_against_assualt and #IMAFraud and their patron @BJP4India https://t.co/tvteWghb0o</w:t>
      </w:r>
    </w:p>
    <w:p>
      <w:r>
        <w:rPr>
          <w:b/>
          <w:u w:val="single"/>
        </w:rPr>
        <w:t>179640</w:t>
      </w:r>
    </w:p>
    <w:p>
      <w:r>
        <w:t>@TheRealOJ32 joined Twitter, just to take a stab at the whole Social Media thing...    #murderer</w:t>
      </w:r>
    </w:p>
    <w:p>
      <w:r>
        <w:rPr>
          <w:b/>
          <w:u w:val="single"/>
        </w:rPr>
        <w:t>179641</w:t>
      </w:r>
    </w:p>
    <w:p>
      <w:r>
        <w:t>The MAGA't filth is onto us. We need more #HappyJohnMcCainDay and #JohnMcCainDay tweets. #FuckTrump https://t.co/ngDz1JdHzJ</w:t>
      </w:r>
    </w:p>
    <w:p>
      <w:r>
        <w:rPr>
          <w:b/>
          <w:u w:val="single"/>
        </w:rPr>
        <w:t>179642</w:t>
      </w:r>
    </w:p>
    <w:p>
      <w:r>
        <w:t>“I think I’d like to hear it,” - Trump when asked if he would accept foreign opposition research aid.      You are not being a patriotic American if you still support Trump. He is fucking all of America over, including you.     #fucktrump #TrumpIsACriminal #TrumpIsADisgrace</w:t>
      </w:r>
    </w:p>
    <w:p>
      <w:r>
        <w:rPr>
          <w:b/>
          <w:u w:val="single"/>
        </w:rPr>
        <w:t>179643</w:t>
      </w:r>
    </w:p>
    <w:p>
      <w:r>
        <w:t>Why thr is just #DoctorsStrike ?  Why other professionals not joining, they cold be the next victim.    I think all the Lawyers, Architects, Engineers, CAs, CSs and others must join the doctors.    Its time to stand united  #DoctorsFightBack</w:t>
      </w:r>
    </w:p>
    <w:p>
      <w:r>
        <w:rPr>
          <w:b/>
          <w:u w:val="single"/>
        </w:rPr>
        <w:t>179644</w:t>
      </w:r>
    </w:p>
    <w:p>
      <w:r>
        <w:t>@matthewstoller 😂😂😂😂😂 WHAT!? Sure🙄 try again! #Douchebag</w:t>
      </w:r>
    </w:p>
    <w:p>
      <w:r>
        <w:rPr>
          <w:b/>
          <w:u w:val="single"/>
        </w:rPr>
        <w:t>179645</w:t>
      </w:r>
    </w:p>
    <w:p>
      <w:r>
        <w:t>@RossThomson_MP Yep. Take on the Nation of Scotland on Twitter. Great Idea. Not. #indyref2 #BorisJohnsonShouldNotBePM</w:t>
      </w:r>
    </w:p>
    <w:p>
      <w:r>
        <w:rPr>
          <w:b/>
          <w:u w:val="single"/>
        </w:rPr>
        <w:t>179646</w:t>
      </w:r>
    </w:p>
    <w:p>
      <w:r>
        <w:t>@DennisCricket_ Happy your brother day ! #terroristNationPakistan https://t.co/UaM9HCHylb</w:t>
      </w:r>
    </w:p>
    <w:p>
      <w:r>
        <w:rPr>
          <w:b/>
          <w:u w:val="single"/>
        </w:rPr>
        <w:t>179647</w:t>
      </w:r>
    </w:p>
    <w:p>
      <w:r>
        <w:t>#Uyghur Protests in #Canada Part 2: #Freedom for #Uyghurs  https://t.co/6Oib8TjZ9b  #FreeUyghur #EastTurkistan #China #BoycottChina #ウイグル #RT</w:t>
      </w:r>
    </w:p>
    <w:p>
      <w:r>
        <w:rPr>
          <w:b/>
          <w:u w:val="single"/>
        </w:rPr>
        <w:t>179648</w:t>
      </w:r>
    </w:p>
    <w:p>
      <w:r>
        <w:t>#NewsroomLive | As rain pours misery over #WorldCup joy, internet seeks refuge in memes.     @shaayaan gets you more on #ShameOnICC that's trending on  the internet https://t.co/hXr9q5xIZz</w:t>
      </w:r>
    </w:p>
    <w:p>
      <w:r>
        <w:rPr>
          <w:b/>
          <w:u w:val="single"/>
        </w:rPr>
        <w:t>179649</w:t>
      </w:r>
    </w:p>
    <w:p>
      <w:r>
        <w:t>By wearing the #BalidaanBadge over his gloves @msdhoni has shown his love &amp;amp; respect for the forces.     @icc should understand that there is nothing wrong in it.    This is about our #NationalPride    #DhoniKeSaathDesh  #IndiaWithDhoni  #DhoniKeepsTheGlove</w:t>
      </w:r>
    </w:p>
    <w:p>
      <w:r>
        <w:rPr>
          <w:b/>
          <w:u w:val="single"/>
        </w:rPr>
        <w:t>179650</w:t>
      </w:r>
    </w:p>
    <w:p>
      <w:r>
        <w:t>@realDonaldTrump @MarshaBlackburn .@realDonaldTrump What exactly do you have against securing our elections? Afraid you won’t win unless you have help? #TrumpisaTraitor</w:t>
      </w:r>
    </w:p>
    <w:p>
      <w:r>
        <w:rPr>
          <w:b/>
          <w:u w:val="single"/>
        </w:rPr>
        <w:t>179651</w:t>
      </w:r>
    </w:p>
    <w:p>
      <w:r>
        <w:t>#DhoniKeepsTheGlove bcoz,  nation is above @ICC</w:t>
      </w:r>
    </w:p>
    <w:p>
      <w:r>
        <w:rPr>
          <w:b/>
          <w:u w:val="single"/>
        </w:rPr>
        <w:t>179652</w:t>
      </w:r>
    </w:p>
    <w:p>
      <w:r>
        <w:t>Everyone's googling Nottingham and Manchester weather⛈️  Aren't you??    #INDvPAK #ICCWorldCup2019 #ShameOnICC</w:t>
      </w:r>
    </w:p>
    <w:p>
      <w:r>
        <w:rPr>
          <w:b/>
          <w:u w:val="single"/>
        </w:rPr>
        <w:t>179653</w:t>
      </w:r>
    </w:p>
    <w:p>
      <w:r>
        <w:t>@BrexitBin @guyverhofstadt I wonder if this nitwit has ever bought a car on the never never and refused to pay for it after taking delivery claiming “it’s my money”. #dickhead</w:t>
      </w:r>
    </w:p>
    <w:p>
      <w:r>
        <w:rPr>
          <w:b/>
          <w:u w:val="single"/>
        </w:rPr>
        <w:t>179654</w:t>
      </w:r>
    </w:p>
    <w:p>
      <w:r>
        <w:t>@BarryLowday    Whip out the beer cans and REVERSE it    #DICKHEAD</w:t>
      </w:r>
    </w:p>
    <w:p>
      <w:r>
        <w:rPr>
          <w:b/>
          <w:u w:val="single"/>
        </w:rPr>
        <w:t>179655</w:t>
      </w:r>
    </w:p>
    <w:p>
      <w:r>
        <w:t>@BigCRock101 The first thing you should have learned is that NO means NO #rapist</w:t>
      </w:r>
    </w:p>
    <w:p>
      <w:r>
        <w:rPr>
          <w:b/>
          <w:u w:val="single"/>
        </w:rPr>
        <w:t>179656</w:t>
      </w:r>
    </w:p>
    <w:p>
      <w:r>
        <w:t>@TheRealOJ32 @KrisJenner @TheRealOJ32 What are you doing? How many concussions did you have? This is madness. #murderer  #MurderMystery</w:t>
      </w:r>
    </w:p>
    <w:p>
      <w:r>
        <w:rPr>
          <w:b/>
          <w:u w:val="single"/>
        </w:rPr>
        <w:t>179657</w:t>
      </w:r>
    </w:p>
    <w:p>
      <w:r>
        <w:t>I’ll never forgive this motherfucker or all the people that covered for him #complicit #rapist #fuckBrettKavanaugh https://t.co/C6ritwkXv7</w:t>
      </w:r>
    </w:p>
    <w:p>
      <w:r>
        <w:rPr>
          <w:b/>
          <w:u w:val="single"/>
        </w:rPr>
        <w:t>179658</w:t>
      </w:r>
    </w:p>
    <w:p>
      <w:r>
        <w:t>@ICC Rain will take all 20 wickets.... #ShameOnICC</w:t>
      </w:r>
    </w:p>
    <w:p>
      <w:r>
        <w:rPr>
          <w:b/>
          <w:u w:val="single"/>
        </w:rPr>
        <w:t>179659</w:t>
      </w:r>
    </w:p>
    <w:p>
      <w:r>
        <w:t>@GrouciDjamila @PurpleApePal @dicapriofdn 😡😡 #bastards #boycottchina  it breaks my 💔 #stopanimalabuse  #friendsnotfood  #dog #cat</w:t>
      </w:r>
    </w:p>
    <w:p>
      <w:r>
        <w:rPr>
          <w:b/>
          <w:u w:val="single"/>
        </w:rPr>
        <w:t>179660</w:t>
      </w:r>
    </w:p>
    <w:p>
      <w:r>
        <w:t>Trendy TSHIRT DESIGN WITHIN 24HRS  https://t.co/OU2deDteUC     #tshirts #tshirtdesign #tees #clothing #fashion #motivational #inspirational #millionairementality #success #traitor #fucktrump #impeachtrump #taxday #TuesdayMotivation #quote #sandiego</w:t>
      </w:r>
    </w:p>
    <w:p>
      <w:r>
        <w:rPr>
          <w:b/>
          <w:u w:val="single"/>
        </w:rPr>
        <w:t>179661</w:t>
      </w:r>
    </w:p>
    <w:p>
      <w:r>
        <w:t>#DoctorsFightBack IMA announced strike on 17th June.. ..@MamataOfficial #Savethedoctors https://t.co/juzWT3E4KZ</w:t>
      </w:r>
    </w:p>
    <w:p>
      <w:r>
        <w:rPr>
          <w:b/>
          <w:u w:val="single"/>
        </w:rPr>
        <w:t>179662</w:t>
      </w:r>
    </w:p>
    <w:p>
      <w:r>
        <w:t>@adamcbest @TheRealOJ32 lol #OJSimpson 'has a little getting even to do'    thankfully knife blades can't penetrate my twitter account    #murderer @TheRealOJ32</w:t>
      </w:r>
    </w:p>
    <w:p>
      <w:r>
        <w:rPr>
          <w:b/>
          <w:u w:val="single"/>
        </w:rPr>
        <w:t>179663</w:t>
      </w:r>
    </w:p>
    <w:p>
      <w:r>
        <w:t>@ShravanRawal11 @ngosofia @narendramodi Bro, #IndianJurisdiction &amp;amp; #IndianLawSystem and needs to think and implement such Laws...    Taaki Aage se koi bhi #Rapist agar dimag me khayal bhi laaye to uski soch se pehle uski Patloon gili ho jaani chahiye... And that's how such incidences cannot be happened henceforth...</w:t>
      </w:r>
    </w:p>
    <w:p>
      <w:r>
        <w:rPr>
          <w:b/>
          <w:u w:val="single"/>
        </w:rPr>
        <w:t>179664</w:t>
      </w:r>
    </w:p>
    <w:p>
      <w:r>
        <w:t>ICC turns down BCCI request, #MSDhoni  can't sport #BalidanBadge     Do you agree with this 🤔..    #DhoniKeepTheGloves #DhoniKeepsTheGlove #IndiaWithDhoni #DhoniKeSaathDesh</w:t>
      </w:r>
    </w:p>
    <w:p>
      <w:r>
        <w:rPr>
          <w:b/>
          <w:u w:val="single"/>
        </w:rPr>
        <w:t>179665</w:t>
      </w:r>
    </w:p>
    <w:p>
      <w:r>
        <w:t>Good call, California voters: Judge Aaron Persky, who gave Brock Turner lenient sentence in rape case, recalled from office https://t.co/3wo1Nv11qo via @usatoday #recall #BrockTurner #rapist</w:t>
      </w:r>
    </w:p>
    <w:p>
      <w:r>
        <w:rPr>
          <w:b/>
          <w:u w:val="single"/>
        </w:rPr>
        <w:t>179666</w:t>
      </w:r>
    </w:p>
    <w:p>
      <w:r>
        <w:t>@BorisJohnson #FTAC liars.  #AndrewGilligan liar.  #TeamBoris liars.    #BorisJohnsonShouldNotBePM   #EVER  #whistleblowers need REAL protection not lip service from .@UKParliament     https://t.co/DGtcby7qsz</w:t>
      </w:r>
    </w:p>
    <w:p>
      <w:r>
        <w:rPr>
          <w:b/>
          <w:u w:val="single"/>
        </w:rPr>
        <w:t>179667</w:t>
      </w:r>
    </w:p>
    <w:p>
      <w:r>
        <w:t>#DoctorsFightBack  The more the government try to suppress us the more we will fight back until and unless our voices are being heard and demands are being met! https://t.co/PyO7Nywhlh</w:t>
      </w:r>
    </w:p>
    <w:p>
      <w:r>
        <w:rPr>
          <w:b/>
          <w:u w:val="single"/>
        </w:rPr>
        <w:t>179668</w:t>
      </w:r>
    </w:p>
    <w:p>
      <w:r>
        <w:t>@JudgeJeanine No other president is like tRump.  #PutinsPuppet #DonTheCon #TrumpIsATraitor #TrumpCrimeSyndicate #TrumpCult https://t.co/VVsFeQzMxu</w:t>
      </w:r>
    </w:p>
    <w:p>
      <w:r>
        <w:rPr>
          <w:b/>
          <w:u w:val="single"/>
        </w:rPr>
        <w:t>179669</w:t>
      </w:r>
    </w:p>
    <w:p>
      <w:r>
        <w:t>Wow - Is this is what Leadership looks like to Tory voters? Terrifying #BorisJohnsonShouldNotBePM https://t.co/5rRb7pSvxM</w:t>
      </w:r>
    </w:p>
    <w:p>
      <w:r>
        <w:rPr>
          <w:b/>
          <w:u w:val="single"/>
        </w:rPr>
        <w:t>179670</w:t>
      </w:r>
    </w:p>
    <w:p>
      <w:r>
        <w:t>Hoping tomorrow, it will be #INDvsPAK match and not #indiavsrain. We all want to see 7-0 in record. #Dhoni7 #PKMKB #ShameOnICC  #CWC2019 #TeamIndia #Meninblue #lejayenge</w:t>
      </w:r>
    </w:p>
    <w:p>
      <w:r>
        <w:rPr>
          <w:b/>
          <w:u w:val="single"/>
        </w:rPr>
        <w:t>179671</w:t>
      </w:r>
    </w:p>
    <w:p>
      <w:r>
        <w:t>Don't turn up to leader debates because you know you can't be arsed. Get for MPs pledge support for you. Yes makes senses. He is displaying the same level of contempt and entitlement that Theresa may showed before the last election. #Toryleadership #BorisJohnsonShouldNotBePM</w:t>
      </w:r>
    </w:p>
    <w:p>
      <w:r>
        <w:rPr>
          <w:b/>
          <w:u w:val="single"/>
        </w:rPr>
        <w:t>179672</w:t>
      </w:r>
    </w:p>
    <w:p>
      <w:r>
        <w:t>@realDonaldTrump     In the final year of Obama's presidency we had a GOP front-runner who received a glowing endorsement from the Ku Klux Klan.  And those people are hard to please.      https://t.co/l4mL2hQN2R    #labamba #TrumpIsATraitor #TrumpIsADisgrace #StrongerTogether #FBR https://t.co/kTUorcny4o</w:t>
      </w:r>
    </w:p>
    <w:p>
      <w:r>
        <w:rPr>
          <w:b/>
          <w:u w:val="single"/>
        </w:rPr>
        <w:t>179673</w:t>
      </w:r>
    </w:p>
    <w:p>
      <w:r>
        <w:t>@realDonaldTrump This daft orange shitgibbon has no clue how tariffs work. China or whatever country doesn't pay for it, the country  IMPORTING the product pays for and that is passed right along to the consumer. Tariffs rip even more money out of U.S. consumer's wallets. #FUCKTRUMP #ResignNow</w:t>
      </w:r>
    </w:p>
    <w:p>
      <w:r>
        <w:rPr>
          <w:b/>
          <w:u w:val="single"/>
        </w:rPr>
        <w:t>179674</w:t>
      </w:r>
    </w:p>
    <w:p>
      <w:r>
        <w:t>I've met #JackieO, you're no Jackie Kennedy. She had class and dignity.  She married a war hero, not a coward or Soviet mole. She wasn't a #Russian whore.  #TrumpIsATraitor @FLOTUS @CNN https://t.co/b9iESxXXA0</w:t>
      </w:r>
    </w:p>
    <w:p>
      <w:r>
        <w:rPr>
          <w:b/>
          <w:u w:val="single"/>
        </w:rPr>
        <w:t>179675</w:t>
      </w:r>
    </w:p>
    <w:p>
      <w:r>
        <w:t>I don’t get that so many people follow him, is he stil a sports hero in the States ?   #murderer #oj https://t.co/c6N428zVzb</w:t>
      </w:r>
    </w:p>
    <w:p>
      <w:r>
        <w:rPr>
          <w:b/>
          <w:u w:val="single"/>
        </w:rPr>
        <w:t>179676</w:t>
      </w:r>
    </w:p>
    <w:p>
      <w:r>
        <w:t>ICC Tournaments and Shikhar Dhawan : The love story continues.    #IndvAus #ICCWorldCup2019 #ICC #ICCCricketWorldCup2019 #ICCWC2019 #India #dhawan #IndiaWithDhoni #IndiaStandsWithDhoni #DhoniKeepsTheGlove</w:t>
      </w:r>
    </w:p>
    <w:p>
      <w:r>
        <w:rPr>
          <w:b/>
          <w:u w:val="single"/>
        </w:rPr>
        <w:t>179677</w:t>
      </w:r>
    </w:p>
    <w:p>
      <w:r>
        <w:t>I don't support @MamataOfficial but this is too much.Stop doing this nd treat patients. You can protest even while saving lives. You idiots hv made this an ego issue now. Your issues r imp but ppl r dying. Protest while working or during breaks.  #DoctorsFightBack   #Savethedoctors</w:t>
      </w:r>
    </w:p>
    <w:p>
      <w:r>
        <w:rPr>
          <w:b/>
          <w:u w:val="single"/>
        </w:rPr>
        <w:t>179678</w:t>
      </w:r>
    </w:p>
    <w:p>
      <w:r>
        <w:t>Wasn’t there once a sort of understanding that Anglo-Saxon culture had produced a uniquely moderate political nature impervious to extremism? Yeah, so apparently that wasn’t true. #BorisJohnsonShouldNotBePM #ImpeachTrump</w:t>
      </w:r>
    </w:p>
    <w:p>
      <w:r>
        <w:rPr>
          <w:b/>
          <w:u w:val="single"/>
        </w:rPr>
        <w:t>179679</w:t>
      </w:r>
    </w:p>
    <w:p>
      <w:r>
        <w:t>First ever book written on violence against doctors and dark side of blue curtain...God in Peril    https://t.co/TtnvCrGmIK    #DoctorsFightBack #DoctorsUnderOppression #DoctorsProtest</w:t>
      </w:r>
    </w:p>
    <w:p>
      <w:r>
        <w:rPr>
          <w:b/>
          <w:u w:val="single"/>
        </w:rPr>
        <w:t>179680</w:t>
      </w:r>
    </w:p>
    <w:p>
      <w:r>
        <w:t>@jjrothnc @dcexaminer @KellyannePolls @realDonaldTrump @BarackObama @HillaryClinton May all your kids &amp;amp; grandkids be gay. Evolve as a human being. You support an abomination to God and humankind who has no morality, no human decency and is a #RAPIST.  You need your own soul to be saved.   Depart from me you doers of evil is what #GOD will say to #MAGAts</w:t>
      </w:r>
    </w:p>
    <w:p>
      <w:r>
        <w:rPr>
          <w:b/>
          <w:u w:val="single"/>
        </w:rPr>
        <w:t>179681</w:t>
      </w:r>
    </w:p>
    <w:p>
      <w:r>
        <w:t>What a complete babbling #idiotTrump! #MoronInChief @gtconway3d https://t.co/UE2ITKR8r8</w:t>
      </w:r>
    </w:p>
    <w:p>
      <w:r>
        <w:rPr>
          <w:b/>
          <w:u w:val="single"/>
        </w:rPr>
        <w:t>179682</w:t>
      </w:r>
    </w:p>
    <w:p>
      <w:r>
        <w:t>@POTUS to @GStephanopoulos the other day, 'No collusion occurred in 2016, but I'm open to it on 2020.' #FactsMatter #TrumpRussia #TrumpIsATraitor #ImpeachmentHearingsNow #LockHimUp #2020PresidentialElection #BlueWave2020 #FBR #Resist</w:t>
      </w:r>
    </w:p>
    <w:p>
      <w:r>
        <w:rPr>
          <w:b/>
          <w:u w:val="single"/>
        </w:rPr>
        <w:t>179683</w:t>
      </w:r>
    </w:p>
    <w:p>
      <w:r>
        <w:t>Australian damad is on fire😅#iccworldcup #CricketWorldCup2019 #IndianCricketTeam #Dhoni #DhoniKeepsTheGlove #abvpnec2019 #AajKaMatch #aajtak #BCCI #shikhardhawan #IndianCricketTeam #Worldcup19 #hotstar #virendrashehwag</w:t>
      </w:r>
    </w:p>
    <w:p>
      <w:r>
        <w:rPr>
          <w:b/>
          <w:u w:val="single"/>
        </w:rPr>
        <w:t>179684</w:t>
      </w:r>
    </w:p>
    <w:p>
      <w:r>
        <w:t>@RealSkipBayless As usual ,  your wrong. #hack #douchebag</w:t>
      </w:r>
    </w:p>
    <w:p>
      <w:r>
        <w:rPr>
          <w:b/>
          <w:u w:val="single"/>
        </w:rPr>
        <w:t>179685</w:t>
      </w:r>
    </w:p>
    <w:p>
      <w:r>
        <w:t>@priyankagandhi said she'll find out workers who didn't work in #Elections2019   This is #Congress culture. Complete failures @RahulGandhi, #PriyankaGandhi @JM_Scindia aren't responsible but common workers are!! Shameless bunch!! #CongressMuktBharat is needed for better #India</w:t>
      </w:r>
    </w:p>
    <w:p>
      <w:r>
        <w:rPr>
          <w:b/>
          <w:u w:val="single"/>
        </w:rPr>
        <w:t>179686</w:t>
      </w:r>
    </w:p>
    <w:p>
      <w:r>
        <w:t>@MeckeringBoy Or all of the above, and some. He really does take the term #Dickhead to a new level.</w:t>
      </w:r>
    </w:p>
    <w:p>
      <w:r>
        <w:rPr>
          <w:b/>
          <w:u w:val="single"/>
        </w:rPr>
        <w:t>179687</w:t>
      </w:r>
    </w:p>
    <w:p>
      <w:r>
        <w:t>#dickhead. Seriously. https://t.co/0nznUh4myU</w:t>
      </w:r>
    </w:p>
    <w:p>
      <w:r>
        <w:rPr>
          <w:b/>
          <w:u w:val="single"/>
        </w:rPr>
        <w:t>179688</w:t>
      </w:r>
    </w:p>
    <w:p>
      <w:r>
        <w:t>@realDonaldTrump Another tRump stooge. Because of enabling #Sheep like that tRump has no shame saying he would break the law right to our faces. Always some tool will come out to defend him  #FuckTrump https://t.co/GWtwUTC12p</w:t>
      </w:r>
    </w:p>
    <w:p>
      <w:r>
        <w:rPr>
          <w:b/>
          <w:u w:val="single"/>
        </w:rPr>
        <w:t>179689</w:t>
      </w:r>
    </w:p>
    <w:p>
      <w:r>
        <w:t>@davidaxelrod DOJ does not work to hide FROM the American people they do not work for trump.they are not a trump cover up committee! thats the role GOP holds recently..  #FuckTrump</w:t>
      </w:r>
    </w:p>
    <w:p>
      <w:r>
        <w:rPr>
          <w:b/>
          <w:u w:val="single"/>
        </w:rPr>
        <w:t>179690</w:t>
      </w:r>
    </w:p>
    <w:p>
      <w:r>
        <w:t>@realDonaldTrump Stop with the #TrumpTantrum   Why are you #NervousDonald   is it because you ARE QUILTY OF TREASON?   #TrumpIsATraitor   #TrumpLiesMatter   #TrumpIsAFraud    the world is watching   #TrumpCrimeSyndicate   #TrumpCriminalInvestigations  will happen!  #TrumpIsNotAboveTheLaw</w:t>
      </w:r>
    </w:p>
    <w:p>
      <w:r>
        <w:rPr>
          <w:b/>
          <w:u w:val="single"/>
        </w:rPr>
        <w:t>179691</w:t>
      </w:r>
    </w:p>
    <w:p>
      <w:r>
        <w:t>Disappointing!! Years of planning and yet they failed in organising the world's most important cricket event!! #ShameOnICC Shouldn't have held the event in this season!! https://t.co/VzAuPFIEhO</w:t>
      </w:r>
    </w:p>
    <w:p>
      <w:r>
        <w:rPr>
          <w:b/>
          <w:u w:val="single"/>
        </w:rPr>
        <w:t>179692</w:t>
      </w:r>
    </w:p>
    <w:p>
      <w:r>
        <w:t>This is what your country will soon look like if you EVER let #China in-in any way‼️Finance/joint ventures/land ownership/infrastructure or 5G‼️Yes they own HK but we got complacent while Britain had it’s 99 year lease-this is no longer the #HongKong we knew!💔💔💔#BoycottChina🇨🇳 https://t.co/lyHbzpseOZ</w:t>
      </w:r>
    </w:p>
    <w:p>
      <w:r>
        <w:rPr>
          <w:b/>
          <w:u w:val="single"/>
        </w:rPr>
        <w:t>179693</w:t>
      </w:r>
    </w:p>
    <w:p>
      <w:r>
        <w:t>#Savethedoctors   #DoctorsFightBack   No security, no service. Still after 5 days authority has failed to assure the security at government hospitals. They are responsible for this unforeseen collapse of the health skeleton of WB. @narendramodi ji, @PMOIndia,   kindly intervene.</w:t>
      </w:r>
    </w:p>
    <w:p>
      <w:r>
        <w:rPr>
          <w:b/>
          <w:u w:val="single"/>
        </w:rPr>
        <w:t>179694</w:t>
      </w:r>
    </w:p>
    <w:p>
      <w:r>
        <w:t>@TheRealOJ32 #STFU #murderer we really just wish you would disappear and get out of the public arena.  People in your life may be too scared of you, and all the star struck ass kissers may not care, but most of us do.  Are you too stupid to notice?!!    #NeverForget   #Nicolesimpson  #RonGoldman</w:t>
      </w:r>
    </w:p>
    <w:p>
      <w:r>
        <w:rPr>
          <w:b/>
          <w:u w:val="single"/>
        </w:rPr>
        <w:t>179695</w:t>
      </w:r>
    </w:p>
    <w:p>
      <w:r>
        <w:t>Seriously? You live in a different reality than the rest of America. #ImpeachTrumpNow #nokidsincages #NoWarWithIran #TrumpisaLiar #TrumpIsATraitor https://t.co/LqT90KGpOX</w:t>
      </w:r>
    </w:p>
    <w:p>
      <w:r>
        <w:rPr>
          <w:b/>
          <w:u w:val="single"/>
        </w:rPr>
        <w:t>179696</w:t>
      </w:r>
    </w:p>
    <w:p>
      <w:r>
        <w:t>@GovPhilScott Except now we kill them in the womb up until birth. What is wrong with you?! #RINO #BABYKILLER #MURDERER #GODLESS #GUTLESS #CCOT #TCOT</w:t>
      </w:r>
    </w:p>
    <w:p>
      <w:r>
        <w:rPr>
          <w:b/>
          <w:u w:val="single"/>
        </w:rPr>
        <w:t>179697</w:t>
      </w:r>
    </w:p>
    <w:p>
      <w:r>
        <w:t>@ICC deserves this #cup in this #WorldCup2019 for their #Pathetic show.    Instead of wasting time on #Dhoni's #Gloves they should have planned better on their own part!     @SGanguly99  @sachin_rt  @RahulDravidFC  @YUVSTRONG12  @virendersehwag  #ShameOnICC   #ShameShameICC  #cricketlive https://t.co/UhTvu8q2Pj</w:t>
      </w:r>
    </w:p>
    <w:p>
      <w:r>
        <w:rPr>
          <w:b/>
          <w:u w:val="single"/>
        </w:rPr>
        <w:t>179698</w:t>
      </w:r>
    </w:p>
    <w:p>
      <w:r>
        <w:t>@MamataOfficial You r the first CM of a State who became the Satan &amp;amp; villain of entire country by humiliating the entire medical fraternity by calling the Doctors protesting against the murderous assault on their colleague as criminals. Shame. #DoctorsFightBack</w:t>
      </w:r>
    </w:p>
    <w:p>
      <w:r>
        <w:rPr>
          <w:b/>
          <w:u w:val="single"/>
        </w:rPr>
        <w:t>179699</w:t>
      </w:r>
    </w:p>
    <w:p>
      <w:r>
        <w:t>This is not the first time it has happened to us..we are facing this for long..numerous incidents go unrecognised in each and every part of our country due to lack of support..  Enough is Enough..  Stand strong..  Stay united..  show your strength💪  #DoctorsFightBack #savethedoctor</w:t>
      </w:r>
    </w:p>
    <w:p>
      <w:r>
        <w:rPr>
          <w:b/>
          <w:u w:val="single"/>
        </w:rPr>
        <w:t>179700</w:t>
      </w:r>
    </w:p>
    <w:p>
      <w:r>
        <w:t>Trump a national security threat.  Trump a disgusting SOB. Trump a national embarrassment.   Trump a treasonous traitor.    Trump a delusional piece of shit, whom only a handful of deplorables like.  Trump a treasonous traitor. #TrumpIsATraitor #ImpeachTrumpNow https://t.co/Dyzg7iJa95</w:t>
      </w:r>
    </w:p>
    <w:p>
      <w:r>
        <w:rPr>
          <w:b/>
          <w:u w:val="single"/>
        </w:rPr>
        <w:t>179701</w:t>
      </w:r>
    </w:p>
    <w:p>
      <w:r>
        <w:t>'How can I be sure this stolen credit card is any good if I don't use it to buy a porn star an expensive dinner?'    #TrumpIsATraitor #TrumpCrimeFamily #ImpeachTrumpNow</w:t>
      </w:r>
    </w:p>
    <w:p>
      <w:r>
        <w:rPr>
          <w:b/>
          <w:u w:val="single"/>
        </w:rPr>
        <w:t>179702</w:t>
      </w:r>
    </w:p>
    <w:p>
      <w:r>
        <w:t>@mitchellvii @realDonaldTrump 1) Trump didn't win the election.  2) Trump nor Obama have helped the economy.   3) Mexico is not helping Trump. They are preparing for a war against the U.S.  #FuckTrump #NotOurPresident</w:t>
      </w:r>
    </w:p>
    <w:p>
      <w:r>
        <w:rPr>
          <w:b/>
          <w:u w:val="single"/>
        </w:rPr>
        <w:t>179703</w:t>
      </w:r>
    </w:p>
    <w:p>
      <w:r>
        <w:t>@RealRandallPink Would you expect anything less from a #PathologicalLiar, no not me... #FuckTrump https://t.co/iSUcEuH6hp</w:t>
      </w:r>
    </w:p>
    <w:p>
      <w:r>
        <w:rPr>
          <w:b/>
          <w:u w:val="single"/>
        </w:rPr>
        <w:t>179704</w:t>
      </w:r>
    </w:p>
    <w:p>
      <w:r>
        <w:t>Coming from a guy he grew up in 70’s and loving the NFL @TheRealOJ32  - just GO AWAY !! You should be behind bars #shameful #guilty #MURDERER https://t.co/Kiw6C0MoOR</w:t>
      </w:r>
    </w:p>
    <w:p>
      <w:r>
        <w:rPr>
          <w:b/>
          <w:u w:val="single"/>
        </w:rPr>
        <w:t>179705</w:t>
      </w:r>
    </w:p>
    <w:p>
      <w:r>
        <w:t>Yes true we do not any favour from #terroristNationPakistan . https://t.co/pktSraojKg</w:t>
      </w:r>
    </w:p>
    <w:p>
      <w:r>
        <w:rPr>
          <w:b/>
          <w:u w:val="single"/>
        </w:rPr>
        <w:t>179706</w:t>
      </w:r>
    </w:p>
    <w:p>
      <w:r>
        <w:t>@realDonaldTrump America NEEDS a new President ASAP... Trump is a DISASTER... Has been getting worse and worse!!!!  #TrumpIsATraitor   #GuiltyAsSin  #WhoreMonger  #LiarInChief   #DerangedDonald   #BillionDollarLoser   #LowIQTrump  #DraftDodger   #PresidentBoneSpurs  #AryanAgentOrange  #NervousDonald</w:t>
      </w:r>
    </w:p>
    <w:p>
      <w:r>
        <w:rPr>
          <w:b/>
          <w:u w:val="single"/>
        </w:rPr>
        <w:t>179707</w:t>
      </w:r>
    </w:p>
    <w:p>
      <w:r>
        <w:t>@realDonaldTrump You are Horrible! #TrumpIsATraitor #TrumpIsAFraud #TrumpIsADictatorWannabe #WakeUpAmerica</w:t>
      </w:r>
    </w:p>
    <w:p>
      <w:r>
        <w:rPr>
          <w:b/>
          <w:u w:val="single"/>
        </w:rPr>
        <w:t>179708</w:t>
      </w:r>
    </w:p>
    <w:p>
      <w:r>
        <w:t>We all need doctors, #MamataBanerjee is forgetting that! Attact on the doctors in #westbengal on her directions are shamful acts.    #MamataFrustrated   #DoctorsFightBack</w:t>
      </w:r>
    </w:p>
    <w:p>
      <w:r>
        <w:rPr>
          <w:b/>
          <w:u w:val="single"/>
        </w:rPr>
        <w:t>179709</w:t>
      </w:r>
    </w:p>
    <w:p>
      <w:r>
        <w:t>@DonaldJTrumpJr Your father has no brain function.  Any opinion on that?  #FUCKTRUMP  #25thAmendmentNow</w:t>
      </w:r>
    </w:p>
    <w:p>
      <w:r>
        <w:rPr>
          <w:b/>
          <w:u w:val="single"/>
        </w:rPr>
        <w:t>179710</w:t>
      </w:r>
    </w:p>
    <w:p>
      <w:r>
        <w:t>Sat downstairs watching tv, daughter’s in bed upstairs.  4yo:”Blankie. Blankie. Blankie, where are you?”  Me (shout up the stairs): “Babe. You do know it won’t come if you call it?”  Hubby: “you’re a dick.” #dickhead #kids #mumblog #blanket</w:t>
      </w:r>
    </w:p>
    <w:p>
      <w:r>
        <w:rPr>
          <w:b/>
          <w:u w:val="single"/>
        </w:rPr>
        <w:t>179711</w:t>
      </w:r>
    </w:p>
    <w:p>
      <w:r>
        <w:t>🎉 Party time! For Trump's birthday, we're celebrating 'John McCain Day!' Such a wonderful idea @realDonaldTrump! So selfless you are!     McCain was such an incredible &amp;amp; brave war hero. Let's all admire his beautiful ship, the USS John S. McCain!     #McCainDay   #TrumpIsATraitor https://t.co/I9IYqOfDD5</w:t>
      </w:r>
    </w:p>
    <w:p>
      <w:r>
        <w:rPr>
          <w:b/>
          <w:u w:val="single"/>
        </w:rPr>
        <w:t>179712</w:t>
      </w:r>
    </w:p>
    <w:p>
      <w:r>
        <w:t>Happy #JohnMcCainDay @realDonaldTrump   #douchebag</w:t>
      </w:r>
    </w:p>
    <w:p>
      <w:r>
        <w:rPr>
          <w:b/>
          <w:u w:val="single"/>
        </w:rPr>
        <w:t>179713</w:t>
      </w:r>
    </w:p>
    <w:p>
      <w:r>
        <w:t>@AlanCol83626003 @Yellowbelly2019 It will be a bigly war. He has the best wars. Nobody has better wars.  #fucktrump</w:t>
      </w:r>
    </w:p>
    <w:p>
      <w:r>
        <w:rPr>
          <w:b/>
          <w:u w:val="single"/>
        </w:rPr>
        <w:t>179714</w:t>
      </w:r>
    </w:p>
    <w:p>
      <w:r>
        <w:t>The arrogance of a chief minister is the reason that the #DoctorsProtest has escalated so much. It's a lesson to those in power that they can be brought down to their knees if they continue with a high handed approach towards workplace safety concerns of people #DoctorsFightBack https://t.co/7OmL8orLfq</w:t>
      </w:r>
    </w:p>
    <w:p>
      <w:r>
        <w:rPr>
          <w:b/>
          <w:u w:val="single"/>
        </w:rPr>
        <w:t>179715</w:t>
      </w:r>
    </w:p>
    <w:p>
      <w:r>
        <w:t>@Tazaryach Home of the #douchebag.</w:t>
      </w:r>
    </w:p>
    <w:p>
      <w:r>
        <w:rPr>
          <w:b/>
          <w:u w:val="single"/>
        </w:rPr>
        <w:t>179716</w:t>
      </w:r>
    </w:p>
    <w:p>
      <w:r>
        <w:t>Berman: Is it even news when the President lies? #Resist #ResistTrump #FuckTrump https://t.co/NMm3N6NFsL</w:t>
      </w:r>
    </w:p>
    <w:p>
      <w:r>
        <w:rPr>
          <w:b/>
          <w:u w:val="single"/>
        </w:rPr>
        <w:t>179717</w:t>
      </w:r>
    </w:p>
    <w:p>
      <w:r>
        <w:t>There was a time when @billmaher was the 'outside the box' in his thinking. It's a shame seeing what you have become since 2016. You are wrong about Biden and need to stop sounding like a whiny little bitch when talking about him.   #wheresbill #BillMaher #FuckTrump #2020Election</w:t>
      </w:r>
    </w:p>
    <w:p>
      <w:r>
        <w:rPr>
          <w:b/>
          <w:u w:val="single"/>
        </w:rPr>
        <w:t>179718</w:t>
      </w:r>
    </w:p>
    <w:p>
      <w:r>
        <w:t>Hey! I'm just stoked! It's #JohnMcCainDay!!! He used to be SO FUNNY some times. Full of life and such an honorable man! He would never believe the horrors that are happening in just the short time since he passed away.@MeghanMcCain @TheView #TrumpIsATraitor   @BarackObama #Biden https://t.co/AVxUeOJK1G</w:t>
      </w:r>
    </w:p>
    <w:p>
      <w:r>
        <w:rPr>
          <w:b/>
          <w:u w:val="single"/>
        </w:rPr>
        <w:t>179719</w:t>
      </w:r>
    </w:p>
    <w:p>
      <w:r>
        <w:t>when you think so do a little calculation &amp;amp; get your facts correct. In case you fail to do that, don't comment. #SAVETHESAVIOUR #DoctorsFightBack #standwithNRS #Savethedoctors</w:t>
      </w:r>
    </w:p>
    <w:p>
      <w:r>
        <w:rPr>
          <w:b/>
          <w:u w:val="single"/>
        </w:rPr>
        <w:t>179720</w:t>
      </w:r>
    </w:p>
    <w:p>
      <w:r>
        <w:t>Russian college drop out, fold out model &amp;amp; escort, really not even... what a laugh to even assume this #Russian compares 2 anything but a street walker with @realDonaldTrump as her pimp! #NoMiddleGround #TrumpIsATraitor #Securityclearence #Resist https://t.co/HyeCUeECZj</w:t>
      </w:r>
    </w:p>
    <w:p>
      <w:r>
        <w:rPr>
          <w:b/>
          <w:u w:val="single"/>
        </w:rPr>
        <w:t>179721</w:t>
      </w:r>
    </w:p>
    <w:p>
      <w:r>
        <w:t>@TheRealOJ32 welcome! If you start having chest pains please remember to start filming so we can all enjoy the show in case you croak. #murderer</w:t>
      </w:r>
    </w:p>
    <w:p>
      <w:r>
        <w:rPr>
          <w:b/>
          <w:u w:val="single"/>
        </w:rPr>
        <w:t>179722</w:t>
      </w:r>
    </w:p>
    <w:p>
      <w:r>
        <w:t>No any individual message or logo to be displayed on any items of clothing or equipment - #ICC  #CWC19  #DhoniKeepTheGlove  #DhoniKeepsTheGlove  https://t.co/KKL81KrnbH</w:t>
      </w:r>
    </w:p>
    <w:p>
      <w:r>
        <w:rPr>
          <w:b/>
          <w:u w:val="single"/>
        </w:rPr>
        <w:t>179723</w:t>
      </w:r>
    </w:p>
    <w:p>
      <w:r>
        <w:t>@OwenJones84 nailing it again #BorisJohnsonShouldNotBePM https://t.co/z46D0WcdWA</w:t>
      </w:r>
    </w:p>
    <w:p>
      <w:r>
        <w:rPr>
          <w:b/>
          <w:u w:val="single"/>
        </w:rPr>
        <w:t>179724</w:t>
      </w:r>
    </w:p>
    <w:p>
      <w:r>
        <w:t>@ACTBrigitte Our country deserves better than a draft-dodging coward. McCain SERVED; #CadetBoneSpurs DIDN'T.  #FuckTrump  Happy #JohnMCainDay!!!  Happy #JohnMCainDay!!!  Happy #JohnMCainDay!!!</w:t>
      </w:r>
    </w:p>
    <w:p>
      <w:r>
        <w:rPr>
          <w:b/>
          <w:u w:val="single"/>
        </w:rPr>
        <w:t>179725</w:t>
      </w:r>
    </w:p>
    <w:p>
      <w:r>
        <w:t>I swear that is the happiest expression i have ever seen on his face. #TrumpIsADisgrace #TrumpisaTraitor https://t.co/xSYOF2MDiA</w:t>
      </w:r>
    </w:p>
    <w:p>
      <w:r>
        <w:rPr>
          <w:b/>
          <w:u w:val="single"/>
        </w:rPr>
        <w:t>179726</w:t>
      </w:r>
    </w:p>
    <w:p>
      <w:r>
        <w:t>LEADERSHIP CONTEST    If I were Boris I'd l steer clear. Let the BBC suck these neverwozzers into slagging each other off on TV &amp;amp; turning it into a media circus. It's what they're good at.  #BorisJohnsonShouldNotBePM  #leadershiphustings https://t.co/F2XDb1h2oE</w:t>
      </w:r>
    </w:p>
    <w:p>
      <w:r>
        <w:rPr>
          <w:b/>
          <w:u w:val="single"/>
        </w:rPr>
        <w:t>179727</w:t>
      </w:r>
    </w:p>
    <w:p>
      <w:r>
        <w:t>Some people, by way of association (and assassination), die quicker than they should.  Whereas we foretold a mighty dragging, her dragging ended in her death.  Yes, she will die -- never be the same again.  #dirtyniggr #markbathompson #blight #demon #murderer #thief #nataliewatts</w:t>
      </w:r>
    </w:p>
    <w:p>
      <w:r>
        <w:rPr>
          <w:b/>
          <w:u w:val="single"/>
        </w:rPr>
        <w:t>179728</w:t>
      </w:r>
    </w:p>
    <w:p>
      <w:r>
        <w:t>Rain will win, as weather is happy like pakistan to avoid thrashing.  #INDvsPAK   #CWC19   #ShameOnICC   Poor management and stubborn guidelines of @ICC   #CricketWorldCup2019 https://t.co/ElonYHSaGs</w:t>
      </w:r>
    </w:p>
    <w:p>
      <w:r>
        <w:rPr>
          <w:b/>
          <w:u w:val="single"/>
        </w:rPr>
        <w:t>179729</w:t>
      </w:r>
    </w:p>
    <w:p>
      <w:r>
        <w:t>Ginni Thomas Plans New Conservative Supergroup to “Protect President Trump” #Resist #ResistTrump #FuckTrump https://t.co/jEQBBD6ACv</w:t>
      </w:r>
    </w:p>
    <w:p>
      <w:r>
        <w:rPr>
          <w:b/>
          <w:u w:val="single"/>
        </w:rPr>
        <w:t>179730</w:t>
      </w:r>
    </w:p>
    <w:p>
      <w:r>
        <w:t>Life is easy for none...but have faith every pain will be justified one day.    #SaturdayMotivation #SaturdayMorning #SaturdayThoughts #saturdayvibes #saturdays #DhoniKeepsTheGlove #DhoniKeSaathDesh #IndiaWithDhoni #MotivationalQuotes #motivational #ThoughtOfTheDay #India #Jaipur https://t.co/sVjmJw2pZK</w:t>
      </w:r>
    </w:p>
    <w:p>
      <w:r>
        <w:rPr>
          <w:b/>
          <w:u w:val="single"/>
        </w:rPr>
        <w:t>179731</w:t>
      </w:r>
    </w:p>
    <w:p>
      <w:r>
        <w:t>Here’s another.... #borisbehindbars #borisjohnson #BorisJohnsonShouldNotBePM @BorisJohnson_MP @BorisJohnson @Conservatives https://t.co/eXnsmZbUAn</w:t>
      </w:r>
    </w:p>
    <w:p>
      <w:r>
        <w:rPr>
          <w:b/>
          <w:u w:val="single"/>
        </w:rPr>
        <w:t>179732</w:t>
      </w:r>
    </w:p>
    <w:p>
      <w:r>
        <w:t>Shame on @Uppolice …..There should be an honour killing organized to cut throats of these mental @Uppolice officers &amp;amp; #MafiaCM &amp;amp; #Murderer @myogiadityanath  ……..may Human Urine fall on yogi's mouth &amp;amp; on upPolice b4 GauMutra….❗️❗️‼️</w:t>
      </w:r>
    </w:p>
    <w:p>
      <w:r>
        <w:rPr>
          <w:b/>
          <w:u w:val="single"/>
        </w:rPr>
        <w:t>179733</w:t>
      </w:r>
    </w:p>
    <w:p>
      <w:r>
        <w:t>NYT: “Ms. Conway’s violations... Her actions thus erode the principal foundation of our democratic system — the rule of law.”    BLOB: that’s Trump’s intent.    https://t.co/biLqop4mku   #resist #TrumpIsATraitor</w:t>
      </w:r>
    </w:p>
    <w:p>
      <w:r>
        <w:rPr>
          <w:b/>
          <w:u w:val="single"/>
        </w:rPr>
        <w:t>179734</w:t>
      </w:r>
    </w:p>
    <w:p>
      <w:r>
        <w:t>I guess you can't be too rich, or too thin, or commit treason too many times.   https://t.co/gDB7orm4J1 #TrumpIsATraitor</w:t>
      </w:r>
    </w:p>
    <w:p>
      <w:r>
        <w:rPr>
          <w:b/>
          <w:u w:val="single"/>
        </w:rPr>
        <w:t>179735</w:t>
      </w:r>
    </w:p>
    <w:p>
      <w:r>
        <w:t>@TheRynheart Bad enough they choose to work for a #rapist, but if  they're also #TRAITORtrump supporters, they're useless.</w:t>
      </w:r>
    </w:p>
    <w:p>
      <w:r>
        <w:rPr>
          <w:b/>
          <w:u w:val="single"/>
        </w:rPr>
        <w:t>179736</w:t>
      </w:r>
    </w:p>
    <w:p>
      <w:r>
        <w:t>#Kashmir  Another jolt to #Pakistan  India decided not to use  #Pakistani air space but  Go over Oman to Bishek.    #terroristNationPakistan  #Modi  #Pulwama    https://t.co/DOmFhIewDn</w:t>
      </w:r>
    </w:p>
    <w:p>
      <w:r>
        <w:rPr>
          <w:b/>
          <w:u w:val="single"/>
        </w:rPr>
        <w:t>179737</w:t>
      </w:r>
    </w:p>
    <w:p>
      <w:r>
        <w:t>Hey @realDonaldTrump just wanted to wish you a HAPPY #JohhMcCainDay You fucking disgrace! #FakePresident #FuckTrump</w:t>
      </w:r>
    </w:p>
    <w:p>
      <w:r>
        <w:rPr>
          <w:b/>
          <w:u w:val="single"/>
        </w:rPr>
        <w:t>179738</w:t>
      </w:r>
    </w:p>
    <w:p>
      <w:r>
        <w:t>@ICC #DhoniKeepsTheGlove     sir Ms dhoni carrion play the same gloves you not break any #icc rules We all Indian support you #DhoniKeSaathDesh</w:t>
      </w:r>
    </w:p>
    <w:p>
      <w:r>
        <w:rPr>
          <w:b/>
          <w:u w:val="single"/>
        </w:rPr>
        <w:t>179739</w:t>
      </w:r>
    </w:p>
    <w:p>
      <w:r>
        <w:t>#DhoniKeepsTheGlove in #ICCWC2019 you are our real Hero #Dhoni #DhoniKeSaathDesh Hai #dhoniisback Now. https://t.co/Y4yw71oJzx</w:t>
      </w:r>
    </w:p>
    <w:p>
      <w:r>
        <w:rPr>
          <w:b/>
          <w:u w:val="single"/>
        </w:rPr>
        <w:t>179740</w:t>
      </w:r>
    </w:p>
    <w:p>
      <w:r>
        <w:t>In 2007 Boris Johnson described the anointment of Gordon Brown as PM following a Labour leadership election as a 'gigantic fraud', a 'scandal' and a 'stitch-up'. Johnson now hopes to become PM by exactly the same method.    #Boris #BorisJohnson #BorisJohnsonShouldNotBePM https://t.co/neAG7q98it</w:t>
      </w:r>
    </w:p>
    <w:p>
      <w:r>
        <w:rPr>
          <w:b/>
          <w:u w:val="single"/>
        </w:rPr>
        <w:t>179741</w:t>
      </w:r>
    </w:p>
    <w:p>
      <w:r>
        <w:t>#StopBorisJohnsonBecomingPM it legit angers the sh!t out of me that the British Public don’t get to decide who we want in charge of OUR Country. @BorisJohnson isn’t fit to clean the step of #10 Downing Street let alone live in it! #BorisJohnsonShouldNotBePM</w:t>
      </w:r>
    </w:p>
    <w:p>
      <w:r>
        <w:rPr>
          <w:b/>
          <w:u w:val="single"/>
        </w:rPr>
        <w:t>179742</w:t>
      </w:r>
    </w:p>
    <w:p>
      <w:r>
        <w:t>#IdiotTrump has complete meltdown after someone coughs -  https://t.co/OAZH2ghTOP</w:t>
      </w:r>
    </w:p>
    <w:p>
      <w:r>
        <w:rPr>
          <w:b/>
          <w:u w:val="single"/>
        </w:rPr>
        <w:t>179743</w:t>
      </w:r>
    </w:p>
    <w:p>
      <w:r>
        <w:t>Vigilantes Helped Steve Bannon’s Group With Private Border Wall Near El Paso #Resist #ResistTrump #FuckTrump https://t.co/vFmZgeb5CI</w:t>
      </w:r>
    </w:p>
    <w:p>
      <w:r>
        <w:rPr>
          <w:b/>
          <w:u w:val="single"/>
        </w:rPr>
        <w:t>179744</w:t>
      </w:r>
    </w:p>
    <w:p>
      <w:r>
        <w:t>I heard Sleepy Joe Biden has been insulting me on the trail. What a loser! He hasn’t even BANKRUPTED 18 companies yet!  #sad #MAGA     #resist #Resistance #FuckTrump https://t.co/Gpb2mSSOM9</w:t>
      </w:r>
    </w:p>
    <w:p>
      <w:r>
        <w:rPr>
          <w:b/>
          <w:u w:val="single"/>
        </w:rPr>
        <w:t>179745</w:t>
      </w:r>
    </w:p>
    <w:p>
      <w:r>
        <w:t>Save the saviour - #DoctorsProtest   Get it @ https://t.co/yu8miSJDm9  Its time to save the saviours- wear this tshirt and join the doctors strike india. Join doctor strike bengal. doctor protest, doctors protest  #DoctorsFightBack #DoctorStrike https://t.co/LM79jtCph7</w:t>
      </w:r>
    </w:p>
    <w:p>
      <w:r>
        <w:rPr>
          <w:b/>
          <w:u w:val="single"/>
        </w:rPr>
        <w:t>179746</w:t>
      </w:r>
    </w:p>
    <w:p>
      <w:r>
        <w:t>Very poor management by @ICC   People have waited 4years for this extravaganza and this is how we get treated #ShameOnICC</w:t>
      </w:r>
    </w:p>
    <w:p>
      <w:r>
        <w:rPr>
          <w:b/>
          <w:u w:val="single"/>
        </w:rPr>
        <w:t>179747</w:t>
      </w:r>
    </w:p>
    <w:p>
      <w:r>
        <w:t>#doctors_against_assualt #DoctorsFightBack #DoctorStrike   While Doctors are at strike, please read on why do we take Hippocratic Oath not Sushruta, why does his 'wet-cold-dry-hot' look like 'vata-pitta-kabha+others' in Ayurveda?</w:t>
      </w:r>
    </w:p>
    <w:p>
      <w:r>
        <w:rPr>
          <w:b/>
          <w:u w:val="single"/>
        </w:rPr>
        <w:t>179748</w:t>
      </w:r>
    </w:p>
    <w:p>
      <w:r>
        <w:t>This truly is a crisis and, worst part is, his delusional admirers will probably never know. They'll just blame everyone else for his stupidity, fear mongering, hate, greed and lies. #FuckTrump</w:t>
      </w:r>
    </w:p>
    <w:p>
      <w:r>
        <w:rPr>
          <w:b/>
          <w:u w:val="single"/>
        </w:rPr>
        <w:t>179749</w:t>
      </w:r>
    </w:p>
    <w:p>
      <w:r>
        <w:t>@RWPUSA @LadyGloriousjax What up, Xi? #FuckTrump</w:t>
      </w:r>
    </w:p>
    <w:p>
      <w:r>
        <w:rPr>
          <w:b/>
          <w:u w:val="single"/>
        </w:rPr>
        <w:t>179750</w:t>
      </w:r>
    </w:p>
    <w:p>
      <w:r>
        <w:t>I don’t understand how is a military insignia being equated with prayers being offered on the field? I understand if you want to #DhoniKeepsTheGlove but don’t bring in prayers into this controversy.    Also, like Vinod Rai said, “It’s a non-issue.” Let it be like that. Please.</w:t>
      </w:r>
    </w:p>
    <w:p>
      <w:r>
        <w:rPr>
          <w:b/>
          <w:u w:val="single"/>
        </w:rPr>
        <w:t>179751</w:t>
      </w:r>
    </w:p>
    <w:p>
      <w:r>
        <w:t>Report: NRA Has Been Directing Money to Board Members Who Oversee Its Spending #Resist #ResistTrump #FuckTrump https://t.co/05OL7rxHkT</w:t>
      </w:r>
    </w:p>
    <w:p>
      <w:r>
        <w:rPr>
          <w:b/>
          <w:u w:val="single"/>
        </w:rPr>
        <w:t>179752</w:t>
      </w:r>
    </w:p>
    <w:p>
      <w:r>
        <w:t>Sad. @realDonaldTrump bday unable to match Twitter support for these more popular hashtags:  #TrumpIsATraitor   #ImpeachTrumpNow   #ImpeachDonaldTrumpNOW   #ImpeachDonaldTrump   #ImpeachTrump   #ImpeachmentInquiryNow  Because these ARE our b-day wishes for you.  #TrumpForPrison2020 https://t.co/IOb5tI7S5r</w:t>
      </w:r>
    </w:p>
    <w:p>
      <w:r>
        <w:rPr>
          <w:b/>
          <w:u w:val="single"/>
        </w:rPr>
        <w:t>179753</w:t>
      </w:r>
    </w:p>
    <w:p>
      <w:r>
        <w:t>This very day. I can’t understand it. #fucktrump https://t.co/85Erj9e0O7</w:t>
      </w:r>
    </w:p>
    <w:p>
      <w:r>
        <w:rPr>
          <w:b/>
          <w:u w:val="single"/>
        </w:rPr>
        <w:t>179754</w:t>
      </w:r>
    </w:p>
    <w:p>
      <w:r>
        <w:t>#DhoniKeepsTheGlove #DhoniKeepTheGlove #DhoniKeepTheGloves     Hey   @ICC   , Hypocrisy ki bhi koi sima hoti h!     This is NOT                                 This is  Violation of                        Violation of  Rules                                              Rules https://t.co/pRWW3cpMXe</w:t>
      </w:r>
    </w:p>
    <w:p>
      <w:r>
        <w:rPr>
          <w:b/>
          <w:u w:val="single"/>
        </w:rPr>
        <w:t>179755</w:t>
      </w:r>
    </w:p>
    <w:p>
      <w:r>
        <w:t>Hey @realDonaldTrump: #Norway is calling. They say you’re a #douchebag</w:t>
      </w:r>
    </w:p>
    <w:p>
      <w:r>
        <w:rPr>
          <w:b/>
          <w:u w:val="single"/>
        </w:rPr>
        <w:t>179756</w:t>
      </w:r>
    </w:p>
    <w:p>
      <w:r>
        <w:t>@MSNBC Too late.....  #TrumpIsATraitor   #ImpeachTrumpNow   #ImpeachmentInquiryNow</w:t>
      </w:r>
    </w:p>
    <w:p>
      <w:r>
        <w:rPr>
          <w:b/>
          <w:u w:val="single"/>
        </w:rPr>
        <w:t>179757</w:t>
      </w:r>
    </w:p>
    <w:p>
      <w:r>
        <w:t>#Peace and #Liberty for #Uyhgur !  #PleaseHelp #FreeUyghur #SaveUyghur #MeTooUyghur #PrayForUyghur #EastTurkistan #FreedomForEastTurkistan #Turkistan #Freedom #HumanRights #China #CCP #Genocide #StopChina #BoycottChina #StopGenocideChina #ウイグル #RT  https://t.co/NqNqUGjffN</w:t>
      </w:r>
    </w:p>
    <w:p>
      <w:r>
        <w:rPr>
          <w:b/>
          <w:u w:val="single"/>
        </w:rPr>
        <w:t>179758</w:t>
      </w:r>
    </w:p>
    <w:p>
      <w:r>
        <w:t>Everyone is Waiting for Bhumrah to Bowl.  I am waiting for Dhoni to keep.  #INDvsAUS  #IndiaWithDhoni  #DhoniKeepsTheGlove  #ICCWorldCup2019</w:t>
      </w:r>
    </w:p>
    <w:p>
      <w:r>
        <w:rPr>
          <w:b/>
          <w:u w:val="single"/>
        </w:rPr>
        <w:t>179759</w:t>
      </w:r>
    </w:p>
    <w:p>
      <w:r>
        <w:t>Only gone and done it again #dickhead</w:t>
      </w:r>
    </w:p>
    <w:p>
      <w:r>
        <w:rPr>
          <w:b/>
          <w:u w:val="single"/>
        </w:rPr>
        <w:t>179760</w:t>
      </w:r>
    </w:p>
    <w:p>
      <w:r>
        <w:t>So why hasn’t it?  #FuckTrump #OrangeFoolius #BeBest #MAGA #AmericaFirst https://t.co/SwkgQAWyYR</w:t>
      </w:r>
    </w:p>
    <w:p>
      <w:r>
        <w:rPr>
          <w:b/>
          <w:u w:val="single"/>
        </w:rPr>
        <w:t>179761</w:t>
      </w:r>
    </w:p>
    <w:p>
      <w:r>
        <w:t>Does this lady look Normal ?#PakvsInd #PAKvIND #PakVsIndia #NDTV #Bengal @KailashOnline @SuPriyoBabul @MukulR_Official #DoctorsProtest #DoctorsStrike #DoctorsUnderOppression #DoctorStrike @aajtak @republic @Republic_Bharat #DoctorsFightBack https://t.co/F5t59hLfgE</w:t>
      </w:r>
    </w:p>
    <w:p>
      <w:r>
        <w:rPr>
          <w:b/>
          <w:u w:val="single"/>
        </w:rPr>
        <w:t>179762</w:t>
      </w:r>
    </w:p>
    <w:p>
      <w:r>
        <w:t>No #termsandconditions #minor should apply on a #rapist #tobehanged !! #womenempowerment #womensrights #culturevulture #culture #freedom #likeforlikes #followforfollowback @ India https://t.co/DhxYPxsy5e</w:t>
      </w:r>
    </w:p>
    <w:p>
      <w:r>
        <w:rPr>
          <w:b/>
          <w:u w:val="single"/>
        </w:rPr>
        <w:t>179763</w:t>
      </w:r>
    </w:p>
    <w:p>
      <w:r>
        <w:t>'I often hear Tories muse, Johnson as PM “will cheer everyone up”. When your party looks like it is going to hell in a handcart, they reckon you might as well hurtle towards the inferno with a smile on your face' #BorisJohnsonShouldNotBePM https://t.co/h1ubnKw6OU</w:t>
      </w:r>
    </w:p>
    <w:p>
      <w:r>
        <w:rPr>
          <w:b/>
          <w:u w:val="single"/>
        </w:rPr>
        <w:t>179764</w:t>
      </w:r>
    </w:p>
    <w:p>
      <w:r>
        <w:t>Rather than worrying about @msdhoni gloves , maybe check the Stumps ! @ICC  @BCCI   #ICCWorldCup2019 @StarSportsIndia   #AskStar #DhoniKeepsTheGlove #BCCI #ICC   #AskTheExpert  What can be done here ?</w:t>
      </w:r>
    </w:p>
    <w:p>
      <w:r>
        <w:rPr>
          <w:b/>
          <w:u w:val="single"/>
        </w:rPr>
        <w:t>179765</w:t>
      </w:r>
    </w:p>
    <w:p>
      <w:r>
        <w:t>Because he is Worthy😇  #IndiaStandsWithDhoni #DhoniKeepsTheGlove https://t.co/sJVLDVfbxa</w:t>
      </w:r>
    </w:p>
    <w:p>
      <w:r>
        <w:rPr>
          <w:b/>
          <w:u w:val="single"/>
        </w:rPr>
        <w:t>179766</w:t>
      </w:r>
    </w:p>
    <w:p>
      <w:r>
        <w:t>@MarkDice Exactly. #Douchebag</w:t>
      </w:r>
    </w:p>
    <w:p>
      <w:r>
        <w:rPr>
          <w:b/>
          <w:u w:val="single"/>
        </w:rPr>
        <w:t>179767</w:t>
      </w:r>
    </w:p>
    <w:p>
      <w:r>
        <w:t>@POPSUGAR Complete #DoucheBag</w:t>
      </w:r>
    </w:p>
    <w:p>
      <w:r>
        <w:rPr>
          <w:b/>
          <w:u w:val="single"/>
        </w:rPr>
        <w:t>179768</w:t>
      </w:r>
    </w:p>
    <w:p>
      <w:r>
        <w:t>As per @MamataOfficial doctors on West Bengal will now onwards have to write medical prescriptions in Bengali. Does not matter if the handwriting makes it look like Tamil. #DoctorsFightBack</w:t>
      </w:r>
    </w:p>
    <w:p>
      <w:r>
        <w:rPr>
          <w:b/>
          <w:u w:val="single"/>
        </w:rPr>
        <w:t>179769</w:t>
      </w:r>
    </w:p>
    <w:p>
      <w:r>
        <w:t>@realDonaldTrump Lol. You wish. #ImpeachmentInquiryNow #TrumpNatSecRisk #TrumpIsATraitor #TrumpColluded #TrumpObstructed @WhiteHouse #BillionDollarLoser https://t.co/AjI97LZBqm</w:t>
      </w:r>
    </w:p>
    <w:p>
      <w:r>
        <w:rPr>
          <w:b/>
          <w:u w:val="single"/>
        </w:rPr>
        <w:t>179770</w:t>
      </w:r>
    </w:p>
    <w:p>
      <w:r>
        <w:t>Alabama woman claims court is letting her #rapist uncle see their kids https://t.co/2o7hidetvy via @MailOnline</w:t>
      </w:r>
    </w:p>
    <w:p>
      <w:r>
        <w:rPr>
          <w:b/>
          <w:u w:val="single"/>
        </w:rPr>
        <w:t>179771</w:t>
      </w:r>
    </w:p>
    <w:p>
      <w:r>
        <w:t>#DoctorsProtest #doctorsstrike #DoctorsFightBack     SAME COUNTRY, DIFFERENT STATE, DIFFERENT POLITICAL PARTY, SAME TREATMENT WITH #Doctors      #DoctorsFightBack IN #WestBengal     SHOULD HAVE FOUGHT BACK IN #UttarPradesh TOO    https://t.co/yTM9H6CsH4</w:t>
      </w:r>
    </w:p>
    <w:p>
      <w:r>
        <w:rPr>
          <w:b/>
          <w:u w:val="single"/>
        </w:rPr>
        <w:t>179772</w:t>
      </w:r>
    </w:p>
    <w:p>
      <w:r>
        <w:t>@ICC Yes it is better but by the way #ShameOnICC https://t.co/GtDfAcKLcD</w:t>
      </w:r>
    </w:p>
    <w:p>
      <w:r>
        <w:rPr>
          <w:b/>
          <w:u w:val="single"/>
        </w:rPr>
        <w:t>179773</w:t>
      </w:r>
    </w:p>
    <w:p>
      <w:r>
        <w:t>#ICC treat everyone with same rule. If you can this then how can you ask dhoni not to put sacrifice badge on gloves.  #DhoniKeepsTheGlove https://t.co/ocprBQV3lS</w:t>
      </w:r>
    </w:p>
    <w:p>
      <w:r>
        <w:rPr>
          <w:b/>
          <w:u w:val="single"/>
        </w:rPr>
        <w:t>179774</w:t>
      </w:r>
    </w:p>
    <w:p>
      <w:r>
        <w:t>@DrNajeeb sir, please can you support us on our movement condemning the attacks on doctors and convincing government to bring stringent laws against such assaults in India.  Your message will be helpful!  #savedoctors #DoctorsFightBack</w:t>
      </w:r>
    </w:p>
    <w:p>
      <w:r>
        <w:rPr>
          <w:b/>
          <w:u w:val="single"/>
        </w:rPr>
        <w:t>179775</w:t>
      </w:r>
    </w:p>
    <w:p>
      <w:r>
        <w:t>@ICC Everyone waited for 4 years to see the England Rains , what a proud moment 👏  #ShameOnICC</w:t>
      </w:r>
    </w:p>
    <w:p>
      <w:r>
        <w:rPr>
          <w:b/>
          <w:u w:val="single"/>
        </w:rPr>
        <w:t>179776</w:t>
      </w:r>
    </w:p>
    <w:p>
      <w:r>
        <w:t>All CAMERAs on The #Gloves now...  Will #INDvAUS be with #BalidanBadge Glove or it will be #Balidan of Feelings of #MSDhoni #DhoniKeepsTheGlove OR #ICC prevails... #CWC19 #ICCWC2019 Jo bhi ho All #india wants is Victory in #AUSvIND match...  #IndiaWithDhoni #MenInBlue</w:t>
      </w:r>
    </w:p>
    <w:p>
      <w:r>
        <w:rPr>
          <w:b/>
          <w:u w:val="single"/>
        </w:rPr>
        <w:t>179777</w:t>
      </w:r>
    </w:p>
    <w:p>
      <w:r>
        <w:t>#ICC: Objection my lord.  #BCCI: Overruled.  #DhoniKeepsTheGlove 😂</w:t>
      </w:r>
    </w:p>
    <w:p>
      <w:r>
        <w:rPr>
          <w:b/>
          <w:u w:val="single"/>
        </w:rPr>
        <w:t>179778</w:t>
      </w:r>
    </w:p>
    <w:p>
      <w:r>
        <w:t>BJP MP Ananth Kumar Hegde caught on camera beating up doctor at Karnataka hospital   https://t.co/OhxJqT5N0w  #Savethedoctors   #DoctorsProtest   #DoctorsFightBack   #DoctorsStrike</w:t>
      </w:r>
    </w:p>
    <w:p>
      <w:r>
        <w:rPr>
          <w:b/>
          <w:u w:val="single"/>
        </w:rPr>
        <w:t>179779</w:t>
      </w:r>
    </w:p>
    <w:p>
      <w:r>
        <w:t>@RoflGandhi_ People said #DhoniKeepsTheGlove   He kept it but without the Logo https://t.co/6bJhXiPTVD</w:t>
      </w:r>
    </w:p>
    <w:p>
      <w:r>
        <w:rPr>
          <w:b/>
          <w:u w:val="single"/>
        </w:rPr>
        <w:t>179780</w:t>
      </w:r>
    </w:p>
    <w:p>
      <w:r>
        <w:t>Hey, it's #JohnMcCainDay! Also, #FuckTrump.</w:t>
      </w:r>
    </w:p>
    <w:p>
      <w:r>
        <w:rPr>
          <w:b/>
          <w:u w:val="single"/>
        </w:rPr>
        <w:t>179781</w:t>
      </w:r>
    </w:p>
    <w:p>
      <w:r>
        <w:t>@realDonaldTrump Market crash or cultural death of America?  I choose taking my chances with a market crash!  You are obviously in a panic 18 months ahead of the election! Bad place to be so early!  #Trump #Trump2020 #MAGA #TrumpIsATraitor</w:t>
      </w:r>
    </w:p>
    <w:p>
      <w:r>
        <w:rPr>
          <w:b/>
          <w:u w:val="single"/>
        </w:rPr>
        <w:t>179782</w:t>
      </w:r>
    </w:p>
    <w:p>
      <w:r>
        <w:t>@ICC @cricketworldcup @ICCMediaComms @msdhoni @virendersehwag @imVkohli dear ICC you can stop dhoni bhai but how u gonna stop us focus on your umpires not our players #DhoniKeepsTheGlove #ICCWorldCup2019 #Dhoni #DhoniKeSaathDesh @BCCI @BCCIdomestic 🇮🇳🇮🇳🇮🇳🇮🇳 https://t.co/OvK0aSXLjY</w:t>
      </w:r>
    </w:p>
    <w:p>
      <w:r>
        <w:rPr>
          <w:b/>
          <w:u w:val="single"/>
        </w:rPr>
        <w:t>179783</w:t>
      </w:r>
    </w:p>
    <w:p>
      <w:r>
        <w:t>How You Can Tell Barr Is Lying About Mueller’s Evidence #Resist #ResistTrump #FuckTrump https://t.co/K3MAsCNF35</w:t>
      </w:r>
    </w:p>
    <w:p>
      <w:r>
        <w:rPr>
          <w:b/>
          <w:u w:val="single"/>
        </w:rPr>
        <w:t>179784</w:t>
      </w:r>
    </w:p>
    <w:p>
      <w:r>
        <w:t>Homophobia and transphobia are CRIMES in 43 countries. Yet here in America, under the Trump administration, it’s seemingly encouraged. We need CHANGE. VOTE BLUE FOR 2020. #FuckTrump</w:t>
      </w:r>
    </w:p>
    <w:p>
      <w:r>
        <w:rPr>
          <w:b/>
          <w:u w:val="single"/>
        </w:rPr>
        <w:t>179785</w:t>
      </w:r>
    </w:p>
    <w:p>
      <w:r>
        <w:t>Dear @ICC what about players offering namaz on field or urinating on field after the match.?  @msdhoni did not do anything wrong.   #DhoniKeepsTheGlove</w:t>
      </w:r>
    </w:p>
    <w:p>
      <w:r>
        <w:rPr>
          <w:b/>
          <w:u w:val="single"/>
        </w:rPr>
        <w:t>179786</w:t>
      </w:r>
    </w:p>
    <w:p>
      <w:r>
        <w:t>We are always with you mahi bhai don't remove your glove. #DhoniKeepsTheGlove</w:t>
      </w:r>
    </w:p>
    <w:p>
      <w:r>
        <w:rPr>
          <w:b/>
          <w:u w:val="single"/>
        </w:rPr>
        <w:t>179787</w:t>
      </w:r>
    </w:p>
    <w:p>
      <w:r>
        <w:t>@ICC should have so many better options to stop rain 😁 ,But they are not willing to doing anything.#ShameOnICC https://t.co/gaKtXNUZVi</w:t>
      </w:r>
    </w:p>
    <w:p>
      <w:r>
        <w:rPr>
          <w:b/>
          <w:u w:val="single"/>
        </w:rPr>
        <w:t>179788</w:t>
      </w:r>
    </w:p>
    <w:p>
      <w:r>
        <w:t>#DoctorsFightBack 👌  The Kurban Shah case, points out a police officer &amp;amp; a political controversy when it was alleged that rival factions of the ruling #TMC each trying to gain control over the organisation of junior doctors (to garner votes for election to state medical bodies)</w:t>
      </w:r>
    </w:p>
    <w:p>
      <w:r>
        <w:rPr>
          <w:b/>
          <w:u w:val="single"/>
        </w:rPr>
        <w:t>179789</w:t>
      </w:r>
    </w:p>
    <w:p>
      <w:r>
        <w:t>Saw this and instantly thought of @mrjasonaalon and @fever333 🙌🏽 #fucktrump https://t.co/4rCvqrZiPx</w:t>
      </w:r>
    </w:p>
    <w:p>
      <w:r>
        <w:rPr>
          <w:b/>
          <w:u w:val="single"/>
        </w:rPr>
        <w:t>179790</w:t>
      </w:r>
    </w:p>
    <w:p>
      <w:r>
        <w:t>Saying @Conservatives are England team - they may play for different clubs but they come together for England say @michaelgove. Only problem with that analogy is that @BorisJohnson refuses to attend training+expects to be made captain. #Eton privilege? #BorisJohnsonShouldNotBePM https://t.co/4NySvWv5hP</w:t>
      </w:r>
    </w:p>
    <w:p>
      <w:r>
        <w:rPr>
          <w:b/>
          <w:u w:val="single"/>
        </w:rPr>
        <w:t>179791</w:t>
      </w:r>
    </w:p>
    <w:p>
      <w:r>
        <w:t>When #INDvsPAK played last #OneBillion people watched. If it rains on Sunday, it's gonna be a huge loss to @ICC (financially).    What a poor planning @cricketworldcup!!! #CWC19 #ICCWorldCup2019 #ShameOnICC https://t.co/xswwoqGrst</w:t>
      </w:r>
    </w:p>
    <w:p>
      <w:r>
        <w:rPr>
          <w:b/>
          <w:u w:val="single"/>
        </w:rPr>
        <w:t>179792</w:t>
      </w:r>
    </w:p>
    <w:p>
      <w:r>
        <w:t>#RandalWilliams is a #RAPIST  who heads #Missouris Health Dept &amp;amp; MANDATED unnecessary pelvic exams 4 women seeking abortions.</w:t>
      </w:r>
    </w:p>
    <w:p>
      <w:r>
        <w:rPr>
          <w:b/>
          <w:u w:val="single"/>
        </w:rPr>
        <w:t>179793</w:t>
      </w:r>
    </w:p>
    <w:p>
      <w:r>
        <w:t>@NRATV @DLoesch U should be filmed while u are made to walk through a the scene of a mass shooting where dead children are present, uncovered, bodies torn apart by guns, and, tell us all about your belief in profit before life.  #murderer</w:t>
      </w:r>
    </w:p>
    <w:p>
      <w:r>
        <w:rPr>
          <w:b/>
          <w:u w:val="single"/>
        </w:rPr>
        <w:t>179794</w:t>
      </w:r>
    </w:p>
    <w:p>
      <w:r>
        <w:t>'#ICC says #MSDHONI cannot wear 'army logo' gloves'  #IndianArmy #BalidaanBadge #DhoniKeepsTheGlove #CricketWorldCup2019 https://t.co/Q14AJvQjdr</w:t>
      </w:r>
    </w:p>
    <w:p>
      <w:r>
        <w:rPr>
          <w:b/>
          <w:u w:val="single"/>
        </w:rPr>
        <w:t>179795</w:t>
      </w:r>
    </w:p>
    <w:p>
      <w:r>
        <w:t>#ShameOnICC poor planning or intentional deliberate choices ? Maybe next time participate in IPL planning 😂</w:t>
      </w:r>
    </w:p>
    <w:p>
      <w:r>
        <w:rPr>
          <w:b/>
          <w:u w:val="single"/>
        </w:rPr>
        <w:t>179796</w:t>
      </w:r>
    </w:p>
    <w:p>
      <w:r>
        <w:t>This is not an isolated event, it's happening in every medical college. Stop consuming yellow journalism.  #DoNotQuestionOurHumanity  #DoctorsProtest   #DoctorsFightBack   #DoctorsUnderOppression</w:t>
      </w:r>
    </w:p>
    <w:p>
      <w:r>
        <w:rPr>
          <w:b/>
          <w:u w:val="single"/>
        </w:rPr>
        <w:t>179797</w:t>
      </w:r>
    </w:p>
    <w:p>
      <w:r>
        <w:t>@The_JJAllen @BettyBowers 'Replied to a tweet saying something akin to ' oh yeah'   Bullshit i did . I said politely they are as fucked as each other .  So what is your next reply chief ?  OR are you the Perennial victim of oppression ? #dickhead</w:t>
      </w:r>
    </w:p>
    <w:p>
      <w:r>
        <w:rPr>
          <w:b/>
          <w:u w:val="single"/>
        </w:rPr>
        <w:t>179798</w:t>
      </w:r>
    </w:p>
    <w:p>
      <w:r>
        <w:t>@wingmanmike @KellyannePolls @POTUS @realDonaldTrump Certainly his last as a free man. 😁    #TrumpIsATraitor</w:t>
      </w:r>
    </w:p>
    <w:p>
      <w:r>
        <w:rPr>
          <w:b/>
          <w:u w:val="single"/>
        </w:rPr>
        <w:t>179799</w:t>
      </w:r>
    </w:p>
    <w:p>
      <w:r>
        <w:t>AIIMS Issues 48 Hours Ultimatum To CM Mamata Banerjee  https://t.co/5AWfsq3F5J @AITCofficial  @MamataOfficial  #DoctorsFightBack #AIIMS https://t.co/GBhMK64sAv</w:t>
      </w:r>
    </w:p>
    <w:p>
      <w:r>
        <w:rPr>
          <w:b/>
          <w:u w:val="single"/>
        </w:rPr>
        <w:t>179800</w:t>
      </w:r>
    </w:p>
    <w:p>
      <w:r>
        <w:t>#DhoniKeepsTheGlove or just write India on gloves but don't change gloves.</w:t>
      </w:r>
    </w:p>
    <w:p>
      <w:r>
        <w:rPr>
          <w:b/>
          <w:u w:val="single"/>
        </w:rPr>
        <w:t>179801</w:t>
      </w:r>
    </w:p>
    <w:p>
      <w:r>
        <w:t>@Dar_Thatcher @Debi129 Ivanka Voting Machines coming to a location near you. This truly is the upside done. #FucktRump</w:t>
      </w:r>
    </w:p>
    <w:p>
      <w:r>
        <w:rPr>
          <w:b/>
          <w:u w:val="single"/>
        </w:rPr>
        <w:t>179802</w:t>
      </w:r>
    </w:p>
    <w:p>
      <w:r>
        <w:t>Allen Solly Men's Polo @ Rs.599    https://t.co/ZaqlLyOEe7    #DoctorsFightBack #SaveBengal #amazon #flipkart #deals #dealoftheday #amazingdeals #offers #discount #JaiShreeRam #ModiForAll</w:t>
      </w:r>
    </w:p>
    <w:p>
      <w:r>
        <w:rPr>
          <w:b/>
          <w:u w:val="single"/>
        </w:rPr>
        <w:t>179803</w:t>
      </w:r>
    </w:p>
    <w:p>
      <w:r>
        <w:t>God I miss 44 #fucktrump #waytogivethanks #culvercity #california #greattribute #greatpresident #obama #44 #myreasontosmile #trumpwillnevergetmyvote #nostreet #foryou #incali #jackass #california #missesobama #gone… https://t.co/nOmxDE4Tgm</w:t>
      </w:r>
    </w:p>
    <w:p>
      <w:r>
        <w:rPr>
          <w:b/>
          <w:u w:val="single"/>
        </w:rPr>
        <w:t>179804</w:t>
      </w:r>
    </w:p>
    <w:p>
      <w:r>
        <w:t>India vs Australia match analysis and preview https://t.co/sWOobxHWE0  #EngvBan #ENGvPAK #bangladesh #INDvAUS #DhoniKeepTheGlove #DhoniKeepsTheGlove #TeamIndia</w:t>
      </w:r>
    </w:p>
    <w:p>
      <w:r>
        <w:rPr>
          <w:b/>
          <w:u w:val="single"/>
        </w:rPr>
        <w:t>179805</w:t>
      </w:r>
    </w:p>
    <w:p>
      <w:r>
        <w:t>@ICC should allow ms dhoni to keep glove. It is attached with indian people emotion.  @BCCI   #indiafirst   #DhoniKeepTheGlove   #DhoniKeepsTheGlove   #Dhoni   #DhoniAtCWC19   #DhoniKeepBalidaanBadgeGlove https://t.co/YavugaryBf</w:t>
      </w:r>
    </w:p>
    <w:p>
      <w:r>
        <w:rPr>
          <w:b/>
          <w:u w:val="single"/>
        </w:rPr>
        <w:t>179806</w:t>
      </w:r>
    </w:p>
    <w:p>
      <w:r>
        <w:t>#DoctorsFightBack | The Debate with Arnab is now #LIVE, on air and online. Watch it here - https://t.co/LGCyJUEBn5</w:t>
      </w:r>
    </w:p>
    <w:p>
      <w:r>
        <w:rPr>
          <w:b/>
          <w:u w:val="single"/>
        </w:rPr>
        <w:t>179807</w:t>
      </w:r>
    </w:p>
    <w:p>
      <w:r>
        <w:t>Trump Is Urged to Fire Kellyanne Conway for Hatch Act Violations #Resist #ResistTrump #FuckTrump https://t.co/S9v9z9wCxu</w:t>
      </w:r>
    </w:p>
    <w:p>
      <w:r>
        <w:rPr>
          <w:b/>
          <w:u w:val="single"/>
        </w:rPr>
        <w:t>179808</w:t>
      </w:r>
    </w:p>
    <w:p>
      <w:r>
        <w:t>This - is - remarkable.     #TrumpIsATraitor #TrumpMustGo #TrumpMustResign Happy #JohnMcCainDay https://t.co/MTeMDl4hIZ</w:t>
      </w:r>
    </w:p>
    <w:p>
      <w:r>
        <w:rPr>
          <w:b/>
          <w:u w:val="single"/>
        </w:rPr>
        <w:t>179809</w:t>
      </w:r>
    </w:p>
    <w:p>
      <w:r>
        <w:t>@ericswalwell Have you moved from 0% chance to at least 1% in the polls as a result of this very pathetic ad?? 😂  You keep embarrassing yourself time after time, it’s priceless! #douchebag 🤡🤡</w:t>
      </w:r>
    </w:p>
    <w:p>
      <w:r>
        <w:rPr>
          <w:b/>
          <w:u w:val="single"/>
        </w:rPr>
        <w:t>179810</w:t>
      </w:r>
    </w:p>
    <w:p>
      <w:r>
        <w:t>@MamaMadisons First a tattoo saying #rapist on his forehead.</w:t>
      </w:r>
    </w:p>
    <w:p>
      <w:r>
        <w:rPr>
          <w:b/>
          <w:u w:val="single"/>
        </w:rPr>
        <w:t>179811</w:t>
      </w:r>
    </w:p>
    <w:p>
      <w:r>
        <w:t>Dear Drs and Non Medico Friends Please Keep twitting about WB Doctors plight with #Savethedoctors #DoctorsFightBack and tag @narendramodi @PMOIndia . As it’s weekend don’t allow the movement to weaken. It has to reach higher authority to take strong action.</w:t>
      </w:r>
    </w:p>
    <w:p>
      <w:r>
        <w:rPr>
          <w:b/>
          <w:u w:val="single"/>
        </w:rPr>
        <w:t>179812</w:t>
      </w:r>
    </w:p>
    <w:p>
      <w:r>
        <w:t>@realDonaldTrump @POTUS @DonaldJTrumpJr  #pedophiles #rapist with money can commit even murder and never face any consequence. https://t.co/8PXV2tG0wC</w:t>
      </w:r>
    </w:p>
    <w:p>
      <w:r>
        <w:rPr>
          <w:b/>
          <w:u w:val="single"/>
        </w:rPr>
        <w:t>179813</w:t>
      </w:r>
    </w:p>
    <w:p>
      <w:r>
        <w:t>Four years we wait to watch how it rains in England and how poor #ICC is, unable to cover the grounds. #ShameOnICC #WorldCup2019</w:t>
      </w:r>
    </w:p>
    <w:p>
      <w:r>
        <w:rPr>
          <w:b/>
          <w:u w:val="single"/>
        </w:rPr>
        <w:t>179814</w:t>
      </w:r>
    </w:p>
    <w:p>
      <w:r>
        <w:t>...where they would be reunited in 2003 when Dad passed from esophageal cancer. He gave that 'champion purebred mutt' 13 yrs. he never would've had. After a nine-year break, they were now together eternally.    Rest well, Fredzino.     And oh yeah - #FuckTrump. #JohnMcCainDayJune14</w:t>
      </w:r>
    </w:p>
    <w:p>
      <w:r>
        <w:rPr>
          <w:b/>
          <w:u w:val="single"/>
        </w:rPr>
        <w:t>179815</w:t>
      </w:r>
    </w:p>
    <w:p>
      <w:r>
        <w:t>MY THOUGHTS ON #BORISJOHNSON #BorisJohnsonShouldNotBePM https://t.co/5AIpBOYyYY</w:t>
      </w:r>
    </w:p>
    <w:p>
      <w:r>
        <w:rPr>
          <w:b/>
          <w:u w:val="single"/>
        </w:rPr>
        <w:t>179816</w:t>
      </w:r>
    </w:p>
    <w:p>
      <w:r>
        <w:t>#etsy shop: Trump Nixon Covfefe and the Crook President T-Shirt https://t.co/GGe44Hd1OZ #clothing #shirt #trump #nixon #president #protest #impeach #resist #fucktrump #taxday #MuellerReport #LindseyGraham #BarrHearing #BarrLied #BarrCoverUp #ImpeachBarrAndtRump #ImpeachTrumpNow https://t.co/2Acrf5a6G1</w:t>
      </w:r>
    </w:p>
    <w:p>
      <w:r>
        <w:rPr>
          <w:b/>
          <w:u w:val="single"/>
        </w:rPr>
        <w:t>179817</w:t>
      </w:r>
    </w:p>
    <w:p>
      <w:r>
        <w:t>@ICC Respect India.  #DhoniKeepTheGlove   #DhoniKeepsTheGlove   #KeepTheGlove</w:t>
      </w:r>
    </w:p>
    <w:p>
      <w:r>
        <w:rPr>
          <w:b/>
          <w:u w:val="single"/>
        </w:rPr>
        <w:t>179818</w:t>
      </w:r>
    </w:p>
    <w:p>
      <w:r>
        <w:t>#PakInsultsAbhi @KirenRijiju comes across a very weak minister he gave lip service on #DhoniKeepsTheGlove n we were left red faced while our cricketing grates @sachin_rt etc keeps mum wants money that's it. There was so much of talk abt boycott Pak nothing happened @AmitShah https://t.co/OBIGjbOW0D</w:t>
      </w:r>
    </w:p>
    <w:p>
      <w:r>
        <w:rPr>
          <w:b/>
          <w:u w:val="single"/>
        </w:rPr>
        <w:t>179819</w:t>
      </w:r>
    </w:p>
    <w:p>
      <w:r>
        <w:t>Weather forecast is very much advanced now, driverless car is just coming nd @ICC is relying on techniques of 2000 bc #ShameOnICC</w:t>
      </w:r>
    </w:p>
    <w:p>
      <w:r>
        <w:rPr>
          <w:b/>
          <w:u w:val="single"/>
        </w:rPr>
        <w:t>179820</w:t>
      </w:r>
    </w:p>
    <w:p>
      <w:r>
        <w:t>Smdh, #Resist #DitchMitch #DitchMitch2020 #fucktrump #VoteBlue2020 #VoteBlueNoMatterWho  EPA Air Chief Gave Presentation At Fringe Climate Denier Event, New Emails Show  https://t.co/axDBOOjZVN</w:t>
      </w:r>
    </w:p>
    <w:p>
      <w:r>
        <w:rPr>
          <w:b/>
          <w:u w:val="single"/>
        </w:rPr>
        <w:t>179821</w:t>
      </w:r>
    </w:p>
    <w:p>
      <w:r>
        <w:t>Former EPA administrators blast Trump admin on science, regulation rollbacks #Resist #ResistTrump #FuckTrump https://t.co/HDU0rg7BcS</w:t>
      </w:r>
    </w:p>
    <w:p>
      <w:r>
        <w:rPr>
          <w:b/>
          <w:u w:val="single"/>
        </w:rPr>
        <w:t>179822</w:t>
      </w:r>
    </w:p>
    <w:p>
      <w:r>
        <w:t>@stupideridjit I remember when they were no hawks around or foxes or eagles but I saw for my own eyes working out there when Obama started regulating the environment, these majestic creatures came back full force #fucktrump</w:t>
      </w:r>
    </w:p>
    <w:p>
      <w:r>
        <w:rPr>
          <w:b/>
          <w:u w:val="single"/>
        </w:rPr>
        <w:t>179823</w:t>
      </w:r>
    </w:p>
    <w:p>
      <w:r>
        <w:t>@TheRealOJ32 @KrisJenner Because this is what everyone needed you to put to rest. Thanks for the clarification OJ. #murderer #gimmeabreak #theglovedidfitbeforethebloodshrankit</w:t>
      </w:r>
    </w:p>
    <w:p>
      <w:r>
        <w:rPr>
          <w:b/>
          <w:u w:val="single"/>
        </w:rPr>
        <w:t>179824</w:t>
      </w:r>
    </w:p>
    <w:p>
      <w:r>
        <w:t>India won the toss and Bat first.... #DhoniKeepTheGlove #DhoniKeepsTheGlove #DhoniKeepTheGloves #INDvAUS #INDvsAUS https://t.co/419O67dBi4</w:t>
      </w:r>
    </w:p>
    <w:p>
      <w:r>
        <w:rPr>
          <w:b/>
          <w:u w:val="single"/>
        </w:rPr>
        <w:t>179825</w:t>
      </w:r>
    </w:p>
    <w:p>
      <w:r>
        <w:t>#DoctorsFightBack | Understand the Doctor-Patient relationship. We don't differ treatment for any community. We have a charter of a few demands. If the demands are met, we'll call it off in 5 mins: Dr Priyanshu  Sr Resident representative, Resident Doctors Association, AIIMS</w:t>
      </w:r>
    </w:p>
    <w:p>
      <w:r>
        <w:rPr>
          <w:b/>
          <w:u w:val="single"/>
        </w:rPr>
        <w:t>179826</w:t>
      </w:r>
    </w:p>
    <w:p>
      <w:r>
        <w:t>@BCCI If there will be no Ind vs pak then we will not watch world cup   #boycottworldcup   #ShameOnICC</w:t>
      </w:r>
    </w:p>
    <w:p>
      <w:r>
        <w:rPr>
          <w:b/>
          <w:u w:val="single"/>
        </w:rPr>
        <w:t>179827</w:t>
      </w:r>
    </w:p>
    <w:p>
      <w:r>
        <w:t>https://t.co/mN9i1OwGg1 They should have got #MrBlobby to take his place. He talks about as much sense as #BorisJohnson does. #BorisJohnsonShouldNotBePM</w:t>
      </w:r>
    </w:p>
    <w:p>
      <w:r>
        <w:rPr>
          <w:b/>
          <w:u w:val="single"/>
        </w:rPr>
        <w:t>179828</w:t>
      </w:r>
    </w:p>
    <w:p>
      <w:r>
        <w:t>Hey @ICC @ICCMediaComms !  Love from India. 🇮🇳  C.c  @PMOIndia @adgpi @msdhoni  @DefenceMinIndia @majorgauravarya @MajorPoonia @GeneralBakshi @sudhirchaudhary @dna @BCCI   #DhoniKeepsTheGlove #BalidaanBadge #DhoniKeSaathDesh #BalidanBadge https://t.co/gZh0j3BBbr</w:t>
      </w:r>
    </w:p>
    <w:p>
      <w:r>
        <w:rPr>
          <w:b/>
          <w:u w:val="single"/>
        </w:rPr>
        <w:t>179829</w:t>
      </w:r>
    </w:p>
    <w:p>
      <w:r>
        <w:t>#DhoniKeepsTheGlove my complete support to Dhoni</w:t>
      </w:r>
    </w:p>
    <w:p>
      <w:r>
        <w:rPr>
          <w:b/>
          <w:u w:val="single"/>
        </w:rPr>
        <w:t>179830</w:t>
      </w:r>
    </w:p>
    <w:p>
      <w:r>
        <w:t>@realDonaldTrump #Hashtag  #DelusionalDonald #TrumpsAnInternationalDisgrace #TrumpIsATraitor #TrumpIsADisgrace #TrumpIsAFraud #TrumpIsTheEnemyOfThePeople #TrumpIsANationalSecurityThreat #TrumpLiesEveryTimeHeSpeaks hereby  #WorstPresidentEver #TrumpTantrum #ResignOrBeImpeached #FathersDay2019 🤢 https://t.co/KPm0hx610B</w:t>
      </w:r>
    </w:p>
    <w:p>
      <w:r>
        <w:rPr>
          <w:b/>
          <w:u w:val="single"/>
        </w:rPr>
        <w:t>179831</w:t>
      </w:r>
    </w:p>
    <w:p>
      <w:r>
        <w:t>@realDonaldTrump The video starts out very appropriate!  Trump IS A CARTOON! 🤡    Trump won because he was INSTALLED BY PUTIN &amp;amp; has been defending Putin, and other MURDEROUS DICTATORS ever since!    #TrumpIsATraitor   #NotMyPresident https://t.co/XpRSILRSHZ</w:t>
      </w:r>
    </w:p>
    <w:p>
      <w:r>
        <w:rPr>
          <w:b/>
          <w:u w:val="single"/>
        </w:rPr>
        <w:t>179832</w:t>
      </w:r>
    </w:p>
    <w:p>
      <w:r>
        <w:t>⚡️“IMA Scam: Who is Md Mansoor Khan? The Fraudster behind IMA Ponzi Scam” ⚡️    #IMAScam #IMAFraud #MansoorKhan #Bengaluru #PonziScheme    https://t.co/EIjWs833kx</w:t>
      </w:r>
    </w:p>
    <w:p>
      <w:r>
        <w:rPr>
          <w:b/>
          <w:u w:val="single"/>
        </w:rPr>
        <w:t>179833</w:t>
      </w:r>
    </w:p>
    <w:p>
      <w:r>
        <w:t>500 doctors have already resigned in #Bengal.    NRS 100  SSKM 175  National medical college 20  RG Kar 126  North Bengal college 119  Murshidabad 50  Rampurhat 37  Burdwan 26    #DoctorsFightBack #SaveTheDoctors</w:t>
      </w:r>
    </w:p>
    <w:p>
      <w:r>
        <w:rPr>
          <w:b/>
          <w:u w:val="single"/>
        </w:rPr>
        <w:t>179834</w:t>
      </w:r>
    </w:p>
    <w:p>
      <w:r>
        <w:t>America is now in the unthinkable position that @POTUS is a     #NationalSecurityThreat     🇺🇸🆘🇺🇸🆘🇺🇸🆘🇺🇸🆘🇺🇸🆘🇺🇸  WHERE ARE YOU, @SenateGOP ⁉️     #TrumpCriminalInvestigations   #TrumpIsATraitor   #TrumpRussia     https://t.co/Cn30XHATIF</w:t>
      </w:r>
    </w:p>
    <w:p>
      <w:r>
        <w:rPr>
          <w:b/>
          <w:u w:val="single"/>
        </w:rPr>
        <w:t>179835</w:t>
      </w:r>
    </w:p>
    <w:p>
      <w:r>
        <w:t>Fact check: Trump's FBI claims on Schiff and Warner don't hold up #Resist #ResistTrump #FuckTrump https://t.co/N0khzgcXvq</w:t>
      </w:r>
    </w:p>
    <w:p>
      <w:r>
        <w:rPr>
          <w:b/>
          <w:u w:val="single"/>
        </w:rPr>
        <w:t>179836</w:t>
      </w:r>
    </w:p>
    <w:p>
      <w:r>
        <w:t>@FootballPoll2 @ESPNcricinfo @ICC Oh really but @icc can covered the ground right . Btw #shameonicc  know the weather of england before they annaunced #iccwc2019 understand ! Thats it #viratkohli #teamindia</w:t>
      </w:r>
    </w:p>
    <w:p>
      <w:r>
        <w:rPr>
          <w:b/>
          <w:u w:val="single"/>
        </w:rPr>
        <w:t>179837</w:t>
      </w:r>
    </w:p>
    <w:p>
      <w:r>
        <w:t>The uniforms of all countries are somehow connected to the Nation and it must be and same love and salutes express this symbol so. #DhoniKeepsTheGlove</w:t>
      </w:r>
    </w:p>
    <w:p>
      <w:r>
        <w:rPr>
          <w:b/>
          <w:u w:val="single"/>
        </w:rPr>
        <w:t>179838</w:t>
      </w:r>
    </w:p>
    <w:p>
      <w:r>
        <w:t>If we desire respect for the law, we must first make the law respectable.  #DoctorsFightBack</w:t>
      </w:r>
    </w:p>
    <w:p>
      <w:r>
        <w:rPr>
          <w:b/>
          <w:u w:val="single"/>
        </w:rPr>
        <w:t>179839</w:t>
      </w:r>
    </w:p>
    <w:p>
      <w:r>
        <w:t>Happy PRIDE Month   ✌️❤️🏳️‍🌈    #Pride2019 #LGBTQtogether #LGBTQ #GayPrideMonth #EqualityAct #NeverTrump #ImpeachDonaldTrumpNOW #fucktrump #firegop</w:t>
      </w:r>
    </w:p>
    <w:p>
      <w:r>
        <w:rPr>
          <w:b/>
          <w:u w:val="single"/>
        </w:rPr>
        <w:t>179840</w:t>
      </w:r>
    </w:p>
    <w:p>
      <w:r>
        <w:t>@simontruetory @ToriesVsBrexit It would be irresponsible for Tory MPs to opt for #BorisJohnsonShouldNotBePM, perhaps even more irresponsible than holding a 50% threshold referendum.  For the Country’s and Party’s sake please go for @RoryStewartUK!</w:t>
      </w:r>
    </w:p>
    <w:p>
      <w:r>
        <w:rPr>
          <w:b/>
          <w:u w:val="single"/>
        </w:rPr>
        <w:t>179841</w:t>
      </w:r>
    </w:p>
    <w:p>
      <w:r>
        <w:t>#BorisJohnsonShouldNotBePM please RT!</w:t>
      </w:r>
    </w:p>
    <w:p>
      <w:r>
        <w:rPr>
          <w:b/>
          <w:u w:val="single"/>
        </w:rPr>
        <w:t>179842</w:t>
      </w:r>
    </w:p>
    <w:p>
      <w:r>
        <w:t>#DhoniKeepsTheGlove ,Indian Senior Cricketer r taking everything for granted.  They should respect the LAWS of the Game.  Remove ur gloves.</w:t>
      </w:r>
    </w:p>
    <w:p>
      <w:r>
        <w:rPr>
          <w:b/>
          <w:u w:val="single"/>
        </w:rPr>
        <w:t>179843</w:t>
      </w:r>
    </w:p>
    <w:p>
      <w:r>
        <w:t>Kid on a bike cycling down the road towards me, decides to try show off by taking his cap off, twirling it and catching it. Only he dropped it and fell off his bike a foot away from me.    #Dickhead.</w:t>
      </w:r>
    </w:p>
    <w:p>
      <w:r>
        <w:rPr>
          <w:b/>
          <w:u w:val="single"/>
        </w:rPr>
        <w:t>179844</w:t>
      </w:r>
    </w:p>
    <w:p>
      <w:r>
        <w:t>Monday vibes! #MondayMood #mondayvibes #RESIST #ResistTrump #FuckTrump #BlueWave2020 #WomensRightsAreHumanRights https://t.co/2q0Uo0mLv2</w:t>
      </w:r>
    </w:p>
    <w:p>
      <w:r>
        <w:rPr>
          <w:b/>
          <w:u w:val="single"/>
        </w:rPr>
        <w:t>179845</w:t>
      </w:r>
    </w:p>
    <w:p>
      <w:r>
        <w:t>The #narcissists have a new king.   #OJSimpson #OJSimpsonIsAMurderer #narcissism #delusional #murderer</w:t>
      </w:r>
    </w:p>
    <w:p>
      <w:r>
        <w:rPr>
          <w:b/>
          <w:u w:val="single"/>
        </w:rPr>
        <w:t>179846</w:t>
      </w:r>
    </w:p>
    <w:p>
      <w:r>
        <w:t>.@drharshvardhan   Sur .. make central govt rule.  Why passing on responsibility?  @IndianMedAssn   #DoctorsProtest   #DoctorsFightBack https://t.co/YgPsTEoRNM</w:t>
      </w:r>
    </w:p>
    <w:p>
      <w:r>
        <w:rPr>
          <w:b/>
          <w:u w:val="single"/>
        </w:rPr>
        <w:t>179847</w:t>
      </w:r>
    </w:p>
    <w:p>
      <w:r>
        <w:t>Now the players need to learn swimming.. Near era of commentary would be like -' that was a fast swim between the wickets '.🤣🤣🤣🤣  #ShameOnICC</w:t>
      </w:r>
    </w:p>
    <w:p>
      <w:r>
        <w:rPr>
          <w:b/>
          <w:u w:val="single"/>
        </w:rPr>
        <w:t>179848</w:t>
      </w:r>
    </w:p>
    <w:p>
      <w:r>
        <w:t>Dear @ICC too much hypocrisy  Humble request to fellow Indian  Supporters who is going to watch upcoming matches in stadium take #BalidaanBadge insignia with you especially #IndvPak match held on16th June. #DhoniKeepsTheGlove #CWC19 #bycotticc</w:t>
      </w:r>
    </w:p>
    <w:p>
      <w:r>
        <w:rPr>
          <w:b/>
          <w:u w:val="single"/>
        </w:rPr>
        <w:t>179849</w:t>
      </w:r>
    </w:p>
    <w:p>
      <w:r>
        <w:t>@DCPNorthBCP  @DCPSEBCP  @DCPSouthBCP @DCPSEBCP  Dear IPS team,  Look at this video how police dept also helpless under the hands of politicians. If you have to work like this why IPS? #DreamZGKfraud   and #TGSFraud now #IMAfraud   https://t.co/KtywargcQe</w:t>
      </w:r>
    </w:p>
    <w:p>
      <w:r>
        <w:rPr>
          <w:b/>
          <w:u w:val="single"/>
        </w:rPr>
        <w:t>179850</w:t>
      </w:r>
    </w:p>
    <w:p>
      <w:r>
        <w:t>Sunday is getting more hotter now !  All the best champ @imVkohli  Few hours to go 🤩 #INDvAUS  #DhoniKeepsTheGlove</w:t>
      </w:r>
    </w:p>
    <w:p>
      <w:r>
        <w:rPr>
          <w:b/>
          <w:u w:val="single"/>
        </w:rPr>
        <w:t>179851</w:t>
      </w:r>
    </w:p>
    <w:p>
      <w:r>
        <w:t>@DevinCow @TheRealOJ32 Blocked him. #MURDERER</w:t>
      </w:r>
    </w:p>
    <w:p>
      <w:r>
        <w:rPr>
          <w:b/>
          <w:u w:val="single"/>
        </w:rPr>
        <w:t>179852</w:t>
      </w:r>
    </w:p>
    <w:p>
      <w:r>
        <w:t>I love this place @industrialeats #FuckTrump https://t.co/2Lxye53iVB</w:t>
      </w:r>
    </w:p>
    <w:p>
      <w:r>
        <w:rPr>
          <w:b/>
          <w:u w:val="single"/>
        </w:rPr>
        <w:t>179853</w:t>
      </w:r>
    </w:p>
    <w:p>
      <w:r>
        <w:t>.@AfridaRahmanAli: Thousands of spectators who have flocked to England from various parts of the globe have been severe disappointment. At this rate, is it even a fair game anymore? #ICCWorldCup #ShameOnICC https://t.co/kDP6mYi9LR</w:t>
      </w:r>
    </w:p>
    <w:p>
      <w:r>
        <w:rPr>
          <w:b/>
          <w:u w:val="single"/>
        </w:rPr>
        <w:t>179854</w:t>
      </w:r>
    </w:p>
    <w:p>
      <w:r>
        <w:t>I think @ICC should focus on uphelding sports man sprit  rather than @msdhoni gloves. @BCCI #supportdhoni  #DhoniKeepsTheGlove</w:t>
      </w:r>
    </w:p>
    <w:p>
      <w:r>
        <w:rPr>
          <w:b/>
          <w:u w:val="single"/>
        </w:rPr>
        <w:t>179855</w:t>
      </w:r>
    </w:p>
    <w:p>
      <w:r>
        <w:t>@mademarest Until this goes into circulation, and it will t-minus-t, I'm using a stamp I found on Etsy. Cuz #fucktrump</w:t>
      </w:r>
    </w:p>
    <w:p>
      <w:r>
        <w:rPr>
          <w:b/>
          <w:u w:val="single"/>
        </w:rPr>
        <w:t>179856</w:t>
      </w:r>
    </w:p>
    <w:p>
      <w:r>
        <w:t>@realDonaldTrump @FoxNews No we still want you impeached, just because I didnt show up to rally! #idiottrump #lyingtrump #trumpiscompromised #delusionaldon</w:t>
      </w:r>
    </w:p>
    <w:p>
      <w:r>
        <w:rPr>
          <w:b/>
          <w:u w:val="single"/>
        </w:rPr>
        <w:t>179857</w:t>
      </w:r>
    </w:p>
    <w:p>
      <w:r>
        <w:t>World Cup#Umpiring these days #ShameOnICC https://t.co/zAMTjWh8H6</w:t>
      </w:r>
    </w:p>
    <w:p>
      <w:r>
        <w:rPr>
          <w:b/>
          <w:u w:val="single"/>
        </w:rPr>
        <w:t>179858</w:t>
      </w:r>
    </w:p>
    <w:p>
      <w:r>
        <w:t>@bhogleharsha @cricbuzz Both captains out on the field for the toss. Lands on heads. The Captain decides to swim first. #ICCWorldCup2019 #ShameOnICC #CricketWorldCup</w:t>
      </w:r>
    </w:p>
    <w:p>
      <w:r>
        <w:rPr>
          <w:b/>
          <w:u w:val="single"/>
        </w:rPr>
        <w:t>179859</w:t>
      </w:r>
    </w:p>
    <w:p>
      <w:r>
        <w:t>ICC didn't give the permission to Dhoni to wear the glove with the Balidaan badge. We all know what happens when people mess with Kohli. Now, we'll see what happens when you mess with Dhoni.  #DhoniKeepsTheGlove #WorldCup   Remember this tweet.</w:t>
      </w:r>
    </w:p>
    <w:p>
      <w:r>
        <w:rPr>
          <w:b/>
          <w:u w:val="single"/>
        </w:rPr>
        <w:t>179860</w:t>
      </w:r>
    </w:p>
    <w:p>
      <w:r>
        <w:t>#DonTheCon to @GStephanopoulos: : 'I don't think in my whole life I've ever called the @FBI.'    Well, DUH!!    Show me a #MobBoss who has. 🙄    #DonTheDon #TrumpCrimeFamily #TrumpIsACriminal #TrumpIsATraitor #TrumpIsADisgrace</w:t>
      </w:r>
    </w:p>
    <w:p>
      <w:r>
        <w:rPr>
          <w:b/>
          <w:u w:val="single"/>
        </w:rPr>
        <w:t>179861</w:t>
      </w:r>
    </w:p>
    <w:p>
      <w:r>
        <w:t>I’m pretty sure that when I lose the 2020 election, I’m not leaving the White House without thrashing the joint like a Guns N’ Roses band member. #HeIsNotLeaving #FuckinFuckThisGuy #FUCKTRUMP</w:t>
      </w:r>
    </w:p>
    <w:p>
      <w:r>
        <w:rPr>
          <w:b/>
          <w:u w:val="single"/>
        </w:rPr>
        <w:t>179862</w:t>
      </w:r>
    </w:p>
    <w:p>
      <w:r>
        <w:t>#ShameOnICC  @ICC You guys are more concerned about @msdhoni gloves or Michael Holding's commentary on umpires.</w:t>
      </w:r>
    </w:p>
    <w:p>
      <w:r>
        <w:rPr>
          <w:b/>
          <w:u w:val="single"/>
        </w:rPr>
        <w:t>179863</w:t>
      </w:r>
    </w:p>
    <w:p>
      <w:r>
        <w:t>@ImRaina @msdhoni As said by @ImRaina sir but trollers won’t understand everytime they need some or the other point to troll and being patriotic is not crime nor it is breaching rules of @ICC still msd is asked to remove glove and pakistan as usual like cowherds #DhoniKeepsTheGlove @msdhoni my god</w:t>
      </w:r>
    </w:p>
    <w:p>
      <w:r>
        <w:rPr>
          <w:b/>
          <w:u w:val="single"/>
        </w:rPr>
        <w:t>179864</w:t>
      </w:r>
    </w:p>
    <w:p>
      <w:r>
        <w:t>How Do This Pakistanis Are Expecting To Win With Such A Team Which Has 0 Consistency 1 Min Up 1 Min Down Against India 🇮🇳 They Are Going To Badly Defeated Like Always  #SAMIIBRAHIM #PakvsInd #FawadChaudhry #HinduSamarajyaDiwas #DoctorsFightBack #BoycottBankAlFalah</w:t>
      </w:r>
    </w:p>
    <w:p>
      <w:r>
        <w:rPr>
          <w:b/>
          <w:u w:val="single"/>
        </w:rPr>
        <w:t>179865</w:t>
      </w:r>
    </w:p>
    <w:p>
      <w:r>
        <w:t>#DhoniKeepsTheGlove Dhoni just love India and for the pride of our beloved Nation Dhoni should keep wearing the glove with the balidan logo....</w:t>
      </w:r>
    </w:p>
    <w:p>
      <w:r>
        <w:rPr>
          <w:b/>
          <w:u w:val="single"/>
        </w:rPr>
        <w:t>179866</w:t>
      </w:r>
    </w:p>
    <w:p>
      <w:r>
        <w:t>@poplife @ewarren @KamalaHarris Sooooo cool! I'm feelin your excitement!!!!  #MoreWomenInOffice #Warren2020 #Harris2020  #DreamTeam2020  #WomensRightsAreHumanRights #FuckTrump</w:t>
      </w:r>
    </w:p>
    <w:p>
      <w:r>
        <w:rPr>
          <w:b/>
          <w:u w:val="single"/>
        </w:rPr>
        <w:t>179867</w:t>
      </w:r>
    </w:p>
    <w:p>
      <w:r>
        <w:t>@NYPDONeill well you certainly didn’t come off like a total asshole live on TV. 🤦🏻‍♂️ Way to go taking your Superiority Complex to the podium &amp;amp; rabidly doling it out on unsuspecting journalists... to whom the only valid use of the phrase “Just doing my job” belongs to. #douchebag</w:t>
      </w:r>
    </w:p>
    <w:p>
      <w:r>
        <w:rPr>
          <w:b/>
          <w:u w:val="single"/>
        </w:rPr>
        <w:t>179868</w:t>
      </w:r>
    </w:p>
    <w:p>
      <w:r>
        <w:t>@AndrewWilliamP7 @Feroxbill1 @Harry76050237 Oh a bit of a smart ar*e Andrew... if I were you I’d check who started the thread &amp;amp; who jumped on to it...that way you won’t make as big an ar*ehole of yourself as you normally do!!!  Save you looking...I started this thread!!!  #DickHead</w:t>
      </w:r>
    </w:p>
    <w:p>
      <w:r>
        <w:rPr>
          <w:b/>
          <w:u w:val="single"/>
        </w:rPr>
        <w:t>179869</w:t>
      </w:r>
    </w:p>
    <w:p>
      <w:r>
        <w:t>@HMOIndia @AmitShah @MoHFW_INDIA should take necessary action to stop #HumanRightsViolations happening in West Bengal #isupportdoctors  #DoctorsProtest #DoctorsFightBack #DoctorsStrike</w:t>
      </w:r>
    </w:p>
    <w:p>
      <w:r>
        <w:rPr>
          <w:b/>
          <w:u w:val="single"/>
        </w:rPr>
        <w:t>179870</w:t>
      </w:r>
    </w:p>
    <w:p>
      <w:r>
        <w:t>@mipaltan None other than our HITMAN RO-HIT SHARMA @ImRo45 BY THE WAY #ShameOnICC</w:t>
      </w:r>
    </w:p>
    <w:p>
      <w:r>
        <w:rPr>
          <w:b/>
          <w:u w:val="single"/>
        </w:rPr>
        <w:t>179871</w:t>
      </w:r>
    </w:p>
    <w:p>
      <w:r>
        <w:t>#SaturdayThoughts #SaturdayMotivation #Savethedoctors #MamtaBanerjee #mamtalosingcontrol #WestBengal #BengalDoctorsStrike #BengalViolence #DoctorsProtest #DoctorsFightBack #DoctorsUnderOppression #doctor #jokes #TEHC    (Credits: @Kulkarnium ) https://t.co/pqEpZbDlM5</w:t>
      </w:r>
    </w:p>
    <w:p>
      <w:r>
        <w:rPr>
          <w:b/>
          <w:u w:val="single"/>
        </w:rPr>
        <w:t>179872</w:t>
      </w:r>
    </w:p>
    <w:p>
      <w:r>
        <w:t>@surnell @muraliks_11 @BCCI @ICC Yep...How can it violate those three regulations...  #DhoniKeepsTheGlove</w:t>
      </w:r>
    </w:p>
    <w:p>
      <w:r>
        <w:rPr>
          <w:b/>
          <w:u w:val="single"/>
        </w:rPr>
        <w:t>179873</w:t>
      </w:r>
    </w:p>
    <w:p>
      <w:r>
        <w:t>You can remove Soldier from Army but can't remove Army from within Soldier.  @msdhoni @BCCI @ICC #DhoniKeepsTheGlove https://t.co/Xn3sH7Qlrz</w:t>
      </w:r>
    </w:p>
    <w:p>
      <w:r>
        <w:rPr>
          <w:b/>
          <w:u w:val="single"/>
        </w:rPr>
        <w:t>179874</w:t>
      </w:r>
    </w:p>
    <w:p>
      <w:r>
        <w:t>Be an hindu or muslim and anyone else... A #rapist should be punished without delays. There must be no room to discuss to defend these issues #indianfirst</w:t>
      </w:r>
    </w:p>
    <w:p>
      <w:r>
        <w:rPr>
          <w:b/>
          <w:u w:val="single"/>
        </w:rPr>
        <w:t>179875</w:t>
      </w:r>
    </w:p>
    <w:p>
      <w:r>
        <w:t>Those purebreds on social media advising that Dhoni should get the Insignia logo tattooed on his arm - calm down &amp;amp; pls practice yoga going forward- if he wanted it that way he’d have done that to begin with.     He knows what’s right.     #DhoniKeepsTheGlove   #DhoniKeepTheGlove</w:t>
      </w:r>
    </w:p>
    <w:p>
      <w:r>
        <w:rPr>
          <w:b/>
          <w:u w:val="single"/>
        </w:rPr>
        <w:t>179876</w:t>
      </w:r>
    </w:p>
    <w:p>
      <w:r>
        <w:t>@kylegriffin1 #ExtinctTheGOP    The #GOP DOES NOT work for 'WE THE PEOPLE' (American Citizens).    The #GOP DOES NOT uphold their Oath of Office!    #GOPTraitors  #GOPTreason   @RepChrisStewart #TREASONOUS  #TrumpIsATraitor   #ImpeachTrumpNow</w:t>
      </w:r>
    </w:p>
    <w:p>
      <w:r>
        <w:rPr>
          <w:b/>
          <w:u w:val="single"/>
        </w:rPr>
        <w:t>179877</w:t>
      </w:r>
    </w:p>
    <w:p>
      <w:r>
        <w:t>@realDonaldTrump Too bad he didn’t want you there. Oh yeah, because you are an asshole! #TrumpResignNow #TrumpIsATraitor #TrumpsAnInternationalDisgrace https://t.co/klGq4nHOhY</w:t>
      </w:r>
    </w:p>
    <w:p>
      <w:r>
        <w:rPr>
          <w:b/>
          <w:u w:val="single"/>
        </w:rPr>
        <w:t>179878</w:t>
      </w:r>
    </w:p>
    <w:p>
      <w:r>
        <w:t>🔴 ⚪ 🔵 🔴 ⚪ 🔵 🔴   #billclinton clintonfoundation hillaryclinton @barackobama #rapist #murderers #nypost #pedogate #clintoncrimes #nola #nytimes #clintonbodycount #washingtonpost #USA #America #qanon #KAG2020 #anonymous… https://t.co/YHTsiB1LJv</w:t>
      </w:r>
    </w:p>
    <w:p>
      <w:r>
        <w:rPr>
          <w:b/>
          <w:u w:val="single"/>
        </w:rPr>
        <w:t>179879</w:t>
      </w:r>
    </w:p>
    <w:p>
      <w:r>
        <w:t>This is sad and disgusting and I can't take it anymore. :'(   #FuckTrump https://t.co/qjYvH1Rfp6</w:t>
      </w:r>
    </w:p>
    <w:p>
      <w:r>
        <w:rPr>
          <w:b/>
          <w:u w:val="single"/>
        </w:rPr>
        <w:t>179880</w:t>
      </w:r>
    </w:p>
    <w:p>
      <w:r>
        <w:t>Nothing else matters  #IstandwithNRS #DoctorsStrike #DoctorsFightBack #DoctorsUnderOppression #doctors_against_assualt https://t.co/t2Sp9NBuyY</w:t>
      </w:r>
    </w:p>
    <w:p>
      <w:r>
        <w:rPr>
          <w:b/>
          <w:u w:val="single"/>
        </w:rPr>
        <w:t>179881</w:t>
      </w:r>
    </w:p>
    <w:p>
      <w:r>
        <w:t>@clevelanddotcom #ImpeachTrumpNow   #ImpeachmentInquiryNow #fucktrump   #TraitorTrump #RussianAsset #GOPTraitors #NationalJohnMcCainDay #NationalSecurity threat #CriminalInChief   #ImpeachTheMFTraitor</w:t>
      </w:r>
    </w:p>
    <w:p>
      <w:r>
        <w:rPr>
          <w:b/>
          <w:u w:val="single"/>
        </w:rPr>
        <w:t>179882</w:t>
      </w:r>
    </w:p>
    <w:p>
      <w:r>
        <w:t>Spotted outside Trump World Tower  #notmypresident #dumptrump #fucktrump #midtowneast #dachshund @ Trump World Tower https://t.co/eVW8fsQA6H</w:t>
      </w:r>
    </w:p>
    <w:p>
      <w:r>
        <w:rPr>
          <w:b/>
          <w:u w:val="single"/>
        </w:rPr>
        <w:t>179883</w:t>
      </w:r>
    </w:p>
    <w:p>
      <w:r>
        <w:t>A 70-year-old alleged #rapist John Nomeh is among the 26 awaiting trial inmates of the Abakaliki prisons freed by the Chief Judge of Ebonyi on Monday in Abakaliki.    Read: https://t.co/vr5Xl1VLEu  Alleged rapists should not be eligible for such acts of clemency.  #rape</w:t>
      </w:r>
    </w:p>
    <w:p>
      <w:r>
        <w:rPr>
          <w:b/>
          <w:u w:val="single"/>
        </w:rPr>
        <w:t>179884</w:t>
      </w:r>
    </w:p>
    <w:p>
      <w:r>
        <w:t>Mr Johnson as Mayor of London. And this man could be our Prime Minister. #BorisJohnsonShouldNotBePM #ToryLeadershipElection https://t.co/Oltd7JC4EG</w:t>
      </w:r>
    </w:p>
    <w:p>
      <w:r>
        <w:rPr>
          <w:b/>
          <w:u w:val="single"/>
        </w:rPr>
        <w:t>179885</w:t>
      </w:r>
    </w:p>
    <w:p>
      <w:r>
        <w:t>#UnfairLaw against Men : Aditya Pancholi approaches police, says afraid of 'fake' rape case by Kangana Ranaut https://t.co/9ALiZhZ4PS  Today any women can term any Men #Rapist , even can claim it happened 30 yrs back! No evidence , no medical, her verbal word enough. #SpeakUpMan</w:t>
      </w:r>
    </w:p>
    <w:p>
      <w:r>
        <w:rPr>
          <w:b/>
          <w:u w:val="single"/>
        </w:rPr>
        <w:t>179886</w:t>
      </w:r>
    </w:p>
    <w:p>
      <w:r>
        <w:t>*enter sarcasm* They don't need evidence to prove anything! If they said it it's true and anyone who expects proof is part of the fake news media. 🤬🤬🤬🤬 #ThursdayThoughts #ImpeachTrumpNow #TrumpisaTraitor #FuckTrump https://t.co/78kDKRQvK4</w:t>
      </w:r>
    </w:p>
    <w:p>
      <w:r>
        <w:rPr>
          <w:b/>
          <w:u w:val="single"/>
        </w:rPr>
        <w:t>179887</w:t>
      </w:r>
    </w:p>
    <w:p>
      <w:r>
        <w:t>ICC turns down #BCCI's request to allow @msdhoni to continue wearing the army insignia on his wicket-keeping gloves; ICC says regulations for ICC events do not permit any individual message or logo to be displayed on any items of clothing or equipment.   #DhoniKeepsTheGlove https://t.co/v1HM0rsNOl</w:t>
      </w:r>
    </w:p>
    <w:p>
      <w:r>
        <w:rPr>
          <w:b/>
          <w:u w:val="single"/>
        </w:rPr>
        <w:t>179888</w:t>
      </w:r>
    </w:p>
    <w:p>
      <w:r>
        <w:t>Happy John McCain Day!!! #JohnMcCain #BetterThanTrump #WarHero #FuckTrump</w:t>
      </w:r>
    </w:p>
    <w:p>
      <w:r>
        <w:rPr>
          <w:b/>
          <w:u w:val="single"/>
        </w:rPr>
        <w:t>179889</w:t>
      </w:r>
    </w:p>
    <w:p>
      <w:r>
        <w:t>The #Murderer Was Full of #Hate. But Did He Commit a Hate #Crime? https://t.co/MOftSbAR4w</w:t>
      </w:r>
    </w:p>
    <w:p>
      <w:r>
        <w:rPr>
          <w:b/>
          <w:u w:val="single"/>
        </w:rPr>
        <w:t>179890</w:t>
      </w:r>
    </w:p>
    <w:p>
      <w:r>
        <w:t>#Savethedoctors #SAVEDOCTORS #DoctorsFightBack #doctors_against_assault #DoctorStrike  . We deserve respect not arrogance. https://t.co/VdUAQmn2XA</w:t>
      </w:r>
    </w:p>
    <w:p>
      <w:r>
        <w:rPr>
          <w:b/>
          <w:u w:val="single"/>
        </w:rPr>
        <w:t>179891</w:t>
      </w:r>
    </w:p>
    <w:p>
      <w:r>
        <w:t>@GableSteveson I hope u get gang banged if prison have a nice life thank god I didn’t get a picture with u #rapist</w:t>
      </w:r>
    </w:p>
    <w:p>
      <w:r>
        <w:rPr>
          <w:b/>
          <w:u w:val="single"/>
        </w:rPr>
        <w:t>179892</w:t>
      </w:r>
    </w:p>
    <w:p>
      <w:r>
        <w:t>@ICC Should change the venue for semifinal and finals  #ICCCWC2019 #CWC19 #INDvNZ #ShameOnICC</w:t>
      </w:r>
    </w:p>
    <w:p>
      <w:r>
        <w:rPr>
          <w:b/>
          <w:u w:val="single"/>
        </w:rPr>
        <w:t>179893</w:t>
      </w:r>
    </w:p>
    <w:p>
      <w:r>
        <w:t>Day 2 ...The Protest Continues !!  #SaveTheSaviour   #SaveBengal   #SaveOurDoctors   #DoctorsFightBack   #DoctorsProtest https://t.co/pZX5NFoc2b</w:t>
      </w:r>
    </w:p>
    <w:p>
      <w:r>
        <w:rPr>
          <w:b/>
          <w:u w:val="single"/>
        </w:rPr>
        <w:t>179894</w:t>
      </w:r>
    </w:p>
    <w:p>
      <w:r>
        <w:t>We all know the story of the Ant &amp;amp; the Grasshopper. What are you?     Call 80074 80300 to book an appointment with a SEBI Registered Investment Advisor now!     #INDvsNZ #ENGvWI #ShameOnICC https://t.co/UBJuMxeHgP</w:t>
      </w:r>
    </w:p>
    <w:p>
      <w:r>
        <w:rPr>
          <w:b/>
          <w:u w:val="single"/>
        </w:rPr>
        <w:t>179895</w:t>
      </w:r>
    </w:p>
    <w:p>
      <w:r>
        <w:t>Earlier the #Bengal is known for #tagore #raman #bose #dada #rashgulla but now 'one' is ruining the whole of it.  #DoctorsFightBack #DoctorsProtest #suffering is again only for commons, let them go back on their conditions!!!!</w:t>
      </w:r>
    </w:p>
    <w:p>
      <w:r>
        <w:rPr>
          <w:b/>
          <w:u w:val="single"/>
        </w:rPr>
        <w:t>179896</w:t>
      </w:r>
    </w:p>
    <w:p>
      <w:r>
        <w:t>THE 7 BIGGEST FAILURES OF TRUMPONOMICS... #Resist #ResistTrump #FuckTrump https://t.co/AgimFUzDCn</w:t>
      </w:r>
    </w:p>
    <w:p>
      <w:r>
        <w:rPr>
          <w:b/>
          <w:u w:val="single"/>
        </w:rPr>
        <w:t>179897</w:t>
      </w:r>
    </w:p>
    <w:p>
      <w:r>
        <w:t>East Turkestan In 50 Seconds  https://t.co/GH1hIkbxOO  #Uyghur #FreeUyghur #EastTurkistan #China #StopChina #BoycottChina #Genocide #ウイグル #RT</w:t>
      </w:r>
    </w:p>
    <w:p>
      <w:r>
        <w:rPr>
          <w:b/>
          <w:u w:val="single"/>
        </w:rPr>
        <w:t>179898</w:t>
      </w:r>
    </w:p>
    <w:p>
      <w:r>
        <w:t>Once again, you're an idiot an imbecile and a liar. You know nothing about the Constitution, you worthless colluder with foreign adversary. #FuckTrump #ImpeachTrumpPence https://t.co/qewwRRRyce</w:t>
      </w:r>
    </w:p>
    <w:p>
      <w:r>
        <w:rPr>
          <w:b/>
          <w:u w:val="single"/>
        </w:rPr>
        <w:t>179899</w:t>
      </w:r>
    </w:p>
    <w:p>
      <w:r>
        <w:t>#DoctorsFightBack in Bengal Vs #LeecheeFightBack in Bihar. When people will get the proper quality medical services without reservations? Surely a Curse now blaming leeches today n mangoes Tommorrow in fighting</w:t>
      </w:r>
    </w:p>
    <w:p>
      <w:r>
        <w:rPr>
          <w:b/>
          <w:u w:val="single"/>
        </w:rPr>
        <w:t>179900</w:t>
      </w:r>
    </w:p>
    <w:p>
      <w:r>
        <w:t>#DhoniKeepsTheGlove if having the army Insignia is political issue and not an Indian military respect then #sheldonCottrell should also be banned from his army celebration what, say #ICCWorldCup2019</w:t>
      </w:r>
    </w:p>
    <w:p>
      <w:r>
        <w:rPr>
          <w:b/>
          <w:u w:val="single"/>
        </w:rPr>
        <w:t>179901</w:t>
      </w:r>
    </w:p>
    <w:p>
      <w:r>
        <w:t>@Banks want to explain yourself? @AlissaViolet @FaZeClan @FaZeApex @FaZeBlaze @FaZeAdapt @JohnScarce @FaZe_Rain #TrumpSupporter #fucktrump https://t.co/fl2jaY7m92</w:t>
      </w:r>
    </w:p>
    <w:p>
      <w:r>
        <w:rPr>
          <w:b/>
          <w:u w:val="single"/>
        </w:rPr>
        <w:t>179902</w:t>
      </w:r>
    </w:p>
    <w:p>
      <w:r>
        <w:t>Focus on umpiring issues @ICC  rather than @msdhoni I support dhoni ji.   #DhoniKeepsTheGlove #MSDHONI</w:t>
      </w:r>
    </w:p>
    <w:p>
      <w:r>
        <w:rPr>
          <w:b/>
          <w:u w:val="single"/>
        </w:rPr>
        <w:t>179903</w:t>
      </w:r>
    </w:p>
    <w:p>
      <w:r>
        <w:t>#nopoliticswithdoctors #DoctorsFightBack Need urgent intervention frm the newly formed gov. to take some necessary &amp;amp; fruitful steps in order to bring life of the state back to normal.</w:t>
      </w:r>
    </w:p>
    <w:p>
      <w:r>
        <w:rPr>
          <w:b/>
          <w:u w:val="single"/>
        </w:rPr>
        <w:t>179904</w:t>
      </w:r>
    </w:p>
    <w:p>
      <w:r>
        <w:t>Blackmailing our professors and parents won't stop us from asking for what belongs to us  #DoctorsUnderOppression  #DoctorsFightBack  #doctorsUderPression  #help</w:t>
      </w:r>
    </w:p>
    <w:p>
      <w:r>
        <w:rPr>
          <w:b/>
          <w:u w:val="single"/>
        </w:rPr>
        <w:t>179905</w:t>
      </w:r>
    </w:p>
    <w:p>
      <w:r>
        <w:t>This is a ploy to get us into another senseless war. The trump administration is making up fake evidence and framing Iran. That’s why Kushner was talking to Saudi Arabia so much. #BoltonIsBehindIt #TrumpIsATraitor #ImpeachDonaldTrumpNOW #TrumpCrimeSyndicate https://t.co/qRzyVNX4Jv</w:t>
      </w:r>
    </w:p>
    <w:p>
      <w:r>
        <w:rPr>
          <w:b/>
          <w:u w:val="single"/>
        </w:rPr>
        <w:t>179906</w:t>
      </w:r>
    </w:p>
    <w:p>
      <w:r>
        <w:t>@realDonaldTrump @VP #fucktrump Take Nixon, add sexual assault, add misogyny, add pedophilia, add bigotry, add homophobia, add hatred, add racism, add fascism, add despotism, add nepotism, add treason, add climate denial, add Twitter, subtract 50 IQ points, and you have Trump today.</w:t>
      </w:r>
    </w:p>
    <w:p>
      <w:r>
        <w:rPr>
          <w:b/>
          <w:u w:val="single"/>
        </w:rPr>
        <w:t>179907</w:t>
      </w:r>
    </w:p>
    <w:p>
      <w:r>
        <w:t>#Dhoni can use a temporary tattoo on his neck for this logo, ICC can do nothing about it    #Tattoo_it_Dhoni  #DhoniKeepTheGlove   #DhoniKeepsTheGlove   #DhoniKeepTheGloves   #WC2019 https://t.co/ND04U3mkpc</w:t>
      </w:r>
    </w:p>
    <w:p>
      <w:r>
        <w:rPr>
          <w:b/>
          <w:u w:val="single"/>
        </w:rPr>
        <w:t>179908</w:t>
      </w:r>
    </w:p>
    <w:p>
      <w:r>
        <w:t>YouTube’s CEO issued a non-apology to LGBTQ people. It didn’t go over well. #Resist #ResistTrump #FuckTrump https://t.co/8rhMpNfpTe</w:t>
      </w:r>
    </w:p>
    <w:p>
      <w:r>
        <w:rPr>
          <w:b/>
          <w:u w:val="single"/>
        </w:rPr>
        <w:t>179909</w:t>
      </w:r>
    </w:p>
    <w:p>
      <w:r>
        <w:t>#fucktrump #fuckdemocrats #fuckrepublicans #fuckliberals #fuckconservatives what a disgusting country we live in, this goverment pours trillions into the military industrial complex but we can help our own people overhere who risked their own lives on 9/11 https://t.co/afFOVGbQON</w:t>
      </w:r>
    </w:p>
    <w:p>
      <w:r>
        <w:rPr>
          <w:b/>
          <w:u w:val="single"/>
        </w:rPr>
        <w:t>179910</w:t>
      </w:r>
    </w:p>
    <w:p>
      <w:r>
        <w:t>Rape culture cw//    'No, but I know him, and he's not like that.'    No, he's another kind of #rapist.</w:t>
      </w:r>
    </w:p>
    <w:p>
      <w:r>
        <w:rPr>
          <w:b/>
          <w:u w:val="single"/>
        </w:rPr>
        <w:t>179911</w:t>
      </w:r>
    </w:p>
    <w:p>
      <w:r>
        <w:t>@republic #DoctorsFightBack Situation going out of control-critical patients not getting treatment as doctors are on strike. @MamataOfficial must respond to diffuse the situation &amp;amp; not accelerate  the problem as she did by threatening Doctors at SSKM on 13 June 2019. @pradip103</w:t>
      </w:r>
    </w:p>
    <w:p>
      <w:r>
        <w:rPr>
          <w:b/>
          <w:u w:val="single"/>
        </w:rPr>
        <w:t>179912</w:t>
      </w:r>
    </w:p>
    <w:p>
      <w:r>
        <w:t>How @realDonaldTrump supporters are made. #TrumpTantrum #TrumpLiesMatter #TrumpIsACriminal #TrumpIsATraitor https://t.co/qicy0JJnMJ</w:t>
      </w:r>
    </w:p>
    <w:p>
      <w:r>
        <w:rPr>
          <w:b/>
          <w:u w:val="single"/>
        </w:rPr>
        <w:t>179913</w:t>
      </w:r>
    </w:p>
    <w:p>
      <w:r>
        <w:t>now the whole country is with you mahi, the country's pride comes first no matter we win the game or not, we play the match or not. now its about the pride of our para martyrs. we always support you dhoni.  #TeamIndia  #DhoniKeepsTheGlove   #DhoniKeepTheGlove   #DhoniKeepTheGloves</w:t>
      </w:r>
    </w:p>
    <w:p>
      <w:r>
        <w:rPr>
          <w:b/>
          <w:u w:val="single"/>
        </w:rPr>
        <w:t>179914</w:t>
      </w:r>
    </w:p>
    <w:p>
      <w:r>
        <w:t>ICC you can stop dhoni but can't stop his fans .   #JaiHind 🇮🇳  #Msd #DhoniKeepsTheGlove #CWC19  #BalidanBadge #ICCWC2019 #ICCVersusIndia #ICCWorldCup #ICCWC19 #gabbar #ShikharDhawan #rohit #INDvAUS #BleedBlue  #sachinopenagain #AskStar #WorldCup2019 #CricketWorldCup https://t.co/DZCxxxySJB</w:t>
      </w:r>
    </w:p>
    <w:p>
      <w:r>
        <w:rPr>
          <w:b/>
          <w:u w:val="single"/>
        </w:rPr>
        <w:t>179915</w:t>
      </w:r>
    </w:p>
    <w:p>
      <w:r>
        <w:t>#Yale #psychiatrist Bandy X. Lee on #Trump : 'His state of mind has been steadily #deteriorating for some time' | https://t.co/VnD5h4rBDs    #ResignTrump   #Delusional #psychopath   #ADD  #TrumpIsATraitor  https://t.co/8ROUYXw8iT</w:t>
      </w:r>
    </w:p>
    <w:p>
      <w:r>
        <w:rPr>
          <w:b/>
          <w:u w:val="single"/>
        </w:rPr>
        <w:t>179916</w:t>
      </w:r>
    </w:p>
    <w:p>
      <w:r>
        <w:t>#lougehrig #baberuth #nyyankees #murderer’srow  #writing   #screenwriting   #tvwriting  #amediting  #amrewriting  #writingmusic  #scriptnotes  #scriptchat  #nycgratitude @ Central Park https://t.co/lXAC85wsAO</w:t>
      </w:r>
    </w:p>
    <w:p>
      <w:r>
        <w:rPr>
          <w:b/>
          <w:u w:val="single"/>
        </w:rPr>
        <w:t>179917</w:t>
      </w:r>
    </w:p>
    <w:p>
      <w:r>
        <w:t>@bethreinhard @leahmcelrath 2nd Amendment rights if never before now. A convicted #Rapist criminal shows up at your front door to take your child, I don’t think so #Alabama!</w:t>
      </w:r>
    </w:p>
    <w:p>
      <w:r>
        <w:rPr>
          <w:b/>
          <w:u w:val="single"/>
        </w:rPr>
        <w:t>179918</w:t>
      </w:r>
    </w:p>
    <w:p>
      <w:r>
        <w:t>@realDonaldTrump @MarshaBlackburn You are happy because you have already committed #Treason, Right?    You have asked for and accepted 'dirt'.You have accepted a Bribe from them all! And you will continue to do It!  You have always been Corrupt!   #LockhimUp  #TrumpCorruption   #TrumpIsATraitor   #ImpeachTrumpNow</w:t>
      </w:r>
    </w:p>
    <w:p>
      <w:r>
        <w:rPr>
          <w:b/>
          <w:u w:val="single"/>
        </w:rPr>
        <w:t>179919</w:t>
      </w:r>
    </w:p>
    <w:p>
      <w:r>
        <w:t>I've said it before and I'll say it again,  'I'm retired'....err...retire(ing).  I really mean it this time. #somedaysoon #justletgo #eatingisoverated  #sellingthefarmandmovingtoCostaRica #FuckTrump</w:t>
      </w:r>
    </w:p>
    <w:p>
      <w:r>
        <w:rPr>
          <w:b/>
          <w:u w:val="single"/>
        </w:rPr>
        <w:t>179920</w:t>
      </w:r>
    </w:p>
    <w:p>
      <w:r>
        <w:t>Rain, injuries, poor umpiring, hospitality issues and censoring commentators! The worst world cup is in progress?    #CWC19 #EngvWI #Shameonicc #INDvPAK #AusvSL</w:t>
      </w:r>
    </w:p>
    <w:p>
      <w:r>
        <w:rPr>
          <w:b/>
          <w:u w:val="single"/>
        </w:rPr>
        <w:t>179921</w:t>
      </w:r>
    </w:p>
    <w:p>
      <w:r>
        <w:t>Delhi's 14000 Docs In Solidarity Protest For Their West Bengal Colleagues #DoctorsFightBack #DoctorsProtest #SaveTheDoctors   https://t.co/QZIQOEjjef</w:t>
      </w:r>
    </w:p>
    <w:p>
      <w:r>
        <w:rPr>
          <w:b/>
          <w:u w:val="single"/>
        </w:rPr>
        <w:t>179922</w:t>
      </w:r>
    </w:p>
    <w:p>
      <w:r>
        <w:t>I support Dr. Sahab     #DoctorsProtest  .  #DoctorsFightBack</w:t>
      </w:r>
    </w:p>
    <w:p>
      <w:r>
        <w:rPr>
          <w:b/>
          <w:u w:val="single"/>
        </w:rPr>
        <w:t>179923</w:t>
      </w:r>
    </w:p>
    <w:p>
      <w:r>
        <w:t>@realDonaldTrump have you watched the DOC Skinheads,  You are their mascot.  You emboldened the racists and you are responsible alongside of them for their crimes  #resignindisgrace #racist #mysoginistic #homophobic #rapist #liar #traitor</w:t>
      </w:r>
    </w:p>
    <w:p>
      <w:r>
        <w:rPr>
          <w:b/>
          <w:u w:val="single"/>
        </w:rPr>
        <w:t>179924</w:t>
      </w:r>
    </w:p>
    <w:p>
      <w:r>
        <w:t>@Brasilmagic @GOPChairwoman @realDonaldTrump Since he all but admitted that he would take the info which requires payment implying that he obviously did since he’s been doing Russia favors and making those payments through his entire presidency. #RussianAsset #TrumpIsATraitor #TrumpIsADisgrace #PornQueenFLOTUS #pornhub</w:t>
      </w:r>
    </w:p>
    <w:p>
      <w:r>
        <w:rPr>
          <w:b/>
          <w:u w:val="single"/>
        </w:rPr>
        <w:t>179925</w:t>
      </w:r>
    </w:p>
    <w:p>
      <w:r>
        <w:t>FATAH: Why Shariah mortgage is a deception https://t.co/saoQ8EdbxE  #IMA    #IMAJewelsFraud   #IMAJewels  #IMAScam   #IMAFraud  #MansoorKhan  #IMAFraudCase   #Bangalore</w:t>
      </w:r>
    </w:p>
    <w:p>
      <w:r>
        <w:rPr>
          <w:b/>
          <w:u w:val="single"/>
        </w:rPr>
        <w:t>179926</w:t>
      </w:r>
    </w:p>
    <w:p>
      <w:r>
        <w:t>@docmuktesh We have ZERO interest in playing GOD, so please don't treat us either as a GOD or as a DOG! If you deserve respect, so do we, nothing more and nothing less...  #DoctorsFightBack</w:t>
      </w:r>
    </w:p>
    <w:p>
      <w:r>
        <w:rPr>
          <w:b/>
          <w:u w:val="single"/>
        </w:rPr>
        <w:t>179927</w:t>
      </w:r>
    </w:p>
    <w:p>
      <w:r>
        <w:t>#DoctorsFightBack Angry Relatives Of Patients roughing up and mishandling Doctors is old story. So is protest by Doctors to counter such misbehaviour. But BJP has achieved a first by converting this into Muslims vs Doctors.</w:t>
      </w:r>
    </w:p>
    <w:p>
      <w:r>
        <w:rPr>
          <w:b/>
          <w:u w:val="single"/>
        </w:rPr>
        <w:t>179928</w:t>
      </w:r>
    </w:p>
    <w:p>
      <w:r>
        <w:t>Why so much Muslim appeasement by Mamta Banerjee  Just vote bank politics by her.  She has the rights to say doctors that they are wrong and are outsiders but she cannot say that Muslim crowd.who attacked that they were wrong.  #SaveBengal  #DoctorsFightBack   #SAVEDOCTORS https://t.co/KADSUfDBWv</w:t>
      </w:r>
    </w:p>
    <w:p>
      <w:r>
        <w:rPr>
          <w:b/>
          <w:u w:val="single"/>
        </w:rPr>
        <w:t>179929</w:t>
      </w:r>
    </w:p>
    <w:p>
      <w:r>
        <w:t>The 'coronation' of #Boris? Will just 312 Tory MPs or 124,000 Tory Party members be allowed to pick the next British PM in a country of 65 million? How can this be possible in a 'democracy'? The #UK can no longer pretend to be a democracy. 😡 #BorisJohnsonShouldNotBePM</w:t>
      </w:r>
    </w:p>
    <w:p>
      <w:r>
        <w:rPr>
          <w:b/>
          <w:u w:val="single"/>
        </w:rPr>
        <w:t>179930</w:t>
      </w:r>
    </w:p>
    <w:p>
      <w:r>
        <w:t>We fans wait for 4 years, this time format was great but your brainless planning for the venue have ruined all the charm. I really wish that atleast 10 more matches get washed away and you are forced to reschedule each abandoned match again. What a pathetic WC thid is #ShameOnICC</w:t>
      </w:r>
    </w:p>
    <w:p>
      <w:r>
        <w:rPr>
          <w:b/>
          <w:u w:val="single"/>
        </w:rPr>
        <w:t>179931</w:t>
      </w:r>
    </w:p>
    <w:p>
      <w:r>
        <w:t>#SAMIIBRAHIM #PakvsInd #FawadChaudhry #HinduSamarajyaDiwas #DoctorsFightBack #BoycottBankAlFalah Hahaha When You Type Bhikhari in Google Search It is Popping Up Imran Khan Pics 😂😂😂😂😂😂 https://t.co/WRrAWvqwsW</w:t>
      </w:r>
    </w:p>
    <w:p>
      <w:r>
        <w:rPr>
          <w:b/>
          <w:u w:val="single"/>
        </w:rPr>
        <w:t>179932</w:t>
      </w:r>
    </w:p>
    <w:p>
      <w:r>
        <w:t>@realDonaldTrump @nytimes I would love to own a company that is 'failing' so badly   lol   trump wouldn't know a thriving company  because he has never owned one! #idiottrump #lyingtrump #trumpiscompromised #delusionaldon</w:t>
      </w:r>
    </w:p>
    <w:p>
      <w:r>
        <w:rPr>
          <w:b/>
          <w:u w:val="single"/>
        </w:rPr>
        <w:t>179933</w:t>
      </w:r>
    </w:p>
    <w:p>
      <w:r>
        <w:t>Yet again they bring another controversy, leaving the poor umpiring of the cricket game. #icc should focus on improving standards of umpiring rather than what's present on #dhoni gloves. #DhoniKeepsTheGlove</w:t>
      </w:r>
    </w:p>
    <w:p>
      <w:r>
        <w:rPr>
          <w:b/>
          <w:u w:val="single"/>
        </w:rPr>
        <w:t>179934</w:t>
      </w:r>
    </w:p>
    <w:p>
      <w:r>
        <w:t>@eugenegu @jake_avis84 @realDonaldTrump What’s it cost these days to buy a medical degree from the islands? Maybe I could be called doctor too! #DoucheBag @AmerMedicalAssn @FoxNews @seanhannity @TuckerCarlson</w:t>
      </w:r>
    </w:p>
    <w:p>
      <w:r>
        <w:rPr>
          <w:b/>
          <w:u w:val="single"/>
        </w:rPr>
        <w:t>179935</w:t>
      </w:r>
    </w:p>
    <w:p>
      <w:r>
        <w:t>#Dickhead, .@realDonaldTrump rushes into damage control after saying he’d accept foreign help in 2020 https://t.co/GNInrA6suY</w:t>
      </w:r>
    </w:p>
    <w:p>
      <w:r>
        <w:rPr>
          <w:b/>
          <w:u w:val="single"/>
        </w:rPr>
        <w:t>179936</w:t>
      </w:r>
    </w:p>
    <w:p>
      <w:r>
        <w:t>@TeaPainUSA Wondering if NYT has now endangered the situation by reporting it....Trump-Putin are now aware....and will do everything to win 2020...    #TrumpIsATraitor #PutinsPuppet</w:t>
      </w:r>
    </w:p>
    <w:p>
      <w:r>
        <w:rPr>
          <w:b/>
          <w:u w:val="single"/>
        </w:rPr>
        <w:t>179937</w:t>
      </w:r>
    </w:p>
    <w:p>
      <w:r>
        <w:t>#SanctuaryCity proponents #jennydurkan #pramilajayapal #jayinslee #pattymurray and #mariacantwell must be disappointed that #rapist #illegalimmigrant #fidellopez isnt under #DemocraticParty protection in #seattleWA    https://t.co/DZsTj7oSMt</w:t>
      </w:r>
    </w:p>
    <w:p>
      <w:r>
        <w:rPr>
          <w:b/>
          <w:u w:val="single"/>
        </w:rPr>
        <w:t>179938</w:t>
      </w:r>
    </w:p>
    <w:p>
      <w:r>
        <w:t>#IMAFraud was the wel planned Economic Offense against Muslims, Mohammed Monsoor Khan definitely a Agent of the conspiracy by bigger agency</w:t>
      </w:r>
    </w:p>
    <w:p>
      <w:r>
        <w:rPr>
          <w:b/>
          <w:u w:val="single"/>
        </w:rPr>
        <w:t>179939</w:t>
      </w:r>
    </w:p>
    <w:p>
      <w:r>
        <w:t>Now you understand who I am really? Ha Ha  #DoctorsFightBack https://t.co/xFr9YMLANK</w:t>
      </w:r>
    </w:p>
    <w:p>
      <w:r>
        <w:rPr>
          <w:b/>
          <w:u w:val="single"/>
        </w:rPr>
        <w:t>179940</w:t>
      </w:r>
    </w:p>
    <w:p>
      <w:r>
        <w:t>#DoctorsFightBack #MamataFrustrated    It's high time the home ministry took charge in Bengal and bring the situationn to control .    These are the things that public expect from a strong HM . 🙏  @AmitShah @AmitShahOffice @narendramodi</w:t>
      </w:r>
    </w:p>
    <w:p>
      <w:r>
        <w:rPr>
          <w:b/>
          <w:u w:val="single"/>
        </w:rPr>
        <w:t>179941</w:t>
      </w:r>
    </w:p>
    <w:p>
      <w:r>
        <w:t>#ShameOnICC  ICC is earning billions from this event, but at the management level they performance is zero. Even a small company manager can handle such events more efficiently then ICC. https://t.co/4F45KhWMwW  @ICC  @cricketworldcup</w:t>
      </w:r>
    </w:p>
    <w:p>
      <w:r>
        <w:rPr>
          <w:b/>
          <w:u w:val="single"/>
        </w:rPr>
        <w:t>179942</w:t>
      </w:r>
    </w:p>
    <w:p>
      <w:r>
        <w:t>@44mmvvpp @harrisbw49 Gas Station Toilet 45/40  and why isn't #FuckTrump the top trend everyday.</w:t>
      </w:r>
    </w:p>
    <w:p>
      <w:r>
        <w:rPr>
          <w:b/>
          <w:u w:val="single"/>
        </w:rPr>
        <w:t>179943</w:t>
      </w:r>
    </w:p>
    <w:p>
      <w:r>
        <w:t>She’s probably lying about leaving so people don’t notice trump selling arms to country that attacked USA on 9/11.  #TrumpTreason #TrumpResignNow #TrumpIsATraitor https://t.co/xMxygYAvuL</w:t>
      </w:r>
    </w:p>
    <w:p>
      <w:r>
        <w:rPr>
          <w:b/>
          <w:u w:val="single"/>
        </w:rPr>
        <w:t>179944</w:t>
      </w:r>
    </w:p>
    <w:p>
      <w:r>
        <w:t>I’d believe a talking anus over trump. 😂😂😂😂 #NotMyPresident #fucktrump #atleastananusdoesntlie #ImpeachTrump</w:t>
      </w:r>
    </w:p>
    <w:p>
      <w:r>
        <w:rPr>
          <w:b/>
          <w:u w:val="single"/>
        </w:rPr>
        <w:t>179945</w:t>
      </w:r>
    </w:p>
    <w:p>
      <w:r>
        <w:t>@realDonaldTrump You having been squealing like a stuck pig for years about this!  Oops! I guess that’s exactly the problem!  #Trump #TrumpIsATraitor #TrumpRussia #TrumpTantrum</w:t>
      </w:r>
    </w:p>
    <w:p>
      <w:r>
        <w:rPr>
          <w:b/>
          <w:u w:val="single"/>
        </w:rPr>
        <w:t>179946</w:t>
      </w:r>
    </w:p>
    <w:p>
      <w:r>
        <w:t>#DoctorsFightBack this is new India agitating against fraud leaders. Bengal CM has lost her mental balance &amp;amp; her sympathy for Terrorist #Rohingyas have put the entire state into jeopardy.#SAVEDOCTORS agitation also demands #SaveBengalSaveDemocracy #IstandwithNRS https://t.co/jhLmFybHaa</w:t>
      </w:r>
    </w:p>
    <w:p>
      <w:r>
        <w:rPr>
          <w:b/>
          <w:u w:val="single"/>
        </w:rPr>
        <w:t>179947</w:t>
      </w:r>
    </w:p>
    <w:p>
      <w:r>
        <w:t>Then #ABrandNewDayOUTNOW was released and it is AMAZING  And now #BoyWithLuv18thWin 🏆  #ShameOnICC @PlayBazaar @PlayBazzar #ABrandNewDayOutNow  #BoyWithLuv18thWin 🎉🎉🎉🎉🎉    Link Now https://t.co/bpgkmUDz5B    How @BCCI takes care of ground   How @ICC takes care of remember it @ICC https://t.co/RK6SOrEtqA</w:t>
      </w:r>
    </w:p>
    <w:p>
      <w:r>
        <w:rPr>
          <w:b/>
          <w:u w:val="single"/>
        </w:rPr>
        <w:t>179948</w:t>
      </w:r>
    </w:p>
    <w:p>
      <w:r>
        <w:t>@TheRealOJ32 @KrisJenner You do know absolutely no one is listening to this right? #MURDERER</w:t>
      </w:r>
    </w:p>
    <w:p>
      <w:r>
        <w:rPr>
          <w:b/>
          <w:u w:val="single"/>
        </w:rPr>
        <w:t>179949</w:t>
      </w:r>
    </w:p>
    <w:p>
      <w:r>
        <w:t>@RepDLamborn Liar! You have no rights to make decisions on behalf of women. This is NOT infanticide but the kids YOU are killing at the border is indeed. #murderer</w:t>
      </w:r>
    </w:p>
    <w:p>
      <w:r>
        <w:rPr>
          <w:b/>
          <w:u w:val="single"/>
        </w:rPr>
        <w:t>179950</w:t>
      </w:r>
    </w:p>
    <w:p>
      <w:r>
        <w:t>@_yogirlt Only to be informed of his complete and utter bullshit ...can’t stand the douche bag.  But you’re my fave person I follow hahahaha so I will gladly unfollow #fucktrump</w:t>
      </w:r>
    </w:p>
    <w:p>
      <w:r>
        <w:rPr>
          <w:b/>
          <w:u w:val="single"/>
        </w:rPr>
        <w:t>179951</w:t>
      </w:r>
    </w:p>
    <w:p>
      <w:r>
        <w:t>#IdiotTrump Claims His Own Polls Are Fake And He Is Winning In Every State https://t.co/skHSu7bGmP  #TrumpsWorseThanNixon</w:t>
      </w:r>
    </w:p>
    <w:p>
      <w:r>
        <w:rPr>
          <w:b/>
          <w:u w:val="single"/>
        </w:rPr>
        <w:t>179952</w:t>
      </w:r>
    </w:p>
    <w:p>
      <w:r>
        <w:t>@MeetThePress @SteveScalise Really Steve @SpeakerPelosi isn’t working with you on big issues? You mean like @senatemajldr not bringing any bills to the floor to protect our elections? But hell its only Our Democracy you refuse to protect   #GOP #TrumpIsATraitor</w:t>
      </w:r>
    </w:p>
    <w:p>
      <w:r>
        <w:rPr>
          <w:b/>
          <w:u w:val="single"/>
        </w:rPr>
        <w:t>179953</w:t>
      </w:r>
    </w:p>
    <w:p>
      <w:r>
        <w:t>@marcorubio Mohamed Bin Salaam - #murderer #liar    Iranian Clerics- murderers liars    Don Trump - #compulsiveliar #cheater #thief     See the problem? It was bound to happen.</w:t>
      </w:r>
    </w:p>
    <w:p>
      <w:r>
        <w:rPr>
          <w:b/>
          <w:u w:val="single"/>
        </w:rPr>
        <w:t>179954</w:t>
      </w:r>
    </w:p>
    <w:p>
      <w:r>
        <w:t>It's a crime to hit a ONDUTY POLICE OFFICER but it's okay to hit a ONDUTY DOCTOR? #Bangladesh #India #Kolkata #doctors_against_assualt #DoctorsStrike #DoctorsFightBack #public</w:t>
      </w:r>
    </w:p>
    <w:p>
      <w:r>
        <w:rPr>
          <w:b/>
          <w:u w:val="single"/>
        </w:rPr>
        <w:t>179955</w:t>
      </w:r>
    </w:p>
    <w:p>
      <w:r>
        <w:t>@realDonaldTrump #fucktrump you’re a disgrace doll hands</w:t>
      </w:r>
    </w:p>
    <w:p>
      <w:r>
        <w:rPr>
          <w:b/>
          <w:u w:val="single"/>
        </w:rPr>
        <w:t>179956</w:t>
      </w:r>
    </w:p>
    <w:p>
      <w:r>
        <w:t>@cricketworldcup @ICC This world cup 19 should be ban !! 😡😡 Rain rain rain motherfuckerr ICC   Shift this world to another country or ban this world cup 19 😡😡   #ShameOnICC 😡😡</w:t>
      </w:r>
    </w:p>
    <w:p>
      <w:r>
        <w:rPr>
          <w:b/>
          <w:u w:val="single"/>
        </w:rPr>
        <w:t>179957</w:t>
      </w:r>
    </w:p>
    <w:p>
      <w:r>
        <w:t>@EllisFan14 Only if he finds you. #OJSimpson #murderer</w:t>
      </w:r>
    </w:p>
    <w:p>
      <w:r>
        <w:rPr>
          <w:b/>
          <w:u w:val="single"/>
        </w:rPr>
        <w:t>179958</w:t>
      </w:r>
    </w:p>
    <w:p>
      <w:r>
        <w:t>@BettyBowers @realDonaldTrump Market crash coming sooner.  Right during 2020 election.  Sorry but #TrumpTaxScam won't prop up Wall Street thru the election.  You and @GOP will be held accountable by your own voters!  Wish Obama was back to clean up your $hit!  #ImpeachTrumpNow #TrumpIsATraitor #Resist https://t.co/C01do7a3Vw</w:t>
      </w:r>
    </w:p>
    <w:p>
      <w:r>
        <w:rPr>
          <w:b/>
          <w:u w:val="single"/>
        </w:rPr>
        <w:t>179959</w:t>
      </w:r>
    </w:p>
    <w:p>
      <w:r>
        <w:t>@HamAnalysis Shame on him! #dickhead</w:t>
      </w:r>
    </w:p>
    <w:p>
      <w:r>
        <w:rPr>
          <w:b/>
          <w:u w:val="single"/>
        </w:rPr>
        <w:t>179960</w:t>
      </w:r>
    </w:p>
    <w:p>
      <w:r>
        <w:t>@RossThomson_MP Imitation of a tweet, flattery eh?.  Have a pic of your BoJo the chimp to brighten your day.  Imagine this as PM, Jesus wept.  #toriesout #dissolvetheunion #indyref2 #BorisJohnsonShouldNotBePM  About the only time he's been on the left. https://t.co/AXgGFjfanp</w:t>
      </w:r>
    </w:p>
    <w:p>
      <w:r>
        <w:rPr>
          <w:b/>
          <w:u w:val="single"/>
        </w:rPr>
        <w:t>179961</w:t>
      </w:r>
    </w:p>
    <w:p>
      <w:r>
        <w:t>@Sarah_SKG_1983 The beach is calling! Weekend has already begun. Celebrate!    #HappyJohnMcCainDay   #TrumpIsATraitor   #VoteBlueToSaveAmerica https://t.co/liooT6TYiR</w:t>
      </w:r>
    </w:p>
    <w:p>
      <w:r>
        <w:rPr>
          <w:b/>
          <w:u w:val="single"/>
        </w:rPr>
        <w:t>179962</w:t>
      </w:r>
    </w:p>
    <w:p>
      <w:r>
        <w:t>It's clear to see why @BorisJohnson has not taken part, he would be shown to be the moronic buffoon he is. #C4Debate  #BorisJohnsonShouldNotBePM https://t.co/jbv47wMJTA</w:t>
      </w:r>
    </w:p>
    <w:p>
      <w:r>
        <w:rPr>
          <w:b/>
          <w:u w:val="single"/>
        </w:rPr>
        <w:t>179963</w:t>
      </w:r>
    </w:p>
    <w:p>
      <w:r>
        <w:t>@funder #JohnMcCainDay Thanks for fund raising on the promise of Obamacare repeal from Republican voters only to screw them over by deciding it was more important to put yourself first just to screw Trump in a personal vendetta.    'preciate it. #AmericaFirst #Douchebag https://t.co/x1FHRQtl0H</w:t>
      </w:r>
    </w:p>
    <w:p>
      <w:r>
        <w:rPr>
          <w:b/>
          <w:u w:val="single"/>
        </w:rPr>
        <w:t>179964</w:t>
      </w:r>
    </w:p>
    <w:p>
      <w:r>
        <w:t>@kenjilopezalt Was it the frozen meal line, the Applebees entrees, or the Tyler Florence special sauce? 😆 #douchebag    Your next goal should be to get blocked by Guy Fieri.</w:t>
      </w:r>
    </w:p>
    <w:p>
      <w:r>
        <w:rPr>
          <w:b/>
          <w:u w:val="single"/>
        </w:rPr>
        <w:t>179965</w:t>
      </w:r>
    </w:p>
    <w:p>
      <w:r>
        <w:t>He will metaphorically hang himself all on his own ! As he is an incompetent, overconfident, xenophobe with delusions of grandeur. Just give him time. #BorisJohnsonShouldNotBePM #SocialistAnyDay https://t.co/F9PGkL1loy</w:t>
      </w:r>
    </w:p>
    <w:p>
      <w:r>
        <w:rPr>
          <w:b/>
          <w:u w:val="single"/>
        </w:rPr>
        <w:t>179966</w:t>
      </w:r>
    </w:p>
    <w:p>
      <w:r>
        <w:t>A billion Cricket fans waited four years to watch how it rains in England #shameonicc https://t.co/8rgl9lu2vN</w:t>
      </w:r>
    </w:p>
    <w:p>
      <w:r>
        <w:rPr>
          <w:b/>
          <w:u w:val="single"/>
        </w:rPr>
        <w:t>179967</w:t>
      </w:r>
    </w:p>
    <w:p>
      <w:r>
        <w:t>This is what I hate most about politics today:  F*** Business. F*** the NHS. F*** Northern Ireland. F*** struggling families. F*** our allies. F*** the country. As long as we can save the Party, No Deal Brexit will be worth it.  #BorisJohnsonShouldNotBePM  https://t.co/Ig2cDwI6oc</w:t>
      </w:r>
    </w:p>
    <w:p>
      <w:r>
        <w:rPr>
          <w:b/>
          <w:u w:val="single"/>
        </w:rPr>
        <w:t>179968</w:t>
      </w:r>
    </w:p>
    <w:p>
      <w:r>
        <w:t>Happy #JohnMcCainDay #JohnMcCainDayJune14th   #fucktrump</w:t>
      </w:r>
    </w:p>
    <w:p>
      <w:r>
        <w:rPr>
          <w:b/>
          <w:u w:val="single"/>
        </w:rPr>
        <w:t>179969</w:t>
      </w:r>
    </w:p>
    <w:p>
      <w:r>
        <w:t>Dr. Kafeel arranged oxygen cylinders with his own money. UP government didn't respond to BRD Hospital's warning regarding shortage of cylinders.    Still Khan was arrested. Court pronounced him innocent. IMA, casteist doctors, media, twitterati were all mum then. #DoctorsFightBack</w:t>
      </w:r>
    </w:p>
    <w:p>
      <w:r>
        <w:rPr>
          <w:b/>
          <w:u w:val="single"/>
        </w:rPr>
        <w:t>179970</w:t>
      </w:r>
    </w:p>
    <w:p>
      <w:r>
        <w:t>How do you say 'Gulf of Tonkin' in 2019? Oh yeah, #OilTanker in #Iran #fucktrump #ImpeachTrumpNow #gopcangofuckthemselves</w:t>
      </w:r>
    </w:p>
    <w:p>
      <w:r>
        <w:rPr>
          <w:b/>
          <w:u w:val="single"/>
        </w:rPr>
        <w:t>179971</w:t>
      </w:r>
    </w:p>
    <w:p>
      <w:r>
        <w:t>@psarkar2111 We need correct action from doctor how fast they are resigned that much fast they need to work hard to save the people public have eyes they are watching and they are fighting it mass thread to puplic #DoctorsFightBack #doctors #DoctorsProtest</w:t>
      </w:r>
    </w:p>
    <w:p>
      <w:r>
        <w:rPr>
          <w:b/>
          <w:u w:val="single"/>
        </w:rPr>
        <w:t>179972</w:t>
      </w:r>
    </w:p>
    <w:p>
      <w:r>
        <w:t>What is stopping Modi Govt To Impose president Rule In West Bengal #doctorsfightback @MamataOfficial #MamataBanarjee @AmitShah</w:t>
      </w:r>
    </w:p>
    <w:p>
      <w:r>
        <w:rPr>
          <w:b/>
          <w:u w:val="single"/>
        </w:rPr>
        <w:t>179973</w:t>
      </w:r>
    </w:p>
    <w:p>
      <w:r>
        <w:t>Benedict Arnold used debt and being passed over for promotion to turn traitor on the USA...I wonder what reason Trump will use???  #trumpisatraitor #</w:t>
      </w:r>
    </w:p>
    <w:p>
      <w:r>
        <w:rPr>
          <w:b/>
          <w:u w:val="single"/>
        </w:rPr>
        <w:t>179974</w:t>
      </w:r>
    </w:p>
    <w:p>
      <w:r>
        <w:t>Next in line to the Tory dictatorship, BoJo, will be welcomed with open arms by President Trump despite there being overwhelming evidence of him taking class A drugs #BorisJohnsonShouldNotBePM https://t.co/yoILk0V0hd</w:t>
      </w:r>
    </w:p>
    <w:p>
      <w:r>
        <w:rPr>
          <w:b/>
          <w:u w:val="single"/>
        </w:rPr>
        <w:t>179975</w:t>
      </w:r>
    </w:p>
    <w:p>
      <w:r>
        <w:t>Hey ...Michael “Dog Killer”Heseltine, what do you think about #BorisJohnson #BorisJohnsonShouldNotBePM https://t.co/sxjdklqdTQ</w:t>
      </w:r>
    </w:p>
    <w:p>
      <w:r>
        <w:rPr>
          <w:b/>
          <w:u w:val="single"/>
        </w:rPr>
        <w:t>179976</w:t>
      </w:r>
    </w:p>
    <w:p>
      <w:r>
        <w:t>@LindseyGrahamSC You should have stopped here, Senator.  I’ve voted for you three times...one time too many. This pains me, but I don’t think you represent me anymore. #2020Election will be my first vote for a democrat for US senate ever.  #ThursdayThoughts #TrumpisaTraitor It’s true #ETTD https://t.co/907wHd1Iaz</w:t>
      </w:r>
    </w:p>
    <w:p>
      <w:r>
        <w:rPr>
          <w:b/>
          <w:u w:val="single"/>
        </w:rPr>
        <w:t>179977</w:t>
      </w:r>
    </w:p>
    <w:p>
      <w:r>
        <w:t>#ShameOnICC u cheated all cricket fans.. cancel this world cup..</w:t>
      </w:r>
    </w:p>
    <w:p>
      <w:r>
        <w:rPr>
          <w:b/>
          <w:u w:val="single"/>
        </w:rPr>
        <w:t>179978</w:t>
      </w:r>
    </w:p>
    <w:p>
      <w:r>
        <w:t>Dear #icc on 16th June 2019 decide whether we play football or cricket. Match to hona hi chaiye #INDvsPAK #ShameOnICC</w:t>
      </w:r>
    </w:p>
    <w:p>
      <w:r>
        <w:rPr>
          <w:b/>
          <w:u w:val="single"/>
        </w:rPr>
        <w:t>179979</w:t>
      </w:r>
    </w:p>
    <w:p>
      <w:r>
        <w:t>Trumpkin’s are clutching their hypocrisy pearls over #JohnMCainDayJune14th &amp;amp; it’s actually pretty great.Look #resisters number 1 trending story isn’t a bad troll. #StrongerTogether imagine how pissed @realDonaldTrump is. It gives me a chuckle.Sorry, NOT SORRY. #TrumpIsATraitor https://t.co/vXsZzwbWuC</w:t>
      </w:r>
    </w:p>
    <w:p>
      <w:r>
        <w:rPr>
          <w:b/>
          <w:u w:val="single"/>
        </w:rPr>
        <w:t>179980</w:t>
      </w:r>
    </w:p>
    <w:p>
      <w:r>
        <w:t>@realDonaldTrump And you #TrumpLiesEveryTimeHeSpeaks #TrumpsAnInternationalDisgrace #TrumpIsANationalSecurityThreat #TrumpIsATraitor #TrumpIsADisgrace #TrumpIsNotAboveTheLaw</w:t>
      </w:r>
    </w:p>
    <w:p>
      <w:r>
        <w:rPr>
          <w:b/>
          <w:u w:val="single"/>
        </w:rPr>
        <w:t>179981</w:t>
      </w:r>
    </w:p>
    <w:p>
      <w:r>
        <w:t>Dear @ICC Offering namaz on field is not a bigg issue but Wearing glove containing Army logo( non political non religious not harming anyone’s sentiments) is objectable for icc ! @BCCI #DhoniKeepsTheGlove #DhoniKeepBalidaanBadgeGlove  Or we(hindustani) start #boycottworldcup</w:t>
      </w:r>
    </w:p>
    <w:p>
      <w:r>
        <w:rPr>
          <w:b/>
          <w:u w:val="single"/>
        </w:rPr>
        <w:t>179982</w:t>
      </w:r>
    </w:p>
    <w:p>
      <w:r>
        <w:t>@realDonaldTrump The NYT has been around long before you and will be around long after you are gone and forgotten.  YOU ARE THE ENEMY OF THE PEOPLE!  #EnemyOfThePeople   #TrumpIsTheEnemyOfThePeople   #TrumpIsATraitor   #TrumpIsAFraud   #TrumpIsAMoron</w:t>
      </w:r>
    </w:p>
    <w:p>
      <w:r>
        <w:rPr>
          <w:b/>
          <w:u w:val="single"/>
        </w:rPr>
        <w:t>179983</w:t>
      </w:r>
    </w:p>
    <w:p>
      <w:r>
        <w:t>If tonight @MamataOfficial has a stroke, who is going to treat her? The same doctors she is threatening and bullying? #DoctorsFightBack</w:t>
      </w:r>
    </w:p>
    <w:p>
      <w:r>
        <w:rPr>
          <w:b/>
          <w:u w:val="single"/>
        </w:rPr>
        <w:t>179984</w:t>
      </w:r>
    </w:p>
    <w:p>
      <w:r>
        <w:t>Wasn't that the point?   #TrumpIsATraitor https://t.co/B8bDDIhFGu</w:t>
      </w:r>
    </w:p>
    <w:p>
      <w:r>
        <w:rPr>
          <w:b/>
          <w:u w:val="single"/>
        </w:rPr>
        <w:t>179985</w:t>
      </w:r>
    </w:p>
    <w:p>
      <w:r>
        <w:t>Stop violence against Doctors. #DoctorsFightBack. @MamataOfficial @republic https://t.co/OopmY9lXW5</w:t>
      </w:r>
    </w:p>
    <w:p>
      <w:r>
        <w:rPr>
          <w:b/>
          <w:u w:val="single"/>
        </w:rPr>
        <w:t>179986</w:t>
      </w:r>
    </w:p>
    <w:p>
      <w:r>
        <w:t>Real Talk:    If you support @realDonaldTrump you are a Russian sympathizer and have no business being an American. I believe you to be a traitor and should be assigned as such. #TraitorTrump #reasonfortreason #fucktrump #deporttraitors</w:t>
      </w:r>
    </w:p>
    <w:p>
      <w:r>
        <w:rPr>
          <w:b/>
          <w:u w:val="single"/>
        </w:rPr>
        <w:t>179987</w:t>
      </w:r>
    </w:p>
    <w:p>
      <w:r>
        <w:t>#DefeatGOPin2020  #DictatorTrump #ImpeachmentInquiryNow #ImpeachmentHearingsNow  #TraitorTrump #TreasonousTraitorTrump  #TrumpisaTraitor  #TreasonousTrump #treason   Trump blocks three Florida congresswomen from visiting Homestead child detention center https://t.co/4U8tL7LbN8</w:t>
      </w:r>
    </w:p>
    <w:p>
      <w:r>
        <w:rPr>
          <w:b/>
          <w:u w:val="single"/>
        </w:rPr>
        <w:t>179988</w:t>
      </w:r>
    </w:p>
    <w:p>
      <w:r>
        <w:t>'Yes, I think that for all politicians the thought of a leadership debate is a bit daunting' ..    NO - ONLY - FOR - YOU     #BorisJohnsonShouldNotBePM   #BollocksToBoris   #BollockstoBrexit https://t.co/bbAQxPDJuJ</w:t>
      </w:r>
    </w:p>
    <w:p>
      <w:r>
        <w:rPr>
          <w:b/>
          <w:u w:val="single"/>
        </w:rPr>
        <w:t>179989</w:t>
      </w:r>
    </w:p>
    <w:p>
      <w:r>
        <w:t>ICC is not God. If we give in today then tomorrow they will ask us to remove sacred threads worn by players of all religions on their hands and neck.   #DhoniKeepsTheGlove   #DhoniKeSaathDesh   #ISupportDhoni</w:t>
      </w:r>
    </w:p>
    <w:p>
      <w:r>
        <w:rPr>
          <w:b/>
          <w:u w:val="single"/>
        </w:rPr>
        <w:t>179990</w:t>
      </w:r>
    </w:p>
    <w:p>
      <w:r>
        <w:t>Trump is the biggest traitor in American history. RT if you agree. #TrumpIsATraitor</w:t>
      </w:r>
    </w:p>
    <w:p>
      <w:r>
        <w:rPr>
          <w:b/>
          <w:u w:val="single"/>
        </w:rPr>
        <w:t>179991</w:t>
      </w:r>
    </w:p>
    <w:p>
      <w:r>
        <w:t>If a cricketer can put their personal sponsors sticker on their bat then why can’t @msdhoni wear a #BalidaanBadge which makes every Indian proud.@ICC don’t you have any other work then checking Badges? @BCCI should back Dhoni. #WeStandWithDHONI #DhoniKeepsTheGlove @chirayu_patel</w:t>
      </w:r>
    </w:p>
    <w:p>
      <w:r>
        <w:rPr>
          <w:b/>
          <w:u w:val="single"/>
        </w:rPr>
        <w:t>179992</w:t>
      </w:r>
    </w:p>
    <w:p>
      <w:r>
        <w:t>This bozo is happy for the country to have a PM deciding how much scrutiny he gets. The less the better it appears. 🙄FFS. #BorisJohnsonShouldNotBePM https://t.co/SosAKxtGSG</w:t>
      </w:r>
    </w:p>
    <w:p>
      <w:r>
        <w:rPr>
          <w:b/>
          <w:u w:val="single"/>
        </w:rPr>
        <w:t>179993</w:t>
      </w:r>
    </w:p>
    <w:p>
      <w:r>
        <w:t>This is terrifying. And should be part of the 24 news cycle. MSM needs to stop salivating over 45’s idiotic speeches &amp;amp; nonsense and hammer him with this policy every time he’s in public. #FuckTrump https://t.co/lStXri0gjc</w:t>
      </w:r>
    </w:p>
    <w:p>
      <w:r>
        <w:rPr>
          <w:b/>
          <w:u w:val="single"/>
        </w:rPr>
        <w:t>179994</w:t>
      </w:r>
    </w:p>
    <w:p>
      <w:r>
        <w:t>Not much reporting on the further devaluation of the £ (GBP) against the € (Euro) and against the $ (USD) as well as against most other currencies in the last 10 days #BorisJohnsonShouldNotBePM #Brexitparty_uk ? And Unionists worry about a Scottish Currency 😂</w:t>
      </w:r>
    </w:p>
    <w:p>
      <w:r>
        <w:rPr>
          <w:b/>
          <w:u w:val="single"/>
        </w:rPr>
        <w:t>179995</w:t>
      </w:r>
    </w:p>
    <w:p>
      <w:r>
        <w:t>I’d like to challenge this #douchebag to say this to my face or any member of the #LGBTQ+ community’s face. My guess, he doesn’t have the balls. Lots of big talk for someone preaching to his own #Deplorable followers: https://t.co/LwFf5WsMGc</w:t>
      </w:r>
    </w:p>
    <w:p>
      <w:r>
        <w:rPr>
          <w:b/>
          <w:u w:val="single"/>
        </w:rPr>
        <w:t>179996</w:t>
      </w:r>
    </w:p>
    <w:p>
      <w:r>
        <w:t>We should ALL fight back against donnie dump's unconstitutional question on the new census that asks if you are a citizen! Check off □not a citizen!! #fucktrump</w:t>
      </w:r>
    </w:p>
    <w:p>
      <w:r>
        <w:rPr>
          <w:b/>
          <w:u w:val="single"/>
        </w:rPr>
        <w:t>179997</w:t>
      </w:r>
    </w:p>
    <w:p>
      <w:r>
        <w:t>#democracy &amp;amp; #freedom should never be taken for granted    They're not free    DEMOCRACY &amp;amp; FREEDOM ARE PRICELESS &amp;amp; REQUIRE PROTECTION    #Trump #TrumpIsATraitor #TrumpIsTheEnemyOfThePeople #GOPCoverUp #TrumpCrimeSyndicate #resisters #ResistersForum #FBRParty #BlueWave #ResistanceUnited https://t.co/HWS4mH5wvk</w:t>
      </w:r>
    </w:p>
    <w:p>
      <w:r>
        <w:rPr>
          <w:b/>
          <w:u w:val="single"/>
        </w:rPr>
        <w:t>179998</w:t>
      </w:r>
    </w:p>
    <w:p>
      <w:r>
        <w:t>Happy JOHN MCCAIN DAY #JohnMCainDay     Here’s what a real hero looks @realDonaldTrump     RT to show your love!     #TrumpIsATraitor https://t.co/LxgEMd86zv</w:t>
      </w:r>
    </w:p>
    <w:p>
      <w:r>
        <w:rPr>
          <w:b/>
          <w:u w:val="single"/>
        </w:rPr>
        <w:t>179999</w:t>
      </w:r>
    </w:p>
    <w:p>
      <w:r>
        <w:t>Oh Boris the #dickhead. When ‘Hue mans’ (dark brown Africans) were building pyramids in Africa and created civilisation itself, I think it’s fair to say ‘they had high IQs’! What say you ‘dumb arse’!?  And your propaganda is wearing thin by the way🖕🏿🤓FOH https://t.co/VRhIL6DoPe</w:t>
      </w:r>
    </w:p>
    <w:p>
      <w:r>
        <w:rPr>
          <w:b/>
          <w:u w:val="single"/>
        </w:rPr>
        <w:t>180000</w:t>
      </w:r>
    </w:p>
    <w:p>
      <w:r>
        <w:t>#FuckTrump  Still.  Again  Please. https://t.co/ogxH1TDZxy</w:t>
      </w:r>
    </w:p>
    <w:p>
      <w:r>
        <w:rPr>
          <w:b/>
          <w:u w:val="single"/>
        </w:rPr>
        <w:t>180001</w:t>
      </w:r>
    </w:p>
    <w:p>
      <w:r>
        <w:t>@RudyGiuliani @realDonaldTrump FFS!  What are babbling about now?? You’re delusional! #TrumpsWorseThanNixon #MAGAStupid #TrumpIsADisgrace #TrumpIsATraitor https://t.co/DtIY0LCLyP</w:t>
      </w:r>
    </w:p>
    <w:p>
      <w:r>
        <w:rPr>
          <w:b/>
          <w:u w:val="single"/>
        </w:rPr>
        <w:t>180002</w:t>
      </w:r>
    </w:p>
    <w:p>
      <w:r>
        <w:t>Of course #IdiotTrump has never called the @FBI.  HE’S the bad guy.  😖  @TheDemocrats  - guys?  Come ON. https://t.co/Wa0OJiTIUU</w:t>
      </w:r>
    </w:p>
    <w:p>
      <w:r>
        <w:rPr>
          <w:b/>
          <w:u w:val="single"/>
        </w:rPr>
        <w:t>180003</w:t>
      </w:r>
    </w:p>
    <w:p>
      <w:r>
        <w:t>@AOC You just need to stop lying and go back to being a bartender! Hyde is about abortion! #MURDERER</w:t>
      </w:r>
    </w:p>
    <w:p>
      <w:r>
        <w:rPr>
          <w:b/>
          <w:u w:val="single"/>
        </w:rPr>
        <w:t>180004</w:t>
      </w:r>
    </w:p>
    <w:p>
      <w:r>
        <w:t>@realDonaldTrump Loser    #SenileAF #StableGenius #racist #rapist #pervert #treason #Resist #UnstablePresident</w:t>
      </w:r>
    </w:p>
    <w:p>
      <w:r>
        <w:rPr>
          <w:b/>
          <w:u w:val="single"/>
        </w:rPr>
        <w:t>180005</w:t>
      </w:r>
    </w:p>
    <w:p>
      <w:r>
        <w:t>बाप तो बाप होता है!! 🇮🇳🇮🇳🇮🇳  Foul mouthed scum from #TerroristNationPakistan is suddenly silent..   #IndiaVsPakistan #INDvPAK  #PakVsIndia #indiavspak  #PKMKB  #FathersDay</w:t>
      </w:r>
    </w:p>
    <w:p>
      <w:r>
        <w:rPr>
          <w:b/>
          <w:u w:val="single"/>
        </w:rPr>
        <w:t>180006</w:t>
      </w:r>
    </w:p>
    <w:p>
      <w:r>
        <w:t>@realDonaldTrump very clear you love you a scandal! How about firing #SarahSanders because of your bad call in France in front of graves of the fallen? Maybe fired cuz @ABC &amp;amp; @GStephanopoulos have become American Heroes for exposing #TrumpisaTraitor!  #Trump #TrumpProtest #MAGA</w:t>
      </w:r>
    </w:p>
    <w:p>
      <w:r>
        <w:rPr>
          <w:b/>
          <w:u w:val="single"/>
        </w:rPr>
        <w:t>180007</w:t>
      </w:r>
    </w:p>
    <w:p>
      <w:r>
        <w:t>#ShameOnICC Very disappointing...  Hopeless! 4 matches washed out due to rain. Cricket fans from all around the world distressed. Why ICC selecting the venue affected by weather for a World Cup tournament.  ICC has to think seriously on this for the future matches.</w:t>
      </w:r>
    </w:p>
    <w:p>
      <w:r>
        <w:rPr>
          <w:b/>
          <w:u w:val="single"/>
        </w:rPr>
        <w:t>180008</w:t>
      </w:r>
    </w:p>
    <w:p>
      <w:r>
        <w:t>@realDonaldTrump C'mon Vlad! Spill the beans on what you have on @realDonaldTrump! Look at how scared Trump is! #TrumpIsATraitor #ImpeachTrump #VladimirPutin cc: @nytimespr @nytimes https://t.co/EmN46BZQKj</w:t>
      </w:r>
    </w:p>
    <w:p>
      <w:r>
        <w:rPr>
          <w:b/>
          <w:u w:val="single"/>
        </w:rPr>
        <w:t>180009</w:t>
      </w:r>
    </w:p>
    <w:p>
      <w:r>
        <w:t>@realDonaldTrump Most Unpresidential President! You’ll go down in history as a 4 year embarrassment to the U.S. #childish #embarrassing #LoserTrump #IdiotInChief #idiotTrump #unpresidential</w:t>
      </w:r>
    </w:p>
    <w:p>
      <w:r>
        <w:rPr>
          <w:b/>
          <w:u w:val="single"/>
        </w:rPr>
        <w:t>180010</w:t>
      </w:r>
    </w:p>
    <w:p>
      <w:r>
        <w:t>@SassyKadiK Ken Dilanian, but isn’t everybody? #douchebag</w:t>
      </w:r>
    </w:p>
    <w:p>
      <w:r>
        <w:rPr>
          <w:b/>
          <w:u w:val="single"/>
        </w:rPr>
        <w:t>180011</w:t>
      </w:r>
    </w:p>
    <w:p>
      <w:r>
        <w:t>#ShameOnICC @cricketworldcup @ICC .. wrost world cup 😪</w:t>
      </w:r>
    </w:p>
    <w:p>
      <w:r>
        <w:rPr>
          <w:b/>
          <w:u w:val="single"/>
        </w:rPr>
        <w:t>180012</w:t>
      </w:r>
    </w:p>
    <w:p>
      <w:r>
        <w:t>Well done @ICC .  What a great schedule!!  The biggest cricketing action is washing out due to rain.   Very poor from @icc and @englandcricket    We won't be calm if this repeats in most awaited  indo-pak game.  Be very careful!!  #ShameOnICC   #INDvPAK https://t.co/hUwHWeWqCF</w:t>
      </w:r>
    </w:p>
    <w:p>
      <w:r>
        <w:rPr>
          <w:b/>
          <w:u w:val="single"/>
        </w:rPr>
        <w:t>180013</w:t>
      </w:r>
    </w:p>
    <w:p>
      <w:r>
        <w:t>Mamta is pissed off at the doctor because someone told her their handwriting is more ligible than her artworks! @MamataOfficial @AITCofficial  #DoctorsUnderOppression  #DoctorsFightBack   #MamataLosingControl #SaveBengal #Savethedoctors</w:t>
      </w:r>
    </w:p>
    <w:p>
      <w:r>
        <w:rPr>
          <w:b/>
          <w:u w:val="single"/>
        </w:rPr>
        <w:t>180014</w:t>
      </w:r>
    </w:p>
    <w:p>
      <w:r>
        <w:t>@TheRealOJ32 You or your children NEVER want to talk about the “killings” again. 🤔 So you don’t care to find the killers? You don’t want to protect others from this mass murderer still on the loose? 🤣😂🤣😂🤦‍♂️ You aren’t going to like your next venture. #murderer</w:t>
      </w:r>
    </w:p>
    <w:p>
      <w:r>
        <w:rPr>
          <w:b/>
          <w:u w:val="single"/>
        </w:rPr>
        <w:t>180015</w:t>
      </w:r>
    </w:p>
    <w:p>
      <w:r>
        <w:t>@9NEWS Of course @HillaryClinton would support a Woman on her Knees!     That’s the only way @BillClinton will likes them!     #Clinton #DemocratsAreCorrupt #monica #cigars #clintoncrime #haiti #bleachbit #benghazi #rapist #Fakefeminist #groperinchief #imwithHer #pridemonth</w:t>
      </w:r>
    </w:p>
    <w:p>
      <w:r>
        <w:rPr>
          <w:b/>
          <w:u w:val="single"/>
        </w:rPr>
        <w:t>180016</w:t>
      </w:r>
    </w:p>
    <w:p>
      <w:r>
        <w:t>@_REALOJ32 You should be in jail #ratio #murderer</w:t>
      </w:r>
    </w:p>
    <w:p>
      <w:r>
        <w:rPr>
          <w:b/>
          <w:u w:val="single"/>
        </w:rPr>
        <w:t>180017</w:t>
      </w:r>
    </w:p>
    <w:p>
      <w:r>
        <w:t>Islam in mission #wahabi #terrorism #jehad #rapist #looter #murderer from #madarsa #masjid #TwinkleSharma #Delhi #bareli https://t.co/gD67BC6yFK</w:t>
      </w:r>
    </w:p>
    <w:p>
      <w:r>
        <w:rPr>
          <w:b/>
          <w:u w:val="single"/>
        </w:rPr>
        <w:t>180018</w:t>
      </w:r>
    </w:p>
    <w:p>
      <w:r>
        <w:t>The Bozo Bros taxpayer funded European Vacation. #erictrump #donjr #fucktrump #uk #ireland #vacation #barcrawl #goodtime #trumporganization #scam #conmen #confamily #humancentipede #tellemwhyyoumad #grindsmygears… https://t.co/mEkANeHdEb</w:t>
      </w:r>
    </w:p>
    <w:p>
      <w:r>
        <w:rPr>
          <w:b/>
          <w:u w:val="single"/>
        </w:rPr>
        <w:t>180019</w:t>
      </w:r>
    </w:p>
    <w:p>
      <w:r>
        <w:t>@GlenC30897921 @webblakewoman @realDonaldTrump Lol..u amuse me  But I'm done with you. Unlike u i have a life, i don't live in my parents basement.    #Dickhead   #Trumponeanddone #DumpTrump2020 https://t.co/hVWoPNUngi</w:t>
      </w:r>
    </w:p>
    <w:p>
      <w:r>
        <w:rPr>
          <w:b/>
          <w:u w:val="single"/>
        </w:rPr>
        <w:t>180020</w:t>
      </w:r>
    </w:p>
    <w:p>
      <w:r>
        <w:t>Happy..... #JohnMcCainDay @realDonaldTrump  thought I was gonna say birthday huh? #fuckyourbirthday #fucktrump #yourmomshouldveswallowedyou</w:t>
      </w:r>
    </w:p>
    <w:p>
      <w:r>
        <w:rPr>
          <w:b/>
          <w:u w:val="single"/>
        </w:rPr>
        <w:t>180021</w:t>
      </w:r>
    </w:p>
    <w:p>
      <w:r>
        <w:t>@DiamondandSilk @Johnatsrs1949 @realDonaldTrump wow.  what a group of sickos   #ImpeachTrumpNow #racistTrump  #fuckTrump https://t.co/pxYP7jfXrV</w:t>
      </w:r>
    </w:p>
    <w:p>
      <w:r>
        <w:rPr>
          <w:b/>
          <w:u w:val="single"/>
        </w:rPr>
        <w:t>180022</w:t>
      </w:r>
    </w:p>
    <w:p>
      <w:r>
        <w:t>Just a reminder of what an arse Johnson is. He will never be my PM. #BorisJohnsonShouldNotBePM https://t.co/8vlWsQcfth</w:t>
      </w:r>
    </w:p>
    <w:p>
      <w:r>
        <w:rPr>
          <w:b/>
          <w:u w:val="single"/>
        </w:rPr>
        <w:t>180023</w:t>
      </w:r>
    </w:p>
    <w:p>
      <w:r>
        <w:t>@neal_katyal @MiaFarrow He's not even fit to be an American! #TrumpIsATraitor</w:t>
      </w:r>
    </w:p>
    <w:p>
      <w:r>
        <w:rPr>
          <w:b/>
          <w:u w:val="single"/>
        </w:rPr>
        <w:t>180024</w:t>
      </w:r>
    </w:p>
    <w:p>
      <w:r>
        <w:t>@TheRealOJ32 #Murderer isn’t it time for you to violate your parole again?</w:t>
      </w:r>
    </w:p>
    <w:p>
      <w:r>
        <w:rPr>
          <w:b/>
          <w:u w:val="single"/>
        </w:rPr>
        <w:t>180025</w:t>
      </w:r>
    </w:p>
    <w:p>
      <w:r>
        <w:t>@cassk310 R. Kelly is a Child Molester and Sexual Predator #pedophile #chomo #rapist #prison #rkelly Lock R. Up!!</w:t>
      </w:r>
    </w:p>
    <w:p>
      <w:r>
        <w:rPr>
          <w:b/>
          <w:u w:val="single"/>
        </w:rPr>
        <w:t>180026</w:t>
      </w:r>
    </w:p>
    <w:p>
      <w:r>
        <w:t>@The_OJSimpson32 OJ, you are by far the greatest running back / murderer (allegedly) of all time!    #OJSimpson #OJ #THEJUICE  #THEJUICEISLOOSE #Run #Juice #Knife  #MURDERER? #REDRUM #Cutthroat #Killer  #Throat #slasher    #NicoleBrownSimpson #RonGoldman    The killer is on some #Golf course    #USOpen https://t.co/IPEBMRyuuX</w:t>
      </w:r>
    </w:p>
    <w:p>
      <w:r>
        <w:rPr>
          <w:b/>
          <w:u w:val="single"/>
        </w:rPr>
        <w:t>180027</w:t>
      </w:r>
    </w:p>
    <w:p>
      <w:r>
        <w:t>Happy #JohnMCainDay ! A true #hero! Also, #FuckTrump 🤘 https://t.co/W5CI31doKr</w:t>
      </w:r>
    </w:p>
    <w:p>
      <w:r>
        <w:rPr>
          <w:b/>
          <w:u w:val="single"/>
        </w:rPr>
        <w:t>180028</w:t>
      </w:r>
    </w:p>
    <w:p>
      <w:r>
        <w:t>@republic #DhoniKeepsTheGlove #DhoniKeepTheGloves  @ICC @ICCMediaComms go to hell ICC... we are not giving away anything !! Ask pakistan team to stop praying namaz on field first !! @BCCI have some guts and back bone and stand up against this hypocrasy to ICC @sudhirchaudhary @ZeeNews</w:t>
      </w:r>
    </w:p>
    <w:p>
      <w:r>
        <w:rPr>
          <w:b/>
          <w:u w:val="single"/>
        </w:rPr>
        <w:t>180029</w:t>
      </w:r>
    </w:p>
    <w:p>
      <w:r>
        <w:t>Call themselves the most  developed country in the world. Call Cricket  as the national sport of the country.  Yet cant  cover their ground during rains in  the biggest cricket tournament in the world.  Shame on @englandcricket   Shame on @ICC     #ShameOnICC</w:t>
      </w:r>
    </w:p>
    <w:p>
      <w:r>
        <w:rPr>
          <w:b/>
          <w:u w:val="single"/>
        </w:rPr>
        <w:t>180030</w:t>
      </w:r>
    </w:p>
    <w:p>
      <w:r>
        <w:t>You have to take this for exactly what it is. Trump is a traitorous POS. He only cares about one thing and it's not our country our it's people. He holds the highest office in the land by title only and he throws OUR country UNDER THE FUCKING BUS DAILY FOR HIS EGO. #FuckTrump https://t.co/kF3OuTPutH</w:t>
      </w:r>
    </w:p>
    <w:p>
      <w:r>
        <w:rPr>
          <w:b/>
          <w:u w:val="single"/>
        </w:rPr>
        <w:t>180031</w:t>
      </w:r>
    </w:p>
    <w:p>
      <w:r>
        <w:t>@edgonzal1976 @TheRealOJ32 lol #OJSimpson 'has a little getting even to do'    thankfully knife blades can't penetrate my twitter account    #murderer @TheRealOJ32</w:t>
      </w:r>
    </w:p>
    <w:p>
      <w:r>
        <w:rPr>
          <w:b/>
          <w:u w:val="single"/>
        </w:rPr>
        <w:t>180032</w:t>
      </w:r>
    </w:p>
    <w:p>
      <w:r>
        <w:t>Zero Tolerance of WB Government led by @MamataOfficial.   No law and order.  Utter shameful.  I request Government of India @HMOIndia to take stock of the situation and impose Article 356 for the betterment of the People of Bengal #SaveBengal. #DoctorsFightBack #DoctorsStrike https://t.co/GTeIb5nHp0</w:t>
      </w:r>
    </w:p>
    <w:p>
      <w:r>
        <w:rPr>
          <w:b/>
          <w:u w:val="single"/>
        </w:rPr>
        <w:t>180033</w:t>
      </w:r>
    </w:p>
    <w:p>
      <w:r>
        <w:t>@ANI @karthikthiru it was this woman #MamataBanarjee who was a contender for PM post... Just imagine fate of India, if destiny had conspired to elevate her to delhi! #DoctorsFightBack</w:t>
      </w:r>
    </w:p>
    <w:p>
      <w:r>
        <w:rPr>
          <w:b/>
          <w:u w:val="single"/>
        </w:rPr>
        <w:t>180034</w:t>
      </w:r>
    </w:p>
    <w:p>
      <w:r>
        <w:t>@cspan @GOPLeader Just love, love , love (sarcasm) how GOP can say the exact opposite of what POTUS said and meant - then claim it's true, all with a straight face.  It's abuse of power and it undermines our Democracy when we're lied to constantly about obvious things. #FuckGOP and #FuckTrump</w:t>
      </w:r>
    </w:p>
    <w:p>
      <w:r>
        <w:rPr>
          <w:b/>
          <w:u w:val="single"/>
        </w:rPr>
        <w:t>180035</w:t>
      </w:r>
    </w:p>
    <w:p>
      <w:r>
        <w:t>@FinancialXpress #MamataLosingControl #DoctorsFightBack in this melee, something remains unreported- who was this patient? How come he had 200 armed hooligan 'relatives'  ready for attack at late hour.   Any Political connections? Unlikely there won't be @HMOIndia https://t.co/Bf8bEBnj2G</w:t>
      </w:r>
    </w:p>
    <w:p>
      <w:r>
        <w:rPr>
          <w:b/>
          <w:u w:val="single"/>
        </w:rPr>
        <w:t>180036</w:t>
      </w:r>
    </w:p>
    <w:p>
      <w:r>
        <w:t>India's pride can't be diminished by a pack of British Morons @ICC  Show your support for @msdhoni  Change your dp..    @M_Lekhi awesome move!    #IndiaWithDhoni  #BalidanBadge  #DhoniKeepsTheGlove https://t.co/qC2sGhnISm</w:t>
      </w:r>
    </w:p>
    <w:p>
      <w:r>
        <w:rPr>
          <w:b/>
          <w:u w:val="single"/>
        </w:rPr>
        <w:t>180037</w:t>
      </w:r>
    </w:p>
    <w:p>
      <w:r>
        <w:t>@Miriam2626 #HappyJohnMcCainDay #JohnMcCainDay  John McCain = war hero, President Pinocchio @realDonaldTrump draft dodger and  traitor #TrumpIsATraitor #</w:t>
      </w:r>
    </w:p>
    <w:p>
      <w:r>
        <w:rPr>
          <w:b/>
          <w:u w:val="single"/>
        </w:rPr>
        <w:t>180038</w:t>
      </w:r>
    </w:p>
    <w:p>
      <w:r>
        <w:t>@HittsVora @RahulGandhi True to character. RaGa Begins another term of buffoonery #congressmuktbharat only way forward for the nation</w:t>
      </w:r>
    </w:p>
    <w:p>
      <w:r>
        <w:rPr>
          <w:b/>
          <w:u w:val="single"/>
        </w:rPr>
        <w:t>180039</w:t>
      </w:r>
    </w:p>
    <w:p>
      <w:r>
        <w:t>Trump admin's case for census question is bogus #Resist #ResistTrump #FuckTrump https://t.co/PgjzkPooun</w:t>
      </w:r>
    </w:p>
    <w:p>
      <w:r>
        <w:rPr>
          <w:b/>
          <w:u w:val="single"/>
        </w:rPr>
        <w:t>180040</w:t>
      </w:r>
    </w:p>
    <w:p>
      <w:r>
        <w:t>If Rory Stewart or Boris becomes PM, the UK is doomed. #C4debate #BorisJohnsonShouldNotBePM #RoryStewart</w:t>
      </w:r>
    </w:p>
    <w:p>
      <w:r>
        <w:rPr>
          <w:b/>
          <w:u w:val="single"/>
        </w:rPr>
        <w:t>180041</w:t>
      </w:r>
    </w:p>
    <w:p>
      <w:r>
        <w:t>Nowadays @BCCI just want money nothing else. The officers are so weak in this institution that they can’t even take a stand for their country. For them money is more imp. Than country’s respect. Such a Shame that is @BCCI #DhoniKeepsTheGlove #IndiaStandsWithDhoni #IndiaWithDhoni</w:t>
      </w:r>
    </w:p>
    <w:p>
      <w:r>
        <w:rPr>
          <w:b/>
          <w:u w:val="single"/>
        </w:rPr>
        <w:t>180042</w:t>
      </w:r>
    </w:p>
    <w:p>
      <w:r>
        <w:t>@ShefVaidya @MamataOfficial So, #DoctorsFightBack?  Shouldn't they fight back this? '@BJP4India MP Ananth Kumar Hegde caught on camera beating up doctor at Karnataka hospital | The News Minute' https://t.co/ezMLp63EQC</w:t>
      </w:r>
    </w:p>
    <w:p>
      <w:r>
        <w:rPr>
          <w:b/>
          <w:u w:val="single"/>
        </w:rPr>
        <w:t>180043</w:t>
      </w:r>
    </w:p>
    <w:p>
      <w:r>
        <w:t>@sharma6111956 Yeah fake rape cases should be stopped but Asaram should't be released. He is a danger to the society. He does Brain wash of people and can create chaos in future. #KeepAsaramInJail #Rapist #FakeGuru</w:t>
      </w:r>
    </w:p>
    <w:p>
      <w:r>
        <w:rPr>
          <w:b/>
          <w:u w:val="single"/>
        </w:rPr>
        <w:t>180044</w:t>
      </w:r>
    </w:p>
    <w:p>
      <w:r>
        <w:t>If you make caricature of CM you will be arrested    If you chant Jai Shree Ram you willl be put in jail    If you stage protest for your rights you will be attacked    But still in .@MamataOfficial ‘s Bengal   DEMOCRACY is not in Danger &amp;amp; Khan Market Gang is Silent    #DoctorsFightBack</w:t>
      </w:r>
    </w:p>
    <w:p>
      <w:r>
        <w:rPr>
          <w:b/>
          <w:u w:val="single"/>
        </w:rPr>
        <w:t>180045</w:t>
      </w:r>
    </w:p>
    <w:p>
      <w:r>
        <w:t>#CWC19 @ICC @ECB_cricket @CWC2O19 what a disappointment u guys are @ICC from now on let sub continents host the matches. #ShameOnICC @BCCI @TheRealPCB @OfficialSLC @BCBtigers #rainyworldcup @ECB_cricket below par organization skills, #fansletdown</w:t>
      </w:r>
    </w:p>
    <w:p>
      <w:r>
        <w:rPr>
          <w:b/>
          <w:u w:val="single"/>
        </w:rPr>
        <w:t>180046</w:t>
      </w:r>
    </w:p>
    <w:p>
      <w:r>
        <w:t>They forget they're here to serve, don't they? #borisjohnson #BorisJohnsonShouldNotBePM https://t.co/NUvQIDlUXI</w:t>
      </w:r>
    </w:p>
    <w:p>
      <w:r>
        <w:rPr>
          <w:b/>
          <w:u w:val="single"/>
        </w:rPr>
        <w:t>180047</w:t>
      </w:r>
    </w:p>
    <w:p>
      <w:r>
        <w:t>@AprilDRyan Isn’t that MURDERERs 15 minutes over already?? #OJisaKiller #murderer</w:t>
      </w:r>
    </w:p>
    <w:p>
      <w:r>
        <w:rPr>
          <w:b/>
          <w:u w:val="single"/>
        </w:rPr>
        <w:t>180048</w:t>
      </w:r>
    </w:p>
    <w:p>
      <w:r>
        <w:t>Here's for @realdonldTrump, all his staff, Administration and supporters in #Congress who were defending his position on breaking federal law.  Shame on you all.    #GOP   #Trump   #TrumpIsATraitor   #CongressDoYourJob https://t.co/IUxTJdv573</w:t>
      </w:r>
    </w:p>
    <w:p>
      <w:r>
        <w:rPr>
          <w:b/>
          <w:u w:val="single"/>
        </w:rPr>
        <w:t>180049</w:t>
      </w:r>
    </w:p>
    <w:p>
      <w:r>
        <w:t>Men's Unisex Anti Trump AF T-Shirt in Extended Sizes - Small up to 5x https://t.co/cCONVvr7xF  #fucktrump #antitrump #votebluenomatterwho https://t.co/2AUW8BhR16</w:t>
      </w:r>
    </w:p>
    <w:p>
      <w:r>
        <w:rPr>
          <w:b/>
          <w:u w:val="single"/>
        </w:rPr>
        <w:t>180050</w:t>
      </w:r>
    </w:p>
    <w:p>
      <w:r>
        <w:t>@JohnnyMercerUK It's not just his private life. He is a career list. So he cannot be trusted. And just because desperate Tories do doesn't mean the nation does #BorisJohnsonShouldNotBePM</w:t>
      </w:r>
    </w:p>
    <w:p>
      <w:r>
        <w:rPr>
          <w:b/>
          <w:u w:val="single"/>
        </w:rPr>
        <w:t>180051</w:t>
      </w:r>
    </w:p>
    <w:p>
      <w:r>
        <w:t>@realDonaldTrump He was an informant for the government and it was started by the Republicans...who gave it to the FBI, unlike you.     #TrumpIsATraitor</w:t>
      </w:r>
    </w:p>
    <w:p>
      <w:r>
        <w:rPr>
          <w:b/>
          <w:u w:val="single"/>
        </w:rPr>
        <w:t>180052</w:t>
      </w:r>
    </w:p>
    <w:p>
      <w:r>
        <w:t>@danicalynn1988 I am sure that Trump had something to do with this as he would like to start a war. He is so close with the Saudi’s and they hate Iran and pay Trump well.    This is a natural disaster caused by men and the man gives no care about other animals nor humanity.    #FuckTrump</w:t>
      </w:r>
    </w:p>
    <w:p>
      <w:r>
        <w:rPr>
          <w:b/>
          <w:u w:val="single"/>
        </w:rPr>
        <w:t>180053</w:t>
      </w:r>
    </w:p>
    <w:p>
      <w:r>
        <w:t>we are an outlaw nation. shining beacon, no more.  #fucktrump    https://t.co/5m6K3sR0UJ</w:t>
      </w:r>
    </w:p>
    <w:p>
      <w:r>
        <w:rPr>
          <w:b/>
          <w:u w:val="single"/>
        </w:rPr>
        <w:t>180054</w:t>
      </w:r>
    </w:p>
    <w:p>
      <w:r>
        <w:t>@sgtilltwtr Like Bush or Cheney? #dickhead</w:t>
      </w:r>
    </w:p>
    <w:p>
      <w:r>
        <w:rPr>
          <w:b/>
          <w:u w:val="single"/>
        </w:rPr>
        <w:t>180055</w:t>
      </w:r>
    </w:p>
    <w:p>
      <w:r>
        <w:t>#TraitorTrump Admits He Would Commit A Felony To Win The 2020 Election #TrumpIsATraitor #VoteBlue2020  https://t.co/cQajNLGVTM</w:t>
      </w:r>
    </w:p>
    <w:p>
      <w:r>
        <w:rPr>
          <w:b/>
          <w:u w:val="single"/>
        </w:rPr>
        <w:t>180056</w:t>
      </w:r>
    </w:p>
    <w:p>
      <w:r>
        <w:t>Non supporters... (AKA non-idiots),  will demand @realDonaldTrump serve at least one life term in prison.  #TrumpIsATraitor #TrumpIsAMoron https://t.co/EnrDTMTx8J</w:t>
      </w:r>
    </w:p>
    <w:p>
      <w:r>
        <w:rPr>
          <w:b/>
          <w:u w:val="single"/>
        </w:rPr>
        <w:t>180057</w:t>
      </w:r>
    </w:p>
    <w:p>
      <w:r>
        <w:t>@MamataOfficial #mamtalosingcontrol #MamataBanerjee   #DoctorsFightBack    Despite of her all heroics in the past..sadly mamta di will be remembered as an arrogant,ignorant,desperate and miss mayhem for all time to come. :(</w:t>
      </w:r>
    </w:p>
    <w:p>
      <w:r>
        <w:rPr>
          <w:b/>
          <w:u w:val="single"/>
        </w:rPr>
        <w:t>180058</w:t>
      </w:r>
    </w:p>
    <w:p>
      <w:r>
        <w:t>😂😂🤙🏽🤙🏽😰😰 Buy a #fucktrump #hat today. I took the price down &amp;amp; #freeshipping CLICK on LINK in my bio. Or PRE-Order a #chingatrump hat ! 🤙🏽🤟🏾👊🏽💪🏾 #peaceout #forthewin #imissobama #dumptrump #resist #impeach #etsy… https://t.co/UR1FktTpt9</w:t>
      </w:r>
    </w:p>
    <w:p>
      <w:r>
        <w:rPr>
          <w:b/>
          <w:u w:val="single"/>
        </w:rPr>
        <w:t>180059</w:t>
      </w:r>
    </w:p>
    <w:p>
      <w:r>
        <w:t>@GovMikeHuckabee @realDonaldTrump Okay. Hypocrite. Praise Jesus.  #Douchebag https://t.co/eCEmh3Mbf9</w:t>
      </w:r>
    </w:p>
    <w:p>
      <w:r>
        <w:rPr>
          <w:b/>
          <w:u w:val="single"/>
        </w:rPr>
        <w:t>180060</w:t>
      </w:r>
    </w:p>
    <w:p>
      <w:r>
        <w:t>The behaviour of Mamata is akin to a stock trader. Having lost money in a trade carries out more for desparate win unmindful of the fact that he/she  is losing more and more. Time to get a good advisor #DoctorsFightBack</w:t>
      </w:r>
    </w:p>
    <w:p>
      <w:r>
        <w:rPr>
          <w:b/>
          <w:u w:val="single"/>
        </w:rPr>
        <w:t>180061</w:t>
      </w:r>
    </w:p>
    <w:p>
      <w:r>
        <w:t>@realDonaldTrump Did they give you research on your opponents, or were you conducting legitimate state business?    The fact that you don't understand this simple concept demonstrates how unqualified you are for this job.    #ImpeachTrump   #TrumpIsADisgrace   #idiotTrump</w:t>
      </w:r>
    </w:p>
    <w:p>
      <w:r>
        <w:rPr>
          <w:b/>
          <w:u w:val="single"/>
        </w:rPr>
        <w:t>180062</w:t>
      </w:r>
    </w:p>
    <w:p>
      <w:r>
        <w:t>#whereisboris  Hiding in plain sight like all bullies.  #BorisJohnsonShouldNotBePM</w:t>
      </w:r>
    </w:p>
    <w:p>
      <w:r>
        <w:rPr>
          <w:b/>
          <w:u w:val="single"/>
        </w:rPr>
        <w:t>180063</w:t>
      </w:r>
    </w:p>
    <w:p>
      <w:r>
        <w:t>Looks like durex doesn't do much business in Pakistan looking at this risky marketing strategy! Bloody brilliant!    Still think India should've pulled out of #ICCWorldCup2019 after the #dhonikeepstheglove issue but hell if we are playing, let's beat the shit outta Pak! https://t.co/6gJBdseoAL</w:t>
      </w:r>
    </w:p>
    <w:p>
      <w:r>
        <w:rPr>
          <w:b/>
          <w:u w:val="single"/>
        </w:rPr>
        <w:t>180064</w:t>
      </w:r>
    </w:p>
    <w:p>
      <w:r>
        <w:t>@Acosta @ReliableSources @brianstelter @CBSSunday “The enemy of the people, Jim Acosta”  At least he admits it.  #selfown #dickhead</w:t>
      </w:r>
    </w:p>
    <w:p>
      <w:r>
        <w:rPr>
          <w:b/>
          <w:u w:val="single"/>
        </w:rPr>
        <w:t>180065</w:t>
      </w:r>
    </w:p>
    <w:p>
      <w:r>
        <w:t>@BCCI Wts the stupid logic of sharing a point each by the teams which could not play match due to rain...? Stupendously idiotic. it is unfair @ICC  change ur rules ,get reserved days to play matches which couldn't have played due to rain .it only helps the fortunate!#ShameOnICC</w:t>
      </w:r>
    </w:p>
    <w:p>
      <w:r>
        <w:rPr>
          <w:b/>
          <w:u w:val="single"/>
        </w:rPr>
        <w:t>180066</w:t>
      </w:r>
    </w:p>
    <w:p>
      <w:r>
        <w:t>@ICC how much did you get to start a useless controversy against #weindians and #Dhoni? Losers - we pay double to all the players in #ipl than what you earn in the entire World Cup - #DhoniKeepsTheGlove</w:t>
      </w:r>
    </w:p>
    <w:p>
      <w:r>
        <w:rPr>
          <w:b/>
          <w:u w:val="single"/>
        </w:rPr>
        <w:t>180067</w:t>
      </w:r>
    </w:p>
    <w:p>
      <w:r>
        <w:t>@joeyndavid @realDonaldTrump That goes double for me #douchebag of the United States I love America. and we shall rise once again. NO ONE get complacent hit those polls even Most disastrous. I wantt a newly elected President</w:t>
      </w:r>
    </w:p>
    <w:p>
      <w:r>
        <w:rPr>
          <w:b/>
          <w:u w:val="single"/>
        </w:rPr>
        <w:t>180068</w:t>
      </w:r>
    </w:p>
    <w:p>
      <w:r>
        <w:t>More like a serial #rapist Is he kidding me? So full of himself. https://t.co/jhIHj7nEV0</w:t>
      </w:r>
    </w:p>
    <w:p>
      <w:r>
        <w:rPr>
          <w:b/>
          <w:u w:val="single"/>
        </w:rPr>
        <w:t>180069</w:t>
      </w:r>
    </w:p>
    <w:p>
      <w:r>
        <w:t>@AJEnglish Why spend tax $$ for feeding lodging &amp;amp;health of 3 convicted #murderer #rapist #pedophile for the rest of of their life?? W #rape &amp;amp;#killing a child they proved they r not human ..so they should b treated as such ..they each should be raped &amp;amp; then killed publicly .. The End #India</w:t>
      </w:r>
    </w:p>
    <w:p>
      <w:r>
        <w:rPr>
          <w:b/>
          <w:u w:val="single"/>
        </w:rPr>
        <w:t>180070</w:t>
      </w:r>
    </w:p>
    <w:p>
      <w:r>
        <w:t>@realDonaldTrump @TuckerCarlson Why don’t you call him up?#dickhead</w:t>
      </w:r>
    </w:p>
    <w:p>
      <w:r>
        <w:rPr>
          <w:b/>
          <w:u w:val="single"/>
        </w:rPr>
        <w:t>180071</w:t>
      </w:r>
    </w:p>
    <w:p>
      <w:r>
        <w:t>@TheRealOJ32 Getting even with who???  Encore going to be getting even by killing your kids too??  #douchebag</w:t>
      </w:r>
    </w:p>
    <w:p>
      <w:r>
        <w:rPr>
          <w:b/>
          <w:u w:val="single"/>
        </w:rPr>
        <w:t>180072</w:t>
      </w:r>
    </w:p>
    <w:p>
      <w:r>
        <w:t>Trump shitting on McCain post mortem is about the scummiest thing I can think of.  #whatadouche #democratsneedtogetheirshittogether #fucktrump</w:t>
      </w:r>
    </w:p>
    <w:p>
      <w:r>
        <w:rPr>
          <w:b/>
          <w:u w:val="single"/>
        </w:rPr>
        <w:t>180073</w:t>
      </w:r>
    </w:p>
    <w:p>
      <w:r>
        <w:t>No. He is and always has been a #dickhead https://t.co/P0FpgT0qa2</w:t>
      </w:r>
    </w:p>
    <w:p>
      <w:r>
        <w:rPr>
          <w:b/>
          <w:u w:val="single"/>
        </w:rPr>
        <w:t>180074</w:t>
      </w:r>
    </w:p>
    <w:p>
      <w:r>
        <w:t>@CarlBanksGIII They need to use it to block Trump's fat mouth #fucktrump</w:t>
      </w:r>
    </w:p>
    <w:p>
      <w:r>
        <w:rPr>
          <w:b/>
          <w:u w:val="single"/>
        </w:rPr>
        <w:t>180075</w:t>
      </w:r>
    </w:p>
    <w:p>
      <w:r>
        <w:t>@exchangead Because the cocks running the club failed giving us a 9 point deduction tell me again how thats monks fault? Camp had more clean sheets last season than stockdale had previous year and as for the dvb he was class and is a blue #dickhead #bcfc</w:t>
      </w:r>
    </w:p>
    <w:p>
      <w:r>
        <w:rPr>
          <w:b/>
          <w:u w:val="single"/>
        </w:rPr>
        <w:t>180076</w:t>
      </w:r>
    </w:p>
    <w:p>
      <w:r>
        <w:t>@girlsreallyrule @write2bheard1 @GStephanopoulos He's such crook. Good on @GStephanopoulos for staying calm and not backing down. 'Little Wise Guy'. He sounds like the Mob Boss in 'Midnight Run'. #TrumpIsANationalSecurityThreat #TrumpIsATraitor</w:t>
      </w:r>
    </w:p>
    <w:p>
      <w:r>
        <w:rPr>
          <w:b/>
          <w:u w:val="single"/>
        </w:rPr>
        <w:t>180077</w:t>
      </w:r>
    </w:p>
    <w:p>
      <w:r>
        <w:t>@WhiteHouse THAT is a total dishonoring of the flag!🤬  #Trump #TrumpIsATraitor #TrumpResign</w:t>
      </w:r>
    </w:p>
    <w:p>
      <w:r>
        <w:rPr>
          <w:b/>
          <w:u w:val="single"/>
        </w:rPr>
        <w:t>180078</w:t>
      </w:r>
    </w:p>
    <w:p>
      <w:r>
        <w:t>@DonaldJTrumpJr This tweet coming from a criminal...irony at it's best.  #Fucktrump and his vile offspring.</w:t>
      </w:r>
    </w:p>
    <w:p>
      <w:r>
        <w:rPr>
          <w:b/>
          <w:u w:val="single"/>
        </w:rPr>
        <w:t>180079</w:t>
      </w:r>
    </w:p>
    <w:p>
      <w:r>
        <w:t>@esneet4113 @POTUS #drrandellwilliams. Someone get him some water from North Carolina and force down his throat. #pervert #murderer</w:t>
      </w:r>
    </w:p>
    <w:p>
      <w:r>
        <w:rPr>
          <w:b/>
          <w:u w:val="single"/>
        </w:rPr>
        <w:t>180080</w:t>
      </w:r>
    </w:p>
    <w:p>
      <w:r>
        <w:t>@senatemajldr Oh shut up you #corrupt, #Douchebag! #Complicit in blocking All Bills sent to you.... #Criminal #MitchMcConnell</w:t>
      </w:r>
    </w:p>
    <w:p>
      <w:r>
        <w:rPr>
          <w:b/>
          <w:u w:val="single"/>
        </w:rPr>
        <w:t>180081</w:t>
      </w:r>
    </w:p>
    <w:p>
      <w:r>
        <w:t>To the @gmpolice officer who called me today.  Re pedophile Roger Wilson. Next time you’re going to lie about a conversation and slag me off; make sure you hit the red button on your phone rather than recording three minutes on my voice mail. #dickhead</w:t>
      </w:r>
    </w:p>
    <w:p>
      <w:r>
        <w:rPr>
          <w:b/>
          <w:u w:val="single"/>
        </w:rPr>
        <w:t>180082</w:t>
      </w:r>
    </w:p>
    <w:p>
      <w:r>
        <w:t>@realDonaldTrump @foxandfriends @FoxNews Too bad they won’t call you out on your lies and treasonous ways. Trump crime family should be locked up! #PutinsPuppet #Trump41 #TrumpIsATraitor</w:t>
      </w:r>
    </w:p>
    <w:p>
      <w:r>
        <w:rPr>
          <w:b/>
          <w:u w:val="single"/>
        </w:rPr>
        <w:t>180083</w:t>
      </w:r>
    </w:p>
    <w:p>
      <w:r>
        <w:t>@sgtilltwtr Oh my god, there are mashed potatoes where your brains should be. You vote for a man who claims to have fallen in love with DICTATOR Kim Jong Un, yet you whine about gay rights. #Deplorables #fucktrump</w:t>
      </w:r>
    </w:p>
    <w:p>
      <w:r>
        <w:rPr>
          <w:b/>
          <w:u w:val="single"/>
        </w:rPr>
        <w:t>180084</w:t>
      </w:r>
    </w:p>
    <w:p>
      <w:r>
        <w:t>@realDonaldTrump You're as delusional as ever. The economy sucks.  No healthcare.  Funding cut to Medicare, schools and Special needs children and adults.  Your so called 'wall' is a joke.  You are responsible for the kidnapping &amp;amp; murder of innocent refugee children.  #Murderer  #WeakLoser</w:t>
      </w:r>
    </w:p>
    <w:p>
      <w:r>
        <w:rPr>
          <w:b/>
          <w:u w:val="single"/>
        </w:rPr>
        <w:t>180085</w:t>
      </w:r>
    </w:p>
    <w:p>
      <w:r>
        <w:t>#ShameOnICC what a bunch of useless people working for @ICC. The whole frenzy of World Cup is ruined. Who elect these suckers</w:t>
      </w:r>
    </w:p>
    <w:p>
      <w:r>
        <w:rPr>
          <w:b/>
          <w:u w:val="single"/>
        </w:rPr>
        <w:t>180086</w:t>
      </w:r>
    </w:p>
    <w:p>
      <w:r>
        <w:t>@realDonaldTrump You disrespect the flag by publicly humping it &amp;amp; this is what you speak about. Think you might check supreme court ruling. You also have no problem with a hostile dictator attacking our elections &amp;amp; democracy Spare me your fake patriot raps.  #TrumpIsATraitor</w:t>
      </w:r>
    </w:p>
    <w:p>
      <w:r>
        <w:rPr>
          <w:b/>
          <w:u w:val="single"/>
        </w:rPr>
        <w:t>180087</w:t>
      </w:r>
    </w:p>
    <w:p>
      <w:r>
        <w:t>Popular with who?? Not the press! Nor the people that I have spoken too!! #trump lying again about his pet clown!! Sad to have a lying piece of shat like trump think that people believe him! #trumpthetraitor #trumptheconman #impeachtrump #fucktrump https://t.co/borY55h5jT</w:t>
      </w:r>
    </w:p>
    <w:p>
      <w:r>
        <w:rPr>
          <w:b/>
          <w:u w:val="single"/>
        </w:rPr>
        <w:t>180088</w:t>
      </w:r>
    </w:p>
    <w:p>
      <w:r>
        <w:t>Don’t ya think it’s about time we started impeachment on this liar, he’s okay with foreign countries like Norway, NORWAY? Really? #LiarInChief #Norway #Norway #TrumpResignNow #TrumpProtest #EmbarrassmentInChief #TrumpProtest #TrumpsAnInternationalDisgrace #TrumpisaTraitor</w:t>
      </w:r>
    </w:p>
    <w:p>
      <w:r>
        <w:rPr>
          <w:b/>
          <w:u w:val="single"/>
        </w:rPr>
        <w:t>180089</w:t>
      </w:r>
    </w:p>
    <w:p>
      <w:r>
        <w:t>@realDonaldTrump Your own people keep information from you because THEY ALL KNOW you are an IDIOT!!!! #STUPIDISTPOTUSEVER #DumbTrump #IdiotTrump #LiarTrump  #StupidTrump #DuhTrump #RetardTrump #GoToHellTrump</w:t>
      </w:r>
    </w:p>
    <w:p>
      <w:r>
        <w:rPr>
          <w:b/>
          <w:u w:val="single"/>
        </w:rPr>
        <w:t>180090</w:t>
      </w:r>
    </w:p>
    <w:p>
      <w:r>
        <w:t>The pretending president says nothing. SMFH    #FUCKTRUMP https://t.co/F88VMrdrRM</w:t>
      </w:r>
    </w:p>
    <w:p>
      <w:r>
        <w:rPr>
          <w:b/>
          <w:u w:val="single"/>
        </w:rPr>
        <w:t>180091</w:t>
      </w:r>
    </w:p>
    <w:p>
      <w:r>
        <w:t>#chiefkeef #babymomma is a #predator and, #rapist #periodt @ Chicago, Illinois https://t.co/HxgSteEOVB</w:t>
      </w:r>
    </w:p>
    <w:p>
      <w:r>
        <w:rPr>
          <w:b/>
          <w:u w:val="single"/>
        </w:rPr>
        <w:t>180092</w:t>
      </w:r>
    </w:p>
    <w:p>
      <w:r>
        <w:t>🤬🖕Don’t be a douche canoe! 😠😖  -  -  -  #douche #douchebag #douchebags #doucheflute #douchecanoe #douchebaggery #douchefan #douchehound #douches #doucher #douchebagselfie https://t.co/q5T5ooANs0</w:t>
      </w:r>
    </w:p>
    <w:p>
      <w:r>
        <w:rPr>
          <w:b/>
          <w:u w:val="single"/>
        </w:rPr>
        <w:t>180093</w:t>
      </w:r>
    </w:p>
    <w:p>
      <w:r>
        <w:t>Omg he is having his cabinet suck off round table 😱🙄🤢 0 dignity! #DoYourJobMitch #Resisters #FuckTrump #ResistTrump #FliptheSenate2020 #TheResistance #DitchMitch #DitchMitch2020 #VoteBlue2020</w:t>
      </w:r>
    </w:p>
    <w:p>
      <w:r>
        <w:rPr>
          <w:b/>
          <w:u w:val="single"/>
        </w:rPr>
        <w:t>180094</w:t>
      </w:r>
    </w:p>
    <w:p>
      <w:r>
        <w:t>@MarylynnTully @LawWorksAction Wtf is so funny, bot? #FuckTrump</w:t>
      </w:r>
    </w:p>
    <w:p>
      <w:r>
        <w:rPr>
          <w:b/>
          <w:u w:val="single"/>
        </w:rPr>
        <w:t>180095</w:t>
      </w:r>
    </w:p>
    <w:p>
      <w:r>
        <w:t>@realDonaldTrump @MarshaBlackburn Oh goodie, another Republican who doesn’t give a sh!t about the law.    #LockTrumpUp  #ImpeachmentInquiryNow   #ImpeachTrump   #ImpeachBarr   #ImpeachMnuchin  #TrumpIsATraitor</w:t>
      </w:r>
    </w:p>
    <w:p>
      <w:r>
        <w:rPr>
          <w:b/>
          <w:u w:val="single"/>
        </w:rPr>
        <w:t>180096</w:t>
      </w:r>
    </w:p>
    <w:p>
      <w:r>
        <w:t>Theresa May threatens to block Brexit No Deal as friends say she voted for Remainer Rory Stewart in Tory contest   https://t.co/n9cRi1pXln   #BorisJohnsonShouldNotBePM   #PutItToThePeople #SummerOfResistance #StopBrexit</w:t>
      </w:r>
    </w:p>
    <w:p>
      <w:r>
        <w:rPr>
          <w:b/>
          <w:u w:val="single"/>
        </w:rPr>
        <w:t>180097</w:t>
      </w:r>
    </w:p>
    <w:p>
      <w:r>
        <w:t>@DanScavino @realDonaldTrump Life in GITMO for traitor Trump and all the GOP co-conspirators!  #TrumpIsANationalSecurityThreat   #TrumpIsATraitor   #GOPComplicitTraitors   #GOPCoverUp   #GITMO4U   #GOPTreason https://t.co/N6pRLJ7Kai</w:t>
      </w:r>
    </w:p>
    <w:p>
      <w:r>
        <w:rPr>
          <w:b/>
          <w:u w:val="single"/>
        </w:rPr>
        <w:t>180098</w:t>
      </w:r>
    </w:p>
    <w:p>
      <w:r>
        <w:t>@realleadelaria @realDonaldTrump Pure poetry Lea, it's the way you sum him up in one hashtag - #illiteratefuck - has a certain ring, I love it. #TrumpIsATraitor</w:t>
      </w:r>
    </w:p>
    <w:p>
      <w:r>
        <w:rPr>
          <w:b/>
          <w:u w:val="single"/>
        </w:rPr>
        <w:t>180099</w:t>
      </w:r>
    </w:p>
    <w:p>
      <w:r>
        <w:t>@realDonaldTrump Trump has one objective.  To stay out of jail for his crimes!  #TrumpIsATraitor #TrumpIsACriminal https://t.co/A2ghCDeAjv</w:t>
      </w:r>
    </w:p>
    <w:p>
      <w:r>
        <w:rPr>
          <w:b/>
          <w:u w:val="single"/>
        </w:rPr>
        <w:t>180100</w:t>
      </w:r>
    </w:p>
    <w:p>
      <w:r>
        <w:t>Prominent Cong &amp;amp; JDS leaders names have figured in both Wakf Property encroachment scandal &amp;amp;  #IMAfraud worth thosaunds of Crores.      The so called watch dogs of Secularism brazenly looting Poor Muslims life time investment through various dubious ways.  https://t.co/suoFu2tcTh</w:t>
      </w:r>
    </w:p>
    <w:p>
      <w:r>
        <w:rPr>
          <w:b/>
          <w:u w:val="single"/>
        </w:rPr>
        <w:t>180101</w:t>
      </w:r>
    </w:p>
    <w:p>
      <w:r>
        <w:t>Am I the only one who's observing that none of England's matches are being abandoned due to rain? Planned locations selected?   Well played England. Just because you couldn't win it in a legitimate way...   #ShameOnICC #WorldCup2019 #WC2019 #wc2019withtimes</w:t>
      </w:r>
    </w:p>
    <w:p>
      <w:r>
        <w:rPr>
          <w:b/>
          <w:u w:val="single"/>
        </w:rPr>
        <w:t>180102</w:t>
      </w:r>
    </w:p>
    <w:p>
      <w:r>
        <w:t>@ICC   Idiot Cricket Council  -  Did you plan the ICC Cricket World Cup assuming it will be played in Dubai  ?  #ICCCricketWorldCup #ICCWorldCup #icc #RainStopsMatch #ShameOnICC #CWC2019 #ICCRainCup2019 #ICCCricketWorldCup2019 @republic_sports @timesofindia #IdiotCricketCouncil</w:t>
      </w:r>
    </w:p>
    <w:p>
      <w:r>
        <w:rPr>
          <w:b/>
          <w:u w:val="single"/>
        </w:rPr>
        <w:t>180103</w:t>
      </w:r>
    </w:p>
    <w:p>
      <w:r>
        <w:t>Worst world cup tournament...worst management..... #ShameOnICC</w:t>
      </w:r>
    </w:p>
    <w:p>
      <w:r>
        <w:rPr>
          <w:b/>
          <w:u w:val="single"/>
        </w:rPr>
        <w:t>180104</w:t>
      </w:r>
    </w:p>
    <w:p>
      <w:r>
        <w:t>Offering Namaz by Pak in the ground allowed     Balidaan Badge by MSD is not allowed?    We Stand by MS Dhoni 🇮🇳   @cricketworldcup @BCCI      Shame on You @ICC     #ProudIndian  #DhoniKeepsTheGlove</w:t>
      </w:r>
    </w:p>
    <w:p>
      <w:r>
        <w:rPr>
          <w:b/>
          <w:u w:val="single"/>
        </w:rPr>
        <w:t>180105</w:t>
      </w:r>
    </w:p>
    <w:p>
      <w:r>
        <w:t>@MartinHeinrich #TrumpIsATraitor   Trump brags about his illegal activity. He is an ignorant, cruel, fool. No news there. What is amazing, is how many people defend him, and do not see the danger in his talk and actions.</w:t>
      </w:r>
    </w:p>
    <w:p>
      <w:r>
        <w:rPr>
          <w:b/>
          <w:u w:val="single"/>
        </w:rPr>
        <w:t>180106</w:t>
      </w:r>
    </w:p>
    <w:p>
      <w:r>
        <w:t>#DoctorsFightBack  @MamataOfficial playing dangerous card game as divide n rule strategy.   During Communist rule - Women card.   During election n festivals - Religion card.   Now Doctors protest - Language card.   MEME-ta BAN-HER-jee herself seen as JOKER (Victim card)   #SaveBengal</w:t>
      </w:r>
    </w:p>
    <w:p>
      <w:r>
        <w:rPr>
          <w:b/>
          <w:u w:val="single"/>
        </w:rPr>
        <w:t>180107</w:t>
      </w:r>
    </w:p>
    <w:p>
      <w:r>
        <w:t>@DungeonDining You've been a #douchebag all day, I'll be taking great pleasure in muting your ass.</w:t>
      </w:r>
    </w:p>
    <w:p>
      <w:r>
        <w:rPr>
          <w:b/>
          <w:u w:val="single"/>
        </w:rPr>
        <w:t>180108</w:t>
      </w:r>
    </w:p>
    <w:p>
      <w:r>
        <w:t>EVERYTIME that imbecile leaves the US on a foreign visit my stomach turns because I know that to a great many around the world he is who America is. Such an embarrassing, oafish, obnoxious shitstain. #FuckTrump @realDonaldTrump #SorryUnitedKingdom  https://t.co/wcWAccBeSm</w:t>
      </w:r>
    </w:p>
    <w:p>
      <w:r>
        <w:rPr>
          <w:b/>
          <w:u w:val="single"/>
        </w:rPr>
        <w:t>180109</w:t>
      </w:r>
    </w:p>
    <w:p>
      <w:r>
        <w:t>Hey, Jack.  Yoohoo, yes you, J€rk Off!!  What's with #ChaoChow's connections, eh?  You two'se skimmin' are ya?  Like you takin' #US as your personal cash machine?  Is that it, #douchebag?  #KochBrothers got a ring in your nose?? https://t.co/IDBPOXRmLw https://t.co/M00c8heKNa</w:t>
      </w:r>
    </w:p>
    <w:p>
      <w:r>
        <w:rPr>
          <w:b/>
          <w:u w:val="single"/>
        </w:rPr>
        <w:t>180110</w:t>
      </w:r>
    </w:p>
    <w:p>
      <w:r>
        <w:t>Bring Donald to justice. He raped this woman, when she was 13. He's a serial long time #Rapist. https://t.co/kjDUASDDVW</w:t>
      </w:r>
    </w:p>
    <w:p>
      <w:r>
        <w:rPr>
          <w:b/>
          <w:u w:val="single"/>
        </w:rPr>
        <w:t>180111</w:t>
      </w:r>
    </w:p>
    <w:p>
      <w:r>
        <w:t>@maggieNYT @jaketapper Trump is a pathological liar..  He thinks most Americans are stupid SMH..  #LiarInChief #ConMan #DoucheBag #ImpeachTrump #Resist https://t.co/VjkNazZk61</w:t>
      </w:r>
    </w:p>
    <w:p>
      <w:r>
        <w:rPr>
          <w:b/>
          <w:u w:val="single"/>
        </w:rPr>
        <w:t>180112</w:t>
      </w:r>
    </w:p>
    <w:p>
      <w:r>
        <w:t>@atrupar Pompeo is the ultimate sycophantic toad. #MikePompeo #TrumpIsATraitor</w:t>
      </w:r>
    </w:p>
    <w:p>
      <w:r>
        <w:rPr>
          <w:b/>
          <w:u w:val="single"/>
        </w:rPr>
        <w:t>180113</w:t>
      </w:r>
    </w:p>
    <w:p>
      <w:r>
        <w:t>Agreed! @realdonaldtrump is, indeed, the shit pit this country does not need! #ImpeachTrumpNow #TrumpIsATraitor #TrumpIsADisgrace https://t.co/MHI4SKHQQo</w:t>
      </w:r>
    </w:p>
    <w:p>
      <w:r>
        <w:rPr>
          <w:b/>
          <w:u w:val="single"/>
        </w:rPr>
        <w:t>180114</w:t>
      </w:r>
    </w:p>
    <w:p>
      <w:r>
        <w:t>@realDonaldTrump Luckily, U.S. intel agencies do not trust #FakePresident. I hope our allies are recognizing the danger of trusting anything this corrupt administration says or does.  #TrumpIsATraitor #TrumpIsTheEnemyOfThePeople</w:t>
      </w:r>
    </w:p>
    <w:p>
      <w:r>
        <w:rPr>
          <w:b/>
          <w:u w:val="single"/>
        </w:rPr>
        <w:t>180115</w:t>
      </w:r>
    </w:p>
    <w:p>
      <w:r>
        <w:t>Double standard of icc  #DhoniKeepTheGlove   #nationsiswithdhoni  #shameonicc https://t.co/lPFC9xWEOg</w:t>
      </w:r>
    </w:p>
    <w:p>
      <w:r>
        <w:rPr>
          <w:b/>
          <w:u w:val="single"/>
        </w:rPr>
        <w:t>180116</w:t>
      </w:r>
    </w:p>
    <w:p>
      <w:r>
        <w:t>@pam_brundige @PatriciaRGilbr1 @beerluvr2 @TheUnicorn999 @Heather4enviro1 @sbuchbinder @Mathsgeist @mnelson64 @NoFascismMarch @Orvidageri5 @pseudosudio @ryconsean @Alan_in_NC @lalaboo62 @gr8fulgirl24 @LillianVikingDK @eztempo Wonderful! I'm always happy to follow more people working for the Resistence.   Please take a look at my timeline and if you like what you see follow back.   Be warned,  I shout #FUCKTRUMP a lot.   I really hate that diseased orange anal polyp.</w:t>
      </w:r>
    </w:p>
    <w:p>
      <w:r>
        <w:rPr>
          <w:b/>
          <w:u w:val="single"/>
        </w:rPr>
        <w:t>180117</w:t>
      </w:r>
    </w:p>
    <w:p>
      <w:r>
        <w:t>@realDonaldTrump Clinton got the majority vote. You got Russian help #TrumpIsATraitor #JohnMCainDay</w:t>
      </w:r>
    </w:p>
    <w:p>
      <w:r>
        <w:rPr>
          <w:b/>
          <w:u w:val="single"/>
        </w:rPr>
        <w:t>180118</w:t>
      </w:r>
    </w:p>
    <w:p>
      <w:r>
        <w:t>Wouldn’t put it past him! The lies are endless! #Trump #TrumpMustResign #TrumpIsATraitor #Trump2020 #Fascism https://t.co/MbNDmH8LYq</w:t>
      </w:r>
    </w:p>
    <w:p>
      <w:r>
        <w:rPr>
          <w:b/>
          <w:u w:val="single"/>
        </w:rPr>
        <w:t>180119</w:t>
      </w:r>
    </w:p>
    <w:p>
      <w:r>
        <w:t>@realDonaldTrump @OANN Another lie by the Liar in Chief #TrumpIsATraitor #TrumpIsALiar #TrumpCrimeFamily</w:t>
      </w:r>
    </w:p>
    <w:p>
      <w:r>
        <w:rPr>
          <w:b/>
          <w:u w:val="single"/>
        </w:rPr>
        <w:t>180120</w:t>
      </w:r>
    </w:p>
    <w:p>
      <w:r>
        <w:t>#ShameOnICC   Wonder no rain on @ECB_cricket match !  Will rain decide the finalist of @cricketworldcup ?  @ICC stop ur nonsense.  @BCCI boycott</w:t>
      </w:r>
    </w:p>
    <w:p>
      <w:r>
        <w:rPr>
          <w:b/>
          <w:u w:val="single"/>
        </w:rPr>
        <w:t>180121</w:t>
      </w:r>
    </w:p>
    <w:p>
      <w:r>
        <w:t>@Morning_Joe @morningmika When you say white working class that voted for trump... You mean them white #racist!!! Yall can make excuses for them racist &amp;amp; #rapist but we know the truth bout them. @HardballChris @hardball #MondayMotivation #mondaythoughts</w:t>
      </w:r>
    </w:p>
    <w:p>
      <w:r>
        <w:rPr>
          <w:b/>
          <w:u w:val="single"/>
        </w:rPr>
        <w:t>180122</w:t>
      </w:r>
    </w:p>
    <w:p>
      <w:r>
        <w:t>@RepMarkMeadows You obviously haven't read the report, what does Putin have on all of you, that you're willing to sell yourself and country. #TrumpsWorseThanNixon #ReadTheMuellerReport #FuckTrump</w:t>
      </w:r>
    </w:p>
    <w:p>
      <w:r>
        <w:rPr>
          <w:b/>
          <w:u w:val="single"/>
        </w:rPr>
        <w:t>180123</w:t>
      </w:r>
    </w:p>
    <w:p>
      <w:r>
        <w:t>When @realDonaldTrump speaks I just naturally cringe #trump #fucktrump #cringe</w:t>
      </w:r>
    </w:p>
    <w:p>
      <w:r>
        <w:rPr>
          <w:b/>
          <w:u w:val="single"/>
        </w:rPr>
        <w:t>180124</w:t>
      </w:r>
    </w:p>
    <w:p>
      <w:r>
        <w:t>The dictatorial and #IGNORANT nature nature of this #POTUS45 #trump is a #discrace !  #TrumpCrimeSyndicate  #TrumpIsATraitor  Trump Ordered Dramatic Cuts To Expert Science Panels https://t.co/UnNQ6YqU3f via @dvergano</w:t>
      </w:r>
    </w:p>
    <w:p>
      <w:r>
        <w:rPr>
          <w:b/>
          <w:u w:val="single"/>
        </w:rPr>
        <w:t>180125</w:t>
      </w:r>
    </w:p>
    <w:p>
      <w:r>
        <w:t>Men's Unisex Anti Trump AF T-Shirt in Extended Sizes - Small up to 5x https://t.co/cCONVvIIWf  #fucktrump #antitrump #votebluenomatterwho https://t.co/yulXdMQnkF</w:t>
      </w:r>
    </w:p>
    <w:p>
      <w:r>
        <w:rPr>
          <w:b/>
          <w:u w:val="single"/>
        </w:rPr>
        <w:t>180126</w:t>
      </w:r>
    </w:p>
    <w:p>
      <w:r>
        <w:t>Unethical approach and pathetic management bu ICC nd ECB everywhere it's raining 8n England but ICC is sleeping and destroying 1 f the biggest cricketing tournament #ShameOnICC</w:t>
      </w:r>
    </w:p>
    <w:p>
      <w:r>
        <w:rPr>
          <w:b/>
          <w:u w:val="single"/>
        </w:rPr>
        <w:t>180127</w:t>
      </w:r>
    </w:p>
    <w:p>
      <w:r>
        <w:t>Trump probably didn’t tell McGahn literally to  fire Mueller.  He would have given the code word that he wanted it done, or speak to someone else about doing it - the typical MAFIA way. Just as bad.   #TrumpIsATraitor #TrumpsWorseThanNixon #TrumpMustResign #McGahn</w:t>
      </w:r>
    </w:p>
    <w:p>
      <w:r>
        <w:rPr>
          <w:b/>
          <w:u w:val="single"/>
        </w:rPr>
        <w:t>180128</w:t>
      </w:r>
    </w:p>
    <w:p>
      <w:r>
        <w:t>Save the saviour #Savethedoctors   #SaveBengal   #DoctorsFightBack https://t.co/vRtTvRw7WH</w:t>
      </w:r>
    </w:p>
    <w:p>
      <w:r>
        <w:rPr>
          <w:b/>
          <w:u w:val="single"/>
        </w:rPr>
        <w:t>180129</w:t>
      </w:r>
    </w:p>
    <w:p>
      <w:r>
        <w:t>@MSNBC #putin rejoices in the Trump presidency and all those who unquestioningly follow him. #TrumpIsATraitor #PutinsMitch</w:t>
      </w:r>
    </w:p>
    <w:p>
      <w:r>
        <w:rPr>
          <w:b/>
          <w:u w:val="single"/>
        </w:rPr>
        <w:t>180130</w:t>
      </w:r>
    </w:p>
    <w:p>
      <w:r>
        <w:t>@ICC #ShameOnICC #CWC19 #ICC , hutterflop hosting,  worest world cup ever seen,</w:t>
      </w:r>
    </w:p>
    <w:p>
      <w:r>
        <w:rPr>
          <w:b/>
          <w:u w:val="single"/>
        </w:rPr>
        <w:t>180131</w:t>
      </w:r>
    </w:p>
    <w:p>
      <w:r>
        <w:t>Where was @ICC when this brute display of religion was going on in playground? Has they got circumcised? #IndiaWithDhoni   #DhoniKeepsTheGlove   #BalidaanBadge https://t.co/MG7HnZQZSx</w:t>
      </w:r>
    </w:p>
    <w:p>
      <w:r>
        <w:rPr>
          <w:b/>
          <w:u w:val="single"/>
        </w:rPr>
        <w:t>180132</w:t>
      </w:r>
    </w:p>
    <w:p>
      <w:r>
        <w:t>@Franklin_Graham @POTUS @realDonaldTrump This portrait is more true-to-life. #FuckTrump https://t.co/DPiHYxSyi7</w:t>
      </w:r>
    </w:p>
    <w:p>
      <w:r>
        <w:rPr>
          <w:b/>
          <w:u w:val="single"/>
        </w:rPr>
        <w:t>180133</w:t>
      </w:r>
    </w:p>
    <w:p>
      <w:r>
        <w:t>@haaohaoo @nowthisnews this was a police officer?!😱 &amp;amp; this is his side job?! this kind of shit is a direct line to trump.he has fukd this whole world up. im sure it brings him pleasure to know he is as  infamous as Hitler.. finally! something hes good at.. HATE  #FuckTrump</w:t>
      </w:r>
    </w:p>
    <w:p>
      <w:r>
        <w:rPr>
          <w:b/>
          <w:u w:val="single"/>
        </w:rPr>
        <w:t>180134</w:t>
      </w:r>
    </w:p>
    <w:p>
      <w:r>
        <w:t>Can I just say that should I ever run for any sort of office (elected or otherwise), I currently have 1 wife, 3 children, 2 cats and 2 tortoises #BorisJohnsonShouldNotBePM</w:t>
      </w:r>
    </w:p>
    <w:p>
      <w:r>
        <w:rPr>
          <w:b/>
          <w:u w:val="single"/>
        </w:rPr>
        <w:t>180135</w:t>
      </w:r>
    </w:p>
    <w:p>
      <w:r>
        <w:t>Boris knew what he was doing avoiding this debate.  Boris knew he would have been exposed and humiliated!    Boris knows.   Boris base knows.  Boris's financiers KNOW!    Boris will avoid all these debates and outings.    Why?    Boris wants a NO DEAL Brexit!  #BorisJohnsonShouldNotBePM https://t.co/zEeYKHHxCb</w:t>
      </w:r>
    </w:p>
    <w:p>
      <w:r>
        <w:rPr>
          <w:b/>
          <w:u w:val="single"/>
        </w:rPr>
        <w:t>180136</w:t>
      </w:r>
    </w:p>
    <w:p>
      <w:r>
        <w:t>How she is relating the doctors security issue with political issue.. i guess she wants to make it political...🙄  #DoctorsFightBack   #DidiVsDoctors #doctorsstrike https://t.co/fXYr0ihP69</w:t>
      </w:r>
    </w:p>
    <w:p>
      <w:r>
        <w:rPr>
          <w:b/>
          <w:u w:val="single"/>
        </w:rPr>
        <w:t>180137</w:t>
      </w:r>
    </w:p>
    <w:p>
      <w:r>
        <w:t>@PointlessBrexit @JohnnyMercerUK #BorisJohnsonShouldNotBePM is a bare faced liar. That all you need to know. Should not even be on the ballot. Shame on you shame on your party</w:t>
      </w:r>
    </w:p>
    <w:p>
      <w:r>
        <w:rPr>
          <w:b/>
          <w:u w:val="single"/>
        </w:rPr>
        <w:t>180138</w:t>
      </w:r>
    </w:p>
    <w:p>
      <w:r>
        <w:t>Retweet this forever. #TrumpRussia #TrumpIsACrook #TrumpRussia #TrumpIsATraitor https://t.co/15NxEvoKcd</w:t>
      </w:r>
    </w:p>
    <w:p>
      <w:r>
        <w:rPr>
          <w:b/>
          <w:u w:val="single"/>
        </w:rPr>
        <w:t>180139</w:t>
      </w:r>
    </w:p>
    <w:p>
      <w:r>
        <w:t>BJP workers being lynched,CBI officials heckled,PM&amp;amp;Amit Shah rallies not allowed,Durga Puja not allowed,Jai Sri Ram banned,abusing the PM in the worst possible way,today she cares two hoots for her citizens health.#DoctorsFightBack What else is required to impose president rule?</w:t>
      </w:r>
    </w:p>
    <w:p>
      <w:r>
        <w:rPr>
          <w:b/>
          <w:u w:val="single"/>
        </w:rPr>
        <w:t>180140</w:t>
      </w:r>
    </w:p>
    <w:p>
      <w:r>
        <w:t>Wasn't Nixon guilty of 'opposition research', I mean along with everything else?  #FuckTrump #ImpeachTrump #ImpeachTheMF #ImpeachTrumpNow #ImpeachTheMF</w:t>
      </w:r>
    </w:p>
    <w:p>
      <w:r>
        <w:rPr>
          <w:b/>
          <w:u w:val="single"/>
        </w:rPr>
        <w:t>180141</w:t>
      </w:r>
    </w:p>
    <w:p>
      <w:r>
        <w:t>Channel 4 leaves EMPTY PODIUM for Boris Johnson as MP snubs TV leadership debate https://t.co/EDzheV9eXp   #borisdoesnotrepresentme #BorisJohnsonShouldNotBePM #chicken #leadership #ToryDrugOff #BritainsNextPM #Brexit https://t.co/e2ucgbq8rx</w:t>
      </w:r>
    </w:p>
    <w:p>
      <w:r>
        <w:rPr>
          <w:b/>
          <w:u w:val="single"/>
        </w:rPr>
        <w:t>180142</w:t>
      </w:r>
    </w:p>
    <w:p>
      <w:r>
        <w:t>#DoctorsFightBack  Shame on @drharshvardhan. On such a serious issue he is just sending a letter for solution. If you can't do anything, then have we elected you?  We need a Central Protection Act for Doctors with proper enforcement.    We need Central Action now. Prove your worth.</w:t>
      </w:r>
    </w:p>
    <w:p>
      <w:r>
        <w:rPr>
          <w:b/>
          <w:u w:val="single"/>
        </w:rPr>
        <w:t>180143</w:t>
      </w:r>
    </w:p>
    <w:p>
      <w:r>
        <w:t>You're the one who's bad for this country. You can't be trusted!  #TrumpIsATraitor https://t.co/oQprgYesyY</w:t>
      </w:r>
    </w:p>
    <w:p>
      <w:r>
        <w:rPr>
          <w:b/>
          <w:u w:val="single"/>
        </w:rPr>
        <w:t>180144</w:t>
      </w:r>
    </w:p>
    <w:p>
      <w:r>
        <w:t>@senatemajldr you sir are a #DoucheBag  https://t.co/qO0F4lYMBI</w:t>
      </w:r>
    </w:p>
    <w:p>
      <w:r>
        <w:rPr>
          <w:b/>
          <w:u w:val="single"/>
        </w:rPr>
        <w:t>180145</w:t>
      </w:r>
    </w:p>
    <w:p>
      <w:r>
        <w:t>Calling top country for cricket ground themselves  But compare the covering th ground with indian grounds  #ShameOnICC @imVkohli @ICC @BCCI https://t.co/euQjZQ2Ya4</w:t>
      </w:r>
    </w:p>
    <w:p>
      <w:r>
        <w:rPr>
          <w:b/>
          <w:u w:val="single"/>
        </w:rPr>
        <w:t>180146</w:t>
      </w:r>
    </w:p>
    <w:p>
      <w:r>
        <w:t>#Trump #TrumpIsATraitor #ImpeachTrumpNow @realDonaldTrump  #TrumpLiesMatter #TrumpLies #TrumpRussia    Mitch McConnell’s Ties to Russian Oil Money – The Democratic Coalition – Medium https://t.co/cP8aNiSKQQ</w:t>
      </w:r>
    </w:p>
    <w:p>
      <w:r>
        <w:rPr>
          <w:b/>
          <w:u w:val="single"/>
        </w:rPr>
        <w:t>180147</w:t>
      </w:r>
    </w:p>
    <w:p>
      <w:r>
        <w:t>@NoRemainNoGain The same people would want Johnson as PM. One message: get us out of the EU. They don't mind racists, liars, misogynists, tax cuts, xenophobes etc. because that's what they believe in too.   Johnson/ Farage is brexit on any terms for these voters.     #BorisJohnsonShouldNotBePM</w:t>
      </w:r>
    </w:p>
    <w:p>
      <w:r>
        <w:rPr>
          <w:b/>
          <w:u w:val="single"/>
        </w:rPr>
        <w:t>180148</w:t>
      </w:r>
    </w:p>
    <w:p>
      <w:r>
        <w:t>@realDonaldTrump @foxandfriends You will get **NO FUCKING WALL**, Donny. Period. End of Story. If our Treasury, which you and your Crime Syndicate have so diligently raped and pillaged, can scrape together $7 Billion there are FAR more important things to spend it on. #FuckTrump #ResistFascism #FightXenophobia https://t.co/poMUcBil9d</w:t>
      </w:r>
    </w:p>
    <w:p>
      <w:r>
        <w:rPr>
          <w:b/>
          <w:u w:val="single"/>
        </w:rPr>
        <w:t>180149</w:t>
      </w:r>
    </w:p>
    <w:p>
      <w:r>
        <w:t>@PTIofficial Resources.. You do not have funds to run the country.. Tell our PM to take a bowl with himself in further meetings.. May he will get few penny..   #imranhataomulkbachao #pakistanterrioristnation</w:t>
      </w:r>
    </w:p>
    <w:p>
      <w:r>
        <w:rPr>
          <w:b/>
          <w:u w:val="single"/>
        </w:rPr>
        <w:t>180150</w:t>
      </w:r>
    </w:p>
    <w:p>
      <w:r>
        <w:t>See? Once you've established yourself as a #liar and a thief, it's hard to get others to believe you.     #TrumpIsADisgrace #TrumpLies #TrumpIsATraitor #PutinsPuppet #UnfitToBePresident #Iran  #Pompeo   https://t.co/65wQ8kj48r</w:t>
      </w:r>
    </w:p>
    <w:p>
      <w:r>
        <w:rPr>
          <w:b/>
          <w:u w:val="single"/>
        </w:rPr>
        <w:t>180151</w:t>
      </w:r>
    </w:p>
    <w:p>
      <w:r>
        <w:t>@ICC please change the cup design as below for the 2019 edition #ShameOnICC #Shame #CWC19 #CWC2019 #CWC #CricketKaCrown https://t.co/TI3BwxC8g4</w:t>
      </w:r>
    </w:p>
    <w:p>
      <w:r>
        <w:rPr>
          <w:b/>
          <w:u w:val="single"/>
        </w:rPr>
        <w:t>180152</w:t>
      </w:r>
    </w:p>
    <w:p>
      <w:r>
        <w:t>Hi Indians 👋  Will Mr. Dhoni today use controversial gloves being a patriot which are banned by ICC ???  If Your Answer is No, than start strike in india and force Modi and BCCI to stop Indian team to Play WC.    #CWC19   #INDvAUS   #DhoniVsICC   #DhoniKeepsTheGlove   #IndiaWithDhoni</w:t>
      </w:r>
    </w:p>
    <w:p>
      <w:r>
        <w:rPr>
          <w:b/>
          <w:u w:val="single"/>
        </w:rPr>
        <w:t>180153</w:t>
      </w:r>
    </w:p>
    <w:p>
      <w:r>
        <w:t>Caption Needed.   #ImranKhanPrimeMinister #imrangoldsmith #imranhataomulkbachao https://t.co/J1OqUERp0C</w:t>
      </w:r>
    </w:p>
    <w:p>
      <w:r>
        <w:rPr>
          <w:b/>
          <w:u w:val="single"/>
        </w:rPr>
        <w:t>180154</w:t>
      </w:r>
    </w:p>
    <w:p>
      <w:r>
        <w:t>With no doubt this is a total insane and illiterate behavior.     https://t.co/OReHVIt9hZ    #imranhataomulkbachao #ShanghaiCooperationOrganisation</w:t>
      </w:r>
    </w:p>
    <w:p>
      <w:r>
        <w:rPr>
          <w:b/>
          <w:u w:val="single"/>
        </w:rPr>
        <w:t>180155</w:t>
      </w:r>
    </w:p>
    <w:p>
      <w:r>
        <w:t>@Eleven_Films lol #OJSimpson 'has a little getting even to do'    thankfully knife blades can't penetrate my twitter account    #murderer</w:t>
      </w:r>
    </w:p>
    <w:p>
      <w:r>
        <w:rPr>
          <w:b/>
          <w:u w:val="single"/>
        </w:rPr>
        <w:t>180156</w:t>
      </w:r>
    </w:p>
    <w:p>
      <w:r>
        <w:t>#IMAFraud #IMAJewels   Karnataka govt published notification on English and Kannada news dailies in 2018-Nov itself.  But #madrsaChap ROP people cannot read except Urdu , right? https://t.co/uMoJygXmyS</w:t>
      </w:r>
    </w:p>
    <w:p>
      <w:r>
        <w:rPr>
          <w:b/>
          <w:u w:val="single"/>
        </w:rPr>
        <w:t>180157</w:t>
      </w:r>
    </w:p>
    <w:p>
      <w:r>
        <w:t>Icc high on weed #ShameOnICC @ICC @cricketworldcup https://t.co/Xn1gBsPQ4X https://t.co/Tg7A2qxNzH</w:t>
      </w:r>
    </w:p>
    <w:p>
      <w:r>
        <w:rPr>
          <w:b/>
          <w:u w:val="single"/>
        </w:rPr>
        <w:t>180158</w:t>
      </w:r>
    </w:p>
    <w:p>
      <w:r>
        <w:t>East Turkestan In 50 Seconds  https://t.co/GH1hIkbxOO  #Uyghur #FreeUyghur #EastTurkistan #China #StopChina #BoycottChina #Genocide #ウイグル #RT</w:t>
      </w:r>
    </w:p>
    <w:p>
      <w:r>
        <w:rPr>
          <w:b/>
          <w:u w:val="single"/>
        </w:rPr>
        <w:t>180159</w:t>
      </w:r>
    </w:p>
    <w:p>
      <w:r>
        <w:t>@realDonaldTrump Good build a wall around Arkansas! #FuckTrump #FuckSarahHuckabee</w:t>
      </w:r>
    </w:p>
    <w:p>
      <w:r>
        <w:rPr>
          <w:b/>
          <w:u w:val="single"/>
        </w:rPr>
        <w:t>180160</w:t>
      </w:r>
    </w:p>
    <w:p>
      <w:r>
        <w:t>@crusader120 @MrTreso @KevinMcCluskie1 @DavidDolak @emgergo @Charlie_Barca @GuberPetya @DjGabyG @A11Aron @TMortimerFtbl @elizabeth_paal @balogh_tommy @lilakgillsbhoy @aspiring_bear @puskas_akademia WTF has he sent Rossi off for? #Dickhead</w:t>
      </w:r>
    </w:p>
    <w:p>
      <w:r>
        <w:rPr>
          <w:b/>
          <w:u w:val="single"/>
        </w:rPr>
        <w:t>180161</w:t>
      </w:r>
    </w:p>
    <w:p>
      <w:r>
        <w:t>The Raptor fan waving bye at Durant when he went down is what is wrong with sports fans. #Douchebag #NBAFinals2019</w:t>
      </w:r>
    </w:p>
    <w:p>
      <w:r>
        <w:rPr>
          <w:b/>
          <w:u w:val="single"/>
        </w:rPr>
        <w:t>180162</w:t>
      </w:r>
    </w:p>
    <w:p>
      <w:r>
        <w:t>#ShameOnICC u have so much time to inspect players gloves but failed to checked weather before organising big cricket event like #WorldCup2019</w:t>
      </w:r>
    </w:p>
    <w:p>
      <w:r>
        <w:rPr>
          <w:b/>
          <w:u w:val="single"/>
        </w:rPr>
        <w:t>180163</w:t>
      </w:r>
    </w:p>
    <w:p>
      <w:r>
        <w:t>@bhogleharsha @ICC can see @msdhoni badge but doesn't see the ground was not covered.  Most developed Country in 🌏 and call 🏏 as the national sports Yet can't do anything for the biggest tournament. Learn something from #EdenGarden  #ShameOnICC #WorldCup2019 #iccraincup2019 #CricketKaCrown https://t.co/CuYUiOjW4j</w:t>
      </w:r>
    </w:p>
    <w:p>
      <w:r>
        <w:rPr>
          <w:b/>
          <w:u w:val="single"/>
        </w:rPr>
        <w:t>180164</w:t>
      </w:r>
    </w:p>
    <w:p>
      <w:r>
        <w:t>People having terrorism in their DNA should not open their mouth to raise question on patriotism of MSD. @cricketworldcup @ICC @msdhoni @BCCI #DhoniKeepsTheGlove #DhoniKeepTheGlove</w:t>
      </w:r>
    </w:p>
    <w:p>
      <w:r>
        <w:rPr>
          <w:b/>
          <w:u w:val="single"/>
        </w:rPr>
        <w:t>180165</w:t>
      </w:r>
    </w:p>
    <w:p>
      <w:r>
        <w:t>The curse of Imran   Bloody swine !    #Pakistan   #پی_ٹی_آئی_لائی_معاشی_بدحالی   #imranhataomulkbachao https://t.co/MzeOBnQaU2</w:t>
      </w:r>
    </w:p>
    <w:p>
      <w:r>
        <w:rPr>
          <w:b/>
          <w:u w:val="single"/>
        </w:rPr>
        <w:t>180166</w:t>
      </w:r>
    </w:p>
    <w:p>
      <w:r>
        <w:t>@kesar_akankasha #CongressMuktBharat is fine bt the irony is tht it is still the single largest party in oppositn wth most seats aftr BJP.  Also, all othr Non-NDA parties too endorsing fake #HinduPhobia  At present, one cant hink on anythng evn close to an entity called as Credible Opposition.</w:t>
      </w:r>
    </w:p>
    <w:p>
      <w:r>
        <w:rPr>
          <w:b/>
          <w:u w:val="single"/>
        </w:rPr>
        <w:t>180167</w:t>
      </w:r>
    </w:p>
    <w:p>
      <w:r>
        <w:t>Is it just me, or have others acted in good conscience by blocking O.J. Simpson?  #MURDERER #scumbag</w:t>
      </w:r>
    </w:p>
    <w:p>
      <w:r>
        <w:rPr>
          <w:b/>
          <w:u w:val="single"/>
        </w:rPr>
        <w:t>180168</w:t>
      </w:r>
    </w:p>
    <w:p>
      <w:r>
        <w:t>Been putting off writing an e-mail since 8 this morning.  Don’t know why, it’s not like it could make me a lot of money or anything?  #Dickhead</w:t>
      </w:r>
    </w:p>
    <w:p>
      <w:r>
        <w:rPr>
          <w:b/>
          <w:u w:val="single"/>
        </w:rPr>
        <w:t>180169</w:t>
      </w:r>
    </w:p>
    <w:p>
      <w:r>
        <w:t>This never gets old. Fuck you you tired sick piece of shit LOSER #FUCKTRUMP https://t.co/dmhBU2T0i8</w:t>
      </w:r>
    </w:p>
    <w:p>
      <w:r>
        <w:rPr>
          <w:b/>
          <w:u w:val="single"/>
        </w:rPr>
        <w:t>180170</w:t>
      </w:r>
    </w:p>
    <w:p>
      <w:r>
        <w:t>Don't forget!!!!! Donald Trump mocked and HATED George H.W. Bush, and 100% GLAD for his death. We must IMPEACH and LOCK up all Trumps to preserve the sanity of AMERICA!!!!   #NeverTrump  #FUCKTRUMP  #VOTEblue</w:t>
      </w:r>
    </w:p>
    <w:p>
      <w:r>
        <w:rPr>
          <w:b/>
          <w:u w:val="single"/>
        </w:rPr>
        <w:t>180171</w:t>
      </w:r>
    </w:p>
    <w:p>
      <w:r>
        <w:t>@TheRealOJ32 This POS needs to lose his cocky, self assured, fake smile. He is the murderer of 2 people, and, a convicted felon. How sickening to see his smarmy lounge act yet again. #murderer</w:t>
      </w:r>
    </w:p>
    <w:p>
      <w:r>
        <w:rPr>
          <w:b/>
          <w:u w:val="single"/>
        </w:rPr>
        <w:t>180172</w:t>
      </w:r>
    </w:p>
    <w:p>
      <w:r>
        <w:t>@SirJadeja Look @ d sun ☀ shine during #ENGvsWI  Match. It's a total conspiracy against all other team.  #England choose their venue where #Rain chances r Zero. How come eng never faced Rain?  CBI shud intervene n investigate against #ICCCricketWorldCup2019  #ShameOnICC😡😡😡</w:t>
      </w:r>
    </w:p>
    <w:p>
      <w:r>
        <w:rPr>
          <w:b/>
          <w:u w:val="single"/>
        </w:rPr>
        <w:t>180173</w:t>
      </w:r>
    </w:p>
    <w:p>
      <w:r>
        <w:t>@realDonaldTrump Sure, the 1% would never have had their pockets bulge without #TraitorInChief around. Great job #DerangedDonald     #LockTrumpUp  #ImpeachmentInquiryNow   #ImpeachTrump   #ImpeachBarr   #ImpeachMnuchin  #TrumpIsATraitor</w:t>
      </w:r>
    </w:p>
    <w:p>
      <w:r>
        <w:rPr>
          <w:b/>
          <w:u w:val="single"/>
        </w:rPr>
        <w:t>180174</w:t>
      </w:r>
    </w:p>
    <w:p>
      <w:r>
        <w:t>Happy Thursday.  #FuckTrump #ImpeachTheMF</w:t>
      </w:r>
    </w:p>
    <w:p>
      <w:r>
        <w:rPr>
          <w:b/>
          <w:u w:val="single"/>
        </w:rPr>
        <w:t>180175</w:t>
      </w:r>
    </w:p>
    <w:p>
      <w:r>
        <w:t>Took a shit at Trump Tower and purposefully missed the toilet. I'm a hero. Where's my holiday? #FuckTrump #NYC — at Trump Towers at 5th Ave https://t.co/uAxyZl6i3X</w:t>
      </w:r>
    </w:p>
    <w:p>
      <w:r>
        <w:rPr>
          <w:b/>
          <w:u w:val="single"/>
        </w:rPr>
        <w:t>180176</w:t>
      </w:r>
    </w:p>
    <w:p>
      <w:r>
        <w:t>@Krissie_Lee Absolutely...all it takes sometimes is one stray look...a crazy could jump out of anywhere...I'd love to go to LA to see the Rams play, but no it's not worth the risk...one day I dreamt of driving coast to coast...it's sad what's occurred. #FuckTrump</w:t>
      </w:r>
    </w:p>
    <w:p>
      <w:r>
        <w:rPr>
          <w:b/>
          <w:u w:val="single"/>
        </w:rPr>
        <w:t>180177</w:t>
      </w:r>
    </w:p>
    <w:p>
      <w:r>
        <w:t>@HouseGOP @SenateGOP @senatemajldr @GOP   If #Trump wins 2020, EVERYBODY knows it's Russian hacking.   Everybody. Knows.  #TrumpIsAFraud   #TrumpIsATraitor   #TrumpIsADisgrace   #TrumpIsNotAboveTheLaw   #UnfitToBePresident   YOU know it too🤬 https://t.co/LIfZQ2OEBC</w:t>
      </w:r>
    </w:p>
    <w:p>
      <w:r>
        <w:rPr>
          <w:b/>
          <w:u w:val="single"/>
        </w:rPr>
        <w:t>180178</w:t>
      </w:r>
    </w:p>
    <w:p>
      <w:r>
        <w:t>@realDonaldTrump 3 1/2 years?? Can you ever stop lying? #FuckTrump #WTFiswrongwithyou #TakeThatDamnPhoneAwayHim #ImpeachTheMF</w:t>
      </w:r>
    </w:p>
    <w:p>
      <w:r>
        <w:rPr>
          <w:b/>
          <w:u w:val="single"/>
        </w:rPr>
        <w:t>180179</w:t>
      </w:r>
    </w:p>
    <w:p>
      <w:r>
        <w:t>#IMAJewels   #Imafraud   Why is Ima Jewels Scam isn't a national news No big media house is covering this news on big level   The people of #Bengaluru have been cheated in this Fraud   We hate selected media coverage  @Republic_Bharat @abpnewstv @ZeeNewsHindi @Mimansa_Zee @dibang</w:t>
      </w:r>
    </w:p>
    <w:p>
      <w:r>
        <w:rPr>
          <w:b/>
          <w:u w:val="single"/>
        </w:rPr>
        <w:t>180180</w:t>
      </w:r>
    </w:p>
    <w:p>
      <w:r>
        <w:t>.@senatemajldr @senategop @housegop @gopleader  Gosh, it's almost like you don't want the interference to stop but that couldn't be it could it? #GOPComplicitTraitors #GOPComplicit #TrumpIsATraitor https://t.co/q1gg8J3m7M</w:t>
      </w:r>
    </w:p>
    <w:p>
      <w:r>
        <w:rPr>
          <w:b/>
          <w:u w:val="single"/>
        </w:rPr>
        <w:t>180181</w:t>
      </w:r>
    </w:p>
    <w:p>
      <w:r>
        <w:t>.@borisjohnson “You are a nasty piece of work, aren’t you?”   https://t.co/WecD70J5Tw  #BorisJohnsonShouldNotBePM</w:t>
      </w:r>
    </w:p>
    <w:p>
      <w:r>
        <w:rPr>
          <w:b/>
          <w:u w:val="single"/>
        </w:rPr>
        <w:t>180182</w:t>
      </w:r>
    </w:p>
    <w:p>
      <w:r>
        <w:t>#TN #CoffeeCounty #DistrictAttorney #CraigNorthcott says in a video he doesn't treat #LGBTQ domestic violence cases the same as others. Also accused of #AntiMuslim comments &amp;amp; bias. https://t.co/lZtpYOQxGv via @HuffPostPol</w:t>
      </w:r>
    </w:p>
    <w:p>
      <w:r>
        <w:rPr>
          <w:b/>
          <w:u w:val="single"/>
        </w:rPr>
        <w:t>180183</w:t>
      </w:r>
    </w:p>
    <w:p>
      <w:r>
        <w:t>WE CAN SENTENCE A MAN 25 YEARS FOR A DRUG THAT’S NOW LEGAL IN STATES BUT THIS MAN WILL ONLY DO 8 MONTHS FOR A CRIME THAT HE LITERALLY COMMITTED AGAINST ANOTHER PERSON #MichaelWysolovski #rapevictims #revolt #rapist #stopabuse #protectourchildren #nojusticenopeace https://t.co/rq1HmW4T78</w:t>
      </w:r>
    </w:p>
    <w:p>
      <w:r>
        <w:rPr>
          <w:b/>
          <w:u w:val="single"/>
        </w:rPr>
        <w:t>180184</w:t>
      </w:r>
    </w:p>
    <w:p>
      <w:r>
        <w:t>@POTUS @realDonaldTrump @senatemajldr @VP Why won’t you safeguard our elections? #IllegitimatePresident #TrumpIsATraitor #McConnellChaoCorruption #McConnellTreason #TrumpTreason #GOPTreason #TrumpCrimeFamilyForPrison #TrumpForPrison2020 #TrumpRussia #McConnellRussia #IndictTrump</w:t>
      </w:r>
    </w:p>
    <w:p>
      <w:r>
        <w:rPr>
          <w:b/>
          <w:u w:val="single"/>
        </w:rPr>
        <w:t>180185</w:t>
      </w:r>
    </w:p>
    <w:p>
      <w:r>
        <w:t>Donald Trump’s Medical Malice #Resist #ResistTrump #FuckTrump https://t.co/PyGnXJMN45</w:t>
      </w:r>
    </w:p>
    <w:p>
      <w:r>
        <w:rPr>
          <w:b/>
          <w:u w:val="single"/>
        </w:rPr>
        <w:t>180186</w:t>
      </w:r>
    </w:p>
    <w:p>
      <w:r>
        <w:t>@JohnnyMercerUK 'Look at his record in London..' We have Johnny, and it's atrocious.   #BorisJohnsonShouldNotBePM</w:t>
      </w:r>
    </w:p>
    <w:p>
      <w:r>
        <w:rPr>
          <w:b/>
          <w:u w:val="single"/>
        </w:rPr>
        <w:t>180187</w:t>
      </w:r>
    </w:p>
    <w:p>
      <w:r>
        <w:t>And then Tucker screamed  'Remember The Alamo'.  #Douchebag https://t.co/LKvfCBRQnU</w:t>
      </w:r>
    </w:p>
    <w:p>
      <w:r>
        <w:rPr>
          <w:b/>
          <w:u w:val="single"/>
        </w:rPr>
        <w:t>180188</w:t>
      </w:r>
    </w:p>
    <w:p>
      <w:r>
        <w:t>IMPEACH TRUMP! WTF is wrong  with you, you senile old man?! #TrumpRussiaCollusion #trump #NotMyPresident #resist #ImpeachTrump #FuckTrump #ImpeachTrumpNow Trump tries damage control after offer to foreign spies  https://t.co/tbunEQcs2K</w:t>
      </w:r>
    </w:p>
    <w:p>
      <w:r>
        <w:rPr>
          <w:b/>
          <w:u w:val="single"/>
        </w:rPr>
        <w:t>180189</w:t>
      </w:r>
    </w:p>
    <w:p>
      <w:r>
        <w:t>We dont need to check the birth date of a #rapist , if he is matured enough to #rape then he is also matured enough to #hanged.....</w:t>
      </w:r>
    </w:p>
    <w:p>
      <w:r>
        <w:rPr>
          <w:b/>
          <w:u w:val="single"/>
        </w:rPr>
        <w:t>180190</w:t>
      </w:r>
    </w:p>
    <w:p>
      <w:r>
        <w:t>@realDonaldTrump called for the death penalty for the kids in Now You See Us .. this is trump. A racist piece of shit. America , watch that show and vote trump out !! Or better yet impeach the mf’er !!!#fucktrump</w:t>
      </w:r>
    </w:p>
    <w:p>
      <w:r>
        <w:rPr>
          <w:b/>
          <w:u w:val="single"/>
        </w:rPr>
        <w:t>180191</w:t>
      </w:r>
    </w:p>
    <w:p>
      <w:r>
        <w:t>What a shameful @ICC @cricketworldcup .  You dont have any problem with the logo’s of drinks, tobacco , cold drinks , Whichever is injurious to health but an INDIAN Balidan badge is a problem for u... Strange isn’t it ? #DhoniKeepsTheGlove #DhoniKeSaathDesh @BCCI @msdhoni</w:t>
      </w:r>
    </w:p>
    <w:p>
      <w:r>
        <w:rPr>
          <w:b/>
          <w:u w:val="single"/>
        </w:rPr>
        <w:t>180192</w:t>
      </w:r>
    </w:p>
    <w:p>
      <w:r>
        <w:t>@csfraw @marklevinshow Clinton lied under oath about his extramarital affair. And he did it in the Oval Office. Disgusting human.    #billclinton  #rapist    https://t.co/ogiIQhif22</w:t>
      </w:r>
    </w:p>
    <w:p>
      <w:r>
        <w:rPr>
          <w:b/>
          <w:u w:val="single"/>
        </w:rPr>
        <w:t>180193</w:t>
      </w:r>
    </w:p>
    <w:p>
      <w:r>
        <w:t>#ICC did this #ICCWorldCup2019 for money without any brains.England is hosting this time but where's the Preparations? It looks like #WorldCup2019 of Swimming not Cricket!   But in #dhoni's case they have time &amp;amp; energy? #Hypocrite I think #ICC thinks he's #Thanos  😡🖕#ShameOnICC https://t.co/6fWMCrKCMY</w:t>
      </w:r>
    </w:p>
    <w:p>
      <w:r>
        <w:rPr>
          <w:b/>
          <w:u w:val="single"/>
        </w:rPr>
        <w:t>180194</w:t>
      </w:r>
    </w:p>
    <w:p>
      <w:r>
        <w:t>@realDonaldTrump Yes impeachment is legal, we have seen it before. You will not be the first president impeached.  #ImpeachmentInquiryNow   #ImpeachTrumpNow   #ImpeachTrump   #TrumpIsGuilty   #TrumpIsADisgrace   #TrumpIsNotAboveTheLaw   #TrumpIsATraitor   #TrumpIsTheEnemyOfThePeople</w:t>
      </w:r>
    </w:p>
    <w:p>
      <w:r>
        <w:rPr>
          <w:b/>
          <w:u w:val="single"/>
        </w:rPr>
        <w:t>180195</w:t>
      </w:r>
    </w:p>
    <w:p>
      <w:r>
        <w:t>Happily Queen dahlingsss #JohnMcCainDayJune14th #fucktrump make his day hellsss, Living🔥H🔥E🔥L🔥L🔥S🔥S🔥S🔥 https://t.co/87cIYf3QeB</w:t>
      </w:r>
    </w:p>
    <w:p>
      <w:r>
        <w:rPr>
          <w:b/>
          <w:u w:val="single"/>
        </w:rPr>
        <w:t>180196</w:t>
      </w:r>
    </w:p>
    <w:p>
      <w:r>
        <w:t>@realDonaldTrump ORANGE HITLER TRUMP CALL FOR MORE HATE SPEECH.    TRUMP LOVES TO SEE FULL TILT CRAZY CRAP FROM THE KKK, NAZIS, GOP,  QANON    TRUMBO SEZ HATE SPEECH US GREAT SPEECH  #FUCKTRUMP #TRUMP2020 https://t.co/GI7BeY2AhE</w:t>
      </w:r>
    </w:p>
    <w:p>
      <w:r>
        <w:rPr>
          <w:b/>
          <w:u w:val="single"/>
        </w:rPr>
        <w:t>180197</w:t>
      </w:r>
    </w:p>
    <w:p>
      <w:r>
        <w:t>Chris Watts is a jerk who killed his wife and his children then pretended that they were missing.  He fake cried about how he hoped they would return all the while he knew that he killed them.  #chriswatts #murderer https://t.co/NAt4RnXrgb</w:t>
      </w:r>
    </w:p>
    <w:p>
      <w:r>
        <w:rPr>
          <w:b/>
          <w:u w:val="single"/>
        </w:rPr>
        <w:t>180198</w:t>
      </w:r>
    </w:p>
    <w:p>
      <w:r>
        <w:t>Today #45 said he was for sale. His price is foreign info to win. #trumpisaloser  This is #proof #losertrump  #toddlertrump #fucktrump</w:t>
      </w:r>
    </w:p>
    <w:p>
      <w:r>
        <w:rPr>
          <w:b/>
          <w:u w:val="single"/>
        </w:rPr>
        <w:t>180199</w:t>
      </w:r>
    </w:p>
    <w:p>
      <w:r>
        <w:t>@LindseyGrahamSC @realDonaldTrump @LindseyGrahamSC is definitely #UnfitForOffice!    Convenient, isn't it Graham, that Trump backed out of the Iran agreement, even though there were no violations reported?!    AND NOW, Trump has jumped aboard the #USSTrumpFail, accompanied by Putin &amp;amp; Saudi Arabia!  #TrumpIsATraitor</w:t>
      </w:r>
    </w:p>
    <w:p>
      <w:r>
        <w:rPr>
          <w:b/>
          <w:u w:val="single"/>
        </w:rPr>
        <w:t>180200</w:t>
      </w:r>
    </w:p>
    <w:p>
      <w:r>
        <w:t>Her BODY /Her RIGHT /Her CHOICE  FUCK! The Heartbeat bill  #art #artist  #shopify #anime #manga #comic #sf5 #chunli #strong #strongwoman #fight #mychoice #blackart #atlantaartist #atlanta #blackartists #sketches #sketch #concepts #conceptart #onlinestore  #fucktrump https://t.co/sH4BX76fKz</w:t>
      </w:r>
    </w:p>
    <w:p>
      <w:r>
        <w:rPr>
          <w:b/>
          <w:u w:val="single"/>
        </w:rPr>
        <w:t>180201</w:t>
      </w:r>
    </w:p>
    <w:p>
      <w:r>
        <w:t>It sickens me to see it again.  #Trump   #TrumpIsATraitor https://t.co/RDcnv30HCG</w:t>
      </w:r>
    </w:p>
    <w:p>
      <w:r>
        <w:rPr>
          <w:b/>
          <w:u w:val="single"/>
        </w:rPr>
        <w:t>180202</w:t>
      </w:r>
    </w:p>
    <w:p>
      <w:r>
        <w:t>@toewad1 @JeremyVineOn5 @theJeremyVine @StormHuntley So it’s crap because they don’t put shit films on for you?! 😂 #DickHead</w:t>
      </w:r>
    </w:p>
    <w:p>
      <w:r>
        <w:rPr>
          <w:b/>
          <w:u w:val="single"/>
        </w:rPr>
        <w:t>180203</w:t>
      </w:r>
    </w:p>
    <w:p>
      <w:r>
        <w:t>America doesn't want you to have a happy birthday president tRump.  America wants you in JAIL!     #TrumpisaTraitor   #UnfollowTrumpForHisBirthday  #JohnMcCainDayJune14th https://t.co/mYyTKZoScb</w:t>
      </w:r>
    </w:p>
    <w:p>
      <w:r>
        <w:rPr>
          <w:b/>
          <w:u w:val="single"/>
        </w:rPr>
        <w:t>180204</w:t>
      </w:r>
    </w:p>
    <w:p>
      <w:r>
        <w:t>Ok Mr....it is not a disaster because you cannot get the internet in the coffee shop #dickhead</w:t>
      </w:r>
    </w:p>
    <w:p>
      <w:r>
        <w:rPr>
          <w:b/>
          <w:u w:val="single"/>
        </w:rPr>
        <w:t>180205</w:t>
      </w:r>
    </w:p>
    <w:p>
      <w:r>
        <w:t>@mshafiquk Cut the word racist out , it's old,  used and has no meaning any more #dickhead</w:t>
      </w:r>
    </w:p>
    <w:p>
      <w:r>
        <w:rPr>
          <w:b/>
          <w:u w:val="single"/>
        </w:rPr>
        <w:t>180206</w:t>
      </w:r>
    </w:p>
    <w:p>
      <w:r>
        <w:t>Until I hear it from the actual Intelligence Agencies, I will not take the word of Pompeo or anyone in the Trump world. The Trump and everyone in his administration are liars and have been itching for a war. This is quid pro quo for Saudi Arabia. #PompeoLies #TrumpIsATraitor</w:t>
      </w:r>
    </w:p>
    <w:p>
      <w:r>
        <w:rPr>
          <w:b/>
          <w:u w:val="single"/>
        </w:rPr>
        <w:t>180207</w:t>
      </w:r>
    </w:p>
    <w:p>
      <w:r>
        <w:t>Little, whiny #entitledwhitemale just tried to come at me, and my #PrideMonth #Pride #Pride2019 post on IG. #drumpf #presidentcheeto #notmypresident. #lgbtq I hope you all keep fighting the fight. I certainly am #fightthepatriarchy #fucktrump #resist #overcome #abandonedportraits https://t.co/7TO2zzv5Nw</w:t>
      </w:r>
    </w:p>
    <w:p>
      <w:r>
        <w:rPr>
          <w:b/>
          <w:u w:val="single"/>
        </w:rPr>
        <w:t>180208</w:t>
      </w:r>
    </w:p>
    <w:p>
      <w:r>
        <w:t>$50 to put 1/4 tank of gas in my truck and $30 for two people to eat at McDonalds...but I got an extra $20 in my paycheck. Thanks Papi Trump. #fuckTrump #asshole</w:t>
      </w:r>
    </w:p>
    <w:p>
      <w:r>
        <w:rPr>
          <w:b/>
          <w:u w:val="single"/>
        </w:rPr>
        <w:t>180209</w:t>
      </w:r>
    </w:p>
    <w:p>
      <w:r>
        <w:t>@realDonaldTrump   Is @FoxNews treasonous &amp;amp; an enemy of the people for posting their poll results about you failing?    #IndictTrump #ImpeachmentInquiryNow #Trump #TrumpRussia #TrumpIsATraitor #TrumpMustResign https://t.co/vKS0vlX3ir</w:t>
      </w:r>
    </w:p>
    <w:p>
      <w:r>
        <w:rPr>
          <w:b/>
          <w:u w:val="single"/>
        </w:rPr>
        <w:t>180210</w:t>
      </w:r>
    </w:p>
    <w:p>
      <w:r>
        <w:t>COME ON BORIS ! LAY US AN EGG !!#borisdoesnotrepresentme #BorisJohnsonShouldNotBePM #chicken #leadership #ToryDrugOff #BritainsNextPM #Brexit https://t.co/nXC8RIuXHt</w:t>
      </w:r>
    </w:p>
    <w:p>
      <w:r>
        <w:rPr>
          <w:b/>
          <w:u w:val="single"/>
        </w:rPr>
        <w:t>180211</w:t>
      </w:r>
    </w:p>
    <w:p>
      <w:r>
        <w:t>Pic 1- icc on Ms Dhoni gloves.  Vs   Pic 2- icc planning world cup.  #ShameOnICC https://t.co/3mM6QjwpNN https://t.co/pAuS8ic6uX</w:t>
      </w:r>
    </w:p>
    <w:p>
      <w:r>
        <w:rPr>
          <w:b/>
          <w:u w:val="single"/>
        </w:rPr>
        <w:t>180212</w:t>
      </w:r>
    </w:p>
    <w:p>
      <w:r>
        <w:t>@realDonaldTrump The only person talking about Sec Clinton is you. Fact is you are the failed businessman, you are the guy who broke laws, you are the one going to jail. #ImpeachmentInquiryNow #TrumpNatSecRisk #TrumpIsATraitor #TrumpColluded #TrumpObstructed #IndictTrump</w:t>
      </w:r>
    </w:p>
    <w:p>
      <w:r>
        <w:rPr>
          <w:b/>
          <w:u w:val="single"/>
        </w:rPr>
        <w:t>180213</w:t>
      </w:r>
    </w:p>
    <w:p>
      <w:r>
        <w:t>@joshscampbell He is the only person I’ve ever blocked. #Murderer 🖕OJ  🤓</w:t>
      </w:r>
    </w:p>
    <w:p>
      <w:r>
        <w:rPr>
          <w:b/>
          <w:u w:val="single"/>
        </w:rPr>
        <w:t>180214</w:t>
      </w:r>
    </w:p>
    <w:p>
      <w:r>
        <w:t>@jonathondadswe1 @GrazarOvercoat @ShaunEllison66 @ScottCLawrence @RebekahVardy @piersmorgan talking shit tweet at end off tournament when were holding the trophy #dickhead</w:t>
      </w:r>
    </w:p>
    <w:p>
      <w:r>
        <w:rPr>
          <w:b/>
          <w:u w:val="single"/>
        </w:rPr>
        <w:t>180215</w:t>
      </w:r>
    </w:p>
    <w:p>
      <w:r>
        <w:t>@ICC Still Rain is top of the point table.....    Poor Management By ICC    #ShameOnICC</w:t>
      </w:r>
    </w:p>
    <w:p>
      <w:r>
        <w:rPr>
          <w:b/>
          <w:u w:val="single"/>
        </w:rPr>
        <w:t>180216</w:t>
      </w:r>
    </w:p>
    <w:p>
      <w:r>
        <w:t>#DhoniKeepsTheGlove  if u have eyes @ICC  just observe him(M.S) https://t.co/RbC9dQulBF</w:t>
      </w:r>
    </w:p>
    <w:p>
      <w:r>
        <w:rPr>
          <w:b/>
          <w:u w:val="single"/>
        </w:rPr>
        <w:t>180217</w:t>
      </w:r>
    </w:p>
    <w:p>
      <w:r>
        <w:t>#BorisJohnsonShouldNotBePM Johnson published a poem as editor of the Spectator in 2004 joking about the 'extermination' of the 'verminous' #Scottish people    #Indyref2 #Scotref   https://t.co/z19zJgPQLl</w:t>
      </w:r>
    </w:p>
    <w:p>
      <w:r>
        <w:rPr>
          <w:b/>
          <w:u w:val="single"/>
        </w:rPr>
        <w:t>180218</w:t>
      </w:r>
    </w:p>
    <w:p>
      <w:r>
        <w:t>@JhaSanjay Dear #SanjayJha, ur tweet is reflecting ur frustration towards the success of #BJP #Modi #ModiGovt. Rather than saying 'BullShit', better u concentrate on coming Elections, hope ur party wil get reverse of 52 in #LokSabhaElections2024. #CongressMuktBharat #ModiFor2024 @BJP4India</w:t>
      </w:r>
    </w:p>
    <w:p>
      <w:r>
        <w:rPr>
          <w:b/>
          <w:u w:val="single"/>
        </w:rPr>
        <w:t>180219</w:t>
      </w:r>
    </w:p>
    <w:p>
      <w:r>
        <w:t>Hey @ICCLiveCoverage @ICC ,what type of planning is this ??? Majority of your planned matches are disturbed due to rain in #CWC19 . Instead of concentrating on #DhoniKeepsTheGlove you guys should have planned it properly . #shameful</w:t>
      </w:r>
    </w:p>
    <w:p>
      <w:r>
        <w:rPr>
          <w:b/>
          <w:u w:val="single"/>
        </w:rPr>
        <w:t>180220</w:t>
      </w:r>
    </w:p>
    <w:p>
      <w:r>
        <w:t>@Wimbledon and @icc should have some sort of communication 2019 will have two final on same day #July14. How can someone be so wrong on planning such an important event #WC2019 #ShameOnICC #ICCWorldCup2019  pathetic planning https://t.co/M2KmJZIiE3</w:t>
      </w:r>
    </w:p>
    <w:p>
      <w:r>
        <w:rPr>
          <w:b/>
          <w:u w:val="single"/>
        </w:rPr>
        <w:t>180221</w:t>
      </w:r>
    </w:p>
    <w:p>
      <w:r>
        <w:t>Federal office says Kellyanne Conway should be removed #Resist #ResistTrump #FuckTrump https://t.co/flxIdSAlVf</w:t>
      </w:r>
    </w:p>
    <w:p>
      <w:r>
        <w:rPr>
          <w:b/>
          <w:u w:val="single"/>
        </w:rPr>
        <w:t>180222</w:t>
      </w:r>
    </w:p>
    <w:p>
      <w:r>
        <w:t>@realDonaldTrump Spanky, in between fart-tweeting and inhaling Nambian covfefe in front of Faux Fox news, I hope that you're practising your biglyest Nazi salute &amp;amp; goose steps #TrumpIsATraitor #TrumpIsAMoron #ImpeachTrumpNOW #TrumpCrimeFamilyForPrison #TrumpIsARacist #DerangedDonald #TrumpLies https://t.co/Ncc9LHoa7s</w:t>
      </w:r>
    </w:p>
    <w:p>
      <w:r>
        <w:rPr>
          <w:b/>
          <w:u w:val="single"/>
        </w:rPr>
        <w:t>180223</w:t>
      </w:r>
    </w:p>
    <w:p>
      <w:r>
        <w:t>Most of all, I'm disappointed.  In the system  In patients who've taken us fot granted  In politicians who see this as an opportunity to talk religion or actually, don't see this at all  In non medicos tweeting abt everything bt this    #IstandwithNRS  #DoctorsFightBack #DoctorsProtest</w:t>
      </w:r>
    </w:p>
    <w:p>
      <w:r>
        <w:rPr>
          <w:b/>
          <w:u w:val="single"/>
        </w:rPr>
        <w:t>180224</w:t>
      </w:r>
    </w:p>
    <w:p>
      <w:r>
        <w:t>@ICC Could not afford a ground cover like this? #ShameOnICC https://t.co/FeezTpLiT1</w:t>
      </w:r>
    </w:p>
    <w:p>
      <w:r>
        <w:rPr>
          <w:b/>
          <w:u w:val="single"/>
        </w:rPr>
        <w:t>180225</w:t>
      </w:r>
    </w:p>
    <w:p>
      <w:r>
        <w:t>This Guy is a reported rapist and if you see him you should imedietly call the cops. #rapist #gangbang https://t.co/6r1r7QzBBR</w:t>
      </w:r>
    </w:p>
    <w:p>
      <w:r>
        <w:rPr>
          <w:b/>
          <w:u w:val="single"/>
        </w:rPr>
        <w:t>180226</w:t>
      </w:r>
    </w:p>
    <w:p>
      <w:r>
        <w:t>@realDonaldTrump You’re no president. Stolen election, illegitimate @potus, illegitimate scotus. #goptreason #birther #bigot #rapist #traitor</w:t>
      </w:r>
    </w:p>
    <w:p>
      <w:r>
        <w:rPr>
          <w:b/>
          <w:u w:val="single"/>
        </w:rPr>
        <w:t>180227</w:t>
      </w:r>
    </w:p>
    <w:p>
      <w:r>
        <w:t>@realDonaldTrump Your fragile pathetic ego isn't capable of handling the truth. https://t.co/QImPGfhl0c #TrumpIsTheEnemyOfThePeople #TrumpIsNotAboveTheLaw #TrumpIsATraitor #TrumpIsAFraud</w:t>
      </w:r>
    </w:p>
    <w:p>
      <w:r>
        <w:rPr>
          <w:b/>
          <w:u w:val="single"/>
        </w:rPr>
        <w:t>180228</w:t>
      </w:r>
    </w:p>
    <w:p>
      <w:r>
        <w:t>@Hope012015 Couldn’t happen to a nicer guy. #TrumpIsATraitor</w:t>
      </w:r>
    </w:p>
    <w:p>
      <w:r>
        <w:rPr>
          <w:b/>
          <w:u w:val="single"/>
        </w:rPr>
        <w:t>180229</w:t>
      </w:r>
    </w:p>
    <w:p>
      <w:r>
        <w:t>Why wasn't #borisjohnson not at the debate last night. Has he something to hide like his lies #BorisJohnsonShouldNotBePM #stopBoris #brexit https://t.co/mrvSTm94ac</w:t>
      </w:r>
    </w:p>
    <w:p>
      <w:r>
        <w:rPr>
          <w:b/>
          <w:u w:val="single"/>
        </w:rPr>
        <w:t>180230</w:t>
      </w:r>
    </w:p>
    <w:p>
      <w:r>
        <w:t>Ground pe kya Kara rahe the @ICC @cricketworldcup @BCCI #DhoniKeepsTheGlove https://t.co/Yeghbmkx1g</w:t>
      </w:r>
    </w:p>
    <w:p>
      <w:r>
        <w:rPr>
          <w:b/>
          <w:u w:val="single"/>
        </w:rPr>
        <w:t>180231</w:t>
      </w:r>
    </w:p>
    <w:p>
      <w:r>
        <w:t>She never knew that she had been a #murderer. The Murder: A Gripping Thriller on Domestic Violence (Woman in Chains Book 1)... https://t.co/3nSURB68D3 via @amazon</w:t>
      </w:r>
    </w:p>
    <w:p>
      <w:r>
        <w:rPr>
          <w:b/>
          <w:u w:val="single"/>
        </w:rPr>
        <w:t>180232</w:t>
      </w:r>
    </w:p>
    <w:p>
      <w:r>
        <w:t>@paronlulu Seriously we #Resistors need to hijack these rallies- buy up the tickets, go in with MAGA gear on and strip it off in unison with blue  #FuckTrump gear on underneath.</w:t>
      </w:r>
    </w:p>
    <w:p>
      <w:r>
        <w:rPr>
          <w:b/>
          <w:u w:val="single"/>
        </w:rPr>
        <w:t>180233</w:t>
      </w:r>
    </w:p>
    <w:p>
      <w:r>
        <w:t>this is not the time to be silent, this is the time to make use of that foul mouth, i want all the expletives he can muster, I want the dirty finger because #China deserves it. #Duterte #Is #Such #a #Dickhead #When #it #comes #to #China</w:t>
      </w:r>
    </w:p>
    <w:p>
      <w:r>
        <w:rPr>
          <w:b/>
          <w:u w:val="single"/>
        </w:rPr>
        <w:t>180234</w:t>
      </w:r>
    </w:p>
    <w:p>
      <w:r>
        <w:t>@Lilsuzy1962 And actually #FuckTrump impressed me also. 👍👍👍</w:t>
      </w:r>
    </w:p>
    <w:p>
      <w:r>
        <w:rPr>
          <w:b/>
          <w:u w:val="single"/>
        </w:rPr>
        <w:t>180235</w:t>
      </w:r>
    </w:p>
    <w:p>
      <w:r>
        <w:t>@zainabsikander Perfectly said.... 100% agreed to Gavaskar Sir.   Media has habit to sansitize every pity things just for #TRP    #DhoniKeepsTheGlove @aajtak  @sardanarohit</w:t>
      </w:r>
    </w:p>
    <w:p>
      <w:r>
        <w:rPr>
          <w:b/>
          <w:u w:val="single"/>
        </w:rPr>
        <w:t>180236</w:t>
      </w:r>
    </w:p>
    <w:p>
      <w:r>
        <w:t>Yay!  #JohnMcCainDay   #FuckTrump   #JohnMcCainDay   #JohnMcCainDay   #FuckTrump   #TrumpMustResign   #JohnMcCainDay   #JohnMcCainDay   #ImpeachTrumpNow   #FuckTrump   #JohnMcCainDay #JohnMcCainDay   #ImpeachTrumpNow   #ImpeachTrumpNow   #JohnMcCainDay   #JohnMcCainDay   #JohnMcCainDay   Oh yeah!</w:t>
      </w:r>
    </w:p>
    <w:p>
      <w:r>
        <w:rPr>
          <w:b/>
          <w:u w:val="single"/>
        </w:rPr>
        <w:t>180237</w:t>
      </w:r>
    </w:p>
    <w:p>
      <w:r>
        <w:t>.@drharshvardhan, union minister of health writes to all CMs- Calls for strict action against any person who assaults doctors. #violenceAgainstdoctors  #Savethedoctors #DoctorsFightBack</w:t>
      </w:r>
    </w:p>
    <w:p>
      <w:r>
        <w:rPr>
          <w:b/>
          <w:u w:val="single"/>
        </w:rPr>
        <w:t>180238</w:t>
      </w:r>
    </w:p>
    <w:p>
      <w:r>
        <w:t>@ICC @ICCMediaComms @cricketworldcup   @msdhoni don’t violate your rules then why u r showing your double standards ?? #DhoniKeepsTheGlove https://t.co/wc8Bfyah0g</w:t>
      </w:r>
    </w:p>
    <w:p>
      <w:r>
        <w:rPr>
          <w:b/>
          <w:u w:val="single"/>
        </w:rPr>
        <w:t>180239</w:t>
      </w:r>
    </w:p>
    <w:p>
      <w:r>
        <w:t>And this guy is a longtime GOP strategist. Those of us who already thought republicans were a bunch of shit for brains before Trumpelstilskin are much more pissed about the fuckeey going on in DC... #FuckTheGOP #FuckTrump https://t.co/YSmoniTtaz</w:t>
      </w:r>
    </w:p>
    <w:p>
      <w:r>
        <w:rPr>
          <w:b/>
          <w:u w:val="single"/>
        </w:rPr>
        <w:t>180240</w:t>
      </w:r>
    </w:p>
    <w:p>
      <w:r>
        <w:t>@nobodybutme888 @joncoopertweets @realDonaldTrump I saw a story on this and it was proven that he 'donates' his check 2 one of(his own)charities.That charity then divides up the money in which it is funneled right back2 @realDonaldTrump.You really think this greedySOB would give away his money??? #FuckTrump #GetTheFuckOffMyPlane</w:t>
      </w:r>
    </w:p>
    <w:p>
      <w:r>
        <w:rPr>
          <w:b/>
          <w:u w:val="single"/>
        </w:rPr>
        <w:t>180241</w:t>
      </w:r>
    </w:p>
    <w:p>
      <w:r>
        <w:t>@RWPUSA @AlanDersh Alan raped young girls!  It’s time the truth comes out!  He has lost it!  #AmericaisLosing #rapist #howare13yearolds #disgustingoldman</w:t>
      </w:r>
    </w:p>
    <w:p>
      <w:r>
        <w:rPr>
          <w:b/>
          <w:u w:val="single"/>
        </w:rPr>
        <w:t>180242</w:t>
      </w:r>
    </w:p>
    <w:p>
      <w:r>
        <w:t>This is a VILE and REPULSIVE woman 🤬 Killing an endangered or threatened species is SICK and I feel she deserves whatever bad karma may come her way. Only trash does this then gloats over it. #disgusting #murderer #noheart #SaveEndangeredAnimals #StopExoticHunting https://t.co/WQklnF0RMZ</w:t>
      </w:r>
    </w:p>
    <w:p>
      <w:r>
        <w:rPr>
          <w:b/>
          <w:u w:val="single"/>
        </w:rPr>
        <w:t>180243</w:t>
      </w:r>
    </w:p>
    <w:p>
      <w:r>
        <w:t>GUILTY AS HELL😡  #murderer https://t.co/4lGG2cU9uh</w:t>
      </w:r>
    </w:p>
    <w:p>
      <w:r>
        <w:rPr>
          <w:b/>
          <w:u w:val="single"/>
        </w:rPr>
        <w:t>180244</w:t>
      </w:r>
    </w:p>
    <w:p>
      <w:r>
        <w:t>In Alabama, it's traditional for sheriffs who lose their elections to steal and waste money, destroy public property #Resist #ResistTrump #FuckTrump https://t.co/uVjt7hCiaA</w:t>
      </w:r>
    </w:p>
    <w:p>
      <w:r>
        <w:rPr>
          <w:b/>
          <w:u w:val="single"/>
        </w:rPr>
        <w:t>180245</w:t>
      </w:r>
    </w:p>
    <w:p>
      <w:r>
        <w:t>Detroit police are looking for a possible serial killer and rapist targeting sex workers #rapist #and #targeting https://t.co/R7dlATGqBL https://t.co/GtSice8GiN</w:t>
      </w:r>
    </w:p>
    <w:p>
      <w:r>
        <w:rPr>
          <w:b/>
          <w:u w:val="single"/>
        </w:rPr>
        <w:t>180246</w:t>
      </w:r>
    </w:p>
    <w:p>
      <w:r>
        <w:t>Remember when we had a REAL President in the White House? Ah those were the days. #maga #FOXNews @GOP @RealDonaldtRUMP #FuckTrump https://t.co/nvafKIA2iY via @YouTube</w:t>
      </w:r>
    </w:p>
    <w:p>
      <w:r>
        <w:rPr>
          <w:b/>
          <w:u w:val="single"/>
        </w:rPr>
        <w:t>180247</w:t>
      </w:r>
    </w:p>
    <w:p>
      <w:r>
        <w:t>There seems to be very little chance of avoiding the absence(s) of Johnson this morning.  #BorisJohnsonShouldNotBePM   https://t.co/ZVQ5vD6sri</w:t>
      </w:r>
    </w:p>
    <w:p>
      <w:r>
        <w:rPr>
          <w:b/>
          <w:u w:val="single"/>
        </w:rPr>
        <w:t>180248</w:t>
      </w:r>
    </w:p>
    <w:p>
      <w:r>
        <w:t>Truly Sickening, I'll never forget the images of Nicole and Ron's bodies, this horrifies me that people will follow a #MURDERER. https://t.co/ItSoxoM4SY</w:t>
      </w:r>
    </w:p>
    <w:p>
      <w:r>
        <w:rPr>
          <w:b/>
          <w:u w:val="single"/>
        </w:rPr>
        <w:t>180249</w:t>
      </w:r>
    </w:p>
    <w:p>
      <w:r>
        <w:t>Why do we have to have such a #douchebag #criminal as President? @realDonaldTrump @WhiteHouse @FLOTUS https://t.co/kgiZeLftTJ</w:t>
      </w:r>
    </w:p>
    <w:p>
      <w:r>
        <w:rPr>
          <w:b/>
          <w:u w:val="single"/>
        </w:rPr>
        <w:t>180250</w:t>
      </w:r>
    </w:p>
    <w:p>
      <w:r>
        <w:t>3.5 lakh doctors to participate in nationwide strike on 17th june... this is not good. #DoctorsProtest #DoctorsStrike #DoctorsFightBack https://t.co/StwumF2QmX</w:t>
      </w:r>
    </w:p>
    <w:p>
      <w:r>
        <w:rPr>
          <w:b/>
          <w:u w:val="single"/>
        </w:rPr>
        <w:t>180251</w:t>
      </w:r>
    </w:p>
    <w:p>
      <w:r>
        <w:t>A war hero and a war zero #fucktrump  #JohnMcCainDay</w:t>
      </w:r>
    </w:p>
    <w:p>
      <w:r>
        <w:rPr>
          <w:b/>
          <w:u w:val="single"/>
        </w:rPr>
        <w:t>180252</w:t>
      </w:r>
    </w:p>
    <w:p>
      <w:r>
        <w:t>@realDonaldTrump Hey Genius,a term is 4 years not 6 and we'll celebrate when your gone.Most likely escorted out in handcuffs!#DerangedDonald #PresidentPerv #WorstPresidentEver #Democracy #VoteBlue #AnyoneButTrump #TrumpisATraitor #WannaBeDictator #LockHimUp #Impeach</w:t>
      </w:r>
    </w:p>
    <w:p>
      <w:r>
        <w:rPr>
          <w:b/>
          <w:u w:val="single"/>
        </w:rPr>
        <w:t>180253</w:t>
      </w:r>
    </w:p>
    <w:p>
      <w:r>
        <w:t>@washingtonpost #Rapist should only have incarceration rights. https://t.co/3H36LE2veh</w:t>
      </w:r>
    </w:p>
    <w:p>
      <w:r>
        <w:rPr>
          <w:b/>
          <w:u w:val="single"/>
        </w:rPr>
        <w:t>180254</w:t>
      </w:r>
    </w:p>
    <w:p>
      <w:r>
        <w:t>@Emolclause @H_Town_74 @AOC @cspan Hummm  #tRUmp would like that. We can pull that trigger when #Rethuglicans aren’t in a position to use it against us, with terrible results btw.   Hold that thought a bit longer, besides #DickHead could possibly win another term before being removed from office.</w:t>
      </w:r>
    </w:p>
    <w:p>
      <w:r>
        <w:rPr>
          <w:b/>
          <w:u w:val="single"/>
        </w:rPr>
        <w:t>180255</w:t>
      </w:r>
    </w:p>
    <w:p>
      <w:r>
        <w:t>@TomiLahren @realDonaldTrump We know he loves molesting it. #TrumpIsATraitor #TrumpIsATraitor #JohnMcCainDayJune14th</w:t>
      </w:r>
    </w:p>
    <w:p>
      <w:r>
        <w:rPr>
          <w:b/>
          <w:u w:val="single"/>
        </w:rPr>
        <w:t>180256</w:t>
      </w:r>
    </w:p>
    <w:p>
      <w:r>
        <w:t>Concentrate in covering grounds not on hand!!  #ShameOnICC #dhonikeeptheglove #CWC19</w:t>
      </w:r>
    </w:p>
    <w:p>
      <w:r>
        <w:rPr>
          <w:b/>
          <w:u w:val="single"/>
        </w:rPr>
        <w:t>180257</w:t>
      </w:r>
    </w:p>
    <w:p>
      <w:r>
        <w:t>@guyverhofstadt Try not to forget that this #dickhead does not speak for the majority of the people in this country Guy. 🇪🇺</w:t>
      </w:r>
    </w:p>
    <w:p>
      <w:r>
        <w:rPr>
          <w:b/>
          <w:u w:val="single"/>
        </w:rPr>
        <w:t>180258</w:t>
      </w:r>
    </w:p>
    <w:p>
      <w:r>
        <w:t>@ReporterLaurenB Wow, why not teach people how to PREVENT unwanted pregnancy instead of murdering the unborn? 🙄 If you decide your 2 yr old child is a burden, do you just say its ok to 'get rid' of them? #AbortionIsMurder #Murderer</w:t>
      </w:r>
    </w:p>
    <w:p>
      <w:r>
        <w:rPr>
          <w:b/>
          <w:u w:val="single"/>
        </w:rPr>
        <w:t>180259</w:t>
      </w:r>
    </w:p>
    <w:p>
      <w:r>
        <w:t>I will take a retirement if @ICC not allowed @msdhoni with army gloves @BCCI. I Never watch any cricket match in my whole life.    FUCK YOU @ICC anything not bigger then my country self respect  #IndiaWithDhoni #DhoniKeepTheGlove #BalidaanBadge #DhoniKeSaathDesh #DhoniKeepsTheGlove</w:t>
      </w:r>
    </w:p>
    <w:p>
      <w:r>
        <w:rPr>
          <w:b/>
          <w:u w:val="single"/>
        </w:rPr>
        <w:t>180260</w:t>
      </w:r>
    </w:p>
    <w:p>
      <w:r>
        <w:t>&amp;lt;heavy sigh&amp;gt;    #fucktrump https://t.co/Nurg1zFIBo</w:t>
      </w:r>
    </w:p>
    <w:p>
      <w:r>
        <w:rPr>
          <w:b/>
          <w:u w:val="single"/>
        </w:rPr>
        <w:t>180261</w:t>
      </w:r>
    </w:p>
    <w:p>
      <w:r>
        <w:t>@theJeremyVine The most diplomatic way of saying someone is a liar.... 'issues telling the truth'. #PrimeMinister #Liar #Racist #BorisJohnsonShouldNotBePM</w:t>
      </w:r>
    </w:p>
    <w:p>
      <w:r>
        <w:rPr>
          <w:b/>
          <w:u w:val="single"/>
        </w:rPr>
        <w:t>180262</w:t>
      </w:r>
    </w:p>
    <w:p>
      <w:r>
        <w:t>#FlagDay🇺🇸 #ArmyBirthday #JohnMcCainDay #HappyJohnMcCainDay   I did not always agree with John McCain's policies, but I respected him. I believe he had the country's best interests at heart. Not President Pinocchio, @realDonaldTrump who only looks out for himself. #TrumpIsATraitor</w:t>
      </w:r>
    </w:p>
    <w:p>
      <w:r>
        <w:rPr>
          <w:b/>
          <w:u w:val="single"/>
        </w:rPr>
        <w:t>180263</w:t>
      </w:r>
    </w:p>
    <w:p>
      <w:r>
        <w:t>@pmanley82 @HMRCgovuk Let's RoooooAAaaR! #LoanChargeSuicides  #TigerBoy #Philbert #Murderer https://t.co/ynxH81lNSE</w:t>
      </w:r>
    </w:p>
    <w:p>
      <w:r>
        <w:rPr>
          <w:b/>
          <w:u w:val="single"/>
        </w:rPr>
        <w:t>180264</w:t>
      </w:r>
    </w:p>
    <w:p>
      <w:r>
        <w:t>After listening to the @ReillyRick interview on @PardonMyTake I love you Rick #FuckTrump</w:t>
      </w:r>
    </w:p>
    <w:p>
      <w:r>
        <w:rPr>
          <w:b/>
          <w:u w:val="single"/>
        </w:rPr>
        <w:t>180265</w:t>
      </w:r>
    </w:p>
    <w:p>
      <w:r>
        <w:t>ICC full form  Islamic cricket council   #DhoniKeepsTheGlove   @BCCI   @ICC   @msdhoni   @imVkohli   @cricketworldcup   @cricketaakash</w:t>
      </w:r>
    </w:p>
    <w:p>
      <w:r>
        <w:rPr>
          <w:b/>
          <w:u w:val="single"/>
        </w:rPr>
        <w:t>180266</w:t>
      </w:r>
    </w:p>
    <w:p>
      <w:r>
        <w:t>#IndiaWithDhoni  England: Indian Cricket team met India's High Commissioner to the UK, Ruchi Ghanashyam at her residence in London, today. #ICCCricketWorldCup2019  #DhoniKeepsTheGlove https://t.co/ktawvmZ59o</w:t>
      </w:r>
    </w:p>
    <w:p>
      <w:r>
        <w:rPr>
          <w:b/>
          <w:u w:val="single"/>
        </w:rPr>
        <w:t>180267</w:t>
      </w:r>
    </w:p>
    <w:p>
      <w:r>
        <w:t>@TheRealOJ32 Happy Father’s Day especially to the father who buried the daughter you murdered, and the father who buried the son you murdered. Just go away you scumbag. #Murderer</w:t>
      </w:r>
    </w:p>
    <w:p>
      <w:r>
        <w:rPr>
          <w:b/>
          <w:u w:val="single"/>
        </w:rPr>
        <w:t>180268</w:t>
      </w:r>
    </w:p>
    <w:p>
      <w:r>
        <w:t>@realDonaldTrump @SecPompeo   You liars are trying to start a war  #TrumpIsATraitor #Trump https://t.co/ULSJAuqJBw</w:t>
      </w:r>
    </w:p>
    <w:p>
      <w:r>
        <w:rPr>
          <w:b/>
          <w:u w:val="single"/>
        </w:rPr>
        <w:t>180269</w:t>
      </w:r>
    </w:p>
    <w:p>
      <w:r>
        <w:t>@ICC what would you say about this?? So f**k o** with you comment on @msdhoni glove.  #DhoniKeepsTheGlove @BCCI https://t.co/A9nlIbWMWo</w:t>
      </w:r>
    </w:p>
    <w:p>
      <w:r>
        <w:rPr>
          <w:b/>
          <w:u w:val="single"/>
        </w:rPr>
        <w:t>180270</w:t>
      </w:r>
    </w:p>
    <w:p>
      <w:r>
        <w:t>Kenneth Clarke: ‘If there’s no other way you’ve got to bring the government down’  The Tory veteran talks of his dismay at the ‘fantasies’ of the leadership race and his fears if Boris Johnson becomes PM https://t.co/A3R8X9LxeN  #BorisJohnsonShouldNotBePM   #SummerOfResistance</w:t>
      </w:r>
    </w:p>
    <w:p>
      <w:r>
        <w:rPr>
          <w:b/>
          <w:u w:val="single"/>
        </w:rPr>
        <w:t>180271</w:t>
      </w:r>
    </w:p>
    <w:p>
      <w:r>
        <w:t>Read that second paragraph.  The Pentagon and intelligence officials do not trust the POTUS  #TrumpIsATraitor  #TrumpIsTheEnemyOfThePeople https://t.co/JIM7A4SpZl</w:t>
      </w:r>
    </w:p>
    <w:p>
      <w:r>
        <w:rPr>
          <w:b/>
          <w:u w:val="single"/>
        </w:rPr>
        <w:t>180272</w:t>
      </w:r>
    </w:p>
    <w:p>
      <w:r>
        <w:t>'I got a little getting even to do'. @therealoj32 gotta ask, is that what you said that night 25 years ago? #OJSimpson #murderer #NicoleBrownSimpson #RonGoldman https://t.co/Fn8aQzqoJK</w:t>
      </w:r>
    </w:p>
    <w:p>
      <w:r>
        <w:rPr>
          <w:b/>
          <w:u w:val="single"/>
        </w:rPr>
        <w:t>180273</w:t>
      </w:r>
    </w:p>
    <w:p>
      <w:r>
        <w:t>@LindseyGrahamSC @realDonaldTrump Of course he'll shoot his age! He cheats. #DerangedDonald #TrumpisaCrook #TrumpisaTraitor #TrumpHatesAmerica</w:t>
      </w:r>
    </w:p>
    <w:p>
      <w:r>
        <w:rPr>
          <w:b/>
          <w:u w:val="single"/>
        </w:rPr>
        <w:t>180274</w:t>
      </w:r>
    </w:p>
    <w:p>
      <w:r>
        <w:t>@ColinKahl #Douchebag says what!?</w:t>
      </w:r>
    </w:p>
    <w:p>
      <w:r>
        <w:rPr>
          <w:b/>
          <w:u w:val="single"/>
        </w:rPr>
        <w:t>180275</w:t>
      </w:r>
    </w:p>
    <w:p>
      <w:r>
        <w:t>House has to have guts to go after Trump #Resist #ResistTrump #FuckTrump https://t.co/dPdi4djMLc</w:t>
      </w:r>
    </w:p>
    <w:p>
      <w:r>
        <w:rPr>
          <w:b/>
          <w:u w:val="single"/>
        </w:rPr>
        <w:t>180276</w:t>
      </w:r>
    </w:p>
    <w:p>
      <w:r>
        <w:t>One witch down, so many to go.    #ImpeachTrumpNow  #RESIST  #ImpeachDonaldTrump  #GOPComplicitTraitors  #GOPWarOnWomen  #TraitorTrump  #ImpeachTheMF  #FuckTrump  #SarahSandersSucks https://t.co/o1N9AlCZJw</w:t>
      </w:r>
    </w:p>
    <w:p>
      <w:r>
        <w:rPr>
          <w:b/>
          <w:u w:val="single"/>
        </w:rPr>
        <w:t>180277</w:t>
      </w:r>
    </w:p>
    <w:p>
      <w:r>
        <w:t>Farishta, Jamna, Their religions are different but their fates r similar. let's completely detach rape from Hindu Muslim communalism. Rape is rape, let's look into this menace as a social evil. The country must unite to demand capital punishment for #Rapist.  #Justiceforjamna https://t.co/M714nAg08r</w:t>
      </w:r>
    </w:p>
    <w:p>
      <w:r>
        <w:rPr>
          <w:b/>
          <w:u w:val="single"/>
        </w:rPr>
        <w:t>180278</w:t>
      </w:r>
    </w:p>
    <w:p>
      <w:r>
        <w:t>Nothing will ever make this not true.   #fucktrump #TrumpAddress #trumpsucks #potato #asshole #LiarInChief #liartrump #LIARLIARLIAR #buttholelips #NoWall #illustration https://t.co/p07YJXcyGF</w:t>
      </w:r>
    </w:p>
    <w:p>
      <w:r>
        <w:rPr>
          <w:b/>
          <w:u w:val="single"/>
        </w:rPr>
        <w:t>180279</w:t>
      </w:r>
    </w:p>
    <w:p>
      <w:r>
        <w:t>Hope you go shopping for covers this weekend @ICC    #ShameOnICC #CWC19 https://t.co/D5uctfo3yW</w:t>
      </w:r>
    </w:p>
    <w:p>
      <w:r>
        <w:rPr>
          <w:b/>
          <w:u w:val="single"/>
        </w:rPr>
        <w:t>180280</w:t>
      </w:r>
    </w:p>
    <w:p>
      <w:r>
        <w:t>America is now in the unthinkable position that @POTUS is a     #NationalSecurityThreat     🇺🇸🆘🇺🇸🆘🇺🇸🆘🇺🇸🆘🇺🇸  WHERE ARE YOU, @SenateGOP ⁉️     #TrumpCriminalInvestigations   #TrumpIsATraitor   #TrumpRussia     https://t.co/Cn30XHATIF</w:t>
      </w:r>
    </w:p>
    <w:p>
      <w:r>
        <w:rPr>
          <w:b/>
          <w:u w:val="single"/>
        </w:rPr>
        <w:t>180281</w:t>
      </w:r>
    </w:p>
    <w:p>
      <w:r>
        <w:t>#BorisJohnsonShouldNotBePM but there's just no point discussing it. Save your eyes &amp;amp; ears. It's not our choice. This isn't democracy. We have more say over who wins Eurovision. Keep singing &amp;amp; dancing until the Gestapo knock the door.</w:t>
      </w:r>
    </w:p>
    <w:p>
      <w:r>
        <w:rPr>
          <w:b/>
          <w:u w:val="single"/>
        </w:rPr>
        <w:t>180282</w:t>
      </w:r>
    </w:p>
    <w:p>
      <w:r>
        <w:t>Waiting for the sisters. With pixie vibes I feel 🧚✨  #selfie #dickhead #saturday #pixie #vibes #playingapixiesoonainti #actor #sisters #redlipstick #blondeambition https://t.co/6JyOpJOVz2</w:t>
      </w:r>
    </w:p>
    <w:p>
      <w:r>
        <w:rPr>
          <w:b/>
          <w:u w:val="single"/>
        </w:rPr>
        <w:t>180283</w:t>
      </w:r>
    </w:p>
    <w:p>
      <w:r>
        <w:t>Johnson  'He is Wodehouse’s style without Wodehouse’s plot; the well-polished novel without a theme.'  #borisjohnson    #BorisJohnsonShouldNotBePM https://t.co/LAwTi0xHZg</w:t>
      </w:r>
    </w:p>
    <w:p>
      <w:r>
        <w:rPr>
          <w:b/>
          <w:u w:val="single"/>
        </w:rPr>
        <w:t>180284</w:t>
      </w:r>
    </w:p>
    <w:p>
      <w:r>
        <w:t>#DoctorsFightBack   #DoctorsProtest     NOW THE  BLOOD  IS  ON  DOCTOR'S  HAND https://t.co/u4nwVzc8Cw</w:t>
      </w:r>
    </w:p>
    <w:p>
      <w:r>
        <w:rPr>
          <w:b/>
          <w:u w:val="single"/>
        </w:rPr>
        <w:t>180285</w:t>
      </w:r>
    </w:p>
    <w:p>
      <w:r>
        <w:t>@TheRealOJ32 Repent, you devil. #MURDERER</w:t>
      </w:r>
    </w:p>
    <w:p>
      <w:r>
        <w:rPr>
          <w:b/>
          <w:u w:val="single"/>
        </w:rPr>
        <w:t>180286</w:t>
      </w:r>
    </w:p>
    <w:p>
      <w:r>
        <w:t>'England's rainy weather is putting a damper on cricket fans' moods ☔️'  #ShameOnICC  #CWC19  https://t.co/qWugztWetW</w:t>
      </w:r>
    </w:p>
    <w:p>
      <w:r>
        <w:rPr>
          <w:b/>
          <w:u w:val="single"/>
        </w:rPr>
        <w:t>180287</w:t>
      </w:r>
    </w:p>
    <w:p>
      <w:r>
        <w:t>@realTuckFrumper Does it matter at the bottom of the barrel?  #TrumpIsATraitor</w:t>
      </w:r>
    </w:p>
    <w:p>
      <w:r>
        <w:rPr>
          <w:b/>
          <w:u w:val="single"/>
        </w:rPr>
        <w:t>180288</w:t>
      </w:r>
    </w:p>
    <w:p>
      <w:r>
        <w:t>#TrumpsAnInternationalDisgrace #TrumpIsATraitor #TrumpIsADisgrace #TrumpIsAFraud #TrumpIsAMonster #TrumpIsIiar  #TrumpIsANationalSecurityThreat     And as always #TrumpIsAMoron https://t.co/ENzOC3omNx</w:t>
      </w:r>
    </w:p>
    <w:p>
      <w:r>
        <w:rPr>
          <w:b/>
          <w:u w:val="single"/>
        </w:rPr>
        <w:t>180289</w:t>
      </w:r>
    </w:p>
    <w:p>
      <w:r>
        <w:t>#Congress is investigating #KellyanneConway for breaking the law over and over again #LockHerUp #TrumpIsATraitor #VoteBlue2020  https://t.co/PsbEWLV2yF</w:t>
      </w:r>
    </w:p>
    <w:p>
      <w:r>
        <w:rPr>
          <w:b/>
          <w:u w:val="single"/>
        </w:rPr>
        <w:t>180290</w:t>
      </w:r>
    </w:p>
    <w:p>
      <w:r>
        <w:t>A billion Cricket fans waited four years to watch how it fucking rains in England #ShameOnICC</w:t>
      </w:r>
    </w:p>
    <w:p>
      <w:r>
        <w:rPr>
          <w:b/>
          <w:u w:val="single"/>
        </w:rPr>
        <w:t>180291</w:t>
      </w:r>
    </w:p>
    <w:p>
      <w:r>
        <w:t>@iamcardib acts like such a badass then goes around reporting tweets as hate speech when they call her out for being exactly what she claims she’s so proud of. You’re weak, knock it off. #rapist</w:t>
      </w:r>
    </w:p>
    <w:p>
      <w:r>
        <w:rPr>
          <w:b/>
          <w:u w:val="single"/>
        </w:rPr>
        <w:t>180292</w:t>
      </w:r>
    </w:p>
    <w:p>
      <w:r>
        <w:t>They are not human n they have no right to live in our society, u know wht, it boils d single drop of blood whn u hear rape of 2 year, 3 year , 5 year , 8 year old kids ...😔😣  #KathuaRapeVerdict   #twincle  #rapist  #justice  #hangRapist  😣😐😔</w:t>
      </w:r>
    </w:p>
    <w:p>
      <w:r>
        <w:rPr>
          <w:b/>
          <w:u w:val="single"/>
        </w:rPr>
        <w:t>180293</w:t>
      </w:r>
    </w:p>
    <w:p>
      <w:r>
        <w:t>@noulakaraszi 20 years ago while, as I was a #crime #ReportersProject, I was waiting to collect information about a #murderer</w:t>
      </w:r>
    </w:p>
    <w:p>
      <w:r>
        <w:rPr>
          <w:b/>
          <w:u w:val="single"/>
        </w:rPr>
        <w:t>180294</w:t>
      </w:r>
    </w:p>
    <w:p>
      <w:r>
        <w:t>Mamta govt. Should apologize to doctors .. everyone should respect them.. this is most prestigious job .. they work very hard to serve the people .. their safety is must #IAmWithDoctors     #DoctorsFightBack #DoctorsProtest  #Savethedoctors #SaveBengal</w:t>
      </w:r>
    </w:p>
    <w:p>
      <w:r>
        <w:rPr>
          <w:b/>
          <w:u w:val="single"/>
        </w:rPr>
        <w:t>180295</w:t>
      </w:r>
    </w:p>
    <w:p>
      <w:r>
        <w:t>Sad reality..  #doctorsstrike #DoctorsFightBack #Savethedoctors #SaveBengal #SaveBengalSaveDemocracy   @narendramodi @drharshvardhan https://t.co/FvCOmuC8ma</w:t>
      </w:r>
    </w:p>
    <w:p>
      <w:r>
        <w:rPr>
          <w:b/>
          <w:u w:val="single"/>
        </w:rPr>
        <w:t>180296</w:t>
      </w:r>
    </w:p>
    <w:p>
      <w:r>
        <w:t>@realDonaldTrump #fucktrump #trump2020 #realdonaldtrump  MORE TARIFFS, DOG VOMIT DON,    TARIFFS TARIFFS THE MUSICAL FRUIT, THE MORE YA TARIFF, THE MORE YA TOOT, THE MORE YA TOOT THE BETTER YA FEEL,    TRUMPERRHOIDS WANT MORE TARIFFS AT EVERY GOD DAMNED MEAL    TARIFFS MAKE AMERICA RICH https://t.co/4CWjPYZUua</w:t>
      </w:r>
    </w:p>
    <w:p>
      <w:r>
        <w:rPr>
          <w:b/>
          <w:u w:val="single"/>
        </w:rPr>
        <w:t>180297</w:t>
      </w:r>
    </w:p>
    <w:p>
      <w:r>
        <w:t>Who cares if #TrumpIsATraitor. I live in the Rust Belt, work 3 jobs make $10/hour in each job, no health care but I'm fat and happy to be working. #TrumpTaxScam #2020Election #Trump #Trump2020 https://t.co/6Fp44fu9uf</w:t>
      </w:r>
    </w:p>
    <w:p>
      <w:r>
        <w:rPr>
          <w:b/>
          <w:u w:val="single"/>
        </w:rPr>
        <w:t>180298</w:t>
      </w:r>
    </w:p>
    <w:p>
      <w:r>
        <w:t>@DonaldJTrumpJr @realDonaldTrump Yeh, your dad is a CARTOON!    #TrumpIsATraitor   #TrumpCrimeFamilyMustGo</w:t>
      </w:r>
    </w:p>
    <w:p>
      <w:r>
        <w:rPr>
          <w:b/>
          <w:u w:val="single"/>
        </w:rPr>
        <w:t>180299</w:t>
      </w:r>
    </w:p>
    <w:p>
      <w:r>
        <w:t>@realDonaldTrump @FoxNews Wasn't your grandparent a draft dodger &amp;amp; 'undocumented immigrant'? Didn't your wife lie on her application &amp;amp; overstay it? Funny how you hate 'immigrants' who pay more in taxes &amp;amp; work harder than you ever have or ever will.   #TrumpIsATraitor #IllegitimatePOTUS #RacistInChief https://t.co/LUB7LXpVbp</w:t>
      </w:r>
    </w:p>
    <w:p>
      <w:r>
        <w:rPr>
          <w:b/>
          <w:u w:val="single"/>
        </w:rPr>
        <w:t>180300</w:t>
      </w:r>
    </w:p>
    <w:p>
      <w:r>
        <w:t>Norway Offers @realDonaldTrump Campaign Dirt On Pete Buttigieg: ‘He May Be Gay’ by @AllanIshacNYC https://t.co/rJ7EoSBQVD #TrumpIsATraitor #ImpeachTrumpNow</w:t>
      </w:r>
    </w:p>
    <w:p>
      <w:r>
        <w:rPr>
          <w:b/>
          <w:u w:val="single"/>
        </w:rPr>
        <w:t>180301</w:t>
      </w:r>
    </w:p>
    <w:p>
      <w:r>
        <w:t>@joncoopertweets My dog left something on the lawn he can have, but only if he picks it up. I wouldn’t piss on him if he were on fire, so I’m definitely not going to go to all the trouble of sending it. #fucktrump #JohnMcCainDayJune14</w:t>
      </w:r>
    </w:p>
    <w:p>
      <w:r>
        <w:rPr>
          <w:b/>
          <w:u w:val="single"/>
        </w:rPr>
        <w:t>180302</w:t>
      </w:r>
    </w:p>
    <w:p>
      <w:r>
        <w:t>#FuckTrump💩    Trump administration signals support for uranium mining that could touch Grand Canyon https://t.co/WkRZqcT1zr</w:t>
      </w:r>
    </w:p>
    <w:p>
      <w:r>
        <w:rPr>
          <w:b/>
          <w:u w:val="single"/>
        </w:rPr>
        <w:t>180303</w:t>
      </w:r>
    </w:p>
    <w:p>
      <w:r>
        <w:t>Our rights are only 50% of the package  The other 50% - our obligations    Those who ignore their obligations shouldn't enjoy equal rights with functional members of society    #Trump #TrumpIsATraitor #TrumpLiesMatter #TrumpCriminalInvestigations #ResistersForum #ResistanceUnited #FBR https://t.co/4LseLMrhNh</w:t>
      </w:r>
    </w:p>
    <w:p>
      <w:r>
        <w:rPr>
          <w:b/>
          <w:u w:val="single"/>
        </w:rPr>
        <w:t>180304</w:t>
      </w:r>
    </w:p>
    <w:p>
      <w:r>
        <w:t>@KNX1070 I hope they eat her alive. She is guilty as sin &amp;amp; has a hell of a lot of nerve returning to the very country where she committed her infamous crime. #Murderer #MeredithKercher #KeepHer https://t.co/N5PVoVj1pP</w:t>
      </w:r>
    </w:p>
    <w:p>
      <w:r>
        <w:rPr>
          <w:b/>
          <w:u w:val="single"/>
        </w:rPr>
        <w:t>180305</w:t>
      </w:r>
    </w:p>
    <w:p>
      <w:r>
        <w:t>Traitors and cowards.  #TrumpIsATraitor   #ImpeachTrumpNow   #ImpeachmentHearingsNow   #ImpeachDonaldTrump https://t.co/FW7KGcagU4</w:t>
      </w:r>
    </w:p>
    <w:p>
      <w:r>
        <w:rPr>
          <w:b/>
          <w:u w:val="single"/>
        </w:rPr>
        <w:t>180306</w:t>
      </w:r>
    </w:p>
    <w:p>
      <w:r>
        <w:t>Dear @ICC you may try removing the Army insignia from @msdhoni's Glove,  But you can not remove his love for nation from his heart!  We people of India are with Dhoni always ❤🇮🇳 #IndiaWithDhoni  #DhoniKeepsTheGlove #BalidanBadge https://t.co/WKomUqUBK3</w:t>
      </w:r>
    </w:p>
    <w:p>
      <w:r>
        <w:rPr>
          <w:b/>
          <w:u w:val="single"/>
        </w:rPr>
        <w:t>180307</w:t>
      </w:r>
    </w:p>
    <w:p>
      <w:r>
        <w:t>@NSoames @BorisJohnson He can do a speech about sheep and sharks though #BorisJohnsonShouldNotBePM</w:t>
      </w:r>
    </w:p>
    <w:p>
      <w:r>
        <w:rPr>
          <w:b/>
          <w:u w:val="single"/>
        </w:rPr>
        <w:t>180308</w:t>
      </w:r>
    </w:p>
    <w:p>
      <w:r>
        <w:t>and you’re too busy checking up on what Blues fans are doing #dickhead #obsessed https://t.co/Gzl170MMlz</w:t>
      </w:r>
    </w:p>
    <w:p>
      <w:r>
        <w:rPr>
          <w:b/>
          <w:u w:val="single"/>
        </w:rPr>
        <w:t>180309</w:t>
      </w:r>
    </w:p>
    <w:p>
      <w:r>
        <w:t>No-deal 'would threaten the very future of the UK' says Welsh Government Brexit Minister https://t.co/umfrVmgkLx  #BorisJohnsonShouldNotBePM   #StopBrexit</w:t>
      </w:r>
    </w:p>
    <w:p>
      <w:r>
        <w:rPr>
          <w:b/>
          <w:u w:val="single"/>
        </w:rPr>
        <w:t>180310</w:t>
      </w:r>
    </w:p>
    <w:p>
      <w:r>
        <w:t>This #doctor are give resignation but they don't stop the service, in government hospital not in a private clinic or Nursing Home.    #DoctorsFightBack #DoctorsProtest #DidiVsDoctors #DoctorsStrike #DoctorsUnderOppression #DidiDividesIndia https://t.co/HwYy5mZ3QA</w:t>
      </w:r>
    </w:p>
    <w:p>
      <w:r>
        <w:rPr>
          <w:b/>
          <w:u w:val="single"/>
        </w:rPr>
        <w:t>180311</w:t>
      </w:r>
    </w:p>
    <w:p>
      <w:r>
        <w:t>Shame shame shame.. #ShameOnICC</w:t>
      </w:r>
    </w:p>
    <w:p>
      <w:r>
        <w:rPr>
          <w:b/>
          <w:u w:val="single"/>
        </w:rPr>
        <w:t>180312</w:t>
      </w:r>
    </w:p>
    <w:p>
      <w:r>
        <w:t>Happy Birthday Cadet Bone Spur, I hope you choke on your cake.  Signed all of CANADA #JohnMcCainDay #TraitorTrump #ProudCanadian #ImpeachTrumpNow #fuckTrump https://t.co/6G5KXZtEyo</w:t>
      </w:r>
    </w:p>
    <w:p>
      <w:r>
        <w:rPr>
          <w:b/>
          <w:u w:val="single"/>
        </w:rPr>
        <w:t>180313</w:t>
      </w:r>
    </w:p>
    <w:p>
      <w:r>
        <w:t>@BorisJohnson Too busy (scared) to join the debate tonight Boris? Or did your handlers simply forbid it??? #c4debate    #whereisboris #BackBoris #BorisJohnsonShouldNotBePM https://t.co/Bhn1onrxbo</w:t>
      </w:r>
    </w:p>
    <w:p>
      <w:r>
        <w:rPr>
          <w:b/>
          <w:u w:val="single"/>
        </w:rPr>
        <w:t>180314</w:t>
      </w:r>
    </w:p>
    <w:p>
      <w:r>
        <w:t>I'm glad OJ is on Twitter. He will be able to know what it feels like to be annihilated on social media. His ego will not take it. I bet he'll be gone in under 6 months. #Murderer #Abuser #CancelOJSimpson #BoyBye ✌🖕 https://t.co/X0ZZcTObsW</w:t>
      </w:r>
    </w:p>
    <w:p>
      <w:r>
        <w:rPr>
          <w:b/>
          <w:u w:val="single"/>
        </w:rPr>
        <w:t>180315</w:t>
      </w:r>
    </w:p>
    <w:p>
      <w:r>
        <w:t>Q: When will it rain money for @ICC?  A: When there is 'change' in the weather.  ⛈️⛈️☔⛈️⛈️  #INDvsPAK #INDvsNZ #ShameOnICC #CWC19 #CricketWorldCup19 #RainStopsMatch #rainyworldcup https://t.co/fgIcB5uV6E</w:t>
      </w:r>
    </w:p>
    <w:p>
      <w:r>
        <w:rPr>
          <w:b/>
          <w:u w:val="single"/>
        </w:rPr>
        <w:t>180316</w:t>
      </w:r>
    </w:p>
    <w:p>
      <w:r>
        <w:t>This is how TMC MP of Murshidabad of #Bengal has openly issued rape threats to the lady doctors.#DoctorsFightBack,#MamataLosingControl,#IndiaFirst, #TeamIndiaFirst https://t.co/tnrfQlGMtj</w:t>
      </w:r>
    </w:p>
    <w:p>
      <w:r>
        <w:rPr>
          <w:b/>
          <w:u w:val="single"/>
        </w:rPr>
        <w:t>180317</w:t>
      </w:r>
    </w:p>
    <w:p>
      <w:r>
        <w:t>@RossThomson_MP @BorisJohnson I wouldn’t trust Boris Johnson to put a lead on a dog, let alone lead the nation #dickhead https://t.co/fynPnIu8PM</w:t>
      </w:r>
    </w:p>
    <w:p>
      <w:r>
        <w:rPr>
          <w:b/>
          <w:u w:val="single"/>
        </w:rPr>
        <w:t>180318</w:t>
      </w:r>
    </w:p>
    <w:p>
      <w:r>
        <w:t>This is #douchebag Stan Kroenke. He says he moved the Rams b/c St. Louis is only a baseball town. However, there were more @StLouisBlues fans tonight at the Enterprise Center and Busch Stadium watching the Blues on jumbotrons than who watched Stan's shitty Rams teams in person. https://t.co/nUnoi31x1u</w:t>
      </w:r>
    </w:p>
    <w:p>
      <w:r>
        <w:rPr>
          <w:b/>
          <w:u w:val="single"/>
        </w:rPr>
        <w:t>180319</w:t>
      </w:r>
    </w:p>
    <w:p>
      <w:r>
        <w:t>@SteveDaines @realDonaldTrump #JohnMcCainDay everyone.  #MelaniaTisanoldPlasticProstitute   #MelaniaTisnoObutisanoldHo #FlagDay   #JohnMcCainDayJune14   #TrumpIsATraitor #TrumpIsAFraud #MelaniaHo    #TrumpTantrum #DerangedDonald   #DerangedDonnie #25thamendment   #FBRParty     #Melania t?  I guess no one cares do you? https://t.co/dZtEMoUFft</w:t>
      </w:r>
    </w:p>
    <w:p>
      <w:r>
        <w:rPr>
          <w:b/>
          <w:u w:val="single"/>
        </w:rPr>
        <w:t>180320</w:t>
      </w:r>
    </w:p>
    <w:p>
      <w:r>
        <w:t>@IvankaTrump Happy #JohnMCainDay! #TrumpIsATraitor</w:t>
      </w:r>
    </w:p>
    <w:p>
      <w:r>
        <w:rPr>
          <w:b/>
          <w:u w:val="single"/>
        </w:rPr>
        <w:t>180321</w:t>
      </w:r>
    </w:p>
    <w:p>
      <w:r>
        <w:t>Mr. Johnson Back at it Again #snowinjune #johnsonandjohnson #smogg #BorisJohnsonShouldNotBePM https://t.co/0j9zQCpaKG</w:t>
      </w:r>
    </w:p>
    <w:p>
      <w:r>
        <w:rPr>
          <w:b/>
          <w:u w:val="single"/>
        </w:rPr>
        <w:t>180322</w:t>
      </w:r>
    </w:p>
    <w:p>
      <w:r>
        <w:t>https://t.co/Lcv3Ciz3Mz    No collusion occurred in 2016, but I'm open to it on 2020? Makes total sense! #TrumpIsAMoron #TrumpIsATraitor #TrumpIsANationalSecurityThreat #TrumpIsADisgrace #ImpeachmentHearingsNow #LockHimUp #FBR #Resist</w:t>
      </w:r>
    </w:p>
    <w:p>
      <w:r>
        <w:rPr>
          <w:b/>
          <w:u w:val="single"/>
        </w:rPr>
        <w:t>180323</w:t>
      </w:r>
    </w:p>
    <w:p>
      <w:r>
        <w:t>FCKNG #freaktrump #narcissist #psychopathTrump #sociopathTrump #liarTrump #moronTrump #idiotTrump #bozoTrump #criminalTrump https://t.co/arrlw0MIYj</w:t>
      </w:r>
    </w:p>
    <w:p>
      <w:r>
        <w:rPr>
          <w:b/>
          <w:u w:val="single"/>
        </w:rPr>
        <w:t>180324</w:t>
      </w:r>
    </w:p>
    <w:p>
      <w:r>
        <w:t>@amvetsupport I've stepped in things that had more integrity than Donald Trump. #FuckTrump</w:t>
      </w:r>
    </w:p>
    <w:p>
      <w:r>
        <w:rPr>
          <w:b/>
          <w:u w:val="single"/>
        </w:rPr>
        <w:t>180325</w:t>
      </w:r>
    </w:p>
    <w:p>
      <w:r>
        <w:t>Does THIS look like the face of a #rapist and traitor?    #Assange #WikiLeaks #Belmarsh https://t.co/zHTHoMvhnc</w:t>
      </w:r>
    </w:p>
    <w:p>
      <w:r>
        <w:rPr>
          <w:b/>
          <w:u w:val="single"/>
        </w:rPr>
        <w:t>180326</w:t>
      </w:r>
    </w:p>
    <w:p>
      <w:r>
        <w:t>THE ONLY OPTION IS TO IMPOSE PRESIDENTS RULE IN WB.  @MamataOfficial has bcum totally blind in her bid for Votes n Appeasement Politics.    Won’t Attend Meeting Called by CM Mamata This Evening: Doctors https://t.co/V727AmJ4OG  #DoctorsFightBack #DoctorsProtest #HinduSamarajyaDiwas</w:t>
      </w:r>
    </w:p>
    <w:p>
      <w:r>
        <w:rPr>
          <w:b/>
          <w:u w:val="single"/>
        </w:rPr>
        <w:t>180327</w:t>
      </w:r>
    </w:p>
    <w:p>
      <w:r>
        <w:t>@JumpsuitWedgie @kaitlancollins @kaitlancollins is a sick joke vehicular homicide who is friends with a real #murderer @TheRealOJ32 every dime the @KimKardashian family made is Nicole &amp;amp; #RonGoldman #bloodmoney.</w:t>
      </w:r>
    </w:p>
    <w:p>
      <w:r>
        <w:rPr>
          <w:b/>
          <w:u w:val="single"/>
        </w:rPr>
        <w:t>180328</w:t>
      </w:r>
    </w:p>
    <w:p>
      <w:r>
        <w:t>@Garrison66 @tonyposnanski @TheRealOJ32 Ya I think he already did that.  And got away with it.  #goawayoj #murderer</w:t>
      </w:r>
    </w:p>
    <w:p>
      <w:r>
        <w:rPr>
          <w:b/>
          <w:u w:val="single"/>
        </w:rPr>
        <w:t>180329</w:t>
      </w:r>
    </w:p>
    <w:p>
      <w:r>
        <w:t>I counted at least 12 'tremendous' &amp;amp; 14 billions in Agolf's speech. 🙄 #DoYourJobMitch #resist #FuckTrump #ResistTrump #TheResistance #Resist</w:t>
      </w:r>
    </w:p>
    <w:p>
      <w:r>
        <w:rPr>
          <w:b/>
          <w:u w:val="single"/>
        </w:rPr>
        <w:t>180330</w:t>
      </w:r>
    </w:p>
    <w:p>
      <w:r>
        <w:t>So if this can happen, I'm guessing that unicorns should exist.    They are both impossibly inexplicable scenarios     @Conservatives you need to be aware of public opinion, and I don't believe it's in favour of Boris.    #BorisJohnsonShouldNotBePM https://t.co/KS5STSlvtL</w:t>
      </w:r>
    </w:p>
    <w:p>
      <w:r>
        <w:rPr>
          <w:b/>
          <w:u w:val="single"/>
        </w:rPr>
        <w:t>180331</w:t>
      </w:r>
    </w:p>
    <w:p>
      <w:r>
        <w:t>@realDonaldTrump The President Of the United States just said that the moon is a part of Mars. AYFKM? 🤣🤣🤣🤣🤓🤓🤓🤓#idiottrump #donalddufus #verystablegenius</w:t>
      </w:r>
    </w:p>
    <w:p>
      <w:r>
        <w:rPr>
          <w:b/>
          <w:u w:val="single"/>
        </w:rPr>
        <w:t>180332</w:t>
      </w:r>
    </w:p>
    <w:p>
      <w:r>
        <w:t>lets be fair. EVERYONE mocked #MoronInChief #IdiotTrump for this one.    anyone who is SO tribal they defended this gaffe is an utter cretin, (and probably #DimboDinesh as well)    #EpicFail https://t.co/lczj9pGwy4</w:t>
      </w:r>
    </w:p>
    <w:p>
      <w:r>
        <w:rPr>
          <w:b/>
          <w:u w:val="single"/>
        </w:rPr>
        <w:t>180333</w:t>
      </w:r>
    </w:p>
    <w:p>
      <w:r>
        <w:t>YouTube pastor who celebrated Pulse massacre featured in ‘Make America Straight Again’ conference #Resist #ResistTrump #FuckTrump https://t.co/B7BKyS5O1L</w:t>
      </w:r>
    </w:p>
    <w:p>
      <w:r>
        <w:rPr>
          <w:b/>
          <w:u w:val="single"/>
        </w:rPr>
        <w:t>180334</w:t>
      </w:r>
    </w:p>
    <w:p>
      <w:r>
        <w:t>Faith-Based School Cofounded by Nicholas Sparks Accused of Homophobic, Racist Policies and Ideology #Resist #ResistTrump #FuckTrump https://t.co/YrRa9WjmfX</w:t>
      </w:r>
    </w:p>
    <w:p>
      <w:r>
        <w:rPr>
          <w:b/>
          <w:u w:val="single"/>
        </w:rPr>
        <w:t>180335</w:t>
      </w:r>
    </w:p>
    <w:p>
      <w:r>
        <w:t>Glad Collection of Mana is getting a physical Switch release :)    And happy #JohnMCainDay and #fucktrump day lol</w:t>
      </w:r>
    </w:p>
    <w:p>
      <w:r>
        <w:rPr>
          <w:b/>
          <w:u w:val="single"/>
        </w:rPr>
        <w:t>180336</w:t>
      </w:r>
    </w:p>
    <w:p>
      <w:r>
        <w:t>He is a #kudnapoer and #murderer and @CNN wants to interview his idiot wife to get her sympathy https://t.co/cmMw2DLBxP</w:t>
      </w:r>
    </w:p>
    <w:p>
      <w:r>
        <w:rPr>
          <w:b/>
          <w:u w:val="single"/>
        </w:rPr>
        <w:t>180337</w:t>
      </w:r>
    </w:p>
    <w:p>
      <w:r>
        <w:t>These are the same government doctors who have resigned from their post!    P. S : this is not some private chamber or nursing home.. These are government hospitals  #resignedbutstillservinghumanity   #DoctorsFightBack #Savethedoctors @republic @timesofindia @sambitswaraj https://t.co/1pqcT3FYAI</w:t>
      </w:r>
    </w:p>
    <w:p>
      <w:r>
        <w:rPr>
          <w:b/>
          <w:u w:val="single"/>
        </w:rPr>
        <w:t>180338</w:t>
      </w:r>
    </w:p>
    <w:p>
      <w:r>
        <w:t>@realTuckFrumper He's got a little getting even to do? Then he says God bless? Yeah I'm sure God would want him to spend the rest of his days on this Earth getting even with whoever he thinks Did Him Wrong. I'm hoping Twitter welcomes him with its usual razor sharp aplomb. #FuckOJ #Murderer</w:t>
      </w:r>
    </w:p>
    <w:p>
      <w:r>
        <w:rPr>
          <w:b/>
          <w:u w:val="single"/>
        </w:rPr>
        <w:t>180339</w:t>
      </w:r>
    </w:p>
    <w:p>
      <w:r>
        <w:t>@inaik7 @Trendulkar @ICC It's doesn't matter to them the tickets are already sold in advance month before.. #ProfitHunter #ShameOnICC</w:t>
      </w:r>
    </w:p>
    <w:p>
      <w:r>
        <w:rPr>
          <w:b/>
          <w:u w:val="single"/>
        </w:rPr>
        <w:t>180340</w:t>
      </w:r>
    </w:p>
    <w:p>
      <w:r>
        <w:t>A letter by @MoHFW_INDIA @drharshvardhan to West Bengal CM @MamataOfficial on NRS Medical College issue.     #SaveBengal #DoctorsStrike #DoctorsFightBack #DoctorsProtest #Savethedoctors Bengal West Bengal https://t.co/XHtbZ2wxPg</w:t>
      </w:r>
    </w:p>
    <w:p>
      <w:r>
        <w:rPr>
          <w:b/>
          <w:u w:val="single"/>
        </w:rPr>
        <w:t>180341</w:t>
      </w:r>
    </w:p>
    <w:p>
      <w:r>
        <w:t>Fucking brutal. Oblivious to anything that doesn't effect him directly; classic narcissistic personality. @realDonaldTrump is an embarrassing lout so out of his depth it'd be funny if it wasn't so disturbing. This fraud is our 'President'! It's goddamned sickening! #FuckTrump https://t.co/Qv7FuYP8mY</w:t>
      </w:r>
    </w:p>
    <w:p>
      <w:r>
        <w:rPr>
          <w:b/>
          <w:u w:val="single"/>
        </w:rPr>
        <w:t>180342</w:t>
      </w:r>
    </w:p>
    <w:p>
      <w:r>
        <w:t>Chiii thuuu... really #ShameOnICC can't even handle that...? Reply my previous tweet !!</w:t>
      </w:r>
    </w:p>
    <w:p>
      <w:r>
        <w:rPr>
          <w:b/>
          <w:u w:val="single"/>
        </w:rPr>
        <w:t>180343</w:t>
      </w:r>
    </w:p>
    <w:p>
      <w:r>
        <w:t>@realDonaldTrump No. One. Believes. You.     #TrumpLiesEveryTimeHeSpeaks   #TrumpIsATraitor</w:t>
      </w:r>
    </w:p>
    <w:p>
      <w:r>
        <w:rPr>
          <w:b/>
          <w:u w:val="single"/>
        </w:rPr>
        <w:t>180344</w:t>
      </w:r>
    </w:p>
    <w:p>
      <w:r>
        <w:t>@TomiLahren Hos only chance of winning any election is if ALL his supporters show up to vote and the Democrats stay home.  The #'s dont lie.  He's still sitting at only 46% support which is his base that hasn't moved. Pathetic actually. #ImpeachTrump #FuckTrump</w:t>
      </w:r>
    </w:p>
    <w:p>
      <w:r>
        <w:rPr>
          <w:b/>
          <w:u w:val="single"/>
        </w:rPr>
        <w:t>180345</w:t>
      </w:r>
    </w:p>
    <w:p>
      <w:r>
        <w:t>#ICC should better focus on hiring good umpires rather than eyeing on Dhoni's gloves..    #BCCI #CWC19 #CricketWorldCup19 #WorldCup2019 #MSDHONI #DhoniKeepTheGlove #DhoniKeepTheGloves #DhoniKeepsTheGlove #Dhoni https://t.co/CauMJnbkce</w:t>
      </w:r>
    </w:p>
    <w:p>
      <w:r>
        <w:rPr>
          <w:b/>
          <w:u w:val="single"/>
        </w:rPr>
        <w:t>180346</w:t>
      </w:r>
    </w:p>
    <w:p>
      <w:r>
        <w:t>#c4debate. As we suspected a shower of numpties. Wish #BorisJohnsonShouldNotBePM had been there to show the full ridiculous hand the Tories have to play. So glad to have #indyref2 as alternative.</w:t>
      </w:r>
    </w:p>
    <w:p>
      <w:r>
        <w:rPr>
          <w:b/>
          <w:u w:val="single"/>
        </w:rPr>
        <w:t>180347</w:t>
      </w:r>
    </w:p>
    <w:p>
      <w:r>
        <w:t>In India Thousands of Doctors Strike for Better Security Conditions  #India #Kolkata #SaveBengal #DoctorsFightBack #DoctorStrike #Savethedoctors #SaveTheSaviour     https://t.co/iMAIM440ov https://t.co/nN9IT8lOmx</w:t>
      </w:r>
    </w:p>
    <w:p>
      <w:r>
        <w:rPr>
          <w:b/>
          <w:u w:val="single"/>
        </w:rPr>
        <w:t>180348</w:t>
      </w:r>
    </w:p>
    <w:p>
      <w:r>
        <w:t>@realDonaldTrump You’re a #nationaldisgrace for what you are doing to America. #rapist #sexualpredator #toostupidtobepresident #dementedDonald</w:t>
      </w:r>
    </w:p>
    <w:p>
      <w:r>
        <w:rPr>
          <w:b/>
          <w:u w:val="single"/>
        </w:rPr>
        <w:t>180349</w:t>
      </w:r>
    </w:p>
    <w:p>
      <w:r>
        <w:t>@politico I dont think so. Jackie had style, class, bearing,wit, educated, career(editor) and damn good taste...Other Stiff ass mannequin, speech plagiarist half rate model. Sorry magas  she was never ever a  super model    #JohnMcCainDay   #TrumpResignNow   #TrumpIsATraitor</w:t>
      </w:r>
    </w:p>
    <w:p>
      <w:r>
        <w:rPr>
          <w:b/>
          <w:u w:val="single"/>
        </w:rPr>
        <w:t>180350</w:t>
      </w:r>
    </w:p>
    <w:p>
      <w:r>
        <w:t>Getting out of work in Times Square be like.  #fucktrump #ineedweed https://t.co/FFNubq77jY</w:t>
      </w:r>
    </w:p>
    <w:p>
      <w:r>
        <w:rPr>
          <w:b/>
          <w:u w:val="single"/>
        </w:rPr>
        <w:t>180351</w:t>
      </w:r>
    </w:p>
    <w:p>
      <w:r>
        <w:t>@realDonaldTrump @senatemajldr @MarkWarner You forgot to thank Satan, but Mitch is close enough #TrumpIsATraitor #TrumpSatan2020 #JohnMcCainAmericanHero https://t.co/KkqRUcp6mL</w:t>
      </w:r>
    </w:p>
    <w:p>
      <w:r>
        <w:rPr>
          <w:b/>
          <w:u w:val="single"/>
        </w:rPr>
        <w:t>180352</w:t>
      </w:r>
    </w:p>
    <w:p>
      <w:r>
        <w:t>@realDonaldTrump @senatemajldr @MarkWarner Your lies won't win the next time around. You will go down in history as the worst POTUS of all time. Everyone who supported you will have to answer for their crimes. It will make Nüremburg look like a Disney movie. #MAGA #TrumpIsATraitor</w:t>
      </w:r>
    </w:p>
    <w:p>
      <w:r>
        <w:rPr>
          <w:b/>
          <w:u w:val="single"/>
        </w:rPr>
        <w:t>180353</w:t>
      </w:r>
    </w:p>
    <w:p>
      <w:r>
        <w:t>@Shawnglade #FUCKTRUMP - especially on his BIRTHDAY 👍🏼👍🏼👍🏼👍🏼👍🏼</w:t>
      </w:r>
    </w:p>
    <w:p>
      <w:r>
        <w:rPr>
          <w:b/>
          <w:u w:val="single"/>
        </w:rPr>
        <w:t>180354</w:t>
      </w:r>
    </w:p>
    <w:p>
      <w:r>
        <w:t>If this isn't an impeachable offense, what is?#morintoon #TrumpIsATraitor #TrumpElections #TrumpCollusion #TrumpCriminalInvestigations #TrumpCrimeSyndicate #TrumpCult #AidingOurEenemies https://t.co/yQXKSoCR20</w:t>
      </w:r>
    </w:p>
    <w:p>
      <w:r>
        <w:rPr>
          <w:b/>
          <w:u w:val="single"/>
        </w:rPr>
        <w:t>180355</w:t>
      </w:r>
    </w:p>
    <w:p>
      <w:r>
        <w:t>https://t.co/YC9y4dN5Rs I despise people who defend him for ANY reason more every day! Won't even bother getting started on in how many ways this is psychotic!😡 #FuckTrump</w:t>
      </w:r>
    </w:p>
    <w:p>
      <w:r>
        <w:rPr>
          <w:b/>
          <w:u w:val="single"/>
        </w:rPr>
        <w:t>180356</w:t>
      </w:r>
    </w:p>
    <w:p>
      <w:r>
        <w:t>#ShameOnICC  ICC guys before planning WC https://t.co/KTAAsnxP3g</w:t>
      </w:r>
    </w:p>
    <w:p>
      <w:r>
        <w:rPr>
          <w:b/>
          <w:u w:val="single"/>
        </w:rPr>
        <w:t>180357</w:t>
      </w:r>
    </w:p>
    <w:p>
      <w:r>
        <w:t>#IdiotTrump reveals new proposed Air Force One designs - Spend spend spend https://t.co/Izq9BSTH8j</w:t>
      </w:r>
    </w:p>
    <w:p>
      <w:r>
        <w:rPr>
          <w:b/>
          <w:u w:val="single"/>
        </w:rPr>
        <w:t>180358</w:t>
      </w:r>
    </w:p>
    <w:p>
      <w:r>
        <w:t>@ALT_DOJ He admits to grabbing crotches, mocks a disabled man, disparages a prisoner of war, professes his love for dictators, calls white supremacists fine people, golfs on the taxpayers dime at his own properties, is in violation of his oath of office.. what more do you need? #FucktRUmp</w:t>
      </w:r>
    </w:p>
    <w:p>
      <w:r>
        <w:rPr>
          <w:b/>
          <w:u w:val="single"/>
        </w:rPr>
        <w:t>180359</w:t>
      </w:r>
    </w:p>
    <w:p>
      <w:r>
        <w:t>ICC trying to control Dhoni on gloves vs ICC deciding world cup matches  #ShameOnICC   #ICCCricketWorldCup https://t.co/THgAUtYICl</w:t>
      </w:r>
    </w:p>
    <w:p>
      <w:r>
        <w:rPr>
          <w:b/>
          <w:u w:val="single"/>
        </w:rPr>
        <w:t>180360</w:t>
      </w:r>
    </w:p>
    <w:p>
      <w:r>
        <w:t>#DoctorsFightBack why can't mamta govt promise prob into lynching happened in a hospital..file FIR, catch them and resolve the matter as many patients are suffering and situation is getting worse.. Instead she is being silent and I m sure will blame current center for it..</w:t>
      </w:r>
    </w:p>
    <w:p>
      <w:r>
        <w:rPr>
          <w:b/>
          <w:u w:val="single"/>
        </w:rPr>
        <w:t>180361</w:t>
      </w:r>
    </w:p>
    <w:p>
      <w:r>
        <w:t>Doctors doing their job well, treating Didi #DoctorsFightBack #SaveTheDoctors</w:t>
      </w:r>
    </w:p>
    <w:p>
      <w:r>
        <w:rPr>
          <w:b/>
          <w:u w:val="single"/>
        </w:rPr>
        <w:t>180362</w:t>
      </w:r>
    </w:p>
    <w:p>
      <w:r>
        <w:t>@Rachel__Nichols @SportsCenter That was about as insincere and fake as you can be! Nice job with the fake crying and sniffles! Lol #douchebag</w:t>
      </w:r>
    </w:p>
    <w:p>
      <w:r>
        <w:rPr>
          <w:b/>
          <w:u w:val="single"/>
        </w:rPr>
        <w:t>180363</w:t>
      </w:r>
    </w:p>
    <w:p>
      <w:r>
        <w:t>Maine governor signs law expanding medical professionals allowed to perform abortions #Resist #ResistTrump #FuckTrump https://t.co/PPnkxYHzIh</w:t>
      </w:r>
    </w:p>
    <w:p>
      <w:r>
        <w:rPr>
          <w:b/>
          <w:u w:val="single"/>
        </w:rPr>
        <w:t>180364</w:t>
      </w:r>
    </w:p>
    <w:p>
      <w:r>
        <w:t>Kamala Harris: Trump is a 'clear and present threat to democracy' #Resist #ResistTrump #FuckTrump https://t.co/tiXRqWV5V4</w:t>
      </w:r>
    </w:p>
    <w:p>
      <w:r>
        <w:rPr>
          <w:b/>
          <w:u w:val="single"/>
        </w:rPr>
        <w:t>180365</w:t>
      </w:r>
    </w:p>
    <w:p>
      <w:r>
        <w:t>@PalmerReport Whoever came up with the idea of declaring today #JohhMcCainDay was genius!  👏👏👏👏👏    By the way, #FuckTrump  I hope #FatNixon has his worst and last birthday of his empty, miserable life.</w:t>
      </w:r>
    </w:p>
    <w:p>
      <w:r>
        <w:rPr>
          <w:b/>
          <w:u w:val="single"/>
        </w:rPr>
        <w:t>180366</w:t>
      </w:r>
    </w:p>
    <w:p>
      <w:r>
        <w:t>So we can't get the cure now??? Shut-up, Joe.  You sound like #IdiotTrump https://t.co/QdbjvmdnyP https://t.co/Y06mAErxod</w:t>
      </w:r>
    </w:p>
    <w:p>
      <w:r>
        <w:rPr>
          <w:b/>
          <w:u w:val="single"/>
        </w:rPr>
        <w:t>180367</w:t>
      </w:r>
    </w:p>
    <w:p>
      <w:r>
        <w:t>@realDonaldTrump You must be unaware that when old tattered flags are retired from service they are often burned in a respectful  ceremony.   Will this law make this illegal?  #Dotard   #TrumpIsADisgrace   #TrumpIsATraitor   #TrumpIsAFraud   #TrumpIsAMoron   #TrumpIsTheEnemyOfThePeople   #TRUMPISACROOK</w:t>
      </w:r>
    </w:p>
    <w:p>
      <w:r>
        <w:rPr>
          <w:b/>
          <w:u w:val="single"/>
        </w:rPr>
        <w:t>180368</w:t>
      </w:r>
    </w:p>
    <w:p>
      <w:r>
        <w:t>While violence, of any form, subjected on anyone is wrong, does anyone recall, IMA speaking up, when kids were dying, at BRD Gorakhpur, due to lack of oxygen &amp;amp; the Ajay Bhist govt was arresting doctors, to hide it's own shortcomings ?    #DoctorsFightBack    https://t.co/AwHHrTAZOw</w:t>
      </w:r>
    </w:p>
    <w:p>
      <w:r>
        <w:rPr>
          <w:b/>
          <w:u w:val="single"/>
        </w:rPr>
        <w:t>180369</w:t>
      </w:r>
    </w:p>
    <w:p>
      <w:r>
        <w:t>How can such a practiced liar as #BorisJohnson be scared of making a mistake in the TV debate and how on earth is he going to cope with the EU, will he just refuse to engage? #BorisJohnsonShouldNotBePM  #deathofthetories #borisisajoke #runningscared</w:t>
      </w:r>
    </w:p>
    <w:p>
      <w:r>
        <w:rPr>
          <w:b/>
          <w:u w:val="single"/>
        </w:rPr>
        <w:t>180370</w:t>
      </w:r>
    </w:p>
    <w:p>
      <w:r>
        <w:t>Who in the world would want to follow @TheRealOJ32, who’s a psychotic self-deluded #Murderer? Oh silly question.. Liberals will do anything #Immoral #Illegal, that creates personal infamy..</w:t>
      </w:r>
    </w:p>
    <w:p>
      <w:r>
        <w:rPr>
          <w:b/>
          <w:u w:val="single"/>
        </w:rPr>
        <w:t>180371</w:t>
      </w:r>
    </w:p>
    <w:p>
      <w:r>
        <w:t>@MLB I love how he pulls that bush league shit but remembers to thank his lord and savior before he crosses the plate. 🙄 #SpareMe, #douchebag.    #SanFrancisco @SFGiants #LosAngeles @Dodgers @MLB</w:t>
      </w:r>
    </w:p>
    <w:p>
      <w:r>
        <w:rPr>
          <w:b/>
          <w:u w:val="single"/>
        </w:rPr>
        <w:t>180372</w:t>
      </w:r>
    </w:p>
    <w:p>
      <w:r>
        <w:t>@ProfMKay #DoctorStrike  Police officer at CMRI Hospital slapped a junior doctor in the evening 'without provocation'     Do think the idea work in #WestBengal under #TMC chief #MamataBanerjee ?  #SaveTheDoctors   #SaveBengal   #DoctorsFightBack   https://t.co/ZM53stD0em</w:t>
      </w:r>
    </w:p>
    <w:p>
      <w:r>
        <w:rPr>
          <w:b/>
          <w:u w:val="single"/>
        </w:rPr>
        <w:t>180373</w:t>
      </w:r>
    </w:p>
    <w:p>
      <w:r>
        <w:t>What KILLS me about this is that old Trump-sucker #RushLimbaugh spent YEARS calling President Obama 'President Kardashian.'    I'm sure that drug-addled fool has already found a way to spin THIS as a GOOD thing for Donald Trump. FUCKING HYPOCRITE    https://t.co/Q65cVgABjC #FuckTrump</w:t>
      </w:r>
    </w:p>
    <w:p>
      <w:r>
        <w:rPr>
          <w:b/>
          <w:u w:val="single"/>
        </w:rPr>
        <w:t>180374</w:t>
      </w:r>
    </w:p>
    <w:p>
      <w:r>
        <w:t>@Hephaestus7 #EstherMcVery said, only yesterday, that drug addicts use food banks to fuel their addiction.  She isnt sorry. And we wouldnt accept an apology anyway.  The only thing we will accept is a trial.    #Murderer #Austerity #JusticeNow #Criminal #UniversalCredit #DisabilityLivingAllowance</w:t>
      </w:r>
    </w:p>
    <w:p>
      <w:r>
        <w:rPr>
          <w:b/>
          <w:u w:val="single"/>
        </w:rPr>
        <w:t>180375</w:t>
      </w:r>
    </w:p>
    <w:p>
      <w:r>
        <w:t>“Happy birthday mister president”    Above is one thing I’d never say to him and two words I’d never call him. #FuckTrump</w:t>
      </w:r>
    </w:p>
    <w:p>
      <w:r>
        <w:rPr>
          <w:b/>
          <w:u w:val="single"/>
        </w:rPr>
        <w:t>180376</w:t>
      </w:r>
    </w:p>
    <w:p>
      <w:r>
        <w:t>As if telling #Trump this is illegal will deter him.    #TrumpIsADisgrace #TrumpLies #TrumpIsATraitor #PutinsPuppet #UnfitToBePresident    https://t.co/BLehKont33</w:t>
      </w:r>
    </w:p>
    <w:p>
      <w:r>
        <w:rPr>
          <w:b/>
          <w:u w:val="single"/>
        </w:rPr>
        <w:t>180377</w:t>
      </w:r>
    </w:p>
    <w:p>
      <w:r>
        <w:t>While enduring the test of our public safety sirens, I can't help but wonder how different it would be if the candidate with the most votes was actually our President. @HillaryClinton @brianschatz @maziehirono #idiotTrump</w:t>
      </w:r>
    </w:p>
    <w:p>
      <w:r>
        <w:rPr>
          <w:b/>
          <w:u w:val="single"/>
        </w:rPr>
        <w:t>180378</w:t>
      </w:r>
    </w:p>
    <w:p>
      <w:r>
        <w:t>@MattHancock Your Tweet hasn’t gone down very well Matt.   I’m not surprised! #BorisJohnsonShouldNotBePM</w:t>
      </w:r>
    </w:p>
    <w:p>
      <w:r>
        <w:rPr>
          <w:b/>
          <w:u w:val="single"/>
        </w:rPr>
        <w:t>180379</w:t>
      </w:r>
    </w:p>
    <w:p>
      <w:r>
        <w:t>@cricketworldcup People waited for 5 years just to hear that the match is abandoned.. !  @ICC very poor planning , you couldn't find few days without the rain in 5 years ! #INDvPAK  should be rescheduled if same thing happens.  #ShameOnICC</w:t>
      </w:r>
    </w:p>
    <w:p>
      <w:r>
        <w:rPr>
          <w:b/>
          <w:u w:val="single"/>
        </w:rPr>
        <w:t>180380</w:t>
      </w:r>
    </w:p>
    <w:p>
      <w:r>
        <w:t>haha wat een #dickhead is dat toch ook... remembers reading the paper he wrote.... 😂 https://t.co/zqJqwgRDTB</w:t>
      </w:r>
    </w:p>
    <w:p>
      <w:r>
        <w:rPr>
          <w:b/>
          <w:u w:val="single"/>
        </w:rPr>
        <w:t>180381</w:t>
      </w:r>
    </w:p>
    <w:p>
      <w:r>
        <w:t>#LeonPanetta: #Trump’s Foreign Dirt Bombshell Violates Oath Of Office .....#TrumpIsATraitor  https://t.co/L0hZijZcUo</w:t>
      </w:r>
    </w:p>
    <w:p>
      <w:r>
        <w:rPr>
          <w:b/>
          <w:u w:val="single"/>
        </w:rPr>
        <w:t>180382</w:t>
      </w:r>
    </w:p>
    <w:p>
      <w:r>
        <w:t>@chrislhayes I don’t think Hillary Clinton voters are underestimating this. What do you think happened in 2016?? But her emails, she was a terrible candidate? No! He cheated! #SheWon #TrumpIsATraitor</w:t>
      </w:r>
    </w:p>
    <w:p>
      <w:r>
        <w:rPr>
          <w:b/>
          <w:u w:val="single"/>
        </w:rPr>
        <w:t>180383</w:t>
      </w:r>
    </w:p>
    <w:p>
      <w:r>
        <w:t>@CMofKarnataka @hd_kumaraswamy @narendramodi @PMOIndia @tv9kannada @NEWS9TWEETS @NEWS9 @BJP4India @INCIndia  @CBItweets @CCBBangalore  Look over ds topic @ImaFraud #IMAJewels #Imafraud please... https://t.co/i7zjeDAmNp</w:t>
      </w:r>
    </w:p>
    <w:p>
      <w:r>
        <w:rPr>
          <w:b/>
          <w:u w:val="single"/>
        </w:rPr>
        <w:t>180384</w:t>
      </w:r>
    </w:p>
    <w:p>
      <w:r>
        <w:t>#ShameOnICC and @englandcricket Board Has perfectly planned to spoil #CWC19 and Mentally giving trouble the other teams by fixing it on this june month. Which is mostly monsoon days in #England #WIvENG #WINNER #TNCriesforWater #Chennai</w:t>
      </w:r>
    </w:p>
    <w:p>
      <w:r>
        <w:rPr>
          <w:b/>
          <w:u w:val="single"/>
        </w:rPr>
        <w:t>180385</w:t>
      </w:r>
    </w:p>
    <w:p>
      <w:r>
        <w:t>#stopZakirNaik   #terrorism  #terrorist   #terroristNationPakistan  He says that if you give your life for allah then you would got to jannat which motivates suicide bombers of many terrorist organisation</w:t>
      </w:r>
    </w:p>
    <w:p>
      <w:r>
        <w:rPr>
          <w:b/>
          <w:u w:val="single"/>
        </w:rPr>
        <w:t>180386</w:t>
      </w:r>
    </w:p>
    <w:p>
      <w:r>
        <w:t>#Trump the Moronic Bully is Sabotaging the U.S. &amp;amp; the World #FuckTrump #TrumpMustGo #ImpeachTrump #Progressive #Dems #Progressives #Resistance #Resist #Trumpism #TraitorTrump #PutinsPuppet #TradeWar #TrumpTariffs #NotMyPresident #Tariffs #TrumpRussia #FBR https://t.co/dx2v0VCtma</w:t>
      </w:r>
    </w:p>
    <w:p>
      <w:r>
        <w:rPr>
          <w:b/>
          <w:u w:val="single"/>
        </w:rPr>
        <w:t>180387</w:t>
      </w:r>
    </w:p>
    <w:p>
      <w:r>
        <w:t>@Michael78638852 @SamerAbukhaled I've heard the 2 to 3 hrs a day he works is really tough... #JohnMcCainDay #TrumpIsATraitor</w:t>
      </w:r>
    </w:p>
    <w:p>
      <w:r>
        <w:rPr>
          <w:b/>
          <w:u w:val="single"/>
        </w:rPr>
        <w:t>180388</w:t>
      </w:r>
    </w:p>
    <w:p>
      <w:r>
        <w:t>Those who beat up doctors,are anti-nationals.#DoctorsFightBack</w:t>
      </w:r>
    </w:p>
    <w:p>
      <w:r>
        <w:rPr>
          <w:b/>
          <w:u w:val="single"/>
        </w:rPr>
        <w:t>180389</w:t>
      </w:r>
    </w:p>
    <w:p>
      <w:r>
        <w:t>If someone killed our president today, I would throw the biggest party ever! #fucktrump calling all Muslim countries,  why not kill this guy now? Please...</w:t>
      </w:r>
    </w:p>
    <w:p>
      <w:r>
        <w:rPr>
          <w:b/>
          <w:u w:val="single"/>
        </w:rPr>
        <w:t>180390</w:t>
      </w:r>
    </w:p>
    <w:p>
      <w:r>
        <w:t>#WorldElderAbuseAwarenessDay  Monday tens of thousands  IMA members will abuse Elders and let many of them to die without medicine just to ensure more votes in Bengal for their party!   #inhumanityByDoctors #DoctorsFightBack #DoctorsUnderOppression #DoctorsProtest   #MetroMan ?!</w:t>
      </w:r>
    </w:p>
    <w:p>
      <w:r>
        <w:rPr>
          <w:b/>
          <w:u w:val="single"/>
        </w:rPr>
        <w:t>180391</w:t>
      </w:r>
    </w:p>
    <w:p>
      <w:r>
        <w:t>#Friday  June 14, 2019              #TrumpIsATraitor     #FakePresident             #WeAreNotOk #TrumpMustGo https://t.co/VPDYBDqzTb</w:t>
      </w:r>
    </w:p>
    <w:p>
      <w:r>
        <w:rPr>
          <w:b/>
          <w:u w:val="single"/>
        </w:rPr>
        <w:t>180392</w:t>
      </w:r>
    </w:p>
    <w:p>
      <w:r>
        <w:t>@realDonaldTrump That's right.  You're #1!!     #1 #Instigator   #1 #Asswipe  #1 #Bully  #1 #Cheater  #1 #Thief  #1 #Clown  #1 #Douchebag  #1 #Liar  .........and #1 most #BankruptedUSCompany</w:t>
      </w:r>
    </w:p>
    <w:p>
      <w:r>
        <w:rPr>
          <w:b/>
          <w:u w:val="single"/>
        </w:rPr>
        <w:t>180393</w:t>
      </w:r>
    </w:p>
    <w:p>
      <w:r>
        <w:t>Thank you @derekobrienmp for being part of a dictator Govt in WB. You lost my respect, which you garnered since my childhood. #DoctorsUnderOppression #DoctorsFightBack #DoctorsProtest</w:t>
      </w:r>
    </w:p>
    <w:p>
      <w:r>
        <w:rPr>
          <w:b/>
          <w:u w:val="single"/>
        </w:rPr>
        <w:t>180394</w:t>
      </w:r>
    </w:p>
    <w:p>
      <w:r>
        <w:t>@HHShkMohd His highness a fugitive like Mohammed Mansoor Ali Khan who has cheated 200,000 poor Muslim families worth of 357,500,000,000$ amount &amp;amp; he is in #Dubai now   Need your intervention   #IMAFraud they have broken financial backbone of Muslim need your support His Highness</w:t>
      </w:r>
    </w:p>
    <w:p>
      <w:r>
        <w:rPr>
          <w:b/>
          <w:u w:val="single"/>
        </w:rPr>
        <w:t>180395</w:t>
      </w:r>
    </w:p>
    <w:p>
      <w:r>
        <w:t>@Jon77349053 @AyeJaiFPS @JCMGoochy @Mogulsgg She probaBLY did! #douchebag #learnhowtospell</w:t>
      </w:r>
    </w:p>
    <w:p>
      <w:r>
        <w:rPr>
          <w:b/>
          <w:u w:val="single"/>
        </w:rPr>
        <w:t>180396</w:t>
      </w:r>
    </w:p>
    <w:p>
      <w:r>
        <w:t>#Dickhead of the #Week   A  P-plater who was clocked at 100km/h over the #speed limit in South  #Australia is one of the worst speeders in the state this  year.  #Patrols nabbed the 28-year-old man #allegedly going 201km/h in a 100km/h https://t.co/YHEqEg8AQd</w:t>
      </w:r>
    </w:p>
    <w:p>
      <w:r>
        <w:rPr>
          <w:b/>
          <w:u w:val="single"/>
        </w:rPr>
        <w:t>180397</w:t>
      </w:r>
    </w:p>
    <w:p>
      <w:r>
        <w:t>@LuckyHeronSay @theresa_may @JEGullis @Conservatives @SoTConservative Deaths of a vast swath of the population due to the poisonous policies of the @Conservatives. #JC4PM #GTTO #BorisJohnsonShouldNotBePM</w:t>
      </w:r>
    </w:p>
    <w:p>
      <w:r>
        <w:rPr>
          <w:b/>
          <w:u w:val="single"/>
        </w:rPr>
        <w:t>180398</w:t>
      </w:r>
    </w:p>
    <w:p>
      <w:r>
        <w:t>post-convention, security background checks should be mandatory for any presidential hopeful once chosen by their respective party. just sayin'. #fucktrump https://t.co/CXh5Oupu2r</w:t>
      </w:r>
    </w:p>
    <w:p>
      <w:r>
        <w:rPr>
          <w:b/>
          <w:u w:val="single"/>
        </w:rPr>
        <w:t>180399</w:t>
      </w:r>
    </w:p>
    <w:p>
      <w:r>
        <w:t>@ljpacelli @blacksoulsailor @unrealgscott @dagreatscienski @KevinMKruse @mitchellvii The 2 time winner of the popular vote never “thought we had 57 states”. What’s funny is that this is all you have. What’s sad is that trump admitted to #GeorgeStephanopoulos that all @GOP politicians are as corrupt as he is. #TrumpIsATraitor</w:t>
      </w:r>
    </w:p>
    <w:p>
      <w:r>
        <w:rPr>
          <w:b/>
          <w:u w:val="single"/>
        </w:rPr>
        <w:t>180400</w:t>
      </w:r>
    </w:p>
    <w:p>
      <w:r>
        <w:t>#IdiotTrump Is Trying To Hand Democrats The #WhiteHouse With New Plan To Repeal #Obamacare #SaveACA  https://t.co/WPmDrnonMC</w:t>
      </w:r>
    </w:p>
    <w:p>
      <w:r>
        <w:rPr>
          <w:b/>
          <w:u w:val="single"/>
        </w:rPr>
        <w:t>180401</w:t>
      </w:r>
    </w:p>
    <w:p>
      <w:r>
        <w:t>#WorldBloodDonorDay #FridayFeeling #ABrandNewDayOutNow  #ENGvWI #SaveBengal #ShameOnICC #BoyWithLuv18thWin #AmazonFashionXFossil #VOPE    Link: https://t.co/WWc1mZlONT https://t.co/yXJ0SnacpL</w:t>
      </w:r>
    </w:p>
    <w:p>
      <w:r>
        <w:rPr>
          <w:b/>
          <w:u w:val="single"/>
        </w:rPr>
        <w:t>180402</w:t>
      </w:r>
    </w:p>
    <w:p>
      <w:r>
        <w:t>.@DWHC2018 CHICAGO #SerialKiller ALERT 🛑  👇  Fears that a serial killer targeting women could be on the loose in Chicago. Murder Accountability Project presented evidence pointing to a possible serial killer in these 51 unsolved strangulations     https://t.co/YXuj4TQ03c #murderer</w:t>
      </w:r>
    </w:p>
    <w:p>
      <w:r>
        <w:rPr>
          <w:b/>
          <w:u w:val="single"/>
        </w:rPr>
        <w:t>180403</w:t>
      </w:r>
    </w:p>
    <w:p>
      <w:r>
        <w:t>@HamillHimself Remember to dance today! #FuckTrump #FreedomOfSpeech https://t.co/jTJBANES5d</w:t>
      </w:r>
    </w:p>
    <w:p>
      <w:r>
        <w:rPr>
          <w:b/>
          <w:u w:val="single"/>
        </w:rPr>
        <w:t>180404</w:t>
      </w:r>
    </w:p>
    <w:p>
      <w:r>
        <w:t>@_jackdasilva I’ll get a restraining order on him and it wouldn’t work #Murderer https://t.co/4qVkefcyzQ</w:t>
      </w:r>
    </w:p>
    <w:p>
      <w:r>
        <w:rPr>
          <w:b/>
          <w:u w:val="single"/>
        </w:rPr>
        <w:t>180405</w:t>
      </w:r>
    </w:p>
    <w:p>
      <w:r>
        <w:t>That fucking bloke with the megaphone trumpet thing that keeps shouting no brexit on the news needs locking up, it does however interest me what means of employment he may pursue 😳🤷🏻‍♂️ #brexit #dickhead</w:t>
      </w:r>
    </w:p>
    <w:p>
      <w:r>
        <w:rPr>
          <w:b/>
          <w:u w:val="single"/>
        </w:rPr>
        <w:t>180406</w:t>
      </w:r>
    </w:p>
    <w:p>
      <w:r>
        <w:t>#Brittania Khao, WorldCup Jao...  Waha Baarish Hogi, to fir Brittania Khao...    #ShameOnICC</w:t>
      </w:r>
    </w:p>
    <w:p>
      <w:r>
        <w:rPr>
          <w:b/>
          <w:u w:val="single"/>
        </w:rPr>
        <w:t>180407</w:t>
      </w:r>
    </w:p>
    <w:p>
      <w:r>
        <w:t>@ICC @imVkohli #shameonicc  Waiting for 4 years for such a grand Tournament and four-matches are abandoned next time be focused on the venue instead on the wicketkeeper's gloves</w:t>
      </w:r>
    </w:p>
    <w:p>
      <w:r>
        <w:rPr>
          <w:b/>
          <w:u w:val="single"/>
        </w:rPr>
        <w:t>180408</w:t>
      </w:r>
    </w:p>
    <w:p>
      <w:r>
        <w:t>#Peace and #Liberty for #Uyhgur !  #PleaseHelp #FreeUyghur #SaveUyghur #MeTooUyghur #PrayForUyghur #EastTurkistan #FreedomForEastTurkistan #Turkistan #Freedom #HumanRights #China #CCP #Genocide #StopChina #BoycottChina #StopGenocideChina #ウイグル #RT  https://t.co/NqNqUGAQ7l</w:t>
      </w:r>
    </w:p>
    <w:p>
      <w:r>
        <w:rPr>
          <w:b/>
          <w:u w:val="single"/>
        </w:rPr>
        <w:t>180409</w:t>
      </w:r>
    </w:p>
    <w:p>
      <w:r>
        <w:t>@realdeepdives @jrkell @wolfvillage1984 @Acosta StateTV   Fox = pap and propaganda, feeding the gullible, unquestioning cattle a halcyon 'Christian' version of the career criminal sociopath trump. #FauxNews   #TrumpIsATraitor https://t.co/WuOj86WeVP</w:t>
      </w:r>
    </w:p>
    <w:p>
      <w:r>
        <w:rPr>
          <w:b/>
          <w:u w:val="single"/>
        </w:rPr>
        <w:t>180410</w:t>
      </w:r>
    </w:p>
    <w:p>
      <w:r>
        <w:t>This is who Republicans are.  Not one of there *abortion bills demand that the man pay child support or at least 50% medical bills. Why? Bc it's not abt pro life it's about control over women.     Georgia GOP give #Rapist daddy rights. #HappyFathersDay   https://t.co/7bwgA5yLtQ</w:t>
      </w:r>
    </w:p>
    <w:p>
      <w:r>
        <w:rPr>
          <w:b/>
          <w:u w:val="single"/>
        </w:rPr>
        <w:t>180411</w:t>
      </w:r>
    </w:p>
    <w:p>
      <w:r>
        <w:t>George Will: Trump's 'public and constant' damage to country worse than Nixon's #Resist #ResistTrump #FuckTrump https://t.co/UNCxQUT0Qi</w:t>
      </w:r>
    </w:p>
    <w:p>
      <w:r>
        <w:rPr>
          <w:b/>
          <w:u w:val="single"/>
        </w:rPr>
        <w:t>180412</w:t>
      </w:r>
    </w:p>
    <w:p>
      <w:r>
        <w:t>@dbongino @DonaldJTrumpJr Stop!! Just freaking stop!!  Every lying azz Trumpster is peddling the same phony narative!!    Give us a break!  You assume American citizens are as dumb as Trump and his plethera of professional liars are+    That ship has sailed budy. 30 months of this BS is enough!  #TrumpIsATraitor https://t.co/OO2pSWp613</w:t>
      </w:r>
    </w:p>
    <w:p>
      <w:r>
        <w:rPr>
          <w:b/>
          <w:u w:val="single"/>
        </w:rPr>
        <w:t>180413</w:t>
      </w:r>
    </w:p>
    <w:p>
      <w:r>
        <w:t>@realDonaldTrump @senatemajldr @MarkWarner Stop lying. #TrumpIsATraitor https://t.co/c5Foq2kY78</w:t>
      </w:r>
    </w:p>
    <w:p>
      <w:r>
        <w:rPr>
          <w:b/>
          <w:u w:val="single"/>
        </w:rPr>
        <w:t>180414</w:t>
      </w:r>
    </w:p>
    <w:p>
      <w:r>
        <w:t>@realDonaldTrump You are the wrong person to make any deals with any country Traitor.    #TrumpIsATraitor</w:t>
      </w:r>
    </w:p>
    <w:p>
      <w:r>
        <w:rPr>
          <w:b/>
          <w:u w:val="single"/>
        </w:rPr>
        <w:t>180415</w:t>
      </w:r>
    </w:p>
    <w:p>
      <w:r>
        <w:t>#DICKHEAD'S NUMBERS ARE DOWN! https://t.co/ghjKzVzSSJ</w:t>
      </w:r>
    </w:p>
    <w:p>
      <w:r>
        <w:rPr>
          <w:b/>
          <w:u w:val="single"/>
        </w:rPr>
        <w:t>180416</w:t>
      </w:r>
    </w:p>
    <w:p>
      <w:r>
        <w:t>Hey @potus   He MURDERERS people who disagree with him   And that makes him your hero?!?  WTF....you sad pathetic orange buffoon!!!  #FUCKTrump #ImpeachTrumpNow https://t.co/fdVIFM5CuR</w:t>
      </w:r>
    </w:p>
    <w:p>
      <w:r>
        <w:rPr>
          <w:b/>
          <w:u w:val="single"/>
        </w:rPr>
        <w:t>180417</w:t>
      </w:r>
    </w:p>
    <w:p>
      <w:r>
        <w:t>Anti Trump AF Coffee Mug https://t.co/GtEf0l0d9h #AntiTrumpAF #AntiTrump #FuckTrump https://t.co/tXgtG0T1HS</w:t>
      </w:r>
    </w:p>
    <w:p>
      <w:r>
        <w:rPr>
          <w:b/>
          <w:u w:val="single"/>
        </w:rPr>
        <w:t>180418</w:t>
      </w:r>
    </w:p>
    <w:p>
      <w:r>
        <w:t>Welcome to ICC (Islamic Cricket Council) where Pakis offering namaz is peaceful &amp;amp; obedient af.But Dhoni’s gloves with balidan(sacrifice) badge is offensive &amp;amp; ‘against the rules’.    #DhoniKeSaathDesh #IndiaWithDhoni #keepthegloves #DhoniKeepsTheGlove #BoycottWorldCup #BoycottICC https://t.co/TfNZkG1A4U</w:t>
      </w:r>
    </w:p>
    <w:p>
      <w:r>
        <w:rPr>
          <w:b/>
          <w:u w:val="single"/>
        </w:rPr>
        <w:t>180419</w:t>
      </w:r>
    </w:p>
    <w:p>
      <w:r>
        <w:t>@MacLeodLisa Too bad you are pretending to be a politician in real life.  And it is too bad that the people of Ontario suffer while you and your lying boss continue to pretend. #backlash #fordnation #douchebag</w:t>
      </w:r>
    </w:p>
    <w:p>
      <w:r>
        <w:rPr>
          <w:b/>
          <w:u w:val="single"/>
        </w:rPr>
        <w:t>180420</w:t>
      </w:r>
    </w:p>
    <w:p>
      <w:r>
        <w:t>@rssurjewala Nice to see that a Schizophrenic Chamcha is hiding behind a Schizophrenic media platform.  Two fellow Mental patients helping each other out.   #CongressMukTBharat</w:t>
      </w:r>
    </w:p>
    <w:p>
      <w:r>
        <w:rPr>
          <w:b/>
          <w:u w:val="single"/>
        </w:rPr>
        <w:t>180421</w:t>
      </w:r>
    </w:p>
    <w:p>
      <w:r>
        <w:t>@rumplestilt49 Yeah, I know what you mean. The typical Twitter conversation is hardly intellectually elevating. And yes there is far too much about Putin's butt boy and his cult on Twitter. It's why I have to take breaks. They make me feel like vomiting ... on them. #TrumpIsATraitor</w:t>
      </w:r>
    </w:p>
    <w:p>
      <w:r>
        <w:rPr>
          <w:b/>
          <w:u w:val="single"/>
        </w:rPr>
        <w:t>180422</w:t>
      </w:r>
    </w:p>
    <w:p>
      <w:r>
        <w:t>Trump wants to paint air force 1.   No doubt some gaudy  over the top paint job. Hes got zero taste for a guy that thinks hes a design genuis. Its always loud obnoxious designs that he thinks looks classy.  Leave it alone , crazy person.   #TrumpisaTraitor</w:t>
      </w:r>
    </w:p>
    <w:p>
      <w:r>
        <w:rPr>
          <w:b/>
          <w:u w:val="single"/>
        </w:rPr>
        <w:t>180423</w:t>
      </w:r>
    </w:p>
    <w:p>
      <w:r>
        <w:t>@IndianExpress #DoctorsProtest   #DoctorsUnderOppression   #DoctorsFightBack   Well done friends. Don't meet arrogant Mamta. Government must pass ordinance to protect medical staff on urgent basis.  #mamtafrustrated #India  #WestBengal</w:t>
      </w:r>
    </w:p>
    <w:p>
      <w:r>
        <w:rPr>
          <w:b/>
          <w:u w:val="single"/>
        </w:rPr>
        <w:t>180424</w:t>
      </w:r>
    </w:p>
    <w:p>
      <w:r>
        <w:t>That whole birthday ego stroke session in the rose garden, as that #FatRat was looking around with that big smile on his face, was #Disgusting. #Puke #SMMFH #FuckTrump 🤮</w:t>
      </w:r>
    </w:p>
    <w:p>
      <w:r>
        <w:rPr>
          <w:b/>
          <w:u w:val="single"/>
        </w:rPr>
        <w:t>180425</w:t>
      </w:r>
    </w:p>
    <w:p>
      <w:r>
        <w:t>TRUMPERRHOIDS WANT THE SWAMP DRAINED - NOW    ITS TIME TO DUMP TRUMP, THE IDIOT GRIFTER, PISSING THE FUTURE AWAY    #FUCKTRUMP #TRUMP2020 https://t.co/SvwfsExjJ8</w:t>
      </w:r>
    </w:p>
    <w:p>
      <w:r>
        <w:rPr>
          <w:b/>
          <w:u w:val="single"/>
        </w:rPr>
        <w:t>180426</w:t>
      </w:r>
    </w:p>
    <w:p>
      <w:r>
        <w:t>Big breaking news massive vacancy in health care sector in Waste Bengal. mamataj banu will recruit civic doctors . qualification- TMC supporter  Butchers from piss full will be recruited as surgeon. Apply now  #DoctorsFightBack   #Kolkata   #DoctorsStrike   #DoctorsProtest https://t.co/i0rcSFO3K4</w:t>
      </w:r>
    </w:p>
    <w:p>
      <w:r>
        <w:rPr>
          <w:b/>
          <w:u w:val="single"/>
        </w:rPr>
        <w:t>180427</w:t>
      </w:r>
    </w:p>
    <w:p>
      <w:r>
        <w:t>@demindblower Guys a bit of a #dickhead https://t.co/9dD9NMEwMM</w:t>
      </w:r>
    </w:p>
    <w:p>
      <w:r>
        <w:rPr>
          <w:b/>
          <w:u w:val="single"/>
        </w:rPr>
        <w:t>180428</w:t>
      </w:r>
    </w:p>
    <w:p>
      <w:r>
        <w:t>I’m not a fan of tv debates but what sort of coward and incompetent do you have to be, that you know if you have to debate you are likely to lose support?? #BorisJohnsonShouldNotBePM</w:t>
      </w:r>
    </w:p>
    <w:p>
      <w:r>
        <w:rPr>
          <w:b/>
          <w:u w:val="single"/>
        </w:rPr>
        <w:t>180429</w:t>
      </w:r>
    </w:p>
    <w:p>
      <w:r>
        <w:t>#JohnMcCainDay Thanks for fund raising on the promise of Obamacare repeal from Republican voters only to screw them over by deciding it was more important to put yourself first just to screw Trump in a personal vendetta.    'preciate it. #AmericaFirst #Douchebag https://t.co/5giVVk9VKG</w:t>
      </w:r>
    </w:p>
    <w:p>
      <w:r>
        <w:rPr>
          <w:b/>
          <w:u w:val="single"/>
        </w:rPr>
        <w:t>180430</w:t>
      </w:r>
    </w:p>
    <w:p>
      <w:r>
        <w:t>@Carterjnelson1 @CoryBooker Says the man who is just returning from a twitter ban 😂😂😂 🖕🏾youre all criminals!   Impeach immediately!   #fucktrump</w:t>
      </w:r>
    </w:p>
    <w:p>
      <w:r>
        <w:rPr>
          <w:b/>
          <w:u w:val="single"/>
        </w:rPr>
        <w:t>180431</w:t>
      </w:r>
    </w:p>
    <w:p>
      <w:r>
        <w:t>@ShashiTharoor Problem with people like you is they make  generalized Statment.   You should be strongly condemning @MamataOfficial #govt for poor handling #DoctorsProtest in #Bengal to protect goons belonging to a tribe.   Have some sense of right &amp;amp; wrong at individual level.   #DoctorsFightBack</w:t>
      </w:r>
    </w:p>
    <w:p>
      <w:r>
        <w:rPr>
          <w:b/>
          <w:u w:val="single"/>
        </w:rPr>
        <w:t>180432</w:t>
      </w:r>
    </w:p>
    <w:p>
      <w:r>
        <w:t>@RogerHelmerMEP How stupid can one person be? How is it possible that idiots like this are elected to public office?     ITS AN ORGANISATION NOT A TRADE DEAL!!     #dickhead</w:t>
      </w:r>
    </w:p>
    <w:p>
      <w:r>
        <w:rPr>
          <w:b/>
          <w:u w:val="single"/>
        </w:rPr>
        <w:t>180433</w:t>
      </w:r>
    </w:p>
    <w:p>
      <w:r>
        <w:t>@RepMarkMeadows @realDonaldTrump You really don't understand the difference between legal oppo research and ill-got intel from hostile foreign agents?? No wonder all the stupid people vote for you.🤦‍♀️ #VoteBlueToSaveAmerica #TrumpIsATraitor #GOPCorruptionAndCruelty</w:t>
      </w:r>
    </w:p>
    <w:p>
      <w:r>
        <w:rPr>
          <w:b/>
          <w:u w:val="single"/>
        </w:rPr>
        <w:t>180434</w:t>
      </w:r>
    </w:p>
    <w:p>
      <w:r>
        <w:t>#DoctorsFightBack  Mamatha behaving like a dictator with tonnes of ego.  Spoke irresposible way on a serious matter.  Playing Appeasement Politics at the cost of lives of Doctors&amp;amp;Patients.  Resignation of Sr Doctors is an Insult&amp;amp;Shame for her.  She lost Morally to continue as CM.</w:t>
      </w:r>
    </w:p>
    <w:p>
      <w:r>
        <w:rPr>
          <w:b/>
          <w:u w:val="single"/>
        </w:rPr>
        <w:t>180435</w:t>
      </w:r>
    </w:p>
    <w:p>
      <w:r>
        <w:t>Ladies and gentlemen I present the overwhelming favourite to be our our next Prime Minister Mr  #borisjohnson.  Do we really want a nasty piece of work like him leading us in into #brexit!  #BorisJohnsonShouldNotBePM https://t.co/s4jzJzRxgW</w:t>
      </w:r>
    </w:p>
    <w:p>
      <w:r>
        <w:rPr>
          <w:b/>
          <w:u w:val="single"/>
        </w:rPr>
        <w:t>180436</w:t>
      </w:r>
    </w:p>
    <w:p>
      <w:r>
        <w:t>Donald Trump Welcomed to the U.K. With Video of Boris Johnson Calling Him “Unfit” for Office #Resist #ResistTrump #FuckTrump https://t.co/3gWk47WFL3</w:t>
      </w:r>
    </w:p>
    <w:p>
      <w:r>
        <w:rPr>
          <w:b/>
          <w:u w:val="single"/>
        </w:rPr>
        <w:t>180437</w:t>
      </w:r>
    </w:p>
    <w:p>
      <w:r>
        <w:t>@Pontifex Give them some of your vast amounts of money. If you can spend it covering up child rape, why not spend it on the starving? #dickhead</w:t>
      </w:r>
    </w:p>
    <w:p>
      <w:r>
        <w:rPr>
          <w:b/>
          <w:u w:val="single"/>
        </w:rPr>
        <w:t>180438</w:t>
      </w:r>
    </w:p>
    <w:p>
      <w:r>
        <w:t>Send him to hell already..hahahahaha #ThethingsIseeonTwitter #FuckTrump #Hismomshouldofswallowed https://t.co/CS5suJ0WoO</w:t>
      </w:r>
    </w:p>
    <w:p>
      <w:r>
        <w:rPr>
          <w:b/>
          <w:u w:val="single"/>
        </w:rPr>
        <w:t>180439</w:t>
      </w:r>
    </w:p>
    <w:p>
      <w:r>
        <w:t>There should be only one punishment for #Rapists, hang them till death in public.  And the supporters of #Rapist (religious or political) should rot in jail until they become Humans.    #TwinkleSharma, #Asifa, #UnnaoVictim &amp;amp; all Rape Victims should get justice asap.     #KathuaVerdict</w:t>
      </w:r>
    </w:p>
    <w:p>
      <w:r>
        <w:rPr>
          <w:b/>
          <w:u w:val="single"/>
        </w:rPr>
        <w:t>180440</w:t>
      </w:r>
    </w:p>
    <w:p>
      <w:r>
        <w:t>#DoctorsFightBack  Single-handedly one megalomaniac &amp;amp; personified egoistic monster passionately destroys one entire state; nation along with govt watch like mute spectators? India is positively light years away from democracy.</w:t>
      </w:r>
    </w:p>
    <w:p>
      <w:r>
        <w:rPr>
          <w:b/>
          <w:u w:val="single"/>
        </w:rPr>
        <w:t>180441</w:t>
      </w:r>
    </w:p>
    <w:p>
      <w:r>
        <w:t>Who the fuck parks a transit on a corner like that...?!  #Dickhead https://t.co/RPpxRnTtan</w:t>
      </w:r>
    </w:p>
    <w:p>
      <w:r>
        <w:rPr>
          <w:b/>
          <w:u w:val="single"/>
        </w:rPr>
        <w:t>180442</w:t>
      </w:r>
    </w:p>
    <w:p>
      <w:r>
        <w:t>cna be arsed way mr mhor tomorrow #dickhead</w:t>
      </w:r>
    </w:p>
    <w:p>
      <w:r>
        <w:rPr>
          <w:b/>
          <w:u w:val="single"/>
        </w:rPr>
        <w:t>180443</w:t>
      </w:r>
    </w:p>
    <w:p>
      <w:r>
        <w:t>@JamesBlunt hey James your music still sucks, anyone can come up with that “your beautiful” hahaha #dickhead #lol</w:t>
      </w:r>
    </w:p>
    <w:p>
      <w:r>
        <w:rPr>
          <w:b/>
          <w:u w:val="single"/>
        </w:rPr>
        <w:t>180444</w:t>
      </w:r>
    </w:p>
    <w:p>
      <w:r>
        <w:t>Douchebag Ben needs to see a proctologist bad for a rectal exam.  He may have pushed his butt plug up too far.  #shithead #douchebag #idiots</w:t>
      </w:r>
    </w:p>
    <w:p>
      <w:r>
        <w:rPr>
          <w:b/>
          <w:u w:val="single"/>
        </w:rPr>
        <w:t>180445</w:t>
      </w:r>
    </w:p>
    <w:p>
      <w:r>
        <w:t>So @TheRealOJ32 is now on Twitter and it makes me wonder if his Tweets will make him a Twitter community pillar, or as in real life, a double murdering killer? #OJSimpson #Murderer #Liar</w:t>
      </w:r>
    </w:p>
    <w:p>
      <w:r>
        <w:rPr>
          <w:b/>
          <w:u w:val="single"/>
        </w:rPr>
        <w:t>180446</w:t>
      </w:r>
    </w:p>
    <w:p>
      <w:r>
        <w:t>A clear hint to dynasty's scion #RahulGandhi that he must leave #Congress but their combination of monstrous ego+inferiority complex+little capability will not let go their vice like grip. #LokSabhaElections2019 #CongressMuktBharat @INCIndia @moilyv  https://t.co/NzmYHzmRCe</w:t>
      </w:r>
    </w:p>
    <w:p>
      <w:r>
        <w:rPr>
          <w:b/>
          <w:u w:val="single"/>
        </w:rPr>
        <w:t>180447</w:t>
      </w:r>
    </w:p>
    <w:p>
      <w:r>
        <w:t>“the swamp” in Moscow trying to buy his way into Putin’s good graces and make some money....     so basically just like his presidency only this time it’s Treason 🇺🇸  #TrumpIsATraitor https://t.co/RJrtfxFPYI</w:t>
      </w:r>
    </w:p>
    <w:p>
      <w:r>
        <w:rPr>
          <w:b/>
          <w:u w:val="single"/>
        </w:rPr>
        <w:t>180448</w:t>
      </w:r>
    </w:p>
    <w:p>
      <w:r>
        <w:t>On this day, we remember a man people respect. No. NOT the faje bone-spurred coward @realDonaldTrump #FuckTrump🖕   Today is ALL ABOUT   WAR HERO #JohnMcain   #JohnMcCainDayJune14</w:t>
      </w:r>
    </w:p>
    <w:p>
      <w:r>
        <w:rPr>
          <w:b/>
          <w:u w:val="single"/>
        </w:rPr>
        <w:t>180449</w:t>
      </w:r>
    </w:p>
    <w:p>
      <w:r>
        <w:t>@kathrynresister He. Is. A. LIAR. #maga #fuckTrump #PrisonForTrump #LockTrumpsUp</w:t>
      </w:r>
    </w:p>
    <w:p>
      <w:r>
        <w:rPr>
          <w:b/>
          <w:u w:val="single"/>
        </w:rPr>
        <w:t>180450</w:t>
      </w:r>
    </w:p>
    <w:p>
      <w:r>
        <w:t>Unbelievable... Trump goes on Fox and Friends and lies about what he said even though it's on video. And the Fox and Friends hosts know he's lying and sit there like moronic stooges.    TRUMP IS A THREAT TO NATIONAL SECURITY!!!    #TrumpLiesMatter   #TrumpIsATraitor</w:t>
      </w:r>
    </w:p>
    <w:p>
      <w:r>
        <w:rPr>
          <w:b/>
          <w:u w:val="single"/>
        </w:rPr>
        <w:t>180451</w:t>
      </w:r>
    </w:p>
    <w:p>
      <w:r>
        <w:t>#etsy shop: Benedict Donald so called president is a traitor Short-Sleeve Unisex T-Shirt https://t.co/cFqiGN6kbT #clothing #shirt #streetwear #trump #impeach #treason #traitor #fucktrump #impeachtrump https://t.co/g59Zi4jx3D</w:t>
      </w:r>
    </w:p>
    <w:p>
      <w:r>
        <w:rPr>
          <w:b/>
          <w:u w:val="single"/>
        </w:rPr>
        <w:t>180452</w:t>
      </w:r>
    </w:p>
    <w:p>
      <w:r>
        <w:t>@politvidchannel #TrumpIsATraitor why does this useless sack of shit still have his freedom</w:t>
      </w:r>
    </w:p>
    <w:p>
      <w:r>
        <w:rPr>
          <w:b/>
          <w:u w:val="single"/>
        </w:rPr>
        <w:t>180453</w:t>
      </w:r>
    </w:p>
    <w:p>
      <w:r>
        <w:t>@realDonaldTrump Hey, Disgusting Donnie, I have exactly ZERO extra money to play the Stock Market. Pretty sure not a lot of people do.  #ihate45   #worstPresidentever   #weaselheadedfucknugget   #shutyourshithole   #fucktrump   #liarinchief   #noclass   #moron   #ridusofthisdisease  ┌∏┐ (•˽•)┌∏┐</w:t>
      </w:r>
    </w:p>
    <w:p>
      <w:r>
        <w:rPr>
          <w:b/>
          <w:u w:val="single"/>
        </w:rPr>
        <w:t>180454</w:t>
      </w:r>
    </w:p>
    <w:p>
      <w:r>
        <w:t>@n_o_27 @DelhiPolice That is why I feel nothing when same police kicks their own ass. 😂  Same @DelhiPolice had also thrashed veterans during OROP agitation few years ago, tore their clothes and ripped their medals. So yeah it's always #FuckDelhiPolice</w:t>
      </w:r>
    </w:p>
    <w:p>
      <w:r>
        <w:rPr>
          <w:b/>
          <w:u w:val="single"/>
        </w:rPr>
        <w:t>180455</w:t>
      </w:r>
    </w:p>
    <w:p>
      <w:r>
        <w:t>@realDonaldTrump You are a dirty president. #FuckTrump https://t.co/CLnRSl9KHx</w:t>
      </w:r>
    </w:p>
    <w:p>
      <w:r>
        <w:rPr>
          <w:b/>
          <w:u w:val="single"/>
        </w:rPr>
        <w:t>180456</w:t>
      </w:r>
    </w:p>
    <w:p>
      <w:r>
        <w:t>@realDonaldTrump Yep... We refuse to let the propaganda pushing @foxandfriends influence us from throwing you out of office one way or another. #DelusionalDonald #TrumpIsATraitor</w:t>
      </w:r>
    </w:p>
    <w:p>
      <w:r>
        <w:rPr>
          <w:b/>
          <w:u w:val="single"/>
        </w:rPr>
        <w:t>180457</w:t>
      </w:r>
    </w:p>
    <w:p>
      <w:r>
        <w:t>My b-day wish for @realDonaldTrump? May he choke on the most beautiful cake the world has ever seen!  #JohnMcCainDay   #ImpeachTrumpNow   #TrumpIsATraitor https://t.co/c8LnBYBAFq</w:t>
      </w:r>
    </w:p>
    <w:p>
      <w:r>
        <w:rPr>
          <w:b/>
          <w:u w:val="single"/>
        </w:rPr>
        <w:t>180458</w:t>
      </w:r>
    </w:p>
    <w:p>
      <w:r>
        <w:t>This is shame, see what @BCCI  did when rain interrupted a match at Eden, entire ground covered, but 4 #WorldCup2019  U can't cover entire ground  #ShameOnICC  If #INDvPAK get abondoned, surely v r boycotting #CWC19  England matches not getting abondoned due to rain  #ENGvWI #WIvENG https://t.co/j5er9U44NH</w:t>
      </w:r>
    </w:p>
    <w:p>
      <w:r>
        <w:rPr>
          <w:b/>
          <w:u w:val="single"/>
        </w:rPr>
        <w:t>180459</w:t>
      </w:r>
    </w:p>
    <w:p>
      <w:r>
        <w:t>#Unhinged Trump: Witness to My Crime Can’t Testify, But Trust Me He’s Lying https://t.co/9Q4vMal4zH #TrumpsWorseThanNixon #TrumpIsATraitor #UnfitToBePresident</w:t>
      </w:r>
    </w:p>
    <w:p>
      <w:r>
        <w:rPr>
          <w:b/>
          <w:u w:val="single"/>
        </w:rPr>
        <w:t>180460</w:t>
      </w:r>
    </w:p>
    <w:p>
      <w:r>
        <w:t>Trump is a lazy, lying, cheating piece of shit grifter. And he's stealing money from my community.   #Fuck45 #FuckTrump https://t.co/KNe9BOU1cg</w:t>
      </w:r>
    </w:p>
    <w:p>
      <w:r>
        <w:rPr>
          <w:b/>
          <w:u w:val="single"/>
        </w:rPr>
        <w:t>180461</w:t>
      </w:r>
    </w:p>
    <w:p>
      <w:r>
        <w:t>@realDonaldTrump @MarshaBlackburn ANOTHER CORRUPT GOP TRAITOR!    THE GOP SHOULD BE BANDED PERMENANTLY FOR U.S. POLITICS!!  #TrumpIsATraitor   #GOPTreason   #LockEmAllUp   #TrumpRussia https://t.co/FpYRD8un9f</w:t>
      </w:r>
    </w:p>
    <w:p>
      <w:r>
        <w:rPr>
          <w:b/>
          <w:u w:val="single"/>
        </w:rPr>
        <w:t>180462</w:t>
      </w:r>
    </w:p>
    <w:p>
      <w:r>
        <w:t>@realDonaldTrump @RepAdamSchiff #TRAITORTRUMP...flapping #5timedraftdodgingCOWARDLYBITCH...#COMMIECOCKSUCKER...#FUCKTRUMP...#TRUMPtheCHUMP....#PUSSYPOTUS...#WHITESUPREMACYHOUSE...#FUCKMAGA..#FUCKTRUMPERICA</w:t>
      </w:r>
    </w:p>
    <w:p>
      <w:r>
        <w:rPr>
          <w:b/>
          <w:u w:val="single"/>
        </w:rPr>
        <w:t>180463</w:t>
      </w:r>
    </w:p>
    <w:p>
      <w:r>
        <w:t>@realDonaldTrump Ask the people of Scranton-Wilkes Barre, Johnstown &amp;amp; Williamsport in Pennsylvania if their conditions are booming!Your a lot of hot wind, bluster &amp;amp; broken promises Crooked Donald! #Impeach45 #TrumpIsADisgrace  #TrumpIsATraitor #TrumpisaBillionDollarLoser #TrumpCrimeAdministration</w:t>
      </w:r>
    </w:p>
    <w:p>
      <w:r>
        <w:rPr>
          <w:b/>
          <w:u w:val="single"/>
        </w:rPr>
        <w:t>180464</w:t>
      </w:r>
    </w:p>
    <w:p>
      <w:r>
        <w:t>#FuckTrump  DEMS SUCK  DEMS SUCK https://t.co/f7lWYCsrBN</w:t>
      </w:r>
    </w:p>
    <w:p>
      <w:r>
        <w:rPr>
          <w:b/>
          <w:u w:val="single"/>
        </w:rPr>
        <w:t>180465</w:t>
      </w:r>
    </w:p>
    <w:p>
      <w:r>
        <w:t>You Know what they say   The douche doesn't fall far of the bag  To watch more check out the late show YouTube channel.  #funny #epic #cool #usa #america #news #courtroomsketch #court #congress #douche #douchebag #chump… https://t.co/NdZRtDTPiF</w:t>
      </w:r>
    </w:p>
    <w:p>
      <w:r>
        <w:rPr>
          <w:b/>
          <w:u w:val="single"/>
        </w:rPr>
        <w:t>180466</w:t>
      </w:r>
    </w:p>
    <w:p>
      <w:r>
        <w:t>@realDonaldTrump @USArmy Oh, BTW, you know you won't get a Twitter trend of 'happy birthdays' to you, right? Most Americans just want you out of the White House that you stole. #TrumpIsATraitor #LockHimUp #TreasonousTrump</w:t>
      </w:r>
    </w:p>
    <w:p>
      <w:r>
        <w:rPr>
          <w:b/>
          <w:u w:val="single"/>
        </w:rPr>
        <w:t>180467</w:t>
      </w:r>
    </w:p>
    <w:p>
      <w:r>
        <w:t>#ShameOnICC @A2Spices @BCCI booooo... Such a disgusting venue..</w:t>
      </w:r>
    </w:p>
    <w:p>
      <w:r>
        <w:rPr>
          <w:b/>
          <w:u w:val="single"/>
        </w:rPr>
        <w:t>180468</w:t>
      </w:r>
    </w:p>
    <w:p>
      <w:r>
        <w:t>@fredonair OMG seriously trying to justify being a douchebag? No! You're illegally using a handicap placard I hope you get caught every single time you do it a $250 ticket #waitingbythephone #douchebag</w:t>
      </w:r>
    </w:p>
    <w:p>
      <w:r>
        <w:rPr>
          <w:b/>
          <w:u w:val="single"/>
        </w:rPr>
        <w:t>180469</w:t>
      </w:r>
    </w:p>
    <w:p>
      <w:r>
        <w:t>Guys I don’t trust this “Resister” so about to block him and I would be weary of following him or allowing him to follow you. Feel he is trying to bait... just a heads up! #Resistance #ResistTogether #BlueWave2020 #VoteBlueNoMatterWho #fucktrump https://t.co/qrYXTxaFXO</w:t>
      </w:r>
    </w:p>
    <w:p>
      <w:r>
        <w:rPr>
          <w:b/>
          <w:u w:val="single"/>
        </w:rPr>
        <w:t>180470</w:t>
      </w:r>
    </w:p>
    <w:p>
      <w:r>
        <w:t>He is so fucking embarrassing &amp;amp; a fucking asshole #TrumpIsATraitor #TrumpsAnInternationalDisgrace #JohnMcCainDay #ImpeachTrumpNow #ImpeachmentInquiryNow https://t.co/wLJTapb1Ba</w:t>
      </w:r>
    </w:p>
    <w:p>
      <w:r>
        <w:rPr>
          <w:b/>
          <w:u w:val="single"/>
        </w:rPr>
        <w:t>180471</w:t>
      </w:r>
    </w:p>
    <w:p>
      <w:r>
        <w:t>Lay off on all the Coke Trump and this could be you. #FuckTrump https://t.co/CCDArfrsBl</w:t>
      </w:r>
    </w:p>
    <w:p>
      <w:r>
        <w:rPr>
          <w:b/>
          <w:u w:val="single"/>
        </w:rPr>
        <w:t>180472</w:t>
      </w:r>
    </w:p>
    <w:p>
      <w:r>
        <w:t>@MarchingCamell You are as #douchebag and wicked seed of Tigray as that of illegitmate citezen #Isias, who has extreme hate towards Eritreans. We now know the dazed and confused slaves are in the same beds with all Previous Ethiopian emperiord who wanted to crush Eritreans for good. #Scumbag.</w:t>
      </w:r>
    </w:p>
    <w:p>
      <w:r>
        <w:rPr>
          <w:b/>
          <w:u w:val="single"/>
        </w:rPr>
        <w:t>180473</w:t>
      </w:r>
    </w:p>
    <w:p>
      <w:r>
        <w:t>@realDonaldTrump No Crooked Donald, you are: #TrumpIsTheEnemyOfThePeople #Impeach45 #TrumpisaBillionDollarLoser #TrumpIsNotAboveTheLaw #TrumpIsATraitor #TrumpIsACriminal #TrumpIsAFraud #TrumpIsAMoron #IndicttheTrumpChildren #DraintheTrumpSwamp</w:t>
      </w:r>
    </w:p>
    <w:p>
      <w:r>
        <w:rPr>
          <w:b/>
          <w:u w:val="single"/>
        </w:rPr>
        <w:t>180474</w:t>
      </w:r>
    </w:p>
    <w:p>
      <w:r>
        <w:t>@hardball   It is the duty of the President to preserve, protect and defend the #Constitution of the U.S. #TrumpIsATraitor and yet morons in the Mid West (Ohio &amp;amp;Iowa) continue to support #TraitorTrump. These states deserve to Rust. #2020Election https://t.co/pQqlQha22O</w:t>
      </w:r>
    </w:p>
    <w:p>
      <w:r>
        <w:rPr>
          <w:b/>
          <w:u w:val="single"/>
        </w:rPr>
        <w:t>180475</w:t>
      </w:r>
    </w:p>
    <w:p>
      <w:r>
        <w:t>A rapist lecturing on how to be a good dad. Mmkay. 🖕🏼  #FuckYouBillCosby #BillCosby #Rapist #POS https://t.co/cyvve83Q3r</w:t>
      </w:r>
    </w:p>
    <w:p>
      <w:r>
        <w:rPr>
          <w:b/>
          <w:u w:val="single"/>
        </w:rPr>
        <w:t>180476</w:t>
      </w:r>
    </w:p>
    <w:p>
      <w:r>
        <w:t>Between McConnell, Barr and tRump can Senate, Legislative and Executive branches be any more corrupt, broken and criminal than this rotten unfit bunch of old white men are? #BarrLied #TrumpIsATraitor #McConnellMustGo https://t.co/YvvNIqRoGo</w:t>
      </w:r>
    </w:p>
    <w:p>
      <w:r>
        <w:rPr>
          <w:b/>
          <w:u w:val="single"/>
        </w:rPr>
        <w:t>180477</w:t>
      </w:r>
    </w:p>
    <w:p>
      <w:r>
        <w:t>A trump level of stupid!  #TrumpIsAMoron  #TrumpIsATraitor https://t.co/Q4GAOMc3YG</w:t>
      </w:r>
    </w:p>
    <w:p>
      <w:r>
        <w:rPr>
          <w:b/>
          <w:u w:val="single"/>
        </w:rPr>
        <w:t>180478</w:t>
      </w:r>
    </w:p>
    <w:p>
      <w:r>
        <w:t>@MrsRabbitResist I echo those sentiments!! F #Trump #TrumpIsATraitor #NotMyPresident https://t.co/sBnsijvVaW</w:t>
      </w:r>
    </w:p>
    <w:p>
      <w:r>
        <w:rPr>
          <w:b/>
          <w:u w:val="single"/>
        </w:rPr>
        <w:t>180479</w:t>
      </w:r>
    </w:p>
    <w:p>
      <w:r>
        <w:t>@VerityPlayer @FLOTUS I just can't wrap my brain around the fact that shit has gotten this far.   #fucktrump and the whole #cult45</w:t>
      </w:r>
    </w:p>
    <w:p>
      <w:r>
        <w:rPr>
          <w:b/>
          <w:u w:val="single"/>
        </w:rPr>
        <w:t>180480</w:t>
      </w:r>
    </w:p>
    <w:p>
      <w:r>
        <w:t>@realDonaldTrump No flag burning?? But wasn't it you, our Supreme Kkkommander, who stood on stage and dry humped Old Glory at CPAC? THAT seems pretty un-American as well!!    Btw remind us where you stand on foreign interference in our elections!!    #FuckTrump  #TrumpIsATraitor https://t.co/Lo88KWdI10</w:t>
      </w:r>
    </w:p>
    <w:p>
      <w:r>
        <w:rPr>
          <w:b/>
          <w:u w:val="single"/>
        </w:rPr>
        <w:t>180481</w:t>
      </w:r>
    </w:p>
    <w:p>
      <w:r>
        <w:t>@BorisJohnson @BorisJohnson If we want to unite our country and our society, we should actually ask you to F-off our of it #dickhead .</w:t>
      </w:r>
    </w:p>
    <w:p>
      <w:r>
        <w:rPr>
          <w:b/>
          <w:u w:val="single"/>
        </w:rPr>
        <w:t>180482</w:t>
      </w:r>
    </w:p>
    <w:p>
      <w:r>
        <w:t>Boom like your fake attack on The Japanese ship you incompetent TV watching old nasty liar? Only way to get you 🍄up? Where’s Eric Prince? #wagTheDog #TrumpsConcentrationCamps #TrumpIsATraitor #NoIranWar #impeachment</w:t>
      </w:r>
    </w:p>
    <w:p>
      <w:r>
        <w:rPr>
          <w:b/>
          <w:u w:val="single"/>
        </w:rPr>
        <w:t>180483</w:t>
      </w:r>
    </w:p>
    <w:p>
      <w:r>
        <w:t>Trump is just a straight up #douchebag #liar. He needs to save the #bullshit lies for his wives and mistresses and Not the American people.     Mexico Agreed To Deploy National Guard Months Before Deal With Trump: Report  https://t.co/e3GzpLEXLB</w:t>
      </w:r>
    </w:p>
    <w:p>
      <w:r>
        <w:rPr>
          <w:b/>
          <w:u w:val="single"/>
        </w:rPr>
        <w:t>180484</w:t>
      </w:r>
    </w:p>
    <w:p>
      <w:r>
        <w:t>Hypocrit @ICC .. #DhoniKeepsTheGlove #DhoniKeepTheGloves #BCCI https://t.co/5ccC6t6F6X</w:t>
      </w:r>
    </w:p>
    <w:p>
      <w:r>
        <w:rPr>
          <w:b/>
          <w:u w:val="single"/>
        </w:rPr>
        <w:t>180485</w:t>
      </w:r>
    </w:p>
    <w:p>
      <w:r>
        <w:t>@AFC_Islington74 And they said Wenger lived in the past and only survived on his past glory... #Dickhead and #Cunts   You'd think during the closed season there would be more time for them to have sex rather then bash ozil/Wenger.</w:t>
      </w:r>
    </w:p>
    <w:p>
      <w:r>
        <w:rPr>
          <w:b/>
          <w:u w:val="single"/>
        </w:rPr>
        <w:t>180486</w:t>
      </w:r>
    </w:p>
    <w:p>
      <w:r>
        <w:t>@ICC Are you guys bunch of j****s shameless creatures.Happily tweeting everything but nothing about abandoned matches!! ,And do you have any plans for coming matches? #ShameOnICC #ICCShouldApologize</w:t>
      </w:r>
    </w:p>
    <w:p>
      <w:r>
        <w:rPr>
          <w:b/>
          <w:u w:val="single"/>
        </w:rPr>
        <w:t>180487</w:t>
      </w:r>
    </w:p>
    <w:p>
      <w:r>
        <w:t>#India #AntiMuslim Hate speech https://t.co/GFJYe2nKFW</w:t>
      </w:r>
    </w:p>
    <w:p>
      <w:r>
        <w:rPr>
          <w:b/>
          <w:u w:val="single"/>
        </w:rPr>
        <w:t>180488</w:t>
      </w:r>
    </w:p>
    <w:p>
      <w:r>
        <w:t>#ENGvWI One question. How come there has not been a drop of rain during england's matches? All day sunny and bright. #ShameOnICC and #ShameOnECB . Scheduled all england matches in accordance to the weather and neglected all other matches. And ecb can't get ground covers. FUCKOFF</w:t>
      </w:r>
    </w:p>
    <w:p>
      <w:r>
        <w:rPr>
          <w:b/>
          <w:u w:val="single"/>
        </w:rPr>
        <w:t>180489</w:t>
      </w:r>
    </w:p>
    <w:p>
      <w:r>
        <w:t>Walking on Road    A random uncle to me: Oye betichod    Me: Haan Sasur ji.😁😁😁    #Kick2 #SaahoTeaserAnnouncement #Saaho #SaahoTrailer #YuvrajSingh #SaahoTrailerAnnouncementToday #Dhoni #DhoniKeepTheGlove #DhoniAtCWC19 #DHONIKESAATHDESH #dhonisix #DhoniKeepsTheGlove #SaahoStrom</w:t>
      </w:r>
    </w:p>
    <w:p>
      <w:r>
        <w:rPr>
          <w:b/>
          <w:u w:val="single"/>
        </w:rPr>
        <w:t>180490</w:t>
      </w:r>
    </w:p>
    <w:p>
      <w:r>
        <w:t>Trump keeps saying he’s “joking” when he makes comments like this. No! He’s planting the seed in the minds of his cult followers, so they dismiss our Constitution and two-term limit for Presidents. #TrumpIsATraitor https://t.co/scnuzJ37Pm</w:t>
      </w:r>
    </w:p>
    <w:p>
      <w:r>
        <w:rPr>
          <w:b/>
          <w:u w:val="single"/>
        </w:rPr>
        <w:t>180491</w:t>
      </w:r>
    </w:p>
    <w:p>
      <w:r>
        <w:t>#cnbcsquawk #fucktrump #trump2020  Joe Kernen finally said something valuable when he said    'I KNOW, ORANGE MAN BAD'    TRUMP IS DOG VOMIT https://t.co/kisE45leuc</w:t>
      </w:r>
    </w:p>
    <w:p>
      <w:r>
        <w:rPr>
          <w:b/>
          <w:u w:val="single"/>
        </w:rPr>
        <w:t>180492</w:t>
      </w:r>
    </w:p>
    <w:p>
      <w:r>
        <w:t>@rorybremner @MantisProMedia @Channel4 Bloody brilliant   #BorisJohnsonShouldNotBePM</w:t>
      </w:r>
    </w:p>
    <w:p>
      <w:r>
        <w:rPr>
          <w:b/>
          <w:u w:val="single"/>
        </w:rPr>
        <w:t>180493</w:t>
      </w:r>
    </w:p>
    <w:p>
      <w:r>
        <w:t>Mamata's inaction arising out of her unfaltering ego has made lakhs suffer Nationwide.She is proving to be a growing tyrant everyday.She is in panic,she is in fear,she is in distress,she is apprehensive b'cs she knows now #TMC is shrinking .  #SaveBengal  #doctorsfightback</w:t>
      </w:r>
    </w:p>
    <w:p>
      <w:r>
        <w:rPr>
          <w:b/>
          <w:u w:val="single"/>
        </w:rPr>
        <w:t>180494</w:t>
      </w:r>
    </w:p>
    <w:p>
      <w:r>
        <w:t>#ShameOnICC  Right now I can that IPL has more trp than icc world cup.    Icc became as useless as siddhu in politics.    agree hit like👍</w:t>
      </w:r>
    </w:p>
    <w:p>
      <w:r>
        <w:rPr>
          <w:b/>
          <w:u w:val="single"/>
        </w:rPr>
        <w:t>180495</w:t>
      </w:r>
    </w:p>
    <w:p>
      <w:r>
        <w:t>#TrumpIsATraitor  #ImpeachTrumpNow  Your POTUS sinks deeper into his selfmade shitpool of stupidity as he condemns the London Mayor over 3 deaths in 24hrs. TRUMP is GUILTY of 10,000 in 100 days.  Donald Trump attacks Sadiq Khan in tweets over deaths in London https://t.co/K7iV7fUfQ7</w:t>
      </w:r>
    </w:p>
    <w:p>
      <w:r>
        <w:rPr>
          <w:b/>
          <w:u w:val="single"/>
        </w:rPr>
        <w:t>180496</w:t>
      </w:r>
    </w:p>
    <w:p>
      <w:r>
        <w:t>@woodgnomology #BorisJohnsonShouldNotBePM  He is a Trumpian liar</w:t>
      </w:r>
    </w:p>
    <w:p>
      <w:r>
        <w:rPr>
          <w:b/>
          <w:u w:val="single"/>
        </w:rPr>
        <w:t>180497</w:t>
      </w:r>
    </w:p>
    <w:p>
      <w:r>
        <w:t>@realDonaldTrump The Fraud is occupying the Oval Office. #fraud #crook #swindler #TaxEvasion #MoneyLaundering #traitor #liar #RAPIST #childmolester #Cheater #Grifter #pervert #sexualdeviant</w:t>
      </w:r>
    </w:p>
    <w:p>
      <w:r>
        <w:rPr>
          <w:b/>
          <w:u w:val="single"/>
        </w:rPr>
        <w:t>180498</w:t>
      </w:r>
    </w:p>
    <w:p>
      <w:r>
        <w:t>@BCCI @narendramodi @PMOIndia  @Ra_THORe @KiranRijiju @kiran_Rijiju ..    And Indian team is still using in World Cup even after all this humiliation... Shame on you BCCI #DhoniKeepTheGlove #DhoniKeepsTheGlove #DhoniKeSaathDesh #dhonigloves #DhoniKeepTheGloves #dhonikesathdesh https://t.co/hOQAG9D1iV</w:t>
      </w:r>
    </w:p>
    <w:p>
      <w:r>
        <w:rPr>
          <w:b/>
          <w:u w:val="single"/>
        </w:rPr>
        <w:t>180499</w:t>
      </w:r>
    </w:p>
    <w:p>
      <w:r>
        <w:t>https://t.co/K7VpXJJ1xW    #Trump is an example - success can't be measured by money but the level of complexity of the journey    He had everything to become a better person    Instead, @ 73, he knows nothing except to commit a crime    #TrumpIsATraitor #ResistersForum #FBResistance</w:t>
      </w:r>
    </w:p>
    <w:p>
      <w:r>
        <w:rPr>
          <w:b/>
          <w:u w:val="single"/>
        </w:rPr>
        <w:t>180500</w:t>
      </w:r>
    </w:p>
    <w:p>
      <w:r>
        <w:t>indian Hospitals....shame on you government of #India #DoctorsProtest #DoctorsFightBack https://t.co/ws4952uFks</w:t>
      </w:r>
    </w:p>
    <w:p>
      <w:r>
        <w:rPr>
          <w:b/>
          <w:u w:val="single"/>
        </w:rPr>
        <w:t>180501</w:t>
      </w:r>
    </w:p>
    <w:p>
      <w:r>
        <w:t>@realDonaldTrump Networks are not interested in your fantasy!  Fox is your platform!  More interested in interviews after #DonaldTrumpJr is arrested &amp;amp; charged!  #Trump #TrumpIsATraitor #TrumpTantrum #Trump2020</w:t>
      </w:r>
    </w:p>
    <w:p>
      <w:r>
        <w:rPr>
          <w:b/>
          <w:u w:val="single"/>
        </w:rPr>
        <w:t>180502</w:t>
      </w:r>
    </w:p>
    <w:p>
      <w:r>
        <w:t>Because tRump and his ilk have MADE IT CLEAR  PEOPLE FROM OTHER COUNTRIES  ARE NOT HUMAN.  #fuckTrump  #ThisIsNotOkay https://t.co/tMFDPqp0q3</w:t>
      </w:r>
    </w:p>
    <w:p>
      <w:r>
        <w:rPr>
          <w:b/>
          <w:u w:val="single"/>
        </w:rPr>
        <w:t>180503</w:t>
      </w:r>
    </w:p>
    <w:p>
      <w:r>
        <w:t>Livingston secured the Olympics.  Johnson 'spaffed' millions on a garden bridge and 2bwater cannons. He cut the met police and lied about slashing the London Fire Brigade.  #BorisJohnsonShouldNotBePM https://t.co/5VJwPfwKWM https://t.co/vkpRKJmsXb</w:t>
      </w:r>
    </w:p>
    <w:p>
      <w:r>
        <w:rPr>
          <w:b/>
          <w:u w:val="single"/>
        </w:rPr>
        <w:t>180504</w:t>
      </w:r>
    </w:p>
    <w:p>
      <w:r>
        <w:t>@ICC Early morning Farting exercise, organised by ICC for there loyal dogs 🐕   #DhoniKeepsTheGlove</w:t>
      </w:r>
    </w:p>
    <w:p>
      <w:r>
        <w:rPr>
          <w:b/>
          <w:u w:val="single"/>
        </w:rPr>
        <w:t>180505</w:t>
      </w:r>
    </w:p>
    <w:p>
      <w:r>
        <w:t>@realDonaldTrump Um. Not sure what you are trying to imply.  That you know your a horrible father but need recognition?  #TrumpIsATraitor</w:t>
      </w:r>
    </w:p>
    <w:p>
      <w:r>
        <w:rPr>
          <w:b/>
          <w:u w:val="single"/>
        </w:rPr>
        <w:t>180506</w:t>
      </w:r>
    </w:p>
    <w:p>
      <w:r>
        <w:t>#white #Rapist - I can get away with #rape starting five #austinwilkerson #brockturner #nicholasfifield #davidbecker #johnenochs https://t.co/zgKIhXGDFA</w:t>
      </w:r>
    </w:p>
    <w:p>
      <w:r>
        <w:rPr>
          <w:b/>
          <w:u w:val="single"/>
        </w:rPr>
        <w:t>180507</w:t>
      </w:r>
    </w:p>
    <w:p>
      <w:r>
        <w:t>#DhoniKeepsTheGlove @ICC please stop using undue pressure on Indian cricket team. Remember most of your earnings come from @BCCI also take whatever fine you want to but dhoni will keep the cup.</w:t>
      </w:r>
    </w:p>
    <w:p>
      <w:r>
        <w:rPr>
          <w:b/>
          <w:u w:val="single"/>
        </w:rPr>
        <w:t>180508</w:t>
      </w:r>
    </w:p>
    <w:p>
      <w:r>
        <w:t>For all the assholes who don’t understand what fascism is, it’s literally on our doorstep, happening now at a southern border near you. #Fucktrump #ImpeachmentNOW #ImpeachTheMFer  #ImpeachTrump https://t.co/vVv5cNGd5F</w:t>
      </w:r>
    </w:p>
    <w:p>
      <w:r>
        <w:rPr>
          <w:b/>
          <w:u w:val="single"/>
        </w:rPr>
        <w:t>180509</w:t>
      </w:r>
    </w:p>
    <w:p>
      <w:r>
        <w:t>@POTUS I wish your mother swallowed you! Fuck you and fuck your birthday bitch 🖕🖕🖕🖕🖕🖕🖕 #FuckTrump #FuckHisBday #FuckHisHatefulSpirit</w:t>
      </w:r>
    </w:p>
    <w:p>
      <w:r>
        <w:rPr>
          <w:b/>
          <w:u w:val="single"/>
        </w:rPr>
        <w:t>180510</w:t>
      </w:r>
    </w:p>
    <w:p>
      <w:r>
        <w:t>@realDonaldTrump They will never say that that would be a lie, their job is to report the truth. That's your job also, but you don't know how. You say the media has been against you since day 1, they report the truth &amp;amp; you have quite a history!! Pull your big boy pants up, &amp;amp; except it!! #DickHead</w:t>
      </w:r>
    </w:p>
    <w:p>
      <w:r>
        <w:rPr>
          <w:b/>
          <w:u w:val="single"/>
        </w:rPr>
        <w:t>180511</w:t>
      </w:r>
    </w:p>
    <w:p>
      <w:r>
        <w:t>Someone is dying for daddy's attention.  #dickhead https://t.co/k4hsFbXF3i</w:t>
      </w:r>
    </w:p>
    <w:p>
      <w:r>
        <w:rPr>
          <w:b/>
          <w:u w:val="single"/>
        </w:rPr>
        <w:t>180512</w:t>
      </w:r>
    </w:p>
    <w:p>
      <w:r>
        <w:t>So @MamataOfficial has time to go @abpanandatv to talk gibberish with Suman, FOR AN HOUR,     but DONT HAVE A MINUTE to come to NRS Hospital and talk to junior doctors.     Slow claps.    #DoctorsUnderOppresion #DoctorsStrike #DoctorsFightBack #SavetheDoctors</w:t>
      </w:r>
    </w:p>
    <w:p>
      <w:r>
        <w:rPr>
          <w:b/>
          <w:u w:val="single"/>
        </w:rPr>
        <w:t>180513</w:t>
      </w:r>
    </w:p>
    <w:p>
      <w:r>
        <w:t>You could meme the heck out of this, but also it sits untouched pretty well too. #suckybaby #douchebag https://t.co/NB58wqgpy3</w:t>
      </w:r>
    </w:p>
    <w:p>
      <w:r>
        <w:rPr>
          <w:b/>
          <w:u w:val="single"/>
        </w:rPr>
        <w:t>180514</w:t>
      </w:r>
    </w:p>
    <w:p>
      <w:r>
        <w:t>@toadmeister @rcolvile @BorisJohnson #BorisJohnson is not a liberal conservative! He’s whatever will give him a pay rise or more power along a fickle Tory continuum #ToryLeadeshipContest #BorisJohnsonShouldNotBePM</w:t>
      </w:r>
    </w:p>
    <w:p>
      <w:r>
        <w:rPr>
          <w:b/>
          <w:u w:val="single"/>
        </w:rPr>
        <w:t>180515</w:t>
      </w:r>
    </w:p>
    <w:p>
      <w:r>
        <w:t>@realDonaldTrump is a dirtbag POS and an embarrassment to humankind #FuckTrump #maga #RacistTwat #Trump #TrumpsWorseThanNixon https://t.co/lyvSFCmtpP</w:t>
      </w:r>
    </w:p>
    <w:p>
      <w:r>
        <w:rPr>
          <w:b/>
          <w:u w:val="single"/>
        </w:rPr>
        <w:t>180516</w:t>
      </w:r>
    </w:p>
    <w:p>
      <w:r>
        <w:t>Boris Johnson on Gordon Brown becoming Prime Minister     This mans HYPOCRISY is unbelievable     #borisjohnsonisaclown #BorisJohnsonShouldNotBePM   #FBPE https://t.co/PDx83vd7uz</w:t>
      </w:r>
    </w:p>
    <w:p>
      <w:r>
        <w:rPr>
          <w:b/>
          <w:u w:val="single"/>
        </w:rPr>
        <w:t>180517</w:t>
      </w:r>
    </w:p>
    <w:p>
      <w:r>
        <w:t>The English love a buffoon but the Boris Johnson joke went tragically wrong | News | The Times https://t.co/AIxx2V5FtC  #BorisJohnsonShouldNotBePM</w:t>
      </w:r>
    </w:p>
    <w:p>
      <w:r>
        <w:rPr>
          <w:b/>
          <w:u w:val="single"/>
        </w:rPr>
        <w:t>180518</w:t>
      </w:r>
    </w:p>
    <w:p>
      <w:r>
        <w:t>@RudyGiuliani Rudy.. you ARE Idiocy..   #ImpeachTrumpNow   #TrumpIsATraitor   #GuiltyAsSin  #WhoreMonger  #LiarInChief   #DerangedDonald   #BillionDollarLoser   #LowIQTrump  #DraftDodger   #PresidentBoneSpurs  #AryanAgentOrange  #NervousDonald</w:t>
      </w:r>
    </w:p>
    <w:p>
      <w:r>
        <w:rPr>
          <w:b/>
          <w:u w:val="single"/>
        </w:rPr>
        <w:t>180519</w:t>
      </w:r>
    </w:p>
    <w:p>
      <w:r>
        <w:t>What pleasure do you get by killing a #livingbeing? I dont think I am wrong in arguing would be the same feeling for a #murderer #convict https://t.co/UU8udboOAd</w:t>
      </w:r>
    </w:p>
    <w:p>
      <w:r>
        <w:rPr>
          <w:b/>
          <w:u w:val="single"/>
        </w:rPr>
        <w:t>180520</w:t>
      </w:r>
    </w:p>
    <w:p>
      <w:r>
        <w:t>Britain: (While colonizing the world) If We Don't Leave Your Country Today, We Have Reserve Day's !      Britain: (While hosting the Cricket World Cup) We Have Rain Day's ! 😡    इन अंग्रेज़ो ने आज भी परेशान कर रखा हैं! 😒  #INDvsNZ #ENGvWI #cwc19  #ShameOnICC</w:t>
      </w:r>
    </w:p>
    <w:p>
      <w:r>
        <w:rPr>
          <w:b/>
          <w:u w:val="single"/>
        </w:rPr>
        <w:t>180521</w:t>
      </w:r>
    </w:p>
    <w:p>
      <w:r>
        <w:t>I often hear Tories muse, a #borisjohnson premiership “will cheer everyone up”. When your party looks like it is going to hell in a handcart, they reckon you might as well hurtle towards the inferno with a smile on your face  #BorisJohnsonShouldNotBePM https://t.co/h1ubnKw6OU</w:t>
      </w:r>
    </w:p>
    <w:p>
      <w:r>
        <w:rPr>
          <w:b/>
          <w:u w:val="single"/>
        </w:rPr>
        <w:t>180522</w:t>
      </w:r>
    </w:p>
    <w:p>
      <w:r>
        <w:t>@atrupar ✌💚💜🍫🎨🍯😘  #GTFOofMyWhitehouse  #Traitors  #NazisNOTWelcome  #NOQUARTER4Racist  #NOQUARTER4RacistSympathizers  #ResignORImpeach  #Derelict  #Unfit  #Incompetent   #Rapist   #ImpeachTheMF   G E T  O U T...❗❗❗  GET THEM ALL O U T ❗❗❗.</w:t>
      </w:r>
    </w:p>
    <w:p>
      <w:r>
        <w:rPr>
          <w:b/>
          <w:u w:val="single"/>
        </w:rPr>
        <w:t>180523</w:t>
      </w:r>
    </w:p>
    <w:p>
      <w:r>
        <w:t>@haaz1q You didn't get this yet.? Its the #AntiMuslim party going on, nobody want to disturb this.</w:t>
      </w:r>
    </w:p>
    <w:p>
      <w:r>
        <w:rPr>
          <w:b/>
          <w:u w:val="single"/>
        </w:rPr>
        <w:t>180524</w:t>
      </w:r>
    </w:p>
    <w:p>
      <w:r>
        <w:t>Simply put - @bcci lacks spine #DhoniKeepTheGlove #DhoniKeepsTheGlove #BalidaanBadge #BalidanBadge</w:t>
      </w:r>
    </w:p>
    <w:p>
      <w:r>
        <w:rPr>
          <w:b/>
          <w:u w:val="single"/>
        </w:rPr>
        <w:t>180525</w:t>
      </w:r>
    </w:p>
    <w:p>
      <w:r>
        <w:t>So does everybody apparently relationships to their EX? And then they go too far to get the exact opposite but that's not okay either? #divorced #douchebag # moving on</w:t>
      </w:r>
    </w:p>
    <w:p>
      <w:r>
        <w:rPr>
          <w:b/>
          <w:u w:val="single"/>
        </w:rPr>
        <w:t>180526</w:t>
      </w:r>
    </w:p>
    <w:p>
      <w:r>
        <w:t>Enjoying listening to @realDonaldTrump try and backpeddle his comments about accepting foreign help and being a willing participant to #CORRUPTION! #TrumpIsATraitor #trumpcoverup</w:t>
      </w:r>
    </w:p>
    <w:p>
      <w:r>
        <w:rPr>
          <w:b/>
          <w:u w:val="single"/>
        </w:rPr>
        <w:t>180527</w:t>
      </w:r>
    </w:p>
    <w:p>
      <w:r>
        <w:t>#Shocking #Alabama is allowing #rapist #access to sons! #Victim #mother is being #raped #again by the #system. @cnn @BrookeBCNN #smh #rapedbyuncle</w:t>
      </w:r>
    </w:p>
    <w:p>
      <w:r>
        <w:rPr>
          <w:b/>
          <w:u w:val="single"/>
        </w:rPr>
        <w:t>180528</w:t>
      </w:r>
    </w:p>
    <w:p>
      <w:r>
        <w:t>KEEP on the Press .. they still won’t publish #IntlOrgCrime news AND Want to keep presenting TRUMP AS VICTIM MEME.. whaddya think about that #metoo @NCADV IS #adulterer #rapist TRUMP the victim in his $1.5Million payment for #Abortion of OWN CHILD conceived on Ivanka lookalike? https://t.co/qrQ0kX4Vax</w:t>
      </w:r>
    </w:p>
    <w:p>
      <w:r>
        <w:rPr>
          <w:b/>
          <w:u w:val="single"/>
        </w:rPr>
        <w:t>180529</w:t>
      </w:r>
    </w:p>
    <w:p>
      <w:r>
        <w:t>@robreiner We should start an #ImpeachmentInquiryNow! Congress can get ALL the info and docs they need bc Impeachment Subpoenas can NOT be ignored! Congress needs to show the American ppl that #TrumpIsATraitor, #TrumpIsALiar and  #TrumpIsACriminal! Then Impeachment proceeding can begin!</w:t>
      </w:r>
    </w:p>
    <w:p>
      <w:r>
        <w:rPr>
          <w:b/>
          <w:u w:val="single"/>
        </w:rPr>
        <w:t>180530</w:t>
      </w:r>
    </w:p>
    <w:p>
      <w:r>
        <w:t>@WhiteHouse Can someone please pull the insane a$$clown OFF the flag... he’s desecrating it! #FuckTrump    Also:    #HappyJohnMcCainDay2019   https://t.co/q83sFVmwRN</w:t>
      </w:r>
    </w:p>
    <w:p>
      <w:r>
        <w:rPr>
          <w:b/>
          <w:u w:val="single"/>
        </w:rPr>
        <w:t>180531</w:t>
      </w:r>
    </w:p>
    <w:p>
      <w:r>
        <w:t>Criminalizing Freedom: The Attacks on Abortion Rights and Free Speech in the Age of Trump #Resist #ResistTrump #FuckTrump https://t.co/42381Od2Ty</w:t>
      </w:r>
    </w:p>
    <w:p>
      <w:r>
        <w:rPr>
          <w:b/>
          <w:u w:val="single"/>
        </w:rPr>
        <w:t>180532</w:t>
      </w:r>
    </w:p>
    <w:p>
      <w:r>
        <w:t>Well then...Maybe Hillary should have sold them more uranium!    #Douchebag https://t.co/jjz90VzLVu</w:t>
      </w:r>
    </w:p>
    <w:p>
      <w:r>
        <w:rPr>
          <w:b/>
          <w:u w:val="single"/>
        </w:rPr>
        <w:t>180533</w:t>
      </w:r>
    </w:p>
    <w:p>
      <w:r>
        <w:t>When you tell your mom you got into a political altercation with her lifelong friend and had to unfriend them.  My mom is #ShadyAF  #DontMessWithHerGirls  #MyMomRocks  #MyMom  #FuckTrump https://t.co/G5hpTMI37n</w:t>
      </w:r>
    </w:p>
    <w:p>
      <w:r>
        <w:rPr>
          <w:b/>
          <w:u w:val="single"/>
        </w:rPr>
        <w:t>180534</w:t>
      </w:r>
    </w:p>
    <w:p>
      <w:r>
        <w:t>@Mimirocah1 @SpeakerPelosi @HouseGOP @SenateGOP That’s what @MichaelCohen212 warned us about! #CongressDoYourJob #ImpeachmentinquiryNOW #TrumpIsADisgrace #TrumpIsATraitor #Trump30Hours #LiarInChief #TraitorTrumpVoteHimOut</w:t>
      </w:r>
    </w:p>
    <w:p>
      <w:r>
        <w:rPr>
          <w:b/>
          <w:u w:val="single"/>
        </w:rPr>
        <w:t>180535</w:t>
      </w:r>
    </w:p>
    <w:p>
      <w:r>
        <w:t>@INCMumbai Tumari sarkar me jaise sab perfect tha? We can see who is blaming more here ! #CongressDoYourJob #CongressMuktBharat #GoToHell 🙏</w:t>
      </w:r>
    </w:p>
    <w:p>
      <w:r>
        <w:rPr>
          <w:b/>
          <w:u w:val="single"/>
        </w:rPr>
        <w:t>180536</w:t>
      </w:r>
    </w:p>
    <w:p>
      <w:r>
        <w:t>@realDonaldTrump #DesperateDonald Lonely Orange 🤡 #DerangedDonald #TrumpIsACriminal #TrumpIsNotAboveTheLaw #TrumpIsTheEnemyOfThePeople #TrumpIsANationalSecurityThreat #TrumpIsATraitor #ImpeachDonaldTrumpNOW</w:t>
      </w:r>
    </w:p>
    <w:p>
      <w:r>
        <w:rPr>
          <w:b/>
          <w:u w:val="single"/>
        </w:rPr>
        <w:t>180537</w:t>
      </w:r>
    </w:p>
    <w:p>
      <w:r>
        <w:t>@SpeakerPelosi @RepAdamSchiff OMG! ANNOUNCE THE OPENING OF AN #ImpeachmentInquiry NOW! TRUMP PRESENTS A CLEAR AND PRESENT DANGER TO U.S. DEMOCRACY!!!#TrumpElectionTampering #TrumpObstructedJustice #TrumpIsATraitor #TrumpsWorseThanNixon https://t.co/VXBfJWX6WY</w:t>
      </w:r>
    </w:p>
    <w:p>
      <w:r>
        <w:rPr>
          <w:b/>
          <w:u w:val="single"/>
        </w:rPr>
        <w:t>180538</w:t>
      </w:r>
    </w:p>
    <w:p>
      <w:r>
        <w:t>@Forever_Carrie @carrieunderwood He is very immature and lacks character. A good man would know how to treat a lady and move on without drama. #Cad #Douchebag #Tool</w:t>
      </w:r>
    </w:p>
    <w:p>
      <w:r>
        <w:rPr>
          <w:b/>
          <w:u w:val="single"/>
        </w:rPr>
        <w:t>180539</w:t>
      </w:r>
    </w:p>
    <w:p>
      <w:r>
        <w:t>Why is NJ @RepChrisSmith so silent on Trump’s statement that he is still willing to let Russia interfere with our elections? What does Trump have on Smith? #TrumpIsATraitor</w:t>
      </w:r>
    </w:p>
    <w:p>
      <w:r>
        <w:rPr>
          <w:b/>
          <w:u w:val="single"/>
        </w:rPr>
        <w:t>180540</w:t>
      </w:r>
    </w:p>
    <w:p>
      <w:r>
        <w:t>If Boris can't be bothered to turn up at a debate. Then next general election I can't be bothered to vote for him. #C4debate #BorisJohnsonShouldNotBePM</w:t>
      </w:r>
    </w:p>
    <w:p>
      <w:r>
        <w:rPr>
          <w:b/>
          <w:u w:val="single"/>
        </w:rPr>
        <w:t>180541</w:t>
      </w:r>
    </w:p>
    <w:p>
      <w:r>
        <w:t>@tbing11 @sjhollar @BrianKolfage @Lrihendry @IngrahamAngle @gehrig38 @StumpforTrump @RyanAFournier @Rambobiggs @holliesmckay @Jim_Jordan Any updates on this pension you think you're paying for me?  #douchebag</w:t>
      </w:r>
    </w:p>
    <w:p>
      <w:r>
        <w:rPr>
          <w:b/>
          <w:u w:val="single"/>
        </w:rPr>
        <w:t>180542</w:t>
      </w:r>
    </w:p>
    <w:p>
      <w:r>
        <w:t>@wreckanize @BrendaK8881 @BarbraStreisand Of course she has a NASCAR header, and a red MAGA hat and not one ounce of sense. #IdiotTrump</w:t>
      </w:r>
    </w:p>
    <w:p>
      <w:r>
        <w:rPr>
          <w:b/>
          <w:u w:val="single"/>
        </w:rPr>
        <w:t>180543</w:t>
      </w:r>
    </w:p>
    <w:p>
      <w:r>
        <w:t>Fantastic that #chuckaUmanna does his best to prove politicians aren’t just flakey and out for themselves and have deep,rooted values! #liberaldemocrats #dickhead apparently he’s eyeing up the leadership #couldntmakeitup</w:t>
      </w:r>
    </w:p>
    <w:p>
      <w:r>
        <w:rPr>
          <w:b/>
          <w:u w:val="single"/>
        </w:rPr>
        <w:t>180544</w:t>
      </w:r>
    </w:p>
    <w:p>
      <w:r>
        <w:t>IMPEACHMENT HIM FINALLY...........i am sick of seeing and hearing his lies and bullshit-racist-braggings....FUCK TRUMP #FUCKTRUMP https://t.co/WJKIRNXAeK</w:t>
      </w:r>
    </w:p>
    <w:p>
      <w:r>
        <w:rPr>
          <w:b/>
          <w:u w:val="single"/>
        </w:rPr>
        <w:t>180545</w:t>
      </w:r>
    </w:p>
    <w:p>
      <w:r>
        <w:t>@winlad6 @campbell582000 @toadmeister  #DickHead i prefer #ToryTool 🤓🤓🤓</w:t>
      </w:r>
    </w:p>
    <w:p>
      <w:r>
        <w:rPr>
          <w:b/>
          <w:u w:val="single"/>
        </w:rPr>
        <w:t>180546</w:t>
      </w:r>
    </w:p>
    <w:p>
      <w:r>
        <w:t>@MidWalesMike @jeremycorbyn Ahh yes. The Tories are responsible for Ford deciding not to make any more engines.  I get it now. #dickhead</w:t>
      </w:r>
    </w:p>
    <w:p>
      <w:r>
        <w:rPr>
          <w:b/>
          <w:u w:val="single"/>
        </w:rPr>
        <w:t>180547</w:t>
      </w:r>
    </w:p>
    <w:p>
      <w:r>
        <w:t>@Sir_AhmedRufai Oga Ahmed, I would love if the report you came to gave is that your friend couldn't know what to do with the head of the rapist but you guys are you way to police to hand over the Useless head, you will need all the support to back up what has been done. #RAPIST  must die</w:t>
      </w:r>
    </w:p>
    <w:p>
      <w:r>
        <w:rPr>
          <w:b/>
          <w:u w:val="single"/>
        </w:rPr>
        <w:t>180548</w:t>
      </w:r>
    </w:p>
    <w:p>
      <w:r>
        <w:t>@tictoc Condemn a foreign power who attacked our democracy?🤔🤔🤔 ohhh, you must be talking about Benghazi. You rememember that right Hill? Where 4 Americans were killed while you ignored their requests for help. #STFU #Murderer #NeverForgetBenghazi #DemonstrationMyAss #POS</w:t>
      </w:r>
    </w:p>
    <w:p>
      <w:r>
        <w:rPr>
          <w:b/>
          <w:u w:val="single"/>
        </w:rPr>
        <w:t>180549</w:t>
      </w:r>
    </w:p>
    <w:p>
      <w:r>
        <w:t>@BernieSanders Isn’t this the #douchebag @RepKatiePorter had to school regarding #livingwage   I guess beggars can be choosers. #Hypocrisy at its finest</w:t>
      </w:r>
    </w:p>
    <w:p>
      <w:r>
        <w:rPr>
          <w:b/>
          <w:u w:val="single"/>
        </w:rPr>
        <w:t>180550</w:t>
      </w:r>
    </w:p>
    <w:p>
      <w:r>
        <w:t>Why should tax payers money be used to feed and harbour such nasty dirty criminals??I forbid this order and ask for death to all of them coz am not ready to contribute my tax to feed such people #condemn #rapist #murder#child abuser #justiceforkathua@union law minister of India https://t.co/dDFviVCq6V</w:t>
      </w:r>
    </w:p>
    <w:p>
      <w:r>
        <w:rPr>
          <w:b/>
          <w:u w:val="single"/>
        </w:rPr>
        <w:t>180551</w:t>
      </w:r>
    </w:p>
    <w:p>
      <w:r>
        <w:t>This gay couple’s neighbor has torched their car &amp;amp; tried to shoot them. Police won’t help them. #Resist #ResistTrump #FuckTrump https://t.co/LQQaKDVrYe</w:t>
      </w:r>
    </w:p>
    <w:p>
      <w:r>
        <w:rPr>
          <w:b/>
          <w:u w:val="single"/>
        </w:rPr>
        <w:t>180552</w:t>
      </w:r>
    </w:p>
    <w:p>
      <w:r>
        <w:t>Mr. 'No-Collusion' confessed that he thinks Collusion is OK. #TrumpIsATraitor https://t.co/Xshh1cAYBF</w:t>
      </w:r>
    </w:p>
    <w:p>
      <w:r>
        <w:rPr>
          <w:b/>
          <w:u w:val="single"/>
        </w:rPr>
        <w:t>180553</w:t>
      </w:r>
    </w:p>
    <w:p>
      <w:r>
        <w:t>Trump to America: Who’s Going to Stop Me? #Resist #ResistTrump #FuckTrump https://t.co/Ae3FZK9HhI</w:t>
      </w:r>
    </w:p>
    <w:p>
      <w:r>
        <w:rPr>
          <w:b/>
          <w:u w:val="single"/>
        </w:rPr>
        <w:t>180554</w:t>
      </w:r>
    </w:p>
    <w:p>
      <w:r>
        <w:t>Where's the garden bridge you piffle laden baboon?  You were an embarrassment to the greatest city in the world.  #BorisJohnsonShouldNotBePM https://t.co/v4DvPURcu6</w:t>
      </w:r>
    </w:p>
    <w:p>
      <w:r>
        <w:rPr>
          <w:b/>
          <w:u w:val="single"/>
        </w:rPr>
        <w:t>180555</w:t>
      </w:r>
    </w:p>
    <w:p>
      <w:r>
        <w:t>@Ibne_Sena @MamataOfficial This killer CM must be diagnosed soon before more ppl are harmed. She is protecting 200 Muslim criminals at the expense of 200,000 innocent lives in the state!! Is she insane?!? #DoctorsFightBack</w:t>
      </w:r>
    </w:p>
    <w:p>
      <w:r>
        <w:rPr>
          <w:b/>
          <w:u w:val="single"/>
        </w:rPr>
        <w:t>180556</w:t>
      </w:r>
    </w:p>
    <w:p>
      <w:r>
        <w:t>Dean is a muppet, don’t be like Dean #DickHead https://t.co/SHAgOE837u</w:t>
      </w:r>
    </w:p>
    <w:p>
      <w:r>
        <w:rPr>
          <w:b/>
          <w:u w:val="single"/>
        </w:rPr>
        <w:t>180557</w:t>
      </w:r>
    </w:p>
    <w:p>
      <w:r>
        <w:t>#BuhByeHucksterBe Liar-In-Chief Authortarian State Propagandist 🥾Booted    🚔🤡🚔 No doubt, to work on the #Trump Campaign-to-Avoid-Jail full time.     #TrumpisaTraitor to Democracy #ImpeachTrumpNow Stand Up  #ThursdayThoughts @MoveOn  https://t.co/Kcx0VnsuOC</w:t>
      </w:r>
    </w:p>
    <w:p>
      <w:r>
        <w:rPr>
          <w:b/>
          <w:u w:val="single"/>
        </w:rPr>
        <w:t>180558</w:t>
      </w:r>
    </w:p>
    <w:p>
      <w:r>
        <w:t>Racist, lying scammer Boris Johnson starts his campaign to become prime minister and screw the poor today. I give six good reasons here why he should never be prime minister.     Add to them using the hashtag   #BorisJohnsonShouldNotBePM    Please RT    https://t.co/VpyxzQToud</w:t>
      </w:r>
    </w:p>
    <w:p>
      <w:r>
        <w:rPr>
          <w:b/>
          <w:u w:val="single"/>
        </w:rPr>
        <w:t>180559</w:t>
      </w:r>
    </w:p>
    <w:p>
      <w:r>
        <w:t>Terrorist Nation ??     RT for pakistan  Like for 🇵🇰    #TerroristNationPakistan</w:t>
      </w:r>
    </w:p>
    <w:p>
      <w:r>
        <w:rPr>
          <w:b/>
          <w:u w:val="single"/>
        </w:rPr>
        <w:t>180560</w:t>
      </w:r>
    </w:p>
    <w:p>
      <w:r>
        <w:t>@ICC running the worldcup for money??? No brains #ShameOnICC ... the first India Pakistan match to get washed out because of these fools</w:t>
      </w:r>
    </w:p>
    <w:p>
      <w:r>
        <w:rPr>
          <w:b/>
          <w:u w:val="single"/>
        </w:rPr>
        <w:t>180561</w:t>
      </w:r>
    </w:p>
    <w:p>
      <w:r>
        <w:t>.@realDonaldTrump The time has come to get rid of this #DespicablePieceOfShit. He is inviting #ForeignInterference once again. Remember, when they show you who they are, believe them! #ImpeachTrumpNow #LockHimUp #LockThemAllUp #CorruptGOP #TraitorInChief #TrumpIsATraitor https://t.co/UM3hTPFGCF</w:t>
      </w:r>
    </w:p>
    <w:p>
      <w:r>
        <w:rPr>
          <w:b/>
          <w:u w:val="single"/>
        </w:rPr>
        <w:t>180562</w:t>
      </w:r>
    </w:p>
    <w:p>
      <w:r>
        <w:t>@realDonaldTrump @POTUS LET'S GO DOWN YOUR MEMORY LANE! #rapist #TERRORISTTRUMP #NAZITRUMP #PUTINSBITCH #TRAITOR #LiarInChief #DEMENTEDINCHIEF #Predator #justiceForKatie #whereisMaria https://t.co/fUo1tqs3WE</w:t>
      </w:r>
    </w:p>
    <w:p>
      <w:r>
        <w:rPr>
          <w:b/>
          <w:u w:val="single"/>
        </w:rPr>
        <w:t>180563</w:t>
      </w:r>
    </w:p>
    <w:p>
      <w:r>
        <w:t>@ESPNcricinfo Is espncricinfo handler Pakistani or aussie, his hatred towards Indian is just too much   Pakistani don't boo they jump with suicide belt and BOOM!!  @SirJadeja   @AskAnshul     #terroristNationPakistan   #boycottespn @espn</w:t>
      </w:r>
    </w:p>
    <w:p>
      <w:r>
        <w:rPr>
          <w:b/>
          <w:u w:val="single"/>
        </w:rPr>
        <w:t>180564</w:t>
      </w:r>
    </w:p>
    <w:p>
      <w:r>
        <w:t>#Conservative destroys #TraitorTrump for saying he ‘loves his country’ — with a barrage of examples of how he has betrayed America #TrumpIsATraitor  https://t.co/8xH8f5TGdM</w:t>
      </w:r>
    </w:p>
    <w:p>
      <w:r>
        <w:rPr>
          <w:b/>
          <w:u w:val="single"/>
        </w:rPr>
        <w:t>180565</w:t>
      </w:r>
    </w:p>
    <w:p>
      <w:r>
        <w:t>@qq_american @CNN @realDonaldTrump WTF does this even mean? You’re losing this back and forth.  #fatnixon #liar #philanderer #douchebag #nonchristian #bully #shitstainonamerica #youlikeassholes</w:t>
      </w:r>
    </w:p>
    <w:p>
      <w:r>
        <w:rPr>
          <w:b/>
          <w:u w:val="single"/>
        </w:rPr>
        <w:t>180566</w:t>
      </w:r>
    </w:p>
    <w:p>
      <w:r>
        <w:t>@realDonaldTrump Sir, the only one guilty of TREASON is you. Stop letting Russia run America. Is accepting their bribes more important than DEMOCRACY? Really??    #trumpIsATRAITOR #trumpSoldOutAmerica #trumpCanBeBought #trumpTheRussianAsset</w:t>
      </w:r>
    </w:p>
    <w:p>
      <w:r>
        <w:rPr>
          <w:b/>
          <w:u w:val="single"/>
        </w:rPr>
        <w:t>180567</w:t>
      </w:r>
    </w:p>
    <w:p>
      <w:r>
        <w:t>Hey Gil, by all means, do it again. Just don't risk others. #SN7 #DICKHEAD</w:t>
      </w:r>
    </w:p>
    <w:p>
      <w:r>
        <w:rPr>
          <w:b/>
          <w:u w:val="single"/>
        </w:rPr>
        <w:t>180568</w:t>
      </w:r>
    </w:p>
    <w:p>
      <w:r>
        <w:t>Best Rain Dance Party Ever  #ShameOnICC   16 June its Going to be another washout https://t.co/8u7dmSMfnn</w:t>
      </w:r>
    </w:p>
    <w:p>
      <w:r>
        <w:rPr>
          <w:b/>
          <w:u w:val="single"/>
        </w:rPr>
        <w:t>180569</w:t>
      </w:r>
    </w:p>
    <w:p>
      <w:r>
        <w:t>@SecPompeo @realDonaldTrump ✌💚💜🍫🎨🍯😘  #GTFOofMyWhitehouse  #Traitors  #NazisNOTWelcome  #NOQUARTER4Racist  #NOQUARTER4RacistSympathizers  #ResignORImpeach  #Derelict  #Unfit  #Incompetent   #Rapist   #ImpeachTheMF   G E T  O U T...❗❗❗  GET THEM ALL O U T ❗❗❗.</w:t>
      </w:r>
    </w:p>
    <w:p>
      <w:r>
        <w:rPr>
          <w:b/>
          <w:u w:val="single"/>
        </w:rPr>
        <w:t>180570</w:t>
      </w:r>
    </w:p>
    <w:p>
      <w:r>
        <w:t>To watch the video https://t.co/wmQWH64k3Q  #rapevictim #victim #rapist https://t.co/aRvxsKaewV</w:t>
      </w:r>
    </w:p>
    <w:p>
      <w:r>
        <w:rPr>
          <w:b/>
          <w:u w:val="single"/>
        </w:rPr>
        <w:t>180571</w:t>
      </w:r>
    </w:p>
    <w:p>
      <w:r>
        <w:t>@GOPChairwoman @realDonaldTrump Socialism... as you categorize it, is already here.     #GOPGaslighting   #TrumpIsATraitor https://t.co/hQzuyd5FcI</w:t>
      </w:r>
    </w:p>
    <w:p>
      <w:r>
        <w:rPr>
          <w:b/>
          <w:u w:val="single"/>
        </w:rPr>
        <w:t>180572</w:t>
      </w:r>
    </w:p>
    <w:p>
      <w:r>
        <w:t>#BorisJohnson blew off a debate for British prime ministerial candidates. But the empty chair said a lot https://t.co/Q3ExziSysy #BorisJohnsonShouldNotBePM #ToriesOut #ToryLeadershipContest #Brexit #brexitchaos #StopBrexit</w:t>
      </w:r>
    </w:p>
    <w:p>
      <w:r>
        <w:rPr>
          <w:b/>
          <w:u w:val="single"/>
        </w:rPr>
        <w:t>180573</w:t>
      </w:r>
    </w:p>
    <w:p>
      <w:r>
        <w:t>#IndiaWithDhoni #DhoniKeepsTheGlove   Need of the hour trends and it’s a matter of honour n racist mentality of @ICC rule is rule and rule for all</w:t>
      </w:r>
    </w:p>
    <w:p>
      <w:r>
        <w:rPr>
          <w:b/>
          <w:u w:val="single"/>
        </w:rPr>
        <w:t>180574</w:t>
      </w:r>
    </w:p>
    <w:p>
      <w:r>
        <w:t>@TheRealOJ32 #OJ you are a #murderer. God is calling you to repentance. You will reap what you have sown. How can you escape damnation? 🔥</w:t>
      </w:r>
    </w:p>
    <w:p>
      <w:r>
        <w:rPr>
          <w:b/>
          <w:u w:val="single"/>
        </w:rPr>
        <w:t>180575</w:t>
      </w:r>
    </w:p>
    <w:p>
      <w:r>
        <w:t>Thanks a lot Trump! Can't even keep the nba title in the USA. First time ever! #NBAFinals #nba #fucktrump #Game6 #Raptors</w:t>
      </w:r>
    </w:p>
    <w:p>
      <w:r>
        <w:rPr>
          <w:b/>
          <w:u w:val="single"/>
        </w:rPr>
        <w:t>180576</w:t>
      </w:r>
    </w:p>
    <w:p>
      <w:r>
        <w:t>@realDonaldTrump @WhiteHouse July 16, 2018 Helsinki, Finland is all the evidence I need....  #tRumpisatraitor https://t.co/hNBCr1E096</w:t>
      </w:r>
    </w:p>
    <w:p>
      <w:r>
        <w:rPr>
          <w:b/>
          <w:u w:val="single"/>
        </w:rPr>
        <w:t>180577</w:t>
      </w:r>
    </w:p>
    <w:p>
      <w:r>
        <w:t>My father @rroshanbaig hasn't been a Minister in this term. Whole of Karnataka wants to know the name of this Minister who was so hellbent on bailing out the main accused in #IMAFraud     CC: @suvarnanewstv @prajavani @publictvnews @ANN_Newsable @TimesNow @republic @IndiaToday https://t.co/l5lOxAsHDN</w:t>
      </w:r>
    </w:p>
    <w:p>
      <w:r>
        <w:rPr>
          <w:b/>
          <w:u w:val="single"/>
        </w:rPr>
        <w:t>180578</w:t>
      </w:r>
    </w:p>
    <w:p>
      <w:r>
        <w:t>@QueenMab87 @billmaher  continues to try sooooo hard to remain relevant. #MSM is the only one who cares #LowRatings #LowIQ #DrugAddict #SexFiend #DoucheBag</w:t>
      </w:r>
    </w:p>
    <w:p>
      <w:r>
        <w:rPr>
          <w:b/>
          <w:u w:val="single"/>
        </w:rPr>
        <w:t>180579</w:t>
      </w:r>
    </w:p>
    <w:p>
      <w:r>
        <w:t>Voter: Trump's lies don't change my vote #Resist #ResistTrump #FuckTrump https://t.co/VxcPcAjw9D</w:t>
      </w:r>
    </w:p>
    <w:p>
      <w:r>
        <w:rPr>
          <w:b/>
          <w:u w:val="single"/>
        </w:rPr>
        <w:t>180580</w:t>
      </w:r>
    </w:p>
    <w:p>
      <w:r>
        <w:t>@realDonaldTrump At this point, I think Trump is just rummaging through a deck of Garbage Pail Kids to come up with nicknames.  Next will be Upchuck Schumer!     #IdiotTrump #ImpeachTrump #LockHimUp</w:t>
      </w:r>
    </w:p>
    <w:p>
      <w:r>
        <w:rPr>
          <w:b/>
          <w:u w:val="single"/>
        </w:rPr>
        <w:t>180581</w:t>
      </w:r>
    </w:p>
    <w:p>
      <w:r>
        <w:t>@cricbuzz I'm quite sure that he would be beaten as hell by #MenInBlue   Performing against low profile teams doesnt make him a rockstar    #ICCRaincup2019  #CWC19   #ShameOnICC</w:t>
      </w:r>
    </w:p>
    <w:p>
      <w:r>
        <w:rPr>
          <w:b/>
          <w:u w:val="single"/>
        </w:rPr>
        <w:t>180582</w:t>
      </w:r>
    </w:p>
    <w:p>
      <w:r>
        <w:t>This is how often we’ll be letting everyone know-9 days a week &amp;amp; 28hours a day‼️⏱⏰⏳🗣  It hasn’t ended💔💔💔‼️‼️‼️    Support @rissalipstick to finally put an end to the torture &amp;amp; murder of #YulinFestival #EndDCMT #BoycottChina🇨🇳  &amp;amp; do it NOW‼️ https://t.co/c1Tjr3p7gF https://t.co/UvRrvGjAvB</w:t>
      </w:r>
    </w:p>
    <w:p>
      <w:r>
        <w:rPr>
          <w:b/>
          <w:u w:val="single"/>
        </w:rPr>
        <w:t>180583</w:t>
      </w:r>
    </w:p>
    <w:p>
      <w:r>
        <w:t>@knittinglinda @MalcolmNance Part of the Hitler Youth League. What do you expect. #FuckTrump #OrangeFoolius #BeBest #MAGA #AmericaFirst #asshat</w:t>
      </w:r>
    </w:p>
    <w:p>
      <w:r>
        <w:rPr>
          <w:b/>
          <w:u w:val="single"/>
        </w:rPr>
        <w:t>180584</w:t>
      </w:r>
    </w:p>
    <w:p>
      <w:r>
        <w:t>@TakariSanders @romanminaj225 @AnthonyMWalker If your avi is Cardi then your opinion is automatically invalid. #Rapist</w:t>
      </w:r>
    </w:p>
    <w:p>
      <w:r>
        <w:rPr>
          <w:b/>
          <w:u w:val="single"/>
        </w:rPr>
        <w:t>180585</w:t>
      </w:r>
    </w:p>
    <w:p>
      <w:r>
        <w:t>Peoples should #respect #women and #girls of any age. They all are also like Mother and sister.  And #Govt should take strict #Action against the #Rapist and should make a law.  #JusticeForGudiya #JusticeForTinkleSharma #JusticeForPayal #JusticeForAll   @narendramodi @sachin_rt https://t.co/pgMiFym9Qd</w:t>
      </w:r>
    </w:p>
    <w:p>
      <w:r>
        <w:rPr>
          <w:b/>
          <w:u w:val="single"/>
        </w:rPr>
        <w:t>180586</w:t>
      </w:r>
    </w:p>
    <w:p>
      <w:r>
        <w:t>Oh that CombOver 🤣🤣🤣🤣🤣🤣🤣🤣    #EpicFail #IdiotTrump #CombOverTrump https://t.co/m4fdg0hJiK</w:t>
      </w:r>
    </w:p>
    <w:p>
      <w:r>
        <w:rPr>
          <w:b/>
          <w:u w:val="single"/>
        </w:rPr>
        <w:t>180587</w:t>
      </w:r>
    </w:p>
    <w:p>
      <w:r>
        <w:t>@realDonaldTrump We all heard tRump say it on television.     #IdTakeIt     So, he didn’t collude but given the chance to collude, he would. On the question posed to him about accepting forign intelligence on an opponent.     “I’d take it.” - Donald J. Trump     @GOP     @realDonaldTrump     #IdiotTrump https://t.co/hGNmD2RVxy</w:t>
      </w:r>
    </w:p>
    <w:p>
      <w:r>
        <w:rPr>
          <w:b/>
          <w:u w:val="single"/>
        </w:rPr>
        <w:t>180588</w:t>
      </w:r>
    </w:p>
    <w:p>
      <w:r>
        <w:t>@SenJohnKennedy Anyone who invites anyone else to attack America is a traitor. I think that’s fair. #TrumpIsATraitor  #JohnMCainDay</w:t>
      </w:r>
    </w:p>
    <w:p>
      <w:r>
        <w:rPr>
          <w:b/>
          <w:u w:val="single"/>
        </w:rPr>
        <w:t>180589</w:t>
      </w:r>
    </w:p>
    <w:p>
      <w:r>
        <w:t>@TheRealOJ32 Go. Away. Stay. Away. #killer #murderer</w:t>
      </w:r>
    </w:p>
    <w:p>
      <w:r>
        <w:rPr>
          <w:b/>
          <w:u w:val="single"/>
        </w:rPr>
        <w:t>180590</w:t>
      </w:r>
    </w:p>
    <w:p>
      <w:r>
        <w:t>@_REALOJ32 Interesting you have Khloe Kardashian as your Instagram we know she’s your daughter. #Murderer</w:t>
      </w:r>
    </w:p>
    <w:p>
      <w:r>
        <w:rPr>
          <w:b/>
          <w:u w:val="single"/>
        </w:rPr>
        <w:t>180591</w:t>
      </w:r>
    </w:p>
    <w:p>
      <w:r>
        <w:t>@WEpicenter @ClementoJack @TheTayaValkyrie So they look like you and your 151 followers. #loser #Douchebag #liveswithMaMa</w:t>
      </w:r>
    </w:p>
    <w:p>
      <w:r>
        <w:rPr>
          <w:b/>
          <w:u w:val="single"/>
        </w:rPr>
        <w:t>180592</w:t>
      </w:r>
    </w:p>
    <w:p>
      <w:r>
        <w:t>A tale of two gloves.    1. #Balidan socked out   #Pakistan and they complained to #ICC    #Chugli wale aaye #INDvsPAK khelne :)    #DhoniKeepsTheGlove  1 match fine worth it :)    2. Another failed a bouncer test.    Kitne aadmi the #Gabbar?  Ek Nile poora :(    Get well soon #ShikharDhawan! https://t.co/v6rWnFdy91</w:t>
      </w:r>
    </w:p>
    <w:p>
      <w:r>
        <w:rPr>
          <w:b/>
          <w:u w:val="single"/>
        </w:rPr>
        <w:t>180593</w:t>
      </w:r>
    </w:p>
    <w:p>
      <w:r>
        <w:t>#KellenWinslowII trial: #Guilty of #rape, #indecent #exposure, #lewdconduct https://t.co/jygu6Ii1e2? #convictedrapist #Rapist #Homelesswoman #Homeless #Chargers #sexualharassment #Sexualassault #Sexualmisconduct #Sexabuse #sexassault #sexcrimes #NFL</w:t>
      </w:r>
    </w:p>
    <w:p>
      <w:r>
        <w:rPr>
          <w:b/>
          <w:u w:val="single"/>
        </w:rPr>
        <w:t>180594</w:t>
      </w:r>
    </w:p>
    <w:p>
      <w:r>
        <w:t>@realDonaldTrump Fantastic news, you’re ignoring your child on Father’s Day to golf with the one who kisses your feet the most .@LindseyGrahamSC. He must be delighted to be the favoured one today!    #LockTrumpUp  #ImpeachmentInquiryNow  #ImpeachTrump  #ImpeachBarr  #ImpeachMnuchin  #TrumpIsATraitor</w:t>
      </w:r>
    </w:p>
    <w:p>
      <w:r>
        <w:rPr>
          <w:b/>
          <w:u w:val="single"/>
        </w:rPr>
        <w:t>180595</w:t>
      </w:r>
    </w:p>
    <w:p>
      <w:r>
        <w:t>History of East Turkestan  https://t.co/Ypn4HgNlsA  #Uyghur #FreeUyghur #EastTurkistan #China #StopChina #BoycottChina #Genocide #ウイグル #RT</w:t>
      </w:r>
    </w:p>
    <w:p>
      <w:r>
        <w:rPr>
          <w:b/>
          <w:u w:val="single"/>
        </w:rPr>
        <w:t>180596</w:t>
      </w:r>
    </w:p>
    <w:p>
      <w:r>
        <w:t>@KellyannePolls You’re so lucky you have a husband that everyone admires. He is your only saving grace. Shame Sarah doesn’t have someone in her life who could guide her.    Happy #JohnMcCainDay     #LockTrumpUp  #ImpeachmentInquiryNow   #ImpeachTrump   #ImpeachBarr   #ImpeachMnuchin  #TrumpIsATraitor</w:t>
      </w:r>
    </w:p>
    <w:p>
      <w:r>
        <w:rPr>
          <w:b/>
          <w:u w:val="single"/>
        </w:rPr>
        <w:t>180597</w:t>
      </w:r>
    </w:p>
    <w:p>
      <w:r>
        <w:t>#ShameOnICC: Cricket fans worIdwide blast ICC after another World Cup washout @BCCI  @cricketworldcup @ICC  https://t.co/8EdZKjrRLY</w:t>
      </w:r>
    </w:p>
    <w:p>
      <w:r>
        <w:rPr>
          <w:b/>
          <w:u w:val="single"/>
        </w:rPr>
        <w:t>180598</w:t>
      </w:r>
    </w:p>
    <w:p>
      <w:r>
        <w:t>I think the same thing , always have , because he’s a sore fucken loser whom hasn’t a fucken clue what reality is ....Viva  the  revolution!! #StormTheGates #FuckTrump https://t.co/yTTarUPCI0</w:t>
      </w:r>
    </w:p>
    <w:p>
      <w:r>
        <w:rPr>
          <w:b/>
          <w:u w:val="single"/>
        </w:rPr>
        <w:t>180599</w:t>
      </w:r>
    </w:p>
    <w:p>
      <w:r>
        <w:t>@RepAdamSchiff @RepAdamSchiff   A career politican quoting ethics.  Now that is funny.  #ScumBag #douchebag #smalldicksyndrome</w:t>
      </w:r>
    </w:p>
    <w:p>
      <w:r>
        <w:rPr>
          <w:b/>
          <w:u w:val="single"/>
        </w:rPr>
        <w:t>180600</w:t>
      </w:r>
    </w:p>
    <w:p>
      <w:r>
        <w:t>Murderous douchebag says what now? #murderous #douchebag https://t.co/X7ZrvWzKxe</w:t>
      </w:r>
    </w:p>
    <w:p>
      <w:r>
        <w:rPr>
          <w:b/>
          <w:u w:val="single"/>
        </w:rPr>
        <w:t>180601</w:t>
      </w:r>
    </w:p>
    <w:p>
      <w:r>
        <w:t>@realDonaldTrump @OANN LOL 😂.  If it wasn't so PATHETIC... it would be funny that you think you've accomplished so much.  You've accomplished NOTHING... except divide this country !!  You are the absolute WORST one-term, so-called President EVER    #TrumpIsATraitor</w:t>
      </w:r>
    </w:p>
    <w:p>
      <w:r>
        <w:rPr>
          <w:b/>
          <w:u w:val="single"/>
        </w:rPr>
        <w:t>180602</w:t>
      </w:r>
    </w:p>
    <w:p>
      <w:r>
        <w:t>@realDonaldTrump Once thought impossible, The Fake President gets more dishonest and more dangerous every day.    https://t.co/VHoG1CAjL6    #FuckTrump  #ImpeachTrumpPence</w:t>
      </w:r>
    </w:p>
    <w:p>
      <w:r>
        <w:rPr>
          <w:b/>
          <w:u w:val="single"/>
        </w:rPr>
        <w:t>180603</w:t>
      </w:r>
    </w:p>
    <w:p>
      <w:r>
        <w:t>Final award. We all love him but hes our dick of the season. He sulks, he moans and he can play left back. Refuses to run the line and hes massive dick. Wears his cocks with pride. #LGBT #HenDo #DickHead https://t.co/ti1LjiKB9G</w:t>
      </w:r>
    </w:p>
    <w:p>
      <w:r>
        <w:rPr>
          <w:b/>
          <w:u w:val="single"/>
        </w:rPr>
        <w:t>180604</w:t>
      </w:r>
    </w:p>
    <w:p>
      <w:r>
        <w:t>@TheRealOJ32 But you can't physically attack someone on Twitter and lop their head off if they upset you, like you did to #NicoleSimpson. You can't slash and stab here, like you did to #RonGoldman. I'm not sure if this is the place for you  #Murderer  #Liar  #Thief  #DomesticAbuse ends in #Murder</w:t>
      </w:r>
    </w:p>
    <w:p>
      <w:r>
        <w:rPr>
          <w:b/>
          <w:u w:val="single"/>
        </w:rPr>
        <w:t>180605</w:t>
      </w:r>
    </w:p>
    <w:p>
      <w:r>
        <w:t>Opinion: The NRA is the Godzilla of swamp monsters #Resist #ResistTrump #FuckTrump https://t.co/ann4Cb8QGk</w:t>
      </w:r>
    </w:p>
    <w:p>
      <w:r>
        <w:rPr>
          <w:b/>
          <w:u w:val="single"/>
        </w:rPr>
        <w:t>180606</w:t>
      </w:r>
    </w:p>
    <w:p>
      <w:r>
        <w:t>@brianklaas We can only hope and maybe there will be a balloon of @realDonaldTrump wearing a dunce cap! #idiotTrump #MoronInChief.</w:t>
      </w:r>
    </w:p>
    <w:p>
      <w:r>
        <w:rPr>
          <w:b/>
          <w:u w:val="single"/>
        </w:rPr>
        <w:t>180607</w:t>
      </w:r>
    </w:p>
    <w:p>
      <w:r>
        <w:t>Some record labels 🏷 Owners can kill Talent sha.... Awon #DickHead</w:t>
      </w:r>
    </w:p>
    <w:p>
      <w:r>
        <w:rPr>
          <w:b/>
          <w:u w:val="single"/>
        </w:rPr>
        <w:t>180608</w:t>
      </w:r>
    </w:p>
    <w:p>
      <w:r>
        <w:t>@TheRealOJ32 DId you find the real killer yet?  Can we get an update on your investigation?  #felon #murderer</w:t>
      </w:r>
    </w:p>
    <w:p>
      <w:r>
        <w:rPr>
          <w:b/>
          <w:u w:val="single"/>
        </w:rPr>
        <w:t>180609</w:t>
      </w:r>
    </w:p>
    <w:p>
      <w:r>
        <w:t>@JamesCleverly @Conservatives With an eye on a job in a Johnson cabinet, Cleverly positions himself as a thoroughly decent chap to deflect attention from Johnson’s cowardice which is plain to see. #BorisJohnsonShouldNotBePM #PutRoryThrough</w:t>
      </w:r>
    </w:p>
    <w:p>
      <w:r>
        <w:rPr>
          <w:b/>
          <w:u w:val="single"/>
        </w:rPr>
        <w:t>180610</w:t>
      </w:r>
    </w:p>
    <w:p>
      <w:r>
        <w:t>Good Riddance Lyin' Sarah Hucka-bye! You will never be believed again. You're guilty of aiding the #LiarInChief with your own #lies to the American people. Shame on you!     #Trump is a demon! #TrumpIsATraitor  #SarahSanders #trumps 'bigly' mouthpiece     https://t.co/WT0ytoBE2a</w:t>
      </w:r>
    </w:p>
    <w:p>
      <w:r>
        <w:rPr>
          <w:b/>
          <w:u w:val="single"/>
        </w:rPr>
        <w:t>180611</w:t>
      </w:r>
    </w:p>
    <w:p>
      <w:r>
        <w:t>@RubikaLiyaquat It's really shameful @RubikaLiyaquat that #rapist will not be hanged</w:t>
      </w:r>
    </w:p>
    <w:p>
      <w:r>
        <w:rPr>
          <w:b/>
          <w:u w:val="single"/>
        </w:rPr>
        <w:t>180612</w:t>
      </w:r>
    </w:p>
    <w:p>
      <w:r>
        <w:t>700 doctors have resigned in #bengal but democracy saviour gang is still dead silent....!!!  Wake up #KhanMarketGang      #DoctorsFightBack #DoctorsProtest #BengalDoctorsStrike  #BengalBurning</w:t>
      </w:r>
    </w:p>
    <w:p>
      <w:r>
        <w:rPr>
          <w:b/>
          <w:u w:val="single"/>
        </w:rPr>
        <w:t>180613</w:t>
      </w:r>
    </w:p>
    <w:p>
      <w:r>
        <w:t>Umpires in ICC world cup  #ShameOnICC #CWC19 https://t.co/Pw5XuSKew3</w:t>
      </w:r>
    </w:p>
    <w:p>
      <w:r>
        <w:rPr>
          <w:b/>
          <w:u w:val="single"/>
        </w:rPr>
        <w:t>180614</w:t>
      </w:r>
    </w:p>
    <w:p>
      <w:r>
        <w:t>Ya to barish hoti ya, match non exciting , one side hota hai... this world cup is so boring this year. #ShameOnICC</w:t>
      </w:r>
    </w:p>
    <w:p>
      <w:r>
        <w:rPr>
          <w:b/>
          <w:u w:val="single"/>
        </w:rPr>
        <w:t>180615</w:t>
      </w:r>
    </w:p>
    <w:p>
      <w:r>
        <w:t>BYE BYE @PressSec !!! Leaving a sinking ship I guess LOL, please take @KellyannePolls -- how who is the orange cheeto going to replace with the LIAR @PressSec !!! Another Liar I am going to assume... #fucktrump</w:t>
      </w:r>
    </w:p>
    <w:p>
      <w:r>
        <w:rPr>
          <w:b/>
          <w:u w:val="single"/>
        </w:rPr>
        <w:t>180616</w:t>
      </w:r>
    </w:p>
    <w:p>
      <w:r>
        <w:t>@realDonaldTrump Keep trying to walk back your comments, traitor!  The @GOP @HouseGOP @SenateGOP need to condemn and admonish you.  Enough is enough.  It's time to put country over party and put you behind bars where you and half of your lousy family belong.   #fucktrump #fuckthegop #draintheswamp</w:t>
      </w:r>
    </w:p>
    <w:p>
      <w:r>
        <w:rPr>
          <w:b/>
          <w:u w:val="single"/>
        </w:rPr>
        <w:t>180617</w:t>
      </w:r>
    </w:p>
    <w:p>
      <w:r>
        <w:t>All these are allowed but #dhoni was wrong!why?  @ICC @BCCI   #DhoniKeepsTheGlove https://t.co/OQG3eSe1RC</w:t>
      </w:r>
    </w:p>
    <w:p>
      <w:r>
        <w:rPr>
          <w:b/>
          <w:u w:val="single"/>
        </w:rPr>
        <w:t>180618</w:t>
      </w:r>
    </w:p>
    <w:p>
      <w:r>
        <w:t>#DoctorsFightBack  Do you mean doctors deserve to die? @MamataOfficial https://t.co/TtOysiPIFe</w:t>
      </w:r>
    </w:p>
    <w:p>
      <w:r>
        <w:rPr>
          <w:b/>
          <w:u w:val="single"/>
        </w:rPr>
        <w:t>180619</w:t>
      </w:r>
    </w:p>
    <w:p>
      <w:r>
        <w:t>What in the #BorisJohnsonShouldNotBePM is going on here??? We’re all doomed 😑</w:t>
      </w:r>
    </w:p>
    <w:p>
      <w:r>
        <w:rPr>
          <w:b/>
          <w:u w:val="single"/>
        </w:rPr>
        <w:t>180620</w:t>
      </w:r>
    </w:p>
    <w:p>
      <w:r>
        <w:t>HAPPY SENATOR JOHN MCCAIN DAY!!! #FuckTrump #Resist #Persist #Insist #Enlist #ITMFA</w:t>
      </w:r>
    </w:p>
    <w:p>
      <w:r>
        <w:rPr>
          <w:b/>
          <w:u w:val="single"/>
        </w:rPr>
        <w:t>180621</w:t>
      </w:r>
    </w:p>
    <w:p>
      <w:r>
        <w:t>Correction....Succeeded in re-branding today as #JohhMcCainDay because #FuckTrump. 😂🖕 https://t.co/XfJl5F9Ff3</w:t>
      </w:r>
    </w:p>
    <w:p>
      <w:r>
        <w:rPr>
          <w:b/>
          <w:u w:val="single"/>
        </w:rPr>
        <w:t>180622</w:t>
      </w:r>
    </w:p>
    <w:p>
      <w:r>
        <w:t>@jaketapper Anyone who invites anyone else to attack America is a traitor. #TrumpIsATraitor #JohnMCainDay</w:t>
      </w:r>
    </w:p>
    <w:p>
      <w:r>
        <w:rPr>
          <w:b/>
          <w:u w:val="single"/>
        </w:rPr>
        <w:t>180623</w:t>
      </w:r>
    </w:p>
    <w:p>
      <w:r>
        <w:t>Someone's Ego Got Butt Hurt!! LMFAO!! #FuckTrump #TrumpIsATraitor #TrumpMustResign #TrumpTantrum https://t.co/QCAjKpr8DM</w:t>
      </w:r>
    </w:p>
    <w:p>
      <w:r>
        <w:rPr>
          <w:b/>
          <w:u w:val="single"/>
        </w:rPr>
        <w:t>180624</w:t>
      </w:r>
    </w:p>
    <w:p>
      <w:r>
        <w:t>@MrsRabbitResist What a great tweet to start the weekend! #FuckTrump</w:t>
      </w:r>
    </w:p>
    <w:p>
      <w:r>
        <w:rPr>
          <w:b/>
          <w:u w:val="single"/>
        </w:rPr>
        <w:t>180625</w:t>
      </w:r>
    </w:p>
    <w:p>
      <w:r>
        <w:t>@SuckItLibshits @jimlovell9_jim @HouseGOP @realDonaldTrump Prove it. #JohnMcCainDay #ImpeachTrumpNow #TrumpIsATraitor #SarahSandersLied oh and #JohnMcCainDay</w:t>
      </w:r>
    </w:p>
    <w:p>
      <w:r>
        <w:rPr>
          <w:b/>
          <w:u w:val="single"/>
        </w:rPr>
        <w:t>180626</w:t>
      </w:r>
    </w:p>
    <w:p>
      <w:r>
        <w:t>#ShameOnICC    @ECB_cricket can use her to cover the stadium... https://t.co/VfVlLWLnt8</w:t>
      </w:r>
    </w:p>
    <w:p>
      <w:r>
        <w:rPr>
          <w:b/>
          <w:u w:val="single"/>
        </w:rPr>
        <w:t>180627</w:t>
      </w:r>
    </w:p>
    <w:p>
      <w:r>
        <w:t>@Hawkermkii @Spice_Gurl21 @MayorHancock @CityofDenver @HRCPDenver ✌💚💜🍫🎨🍯😘  #GTFOofMyWhitehouse  #Traitors  #NazisNOTWelcome  #NOQUARTER4Racist  #NOQUARTER4RacistSympathizers  #ResignORImpeach  #Derelict  #Unfit  #Incompetent   #Rapist   #ImpeachTheMF   G E T  O U T...❗❗❗  GET THEM ALL O U T ❗❗❗. https://t.co/4ZQ7oXu5rs</w:t>
      </w:r>
    </w:p>
    <w:p>
      <w:r>
        <w:rPr>
          <w:b/>
          <w:u w:val="single"/>
        </w:rPr>
        <w:t>180628</w:t>
      </w:r>
    </w:p>
    <w:p>
      <w:r>
        <w:t>Trump’s Electoral Shenanigans Are Getting Worse #Resist #ResistTrump #FuckTrump https://t.co/4vgRn66fbY</w:t>
      </w:r>
    </w:p>
    <w:p>
      <w:r>
        <w:rPr>
          <w:b/>
          <w:u w:val="single"/>
        </w:rPr>
        <w:t>180629</w:t>
      </w:r>
    </w:p>
    <w:p>
      <w:r>
        <w:t>Mamata didi  and her goons are terrorising doctors across the state yet no left leaning self-certified liberals are calling it 'terrorism'.      Remember, the motive is political and target is indiscriminate. That qualifies as terrorism.   #DoctorsProtest #DoctorsFightBack</w:t>
      </w:r>
    </w:p>
    <w:p>
      <w:r>
        <w:rPr>
          <w:b/>
          <w:u w:val="single"/>
        </w:rPr>
        <w:t>180630</w:t>
      </w:r>
    </w:p>
    <w:p>
      <w:r>
        <w:t>@senatemajldr Hey #DitchMitch,  she holds the purse,  good luck get funds for #DerangedDonald 's pet products. Oh and happy #JohnMcCainDay , say  #ByeBye to the  cow  (sorry @DevinCow ) #SarahSandersLied. #JohnMcCainDayJune14 #TrumpIsATraitor #TrumpCrimeFamily #LawlessPresident #TuckFrump</w:t>
      </w:r>
    </w:p>
    <w:p>
      <w:r>
        <w:rPr>
          <w:b/>
          <w:u w:val="single"/>
        </w:rPr>
        <w:t>180631</w:t>
      </w:r>
    </w:p>
    <w:p>
      <w:r>
        <w:t>See who funded the #AbortionBan! You may be surprised. https://t.co/VRPVMQ1j3K via @sludge #AbortionRights #FuckTrump</w:t>
      </w:r>
    </w:p>
    <w:p>
      <w:r>
        <w:rPr>
          <w:b/>
          <w:u w:val="single"/>
        </w:rPr>
        <w:t>180632</w:t>
      </w:r>
    </w:p>
    <w:p>
      <w:r>
        <w:t>#Uyghur Protests in #Canada Part 2: #Freedom for #Uyghurs  https://t.co/6Oib8TjZ9b  #FreeUyghur #EastTurkistan #China #BoycottChina #ウイグル #RT</w:t>
      </w:r>
    </w:p>
    <w:p>
      <w:r>
        <w:rPr>
          <w:b/>
          <w:u w:val="single"/>
        </w:rPr>
        <w:t>180633</w:t>
      </w:r>
    </w:p>
    <w:p>
      <w:r>
        <w:t>In #Alabama......#Rapists.... get #Parental rights.     So a teen Raped by their #Rapist, can't get an #Abortion  but they MUST let their #Rapist see the child.    https://t.co/C2aECd6JaL #Auburn #Huntsville #Birmingham  #Montgomery #Tuscaloosa #Florencesc #Dothan #gadsen #OrangeBeach</w:t>
      </w:r>
    </w:p>
    <w:p>
      <w:r>
        <w:rPr>
          <w:b/>
          <w:u w:val="single"/>
        </w:rPr>
        <w:t>180634</w:t>
      </w:r>
    </w:p>
    <w:p>
      <w:r>
        <w:t>Happy #JohnMcCainDay everyone!! I will spending it remembering a true hero. #JohnMcCainDayJune14 #ImpeachmentInquiryNow #TrumpIsATraitor #TrumpsAnInternationalDisgrace #TrumpCriminalInvestigations https://t.co/I6vBvZBaQs</w:t>
      </w:r>
    </w:p>
    <w:p>
      <w:r>
        <w:rPr>
          <w:b/>
          <w:u w:val="single"/>
        </w:rPr>
        <w:t>180635</w:t>
      </w:r>
    </w:p>
    <w:p>
      <w:r>
        <w:t>https://t.co/Hc06lcgMCM's Ali Catterall's take on it all ..    #BollockstoBrexit   #PeoplesVote   #BorisJohnsonShouldNotBePM https://t.co/0fdTYAqjXD</w:t>
      </w:r>
    </w:p>
    <w:p>
      <w:r>
        <w:rPr>
          <w:b/>
          <w:u w:val="single"/>
        </w:rPr>
        <w:t>180636</w:t>
      </w:r>
    </w:p>
    <w:p>
      <w:r>
        <w:t>@Strandjunker perfect 👌🏼 plus add 100 lbs. #LockHimUp #Traitor #Rapist</w:t>
      </w:r>
    </w:p>
    <w:p>
      <w:r>
        <w:rPr>
          <w:b/>
          <w:u w:val="single"/>
        </w:rPr>
        <w:t>180637</w:t>
      </w:r>
    </w:p>
    <w:p>
      <w:r>
        <w:t>@realDonaldTrump Our #FakePresident is more worried about a few stabbings overseas, but is blind to the 100s of deadly shooting in the U.S. every week! Do your job Trump - you are the disaster!!  #TrumpIsAPathologicalLiar   #TrumpIsATraitor #DonaldIsScared</w:t>
      </w:r>
    </w:p>
    <w:p>
      <w:r>
        <w:rPr>
          <w:b/>
          <w:u w:val="single"/>
        </w:rPr>
        <w:t>180638</w:t>
      </w:r>
    </w:p>
    <w:p>
      <w:r>
        <w:t>@GovHowardDean #JackieO was an American treasure who inspired millions of Americans and made us proud. Melania is a Russian whore. #Putin's left over.   #TrumpIsATraitor  #JohnMcCainDayJune14  @FLOTUS https://t.co/HxTEMF4Xx8</w:t>
      </w:r>
    </w:p>
    <w:p>
      <w:r>
        <w:rPr>
          <w:b/>
          <w:u w:val="single"/>
        </w:rPr>
        <w:t>180639</w:t>
      </w:r>
    </w:p>
    <w:p>
      <w:r>
        <w:t>#Mohammadi #toursandtravels #jodhpur #nagour #Rajasthan should be #banned and there #license should be #cancelled .#share #mother #murderer #Saudi_Arabia #India</w:t>
      </w:r>
    </w:p>
    <w:p>
      <w:r>
        <w:rPr>
          <w:b/>
          <w:u w:val="single"/>
        </w:rPr>
        <w:t>180640</w:t>
      </w:r>
    </w:p>
    <w:p>
      <w:r>
        <w:t>@MichaelRosenYes @BenjyNtheMonkey Given his track record, hiding is a smart PR tactic. #BorisJohnsonShouldNotBePM https://t.co/QshrtCeDjA</w:t>
      </w:r>
    </w:p>
    <w:p>
      <w:r>
        <w:rPr>
          <w:b/>
          <w:u w:val="single"/>
        </w:rPr>
        <w:t>180641</w:t>
      </w:r>
    </w:p>
    <w:p>
      <w:r>
        <w:t>@labourpress Great parliamentary quotes of our times. #BorisJohnsonShouldNotBePM https://t.co/Dj0gj6FPE4</w:t>
      </w:r>
    </w:p>
    <w:p>
      <w:r>
        <w:rPr>
          <w:b/>
          <w:u w:val="single"/>
        </w:rPr>
        <w:t>180642</w:t>
      </w:r>
    </w:p>
    <w:p>
      <w:r>
        <w:t>@ANI There is a saying .. 'Vinasha kaale viparita buddhi'.  This applies to @MamataOfficial  perfectly.     #WestBengal #DoctorsStrike #DoctorsFightBack #SaveBengal #Savethedoctors</w:t>
      </w:r>
    </w:p>
    <w:p>
      <w:r>
        <w:rPr>
          <w:b/>
          <w:u w:val="single"/>
        </w:rPr>
        <w:t>180643</w:t>
      </w:r>
    </w:p>
    <w:p>
      <w:r>
        <w:t>Perjury #Investigation Imminent After Transcript Of Interview With Kavanaugh Accusers Is Revealed    #GangRapes #ChristineBlaseyFord #BrettKavanaugh #Rape #Rapist #BrettKavanaughRapist     https://t.co/6aE64RH1Hs</w:t>
      </w:r>
    </w:p>
    <w:p>
      <w:r>
        <w:rPr>
          <w:b/>
          <w:u w:val="single"/>
        </w:rPr>
        <w:t>180644</w:t>
      </w:r>
    </w:p>
    <w:p>
      <w:r>
        <w:t>On a flight to Lanzarote , pilot said Wales had won 2-1. It’s all about the bantz with them lads. #dickhead https://t.co/Bss5y44Da9</w:t>
      </w:r>
    </w:p>
    <w:p>
      <w:r>
        <w:rPr>
          <w:b/>
          <w:u w:val="single"/>
        </w:rPr>
        <w:t>180645</w:t>
      </w:r>
    </w:p>
    <w:p>
      <w:r>
        <w:t>Great round up of last night's televised debate by @JohnJCrace. Can we say that democracy is dead yet? #C4Debate #Brexit #BorisJohnsonShouldNotBePM    Silence is golden as Boris's lectern wins Tory televised debate | John Crace https://t.co/4j7piqReEh</w:t>
      </w:r>
    </w:p>
    <w:p>
      <w:r>
        <w:rPr>
          <w:b/>
          <w:u w:val="single"/>
        </w:rPr>
        <w:t>180646</w:t>
      </w:r>
    </w:p>
    <w:p>
      <w:r>
        <w:t>@CJ_isnowblue @realDonaldTrump working on his final and biggest bankruptcy ever, buhleave me!    #TheBiggestLoser  #TheFattestLoser   #PresidentialFatassment    #FuckTrump before he #FucksUS</w:t>
      </w:r>
    </w:p>
    <w:p>
      <w:r>
        <w:rPr>
          <w:b/>
          <w:u w:val="single"/>
        </w:rPr>
        <w:t>180647</w:t>
      </w:r>
    </w:p>
    <w:p>
      <w:r>
        <w:t>@realDonaldTrump @MarshaBlackburn Really only one response to Trump at this point.   TRAITOR  #TraitorTrump  #TrumpsWorseThanNixon   #TrumpFarWorseThanBillClinton  #TrumpSellsAmericaToHighestForeignBidder  #TrumpIsATraitor</w:t>
      </w:r>
    </w:p>
    <w:p>
      <w:r>
        <w:rPr>
          <w:b/>
          <w:u w:val="single"/>
        </w:rPr>
        <w:t>180648</w:t>
      </w:r>
    </w:p>
    <w:p>
      <w:r>
        <w:t>Years of hard work to be just worthy of that WHITE COAT.                      Instead of saving the public’s blood, it got stained with MY OWN #SaveTheSaviour  #DoctorsFightBack #TREATUSASHUMANS https://t.co/JSxtxKVIe3</w:t>
      </w:r>
    </w:p>
    <w:p>
      <w:r>
        <w:rPr>
          <w:b/>
          <w:u w:val="single"/>
        </w:rPr>
        <w:t>180649</w:t>
      </w:r>
    </w:p>
    <w:p>
      <w:r>
        <w:t>AIIMS Resident Doctors issue ultimatum to West Bengal government; say if demands not met within 48 hours, they will go on indefinite strike..!! #SaveDoctorsInBengal #JihadiMamta #DoctorsFightBack  @ReallySwara @jigneshmevani80 @VinodDua7 @MamataOfficial https://t.co/K1aOtNU8VA</w:t>
      </w:r>
    </w:p>
    <w:p>
      <w:r>
        <w:rPr>
          <w:b/>
          <w:u w:val="single"/>
        </w:rPr>
        <w:t>180650</w:t>
      </w:r>
    </w:p>
    <w:p>
      <w:r>
        <w:t>Good morning my lovelies!  #fucktrump https://t.co/eeqel5PKLs</w:t>
      </w:r>
    </w:p>
    <w:p>
      <w:r>
        <w:rPr>
          <w:b/>
          <w:u w:val="single"/>
        </w:rPr>
        <w:t>180651</w:t>
      </w:r>
    </w:p>
    <w:p>
      <w:r>
        <w:t>THE #CHURCH #RAPIST has RAPED THE CHILDREN of the WORLD &amp;amp; MURDERED them have EXTORTED THE WEALTH OF THE WORLD WHY DO YOU ALLOW IT?</w:t>
      </w:r>
    </w:p>
    <w:p>
      <w:r>
        <w:rPr>
          <w:b/>
          <w:u w:val="single"/>
        </w:rPr>
        <w:t>180652</w:t>
      </w:r>
    </w:p>
    <w:p>
      <w:r>
        <w:t>#fucktrump @ White House Washigton DC https://t.co/eoiobtv1wh</w:t>
      </w:r>
    </w:p>
    <w:p>
      <w:r>
        <w:rPr>
          <w:b/>
          <w:u w:val="single"/>
        </w:rPr>
        <w:t>180653</w:t>
      </w:r>
    </w:p>
    <w:p>
      <w:r>
        <w:t>Almost Father’s Day and all I want is a hug from my dad and I can’t even get that. #fucktrump</w:t>
      </w:r>
    </w:p>
    <w:p>
      <w:r>
        <w:rPr>
          <w:b/>
          <w:u w:val="single"/>
        </w:rPr>
        <w:t>180654</w:t>
      </w:r>
    </w:p>
    <w:p>
      <w:r>
        <w:t>Ways and Means Committee Chair Doesn’t Want Medicare-for-All Hearing to Mention “Medicare for All” #Resist #ResistTrump #FuckTrump https://t.co/jNLPRWNDU0</w:t>
      </w:r>
    </w:p>
    <w:p>
      <w:r>
        <w:rPr>
          <w:b/>
          <w:u w:val="single"/>
        </w:rPr>
        <w:t>180655</w:t>
      </w:r>
    </w:p>
    <w:p>
      <w:r>
        <w:t>Now as a protest,. @msdhoni should wear glows with insignia and pay 25% fine.. all problem solved. #DhoniKeepsTheGlove #ICCWorldCup2019</w:t>
      </w:r>
    </w:p>
    <w:p>
      <w:r>
        <w:rPr>
          <w:b/>
          <w:u w:val="single"/>
        </w:rPr>
        <w:t>180656</w:t>
      </w:r>
    </w:p>
    <w:p>
      <w:r>
        <w:t>I think Rain will be top on chart and we can see  it on FINALE  also😂😂 #ShameOnICC https://t.co/N9IvXG8iRq</w:t>
      </w:r>
    </w:p>
    <w:p>
      <w:r>
        <w:rPr>
          <w:b/>
          <w:u w:val="single"/>
        </w:rPr>
        <w:t>180657</w:t>
      </w:r>
    </w:p>
    <w:p>
      <w:r>
        <w:t>@MattHancock #BorisJohnsonShouldNotBePM   #EVER    No threats to #KILL #BorisJohnson as fabricated by #FTAC     https://t.co/1SRpbCQxUw</w:t>
      </w:r>
    </w:p>
    <w:p>
      <w:r>
        <w:rPr>
          <w:b/>
          <w:u w:val="single"/>
        </w:rPr>
        <w:t>180658</w:t>
      </w:r>
    </w:p>
    <w:p>
      <w:r>
        <w:t>If baahubali would have played world cup #ShameOnICC https://t.co/osOHqBqRSh</w:t>
      </w:r>
    </w:p>
    <w:p>
      <w:r>
        <w:rPr>
          <w:b/>
          <w:u w:val="single"/>
        </w:rPr>
        <w:t>180659</w:t>
      </w:r>
    </w:p>
    <w:p>
      <w:r>
        <w:t>2020 Dems call for impeachment over Trump’s election comments #Resist #ResistTrump #FuckTrump https://t.co/eTbm7dTDUw</w:t>
      </w:r>
    </w:p>
    <w:p>
      <w:r>
        <w:rPr>
          <w:b/>
          <w:u w:val="single"/>
        </w:rPr>
        <w:t>180660</w:t>
      </w:r>
    </w:p>
    <w:p>
      <w:r>
        <w:t>Doctors of west bengal do not wish @MamataOfficial  to meet d injured doctors and she don't care about them as well as do not wish to take action against the accused. #doctors_against_assualt #DoctorsFightBack #doctorsstrike   @Drmanugautam @AIIMSRDA @RDAPunjab @PTI_News @ZeeNews</w:t>
      </w:r>
    </w:p>
    <w:p>
      <w:r>
        <w:rPr>
          <w:b/>
          <w:u w:val="single"/>
        </w:rPr>
        <w:t>180661</w:t>
      </w:r>
    </w:p>
    <w:p>
      <w:r>
        <w:t>@realDonaldTrump You sought information from a foreign adversary that was obtained through illegal hacking, different than talking to the Queen.  #TraitorTrump #TrumpIsATraitor #TrumpResign #TrumpMustResign</w:t>
      </w:r>
    </w:p>
    <w:p>
      <w:r>
        <w:rPr>
          <w:b/>
          <w:u w:val="single"/>
        </w:rPr>
        <w:t>180662</w:t>
      </w:r>
    </w:p>
    <w:p>
      <w:r>
        <w:t>Doctors in India = Mandir ka ghanta Stop treating us like this   #DoctorsFightBack https://t.co/pGRO3kufAY</w:t>
      </w:r>
    </w:p>
    <w:p>
      <w:r>
        <w:rPr>
          <w:b/>
          <w:u w:val="single"/>
        </w:rPr>
        <w:t>180663</w:t>
      </w:r>
    </w:p>
    <w:p>
      <w:r>
        <w:t>What I cannot understand is how the GOP continues to turn a blind eye to #TraitorTrump and continue to support him. He admits to illegal actions to win at all costs. The GOP sold their souls when they nominated trump. It's all about making profits. #Resist #TrumpIsATraitor</w:t>
      </w:r>
    </w:p>
    <w:p>
      <w:r>
        <w:rPr>
          <w:b/>
          <w:u w:val="single"/>
        </w:rPr>
        <w:t>180664</w:t>
      </w:r>
    </w:p>
    <w:p>
      <w:r>
        <w:t>@Flagsareburning @realDonaldTrump He continues to make money off his position in violence of the emoluments clause. And just the other day he said he would break the law in receiving info about a political opponent.     He's a con man and the average American is his mark.    #TrumpIsADisgrace   #TrumpIsATraitor</w:t>
      </w:r>
    </w:p>
    <w:p>
      <w:r>
        <w:rPr>
          <w:b/>
          <w:u w:val="single"/>
        </w:rPr>
        <w:t>180665</w:t>
      </w:r>
    </w:p>
    <w:p>
      <w:r>
        <w:t>@Priyadoc22 @drharshvardhan #Nonbailable_Offence_12yrsJAIL            Nothing less than this    #DoctorsFightBack   #StopViolenceAgainstDoctors</w:t>
      </w:r>
    </w:p>
    <w:p>
      <w:r>
        <w:rPr>
          <w:b/>
          <w:u w:val="single"/>
        </w:rPr>
        <w:t>180666</w:t>
      </w:r>
    </w:p>
    <w:p>
      <w:r>
        <w:t>Dear people saying, Doctors deserve it 'pitne do saalon ko..'    We wonder what would happen, If we said, 'marne do saalon ko...'    #DoctorsFightBack #savethedoctors https://t.co/AtdjZSl8tH</w:t>
      </w:r>
    </w:p>
    <w:p>
      <w:r>
        <w:rPr>
          <w:b/>
          <w:u w:val="single"/>
        </w:rPr>
        <w:t>180667</w:t>
      </w:r>
    </w:p>
    <w:p>
      <w:r>
        <w:t>#ShameOnICC rain ruin the 2019 WC.@ICC</w:t>
      </w:r>
    </w:p>
    <w:p>
      <w:r>
        <w:rPr>
          <w:b/>
          <w:u w:val="single"/>
        </w:rPr>
        <w:t>180668</w:t>
      </w:r>
    </w:p>
    <w:p>
      <w:r>
        <w:t>@realDonaldTrump @foxandfriends #Sad I saw a portapotty full to the top at work today &amp;amp; thought of you trump &amp;amp; I realized something. The full portapotty has less shit in it than you &amp;amp; it does it's job well. You could learn from that. #trumpdeathcamps  #Trump2020 #TrumpTrain #fucktrump  #Fucktrump</w:t>
      </w:r>
    </w:p>
    <w:p>
      <w:r>
        <w:rPr>
          <w:b/>
          <w:u w:val="single"/>
        </w:rPr>
        <w:t>180669</w:t>
      </w:r>
    </w:p>
    <w:p>
      <w:r>
        <w:t>#Rangzen people, we have to stop this fake activist troll from ruining our #FreeTibet movement.     #Tibetans #humanrights #BoycottChina #Dharamsala #March10 #Tibetan #DalaiLama #BhoRangzen https://t.co/3npO02y4Cb</w:t>
      </w:r>
    </w:p>
    <w:p>
      <w:r>
        <w:rPr>
          <w:b/>
          <w:u w:val="single"/>
        </w:rPr>
        <w:t>180670</w:t>
      </w:r>
    </w:p>
    <w:p>
      <w:r>
        <w:t>#BorisJohnsonShouldNotBePM He published poem on 'extermination' of 'verminous' Scots https://t.co/omCdwYMD0K</w:t>
      </w:r>
    </w:p>
    <w:p>
      <w:r>
        <w:rPr>
          <w:b/>
          <w:u w:val="single"/>
        </w:rPr>
        <w:t>180671</w:t>
      </w:r>
    </w:p>
    <w:p>
      <w:r>
        <w:t>That’s how #Rapist are treated in Dubai -Full &amp;amp; Final on the spot with in 15 minutes.    @PMOIndia should bring strictest law for Rapists to set the precedent.     So that, no one will ever dream to even think of raping    &amp;amp; Law should not be gender biased🙏🏻     https://t.co/s3nP7BfHEI</w:t>
      </w:r>
    </w:p>
    <w:p>
      <w:r>
        <w:rPr>
          <w:b/>
          <w:u w:val="single"/>
        </w:rPr>
        <w:t>180672</w:t>
      </w:r>
    </w:p>
    <w:p>
      <w:r>
        <w:t>(1/2)  Rain stops the match  ICC : we have rain insurance  Onto the next match  This is what @icc does.  #ShameOnICC if you can't organise #Worldcup Match you must stop calling yourself the apex body and relinquish those rights to someone capable enough like @CricketAus or  @BCCI https://t.co/LgWhZTJzoA</w:t>
      </w:r>
    </w:p>
    <w:p>
      <w:r>
        <w:rPr>
          <w:b/>
          <w:u w:val="single"/>
        </w:rPr>
        <w:t>180673</w:t>
      </w:r>
    </w:p>
    <w:p>
      <w:r>
        <w:t>´Super Ruperts´ :  yes.  The donkeys, as in ´lions led by donkeys´.  #BorisJohnsonShouldNotBePM https://t.co/3Uo9NBYACI</w:t>
      </w:r>
    </w:p>
    <w:p>
      <w:r>
        <w:rPr>
          <w:b/>
          <w:u w:val="single"/>
        </w:rPr>
        <w:t>180674</w:t>
      </w:r>
    </w:p>
    <w:p>
      <w:r>
        <w:t>Layleen Polanco is the 10th trans woman found dead in U.S. this year #Resist #ResistTrump #FuckTrump https://t.co/8RrE6cZNkm</w:t>
      </w:r>
    </w:p>
    <w:p>
      <w:r>
        <w:rPr>
          <w:b/>
          <w:u w:val="single"/>
        </w:rPr>
        <w:t>180675</w:t>
      </w:r>
    </w:p>
    <w:p>
      <w:r>
        <w:t>This is very poor planing of #icc world cup 2019 #ShameOnICC</w:t>
      </w:r>
    </w:p>
    <w:p>
      <w:r>
        <w:rPr>
          <w:b/>
          <w:u w:val="single"/>
        </w:rPr>
        <w:t>180676</w:t>
      </w:r>
    </w:p>
    <w:p>
      <w:r>
        <w:t>It's Getting Pretty Hard Not To Get Ejected From A Game Ángel Hernández Is Umpiring https://t.co/2jxSoCxe3I #Douchebag</w:t>
      </w:r>
    </w:p>
    <w:p>
      <w:r>
        <w:rPr>
          <w:b/>
          <w:u w:val="single"/>
        </w:rPr>
        <w:t>180677</w:t>
      </w:r>
    </w:p>
    <w:p>
      <w:r>
        <w:t>Twitter: #ShameOnICC is Trending  ICC: Wtf? WHY?  Indians: https://t.co/ePPRiiCBPz</w:t>
      </w:r>
    </w:p>
    <w:p>
      <w:r>
        <w:rPr>
          <w:b/>
          <w:u w:val="single"/>
        </w:rPr>
        <w:t>180678</w:t>
      </w:r>
    </w:p>
    <w:p>
      <w:r>
        <w:t>We have more #corruption and #criminals in parliament then we have in prisons and we are supposed to trust these people they bring in laws we have to abide by but they then break #donations #drugs #BorisJohnsonShouldNotBePM</w:t>
      </w:r>
    </w:p>
    <w:p>
      <w:r>
        <w:rPr>
          <w:b/>
          <w:u w:val="single"/>
        </w:rPr>
        <w:t>180679</w:t>
      </w:r>
    </w:p>
    <w:p>
      <w:r>
        <w:t>@MarshaBlackburn Truly funny: you say it happened in 2016 but THIS is a Rush.    Do you see the irony in your hesitation?    #Tennessee   #JohnMcCainDay   #TrumpIsATraitor   #TrumpResign</w:t>
      </w:r>
    </w:p>
    <w:p>
      <w:r>
        <w:rPr>
          <w:b/>
          <w:u w:val="single"/>
        </w:rPr>
        <w:t>180680</w:t>
      </w:r>
    </w:p>
    <w:p>
      <w:r>
        <w:t>Trump’s legally problematic claim that he’d accept “oppo research” from foreign governments, explained #Resist #ResistTrump #FuckTrump https://t.co/j70mrLFtb0</w:t>
      </w:r>
    </w:p>
    <w:p>
      <w:r>
        <w:rPr>
          <w:b/>
          <w:u w:val="single"/>
        </w:rPr>
        <w:t>180681</w:t>
      </w:r>
    </w:p>
    <w:p>
      <w:r>
        <w:t>#CricketWorldCup2019 is washed away.  Poor Management.  #ShameOnICC</w:t>
      </w:r>
    </w:p>
    <w:p>
      <w:r>
        <w:rPr>
          <w:b/>
          <w:u w:val="single"/>
        </w:rPr>
        <w:t>180682</w:t>
      </w:r>
    </w:p>
    <w:p>
      <w:r>
        <w:t>Doctors turn down Mamata's invite; demand apology  #DoctorsFightBack #DoctorsProtest #DoctorsUnderOppression #MamataBanarjee     https://t.co/5Pr07aItUD</w:t>
      </w:r>
    </w:p>
    <w:p>
      <w:r>
        <w:rPr>
          <w:b/>
          <w:u w:val="single"/>
        </w:rPr>
        <w:t>180683</w:t>
      </w:r>
    </w:p>
    <w:p>
      <w:r>
        <w:t>@AWMurrison @BorisJohnson And you’re a #dickhead</w:t>
      </w:r>
    </w:p>
    <w:p>
      <w:r>
        <w:rPr>
          <w:b/>
          <w:u w:val="single"/>
        </w:rPr>
        <w:t>180684</w:t>
      </w:r>
    </w:p>
    <w:p>
      <w:r>
        <w:t>Dear @icc you better concentrate on umpires who are sooper in last match ..No balls ni choodatledu ra ayya..Niku Dhoni gloves gurinchi enduku #DhoniKeepsTheGlove Thanks @BCCI supporting him 🙌 #WorldCup2019</w:t>
      </w:r>
    </w:p>
    <w:p>
      <w:r>
        <w:rPr>
          <w:b/>
          <w:u w:val="single"/>
        </w:rPr>
        <w:t>180685</w:t>
      </w:r>
    </w:p>
    <w:p>
      <w:r>
        <w:t>@realDonaldTrump @MarshaBlackburn She blocked a bill that would make what’s already illegal, illegal.   It is illegal to accept any foreign help in an election campaign.   You broke the law &amp;amp; you said you’d do it again.   What good are laws when the president himself is more than willing to ignore them? #FuckTrump</w:t>
      </w:r>
    </w:p>
    <w:p>
      <w:r>
        <w:rPr>
          <w:b/>
          <w:u w:val="single"/>
        </w:rPr>
        <w:t>180686</w:t>
      </w:r>
    </w:p>
    <w:p>
      <w:r>
        <w:t>@Lawrence So maybe McGahn should tell Trump that he's now decided to comply with the subpoena and he's going to answer everything the Dems ask. #FuckTrump</w:t>
      </w:r>
    </w:p>
    <w:p>
      <w:r>
        <w:rPr>
          <w:b/>
          <w:u w:val="single"/>
        </w:rPr>
        <w:t>180687</w:t>
      </w:r>
    </w:p>
    <w:p>
      <w:r>
        <w:t>#borisjohnson and then the magic happens. https://t.co/AkG05vMtrc #brexit #BorisJohnson #BorisJohnson #BorisJohnsonShouldNotBePM #ToryLeadershipContest #ToryLeadershipDebate #Tory</w:t>
      </w:r>
    </w:p>
    <w:p>
      <w:r>
        <w:rPr>
          <w:b/>
          <w:u w:val="single"/>
        </w:rPr>
        <w:t>180688</w:t>
      </w:r>
    </w:p>
    <w:p>
      <w:r>
        <w:t>This is the face of fascism coming to America! Remember he also signed bibles like he’s the second coming of Christ. #TrumpIsATraitor #ImpeachDonaldTrumpNOW https://t.co/tdZcJQnTXD</w:t>
      </w:r>
    </w:p>
    <w:p>
      <w:r>
        <w:rPr>
          <w:b/>
          <w:u w:val="single"/>
        </w:rPr>
        <w:t>180689</w:t>
      </w:r>
    </w:p>
    <w:p>
      <w:r>
        <w:t>I can't believe even this turned communal. Doctors of all religions are protesting. We aren't divided. Were the rest of you sleeping earlier when other attacks were perpetrated by Hindus? Or was it not convenient for your narrative earlier? Stand United please   #DoctorsFightBack</w:t>
      </w:r>
    </w:p>
    <w:p>
      <w:r>
        <w:rPr>
          <w:b/>
          <w:u w:val="single"/>
        </w:rPr>
        <w:t>180690</w:t>
      </w:r>
    </w:p>
    <w:p>
      <w:r>
        <w:t>@ICC  what can possibly go wrong with someone wearing a glove with a logo which means nothing to you but everything to the player what would have happened if he had a tattoo of the same .. what u would  have done .. enjoy the game and stop being kejriwal😂  #DhoniKeepsTheGlove</w:t>
      </w:r>
    </w:p>
    <w:p>
      <w:r>
        <w:rPr>
          <w:b/>
          <w:u w:val="single"/>
        </w:rPr>
        <w:t>180691</w:t>
      </w:r>
    </w:p>
    <w:p>
      <w:r>
        <w:t>@kylegriffin1 And we all know what a good judge of right and wrong trump is. #LiarInChief #TrumpIsATraitor #ImpeachTrumpNow</w:t>
      </w:r>
    </w:p>
    <w:p>
      <w:r>
        <w:rPr>
          <w:b/>
          <w:u w:val="single"/>
        </w:rPr>
        <w:t>180692</w:t>
      </w:r>
    </w:p>
    <w:p>
      <w:r>
        <w:t>@GovPritzker Not only are you a slob physically but also morally and ethically.  You are making a flimsy excuse for murder.  Why not encourage support for women who carry their child to term and offer adoption alternatives to loving couples instead of taking the easy way out. #murderer</w:t>
      </w:r>
    </w:p>
    <w:p>
      <w:r>
        <w:rPr>
          <w:b/>
          <w:u w:val="single"/>
        </w:rPr>
        <w:t>180693</w:t>
      </w:r>
    </w:p>
    <w:p>
      <w:r>
        <w:t>Shoutout to blind PTI followers.   Read and understand the level of deception your druggy captain sold you!  #پپو_نکلا_نالائقِ_اعظم   #Pakistan  #PTIGovernment  #imranhataomulkbachao  #PMLN  #تحریکِ_انصاف_قاتلِ_انصاف https://t.co/sXAeA73vHY</w:t>
      </w:r>
    </w:p>
    <w:p>
      <w:r>
        <w:rPr>
          <w:b/>
          <w:u w:val="single"/>
        </w:rPr>
        <w:t>180694</w:t>
      </w:r>
    </w:p>
    <w:p>
      <w:r>
        <w:t>@cricketworldcup What a poor advertisement of #CWC19      Hope same thing happens for #INDvPAK match.    @ICC deserves it.    Poor Schdule, Poor Ground conditions, Poor Rules &amp;amp; Regulations.    Important tournament is wasted.    #ShameOnICC</w:t>
      </w:r>
    </w:p>
    <w:p>
      <w:r>
        <w:rPr>
          <w:b/>
          <w:u w:val="single"/>
        </w:rPr>
        <w:t>180695</w:t>
      </w:r>
    </w:p>
    <w:p>
      <w:r>
        <w:t>@MlLedoux He left his hotel, airline, “university,” steak scam, vodka scam, wives, children... etc. #FuckTrump #ImpeachTrump</w:t>
      </w:r>
    </w:p>
    <w:p>
      <w:r>
        <w:rPr>
          <w:b/>
          <w:u w:val="single"/>
        </w:rPr>
        <w:t>180696</w:t>
      </w:r>
    </w:p>
    <w:p>
      <w:r>
        <w:t>U.S. will examine 2016 North Carolina poll books for election hacking #Resist #ResistTrump #FuckTrump https://t.co/aWa4ng4YKd</w:t>
      </w:r>
    </w:p>
    <w:p>
      <w:r>
        <w:rPr>
          <w:b/>
          <w:u w:val="single"/>
        </w:rPr>
        <w:t>180697</w:t>
      </w:r>
    </w:p>
    <w:p>
      <w:r>
        <w:t>GOP = Guardians Of Putin  #FUCKtRump https://t.co/dDuNHZdErx</w:t>
      </w:r>
    </w:p>
    <w:p>
      <w:r>
        <w:rPr>
          <w:b/>
          <w:u w:val="single"/>
        </w:rPr>
        <w:t>180698</w:t>
      </w:r>
    </w:p>
    <w:p>
      <w:r>
        <w:t>@realDonaldTrump Pee pee tape  #trumpisanasshole #trumptempertantrum #idiottrump</w:t>
      </w:r>
    </w:p>
    <w:p>
      <w:r>
        <w:rPr>
          <w:b/>
          <w:u w:val="single"/>
        </w:rPr>
        <w:t>180699</w:t>
      </w:r>
    </w:p>
    <w:p>
      <w:r>
        <w:t>Trump is reportedly in denial about his campaign’s bleak internal polling #Resist #ResistTrump #FuckTrump https://t.co/h8dq6uvG8D</w:t>
      </w:r>
    </w:p>
    <w:p>
      <w:r>
        <w:rPr>
          <w:b/>
          <w:u w:val="single"/>
        </w:rPr>
        <w:t>180700</w:t>
      </w:r>
    </w:p>
    <w:p>
      <w:r>
        <w:t>@realDonaldTrump You are a joke. #Douchebag</w:t>
      </w:r>
    </w:p>
    <w:p>
      <w:r>
        <w:rPr>
          <w:b/>
          <w:u w:val="single"/>
        </w:rPr>
        <w:t>180701</w:t>
      </w:r>
    </w:p>
    <w:p>
      <w:r>
        <w:t>@chelseahandler I’ve said this elsewhere but oj is absolutely KILLING IT on social media these days. He is ABSOLUTELY SLAYING it. #OJSimpson #murderer</w:t>
      </w:r>
    </w:p>
    <w:p>
      <w:r>
        <w:rPr>
          <w:b/>
          <w:u w:val="single"/>
        </w:rPr>
        <w:t>180702</w:t>
      </w:r>
    </w:p>
    <w:p>
      <w:r>
        <w:t>@realDonaldTrump Despite all your corruption we will be  great again once you're out office and in jail where you belong! #idiottrump #derangeddonald #billiondollarloser ##trumpiscompromised</w:t>
      </w:r>
    </w:p>
    <w:p>
      <w:r>
        <w:rPr>
          <w:b/>
          <w:u w:val="single"/>
        </w:rPr>
        <w:t>180703</w:t>
      </w:r>
    </w:p>
    <w:p>
      <w:r>
        <w:t>Well this realisation only is not enough, we didn't start it .  All we want now is a safe and secure atmosphere to work in ✌️  #Savethedoctors #DoctorsFightBack   #standwithnrs https://t.co/4bEuopnDbv</w:t>
      </w:r>
    </w:p>
    <w:p>
      <w:r>
        <w:rPr>
          <w:b/>
          <w:u w:val="single"/>
        </w:rPr>
        <w:t>180704</w:t>
      </w:r>
    </w:p>
    <w:p>
      <w:r>
        <w:t>@MSNBC @kwelkernbc I am 🤢 with having to hear that hag Conway! #VoteBlue2020 #DitchMitch2020 #VoteBlueToSaveAmerica #FlipTheSenate2020 #VoteBlueNoMatterWho2020 #Resist #FuckTrump #DoYourJobMitch #ResistTrump #TheResistance #Resistance #TraitorTrump #VoteBlueToSaveAmerica</w:t>
      </w:r>
    </w:p>
    <w:p>
      <w:r>
        <w:rPr>
          <w:b/>
          <w:u w:val="single"/>
        </w:rPr>
        <w:t>180705</w:t>
      </w:r>
    </w:p>
    <w:p>
      <w:r>
        <w:t>@RepMattGaetz @realDonaldTrump #HappyJohnMcCainDay  🙌🏻🙌🏻💙💙🙌🏻💙🙌🏻🙌🏻🙌🏻     @RepMattGaetz  is a DRUNK AND   #TrumpIsATraitor</w:t>
      </w:r>
    </w:p>
    <w:p>
      <w:r>
        <w:rPr>
          <w:b/>
          <w:u w:val="single"/>
        </w:rPr>
        <w:t>180706</w:t>
      </w:r>
    </w:p>
    <w:p>
      <w:r>
        <w:t>Sometimes, just sometimes, I wish I had the intelligence of a #MAGA't. That way these times would be filled with blissful ignorance as I support a man who lies to my face daily while working against me. Unfortunately I am not a fucking moron. So I see it. #FuckTrump https://t.co/NOL734kJPn</w:t>
      </w:r>
    </w:p>
    <w:p>
      <w:r>
        <w:rPr>
          <w:b/>
          <w:u w:val="single"/>
        </w:rPr>
        <w:t>180707</w:t>
      </w:r>
    </w:p>
    <w:p>
      <w:r>
        <w:t>@realDonaldTrump Thanks for 'exposing' Jon Stewart as Jewish #bigot #douchebag</w:t>
      </w:r>
    </w:p>
    <w:p>
      <w:r>
        <w:rPr>
          <w:b/>
          <w:u w:val="single"/>
        </w:rPr>
        <w:t>180708</w:t>
      </w:r>
    </w:p>
    <w:p>
      <w:r>
        <w:t>Once Upon a Time #Bangal was know by the name of  land of     ' RABINDRANATH TAGORE '     But now #Bangal has become a LAND of A Dictator &amp;amp; psycho #MamtaBanerjee     she's Destroying the Culture &amp;amp; Heritage of #WestBangal     #KolkataViolence  #DoctorsFightBack   #doctors_against_assualt https://t.co/Y3ShpXTBDX</w:t>
      </w:r>
    </w:p>
    <w:p>
      <w:r>
        <w:rPr>
          <w:b/>
          <w:u w:val="single"/>
        </w:rPr>
        <w:t>180709</w:t>
      </w:r>
    </w:p>
    <w:p>
      <w:r>
        <w:t>Documented having spewed nearly 11,000 lies in 26 months. Honesty.🤣🤣🤣 #FuckTrump https://t.co/JY82Q7ZsRW</w:t>
      </w:r>
    </w:p>
    <w:p>
      <w:r>
        <w:rPr>
          <w:b/>
          <w:u w:val="single"/>
        </w:rPr>
        <w:t>180710</w:t>
      </w:r>
    </w:p>
    <w:p>
      <w:r>
        <w:t>Happy John McCain day!!! @DonaldJTrumpJr @realDonaldTrump @robreiner @TheRickWilson @funder @dixon_dar @RWPUSA #ImpeachmentInquiry #CountryOverParty #TrumpIsATraitor #TrumpMustResign #TrumpTantrum #DerangedDonald #2020Elections https://t.co/eGxMfqB5hw</w:t>
      </w:r>
    </w:p>
    <w:p>
      <w:r>
        <w:rPr>
          <w:b/>
          <w:u w:val="single"/>
        </w:rPr>
        <w:t>180711</w:t>
      </w:r>
    </w:p>
    <w:p>
      <w:r>
        <w:t>@realDonaldTrump @netanyahu Trump is functionally illiterate🤡. Does he know relatively few Jews vote Republican + few voted for HIM #TrumpHeights #GOPComplicit #TrumpIsANationalSecurityThreat #TrumpResignNow #VoteBlue #VoteBlueToEndThisNightmare #VoteBlueToSaveAmerica #Resisters #Resist #TrumpIsATraitor https://t.co/7qCkmoKUWT</w:t>
      </w:r>
    </w:p>
    <w:p>
      <w:r>
        <w:rPr>
          <w:b/>
          <w:u w:val="single"/>
        </w:rPr>
        <w:t>180712</w:t>
      </w:r>
    </w:p>
    <w:p>
      <w:r>
        <w:t>@andylassner @realDonaldTrump #DoucheBag  @andylassner  day. That’s not a trend, that’s a fact.</w:t>
      </w:r>
    </w:p>
    <w:p>
      <w:r>
        <w:rPr>
          <w:b/>
          <w:u w:val="single"/>
        </w:rPr>
        <w:t>180713</w:t>
      </w:r>
    </w:p>
    <w:p>
      <w:r>
        <w:t>I live in a world where it’s possible #borisjohnson could be prime minister and #donaldtrump is actually a president. What the fuck is going on 🤷🏾‍♂️ #MondayMorning #mondaythoughts #BorisJohnsonShouldNotBePM #worldcrisis #wtf #usa #uk https://t.co/6xUqiPgpm8</w:t>
      </w:r>
    </w:p>
    <w:p>
      <w:r>
        <w:rPr>
          <w:b/>
          <w:u w:val="single"/>
        </w:rPr>
        <w:t>180714</w:t>
      </w:r>
    </w:p>
    <w:p>
      <w:r>
        <w:t>@WhiteHouse Deranged display of fake patriotism.     Meanwhile @senatemajldr and Dump sell the country behind close doors to highest bidders.     #FuckTrump https://t.co/OXSr9DVQrM</w:t>
      </w:r>
    </w:p>
    <w:p>
      <w:r>
        <w:rPr>
          <w:b/>
          <w:u w:val="single"/>
        </w:rPr>
        <w:t>180715</w:t>
      </w:r>
    </w:p>
    <w:p>
      <w:r>
        <w:t>@andyhod66 Y does he look a twat least he stuck to his word , all he needs is the date underneath n it’s a memory of the night #dickhead</w:t>
      </w:r>
    </w:p>
    <w:p>
      <w:r>
        <w:rPr>
          <w:b/>
          <w:u w:val="single"/>
        </w:rPr>
        <w:t>180716</w:t>
      </w:r>
    </w:p>
    <w:p>
      <w:r>
        <w:t>We don't need to check date of birth of  a #rapist   #India https://t.co/DLuTmDkMei</w:t>
      </w:r>
    </w:p>
    <w:p>
      <w:r>
        <w:rPr>
          <w:b/>
          <w:u w:val="single"/>
        </w:rPr>
        <w:t>180717</w:t>
      </w:r>
    </w:p>
    <w:p>
      <w:r>
        <w:t>#Murderer @TheRealOJ32 has over 400K followers? That's is sick.</w:t>
      </w:r>
    </w:p>
    <w:p>
      <w:r>
        <w:rPr>
          <w:b/>
          <w:u w:val="single"/>
        </w:rPr>
        <w:t>180718</w:t>
      </w:r>
    </w:p>
    <w:p>
      <w:r>
        <w:t>As I always said, the deals b/w Zameer Ahmed &amp;amp; #IMAFraud Mansoor Khan is out, many other bigwigs are also part of this scam.    I strongly demand the investigation to be handed over to CBI, which is the only ray of hope for the thousands of victims of #IMAJewelsScam. https://t.co/Rz51UNQ9Wa</w:t>
      </w:r>
    </w:p>
    <w:p>
      <w:r>
        <w:rPr>
          <w:b/>
          <w:u w:val="single"/>
        </w:rPr>
        <w:t>180719</w:t>
      </w:r>
    </w:p>
    <w:p>
      <w:r>
        <w:t>The Orange Man-baby is Public Enemy Number One! When will his Moronic Supporters get well?     #TrumpIsATraitor #JohnMcCainDay #TrumpCrimeFamily #TrumpColluded #VetsResist https://t.co/Eh5wMGPF8f</w:t>
      </w:r>
    </w:p>
    <w:p>
      <w:r>
        <w:rPr>
          <w:b/>
          <w:u w:val="single"/>
        </w:rPr>
        <w:t>180720</w:t>
      </w:r>
    </w:p>
    <w:p>
      <w:r>
        <w:t>@SumitkadeI @ICC Boycott ICC World Cup 2019 #shameonicc @ICC mean for international chutiyapa council</w:t>
      </w:r>
    </w:p>
    <w:p>
      <w:r>
        <w:rPr>
          <w:b/>
          <w:u w:val="single"/>
        </w:rPr>
        <w:t>180721</w:t>
      </w:r>
    </w:p>
    <w:p>
      <w:r>
        <w:t>Can you support the March for Change on July 20?     March against Boris ..  https://t.co/BYGpdwQdJM    #BorisJohnsonShouldNotBePM  #BollocksToBoris   #BollockstoBrexit https://t.co/mPXTGQbta6</w:t>
      </w:r>
    </w:p>
    <w:p>
      <w:r>
        <w:rPr>
          <w:b/>
          <w:u w:val="single"/>
        </w:rPr>
        <w:t>180722</w:t>
      </w:r>
    </w:p>
    <w:p>
      <w:r>
        <w:t>When even one of your closest allies can’t defend your reprehensible words. #TrumpIsATraitor #FakePresident https://t.co/bPXJZFRRBk</w:t>
      </w:r>
    </w:p>
    <w:p>
      <w:r>
        <w:rPr>
          <w:b/>
          <w:u w:val="single"/>
        </w:rPr>
        <w:t>180723</w:t>
      </w:r>
    </w:p>
    <w:p>
      <w:r>
        <w:t>Zaghari-Ratcliffe’s husband 'resented Boris Johnson'    https://t.co/T9EE7R4Jve  #BorisJohnsonShouldNotBePM   #FreeNazanin</w:t>
      </w:r>
    </w:p>
    <w:p>
      <w:r>
        <w:rPr>
          <w:b/>
          <w:u w:val="single"/>
        </w:rPr>
        <w:t>180724</w:t>
      </w:r>
    </w:p>
    <w:p>
      <w:r>
        <w:t>#ICC you have ruined the tournament. Never ever try to organize it. Better take some management lessons from #BCCI.  #ShameOnICC #icc #CWC19 #RainStopsMatch https://t.co/UJS4EJpawt</w:t>
      </w:r>
    </w:p>
    <w:p>
      <w:r>
        <w:rPr>
          <w:b/>
          <w:u w:val="single"/>
        </w:rPr>
        <w:t>180725</w:t>
      </w:r>
    </w:p>
    <w:p>
      <w:r>
        <w:t>That is how most people including me are feeling that today is that SOB Trump birthday lol. #mood #fucktrump #villageidiot #byefelicia https://t.co/2OR7VqvPFc</w:t>
      </w:r>
    </w:p>
    <w:p>
      <w:r>
        <w:rPr>
          <w:b/>
          <w:u w:val="single"/>
        </w:rPr>
        <w:t>180726</w:t>
      </w:r>
    </w:p>
    <w:p>
      <w:r>
        <w:t>Trump's impeachment poll numbers highest since Nixon #Resist #ResistTrump #FuckTrump https://t.co/Lgj1EOYOf0</w:t>
      </w:r>
    </w:p>
    <w:p>
      <w:r>
        <w:rPr>
          <w:b/>
          <w:u w:val="single"/>
        </w:rPr>
        <w:t>180727</w:t>
      </w:r>
    </w:p>
    <w:p>
      <w:r>
        <w:t>Pic 1:- Indian grounds    pic 2:- Others grounds    #ShameOnICC #INDvNZ #CWC19   @cricketaakash @sachin_rt @virendersehwag @AjitKum20724349 https://t.co/qZ0DEMlONz</w:t>
      </w:r>
    </w:p>
    <w:p>
      <w:r>
        <w:rPr>
          <w:b/>
          <w:u w:val="single"/>
        </w:rPr>
        <w:t>180728</w:t>
      </w:r>
    </w:p>
    <w:p>
      <w:r>
        <w:t>I hope I live long enough to see @AOC be president.    #AlexandriaOcasioCortez #MyCountryTisOfShe  #fuckTrump #Trumpsucks</w:t>
      </w:r>
    </w:p>
    <w:p>
      <w:r>
        <w:rPr>
          <w:b/>
          <w:u w:val="single"/>
        </w:rPr>
        <w:t>180729</w:t>
      </w:r>
    </w:p>
    <w:p>
      <w:r>
        <w:t>@realDonaldTrump Good riddance to that  heffa she beast.   #fucktrump</w:t>
      </w:r>
    </w:p>
    <w:p>
      <w:r>
        <w:rPr>
          <w:b/>
          <w:u w:val="single"/>
        </w:rPr>
        <w:t>180730</w:t>
      </w:r>
    </w:p>
    <w:p>
      <w:r>
        <w:t>ICC Rain World Cup 😀😁😂🤣😭    #ShameOnICC #CWC19 #INDvNZ #FridayMotivation #NBAFinals @ImBhupenSingh19 @ICC @BCCI @cricketworldcup https://t.co/DNOFfJAlew</w:t>
      </w:r>
    </w:p>
    <w:p>
      <w:r>
        <w:rPr>
          <w:b/>
          <w:u w:val="single"/>
        </w:rPr>
        <w:t>180731</w:t>
      </w:r>
    </w:p>
    <w:p>
      <w:r>
        <w:t>US embassies defy tRump administration's ban on Pride flags  @gaystarnews  https://t.co/Ru8xVZcB1K    #FucktRump #tRumpIsARacist</w:t>
      </w:r>
    </w:p>
    <w:p>
      <w:r>
        <w:rPr>
          <w:b/>
          <w:u w:val="single"/>
        </w:rPr>
        <w:t>180732</w:t>
      </w:r>
    </w:p>
    <w:p>
      <w:r>
        <w:t>@here In a driverless future they won’t drive #dickhead</w:t>
      </w:r>
    </w:p>
    <w:p>
      <w:r>
        <w:rPr>
          <w:b/>
          <w:u w:val="single"/>
        </w:rPr>
        <w:t>180733</w:t>
      </w:r>
    </w:p>
    <w:p>
      <w:r>
        <w:t>@n_o_27 @13ththirteen @NathanTribal @AbhiRajPandey @ANI Dekha 😂  It takes them less than a minute to drag 1984 and justify it. Innocent cop my foot. Same police was killing random Sikhs and brought mobs to do the killing spree in 1984.  #FuckDelhiPolice</w:t>
      </w:r>
    </w:p>
    <w:p>
      <w:r>
        <w:rPr>
          <w:b/>
          <w:u w:val="single"/>
        </w:rPr>
        <w:t>180734</w:t>
      </w:r>
    </w:p>
    <w:p>
      <w:r>
        <w:t>IN #BREAKING WORLDWIDE #NEWS: DEVIL POSSESSED SEVENTH KINGDOM #SUICIDAL #MURDERER DONALD #TRUMP HAS BEEN FOUND GUILTY OF #MURDER AND HAS BEEN SENTENCED TO #DEATH! TRUMP HAS BEEN ORDERED TO TURN HIMSELF INTO THE LEGAL AUTHORITIES TO BE EXECUTED</w:t>
      </w:r>
    </w:p>
    <w:p>
      <w:r>
        <w:rPr>
          <w:b/>
          <w:u w:val="single"/>
        </w:rPr>
        <w:t>180735</w:t>
      </w:r>
    </w:p>
    <w:p>
      <w:r>
        <w:t>ICC doesn't allow religious and political activities then WTF is this. Lt. col.Dhoni Wears Army insignia for Pride🇮🇳    #DhoniKeepsTheGlove https://t.co/LIyR5saFXl</w:t>
      </w:r>
    </w:p>
    <w:p>
      <w:r>
        <w:rPr>
          <w:b/>
          <w:u w:val="single"/>
        </w:rPr>
        <w:t>180736</w:t>
      </w:r>
    </w:p>
    <w:p>
      <w:r>
        <w:t>@DestinDiarra @AstoriaRego @fitover35 @Ms_Catlin @OffMuteRKelly @SGcrimlaw @rkelly R. Kelly is a Child Molester and Sexual Predator #pedophile #chomo #rapist #prison #rkelly Lock R. Up!!</w:t>
      </w:r>
    </w:p>
    <w:p>
      <w:r>
        <w:rPr>
          <w:b/>
          <w:u w:val="single"/>
        </w:rPr>
        <w:t>180737</w:t>
      </w:r>
    </w:p>
    <w:p>
      <w:r>
        <w:t>#ShameOnICC   Yeh World cup ho raha ki Baris ka World Cup kuch Samajh me Nehi Araha 👿👿👿👿🙏🙏🙏  #NewVideo link. . 👉https://t.co/UMVX2ISGp6    👉👉watch, like, subscribe &amp;amp; Share https://t.co/QZjsY3jwYH</w:t>
      </w:r>
    </w:p>
    <w:p>
      <w:r>
        <w:rPr>
          <w:b/>
          <w:u w:val="single"/>
        </w:rPr>
        <w:t>180738</w:t>
      </w:r>
    </w:p>
    <w:p>
      <w:r>
        <w:t>@realDonaldTrump Happy Birthday Traitor! #JohnMcCainDay #TrumpIsATraitor https://t.co/SOefDk6mRP</w:t>
      </w:r>
    </w:p>
    <w:p>
      <w:r>
        <w:rPr>
          <w:b/>
          <w:u w:val="single"/>
        </w:rPr>
        <w:t>180739</w:t>
      </w:r>
    </w:p>
    <w:p>
      <w:r>
        <w:t>@TuttleNTexas @PeachDreaG @scrappy406 @hig68 @So4linda118 @Toot2006Sal @Quicklitning @shannon_crane @firedancergirl @kennysegway Thanks Tuttle. Honored beyond belief.   #marchforimpeachment   #FUCKtRump  #FUCKTHEGOP</w:t>
      </w:r>
    </w:p>
    <w:p>
      <w:r>
        <w:rPr>
          <w:b/>
          <w:u w:val="single"/>
        </w:rPr>
        <w:t>180740</w:t>
      </w:r>
    </w:p>
    <w:p>
      <w:r>
        <w:t>WARNING: FLASH    Stupidity is never part of a solution, it is always part of a problem    Stop treating #stupidity as equal    #Hypocrisy #Hypocrites #TruthToPowerHour #Trump #TrumpResign #TrumpIsATraitor #TrumpRussia #TrumpCrimeSyndicate #ResistersForum #ResistanceUnited #BlueWave https://t.co/wLA7PXVeSG</w:t>
      </w:r>
    </w:p>
    <w:p>
      <w:r>
        <w:rPr>
          <w:b/>
          <w:u w:val="single"/>
        </w:rPr>
        <w:t>180741</w:t>
      </w:r>
    </w:p>
    <w:p>
      <w:r>
        <w:t>Dear @ICC &amp;amp; @ECB_cricket u have arranged such a big event @cricketworldcup   can u can't provide indoor stadiums for cricket or spend some money  to cover full ground so that as well as rain stop game can resume #ShameOnICC #AskStar @StarSportsIndia #CWC19 #RainStopsMatch @BCCI</w:t>
      </w:r>
    </w:p>
    <w:p>
      <w:r>
        <w:rPr>
          <w:b/>
          <w:u w:val="single"/>
        </w:rPr>
        <w:t>180742</w:t>
      </w:r>
    </w:p>
    <w:p>
      <w:r>
        <w:t>@realDonaldTrump Because you knew NO ONE supported this stupid idea! #derangeddonald #billiondollarloser #trumpiscompromised #idiottrump</w:t>
      </w:r>
    </w:p>
    <w:p>
      <w:r>
        <w:rPr>
          <w:b/>
          <w:u w:val="single"/>
        </w:rPr>
        <w:t>180743</w:t>
      </w:r>
    </w:p>
    <w:p>
      <w:r>
        <w:t>@matthewamiller Because there are no consequences to individual #1. He basically advertised for free on TV that he is open to foreign help.  Case by case, using what criteria? 🤔  #TrumpIsACriminal  #ImpeachDonaldTrumpNOW #TrumpIsATraitor</w:t>
      </w:r>
    </w:p>
    <w:p>
      <w:r>
        <w:rPr>
          <w:b/>
          <w:u w:val="single"/>
        </w:rPr>
        <w:t>180744</w:t>
      </w:r>
    </w:p>
    <w:p>
      <w:r>
        <w:t>Watching the #LeadersDebate tonight I can see  #RoryStewart will appeal to disenfranchised Labour voters &amp;amp; many now floating Remainers if he can fight his way through this scrum to the final 2. #BorisJohnsonShouldNotBePM</w:t>
      </w:r>
    </w:p>
    <w:p>
      <w:r>
        <w:rPr>
          <w:b/>
          <w:u w:val="single"/>
        </w:rPr>
        <w:t>180745</w:t>
      </w:r>
    </w:p>
    <w:p>
      <w:r>
        <w:t>@Emmabarnett MPs who support a candidate with serial misbehaviour to be PM (#BorisJohnsonShouldNotBePM ) will face the music when they come for re-election. #BorisJohnson is the blankey blank candidate who can't be bothered to defend what he is suppose to stand for, so why back a blank brain?</w:t>
      </w:r>
    </w:p>
    <w:p>
      <w:r>
        <w:rPr>
          <w:b/>
          <w:u w:val="single"/>
        </w:rPr>
        <w:t>180746</w:t>
      </w:r>
    </w:p>
    <w:p>
      <w:r>
        <w:t>Tombs of #EastTurkistan Republic's exiles who died in Japan.  https://t.co/FlnrqqvLuQ  #Uyghur #FreeUyghur #China #CCP #BoycottChina #ウイグル #RT</w:t>
      </w:r>
    </w:p>
    <w:p>
      <w:r>
        <w:rPr>
          <w:b/>
          <w:u w:val="single"/>
        </w:rPr>
        <w:t>180747</w:t>
      </w:r>
    </w:p>
    <w:p>
      <w:r>
        <w:t>Proud of my fraternity! #Savethedoctors #DoctorsFightBack #DoctorsStrike #doctors_against_assualt #humanity https://t.co/7qDS6BkC5R</w:t>
      </w:r>
    </w:p>
    <w:p>
      <w:r>
        <w:rPr>
          <w:b/>
          <w:u w:val="single"/>
        </w:rPr>
        <w:t>180748</w:t>
      </w:r>
    </w:p>
    <w:p>
      <w:r>
        <w:t>#Uyghur Protests in #Canada #Freedom for #Uyghurs  https://t.co/4XyqwDLXvS  #FreeUyghur #EastTurkistan #China #CCP #BoycottChina #ウイグル #RT</w:t>
      </w:r>
    </w:p>
    <w:p>
      <w:r>
        <w:rPr>
          <w:b/>
          <w:u w:val="single"/>
        </w:rPr>
        <w:t>180749</w:t>
      </w:r>
    </w:p>
    <w:p>
      <w:r>
        <w:t>You need to learn to use #murderer on your tweets.  Then we will be able to find you right away! https://t.co/1PgCW9Cnys</w:t>
      </w:r>
    </w:p>
    <w:p>
      <w:r>
        <w:rPr>
          <w:b/>
          <w:u w:val="single"/>
        </w:rPr>
        <w:t>180750</w:t>
      </w:r>
    </w:p>
    <w:p>
      <w:r>
        <w:t>@Shehzad_Ind @RahulGandhi This is reality of punjab m also in punjab in amritsar Ares and here is always this problems where is @sherryontopp jo har relly mein chilllata tha #same   #Punjab   #CongressMukTBharat</w:t>
      </w:r>
    </w:p>
    <w:p>
      <w:r>
        <w:rPr>
          <w:b/>
          <w:u w:val="single"/>
        </w:rPr>
        <w:t>180751</w:t>
      </w:r>
    </w:p>
    <w:p>
      <w:r>
        <w:t>There should be proper planning for the matches that have been washed out in the rain. One or two matches can be considered but when every match seems to be washed out then what should be said about ICC @ICC #CWC2019 #ShameOnICC</w:t>
      </w:r>
    </w:p>
    <w:p>
      <w:r>
        <w:rPr>
          <w:b/>
          <w:u w:val="single"/>
        </w:rPr>
        <w:t>180752</w:t>
      </w:r>
    </w:p>
    <w:p>
      <w:r>
        <w:t>Opinion: How Trump is abandoning LGBTQ people over pride flags #Resist #ResistTrump #FuckTrump https://t.co/QASyeD3mLr</w:t>
      </w:r>
    </w:p>
    <w:p>
      <w:r>
        <w:rPr>
          <w:b/>
          <w:u w:val="single"/>
        </w:rPr>
        <w:t>180753</w:t>
      </w:r>
    </w:p>
    <w:p>
      <w:r>
        <w:t>@ESPNcricinfo #worstCWC ever in cricket.  Umpires , rain and now this . Domestic tournaments are organised better than this #CWC19     #ShameOnICC</w:t>
      </w:r>
    </w:p>
    <w:p>
      <w:r>
        <w:rPr>
          <w:b/>
          <w:u w:val="single"/>
        </w:rPr>
        <w:t>180754</w:t>
      </w:r>
    </w:p>
    <w:p>
      <w:r>
        <w:t>And people wonder why the pillock didnt turn up? Here's the answer. He's an embarrassment.  #BorisJohnsonShouldNotBePM https://t.co/wVeyL5hweN</w:t>
      </w:r>
    </w:p>
    <w:p>
      <w:r>
        <w:rPr>
          <w:b/>
          <w:u w:val="single"/>
        </w:rPr>
        <w:t>180755</w:t>
      </w:r>
    </w:p>
    <w:p>
      <w:r>
        <w:t>All I’m saying is that when Obama was president we never lost to CANADA on basket ball #fucktrump  #raptors https://t.co/su5g71J1aO  #impeachthemotherfucker  #warriors  #releasethefullmuellerreport #robertmueller… https://t.co/CeopLkBZX2</w:t>
      </w:r>
    </w:p>
    <w:p>
      <w:r>
        <w:rPr>
          <w:b/>
          <w:u w:val="single"/>
        </w:rPr>
        <w:t>180756</w:t>
      </w:r>
    </w:p>
    <w:p>
      <w:r>
        <w:t>So... he just admitted that recidivism is obviously another problem we’re going to face.   #FuckTrump #ImpeachmentInquiryNow https://t.co/ehtJSWqHxY</w:t>
      </w:r>
    </w:p>
    <w:p>
      <w:r>
        <w:rPr>
          <w:b/>
          <w:u w:val="single"/>
        </w:rPr>
        <w:t>180757</w:t>
      </w:r>
    </w:p>
    <w:p>
      <w:r>
        <w:t>Update after 5 hours in ER; diagnosed with spinal stenosis &amp;amp; off to see a neurological specialist &amp;amp; hopefully put an end to pain eventually!  Oh and #FuckTrump &amp;amp; #HappyJohnMcCainDay2019</w:t>
      </w:r>
    </w:p>
    <w:p>
      <w:r>
        <w:rPr>
          <w:b/>
          <w:u w:val="single"/>
        </w:rPr>
        <w:t>180758</w:t>
      </w:r>
    </w:p>
    <w:p>
      <w:r>
        <w:t>@JudgeJeanine @realDonaldTrump Nobody loves him who has principles #TrumpIsATraitor</w:t>
      </w:r>
    </w:p>
    <w:p>
      <w:r>
        <w:rPr>
          <w:b/>
          <w:u w:val="single"/>
        </w:rPr>
        <w:t>180759</w:t>
      </w:r>
    </w:p>
    <w:p>
      <w:r>
        <w:t>@jontaffer I missed the last 15 minutes, but that guy was a #douchebag</w:t>
      </w:r>
    </w:p>
    <w:p>
      <w:r>
        <w:rPr>
          <w:b/>
          <w:u w:val="single"/>
        </w:rPr>
        <w:t>180760</w:t>
      </w:r>
    </w:p>
    <w:p>
      <w:r>
        <w:t>@sudhirchaudhary, seems like  #ICC is supporting Muslims 😂  I suggest Surgical strike on ICC.  What is your suggestion on this?   #WorldCup2019 #India #DhoniKeepsTheGlove  #ICCVersusIndia #Pakistan https://t.co/rWWJx5XN42</w:t>
      </w:r>
    </w:p>
    <w:p>
      <w:r>
        <w:rPr>
          <w:b/>
          <w:u w:val="single"/>
        </w:rPr>
        <w:t>180761</w:t>
      </w:r>
    </w:p>
    <w:p>
      <w:r>
        <w:t>@realDonaldTrump You’ll never win the election “fairly”.  You don’t know how to play fair.  That’s why you had Russia help you.  You’ve probability already talked to Putin about helping you this election. #TrumpIsATraitor #TrumpIsTheEnemyOfThePeople #TrumpIsAmericasHitler</w:t>
      </w:r>
    </w:p>
    <w:p>
      <w:r>
        <w:rPr>
          <w:b/>
          <w:u w:val="single"/>
        </w:rPr>
        <w:t>180762</w:t>
      </w:r>
    </w:p>
    <w:p>
      <w:r>
        <w:t>@GOVTWINE Did he just get a new paint job...on his face?#TrumpIsATraitor</w:t>
      </w:r>
    </w:p>
    <w:p>
      <w:r>
        <w:rPr>
          <w:b/>
          <w:u w:val="single"/>
        </w:rPr>
        <w:t>180763</w:t>
      </w:r>
    </w:p>
    <w:p>
      <w:r>
        <w:t>#China finds new ways to pressure #IdiotTrump amid trade impasse #TrumpTradeWar  https://t.co/bv2By0IfPV</w:t>
      </w:r>
    </w:p>
    <w:p>
      <w:r>
        <w:rPr>
          <w:b/>
          <w:u w:val="single"/>
        </w:rPr>
        <w:t>180764</w:t>
      </w:r>
    </w:p>
    <w:p>
      <w:r>
        <w:t>@realDonaldTrump has a wicked small #micropenis. It's so small &amp;amp; short he couldn't even bottom out in @IvankaTrump's belly button. #incestualpresident #trumphasamicropeen #micropeen #impeachtrump #fucktrump #hollaatyourdoctor #doctorninjadickersonMD</w:t>
      </w:r>
    </w:p>
    <w:p>
      <w:r>
        <w:rPr>
          <w:b/>
          <w:u w:val="single"/>
        </w:rPr>
        <w:t>180765</w:t>
      </w:r>
    </w:p>
    <w:p>
      <w:r>
        <w:t>The secret behind the game.    #IndiaVsPakistan   #terroristNationPakistan https://t.co/jdxN2VyO6x</w:t>
      </w:r>
    </w:p>
    <w:p>
      <w:r>
        <w:rPr>
          <w:b/>
          <w:u w:val="single"/>
        </w:rPr>
        <w:t>180766</w:t>
      </w:r>
    </w:p>
    <w:p>
      <w:r>
        <w:t>How to become a  #MURDERER . @nofakefriends Gather here. https://t.co/VJVski3hLH</w:t>
      </w:r>
    </w:p>
    <w:p>
      <w:r>
        <w:rPr>
          <w:b/>
          <w:u w:val="single"/>
        </w:rPr>
        <w:t>180767</w:t>
      </w:r>
    </w:p>
    <w:p>
      <w:r>
        <w:t>Okay, so here's the thing..if trump can hump the flag then burning it should be cool. In fact I hope the flags he has humped HAVE been burned. #flagburning #TrumpIsATraitor #ImpeachTrumpNow #ITMFA https://t.co/BZ3QKYvuZ7</w:t>
      </w:r>
    </w:p>
    <w:p>
      <w:r>
        <w:rPr>
          <w:b/>
          <w:u w:val="single"/>
        </w:rPr>
        <w:t>180768</w:t>
      </w:r>
    </w:p>
    <w:p>
      <w:r>
        <w:t>@svdate @HuffPost Trump's not even hiding his white supremacist views anymore. Why? Because his sycophants adore him for it. And Republicans are spineless enablers. #FuckTrump</w:t>
      </w:r>
    </w:p>
    <w:p>
      <w:r>
        <w:rPr>
          <w:b/>
          <w:u w:val="single"/>
        </w:rPr>
        <w:t>180769</w:t>
      </w:r>
    </w:p>
    <w:p>
      <w:r>
        <w:t>What an idiot. As If... 👇👇😂😂👌  #douchebag 🤡🤡#HonkHonk https://t.co/Do1VWs0Cdc</w:t>
      </w:r>
    </w:p>
    <w:p>
      <w:r>
        <w:rPr>
          <w:b/>
          <w:u w:val="single"/>
        </w:rPr>
        <w:t>180770</w:t>
      </w:r>
    </w:p>
    <w:p>
      <w:r>
        <w:t>@NHLonNBCSports @NHLBruins Whatever. Dude still licks other players. #douchebag</w:t>
      </w:r>
    </w:p>
    <w:p>
      <w:r>
        <w:rPr>
          <w:b/>
          <w:u w:val="single"/>
        </w:rPr>
        <w:t>180771</w:t>
      </w:r>
    </w:p>
    <w:p>
      <w:r>
        <w:t>#virginia  has a racist governand #rapist lt governor both @TheDemocrats https://t.co/s39gdTQ1ll</w:t>
      </w:r>
    </w:p>
    <w:p>
      <w:r>
        <w:rPr>
          <w:b/>
          <w:u w:val="single"/>
        </w:rPr>
        <w:t>180772</w:t>
      </w:r>
    </w:p>
    <w:p>
      <w:r>
        <w:t>These bunch of jokers have no vission, no mission, no dedication😰 #ICCWorldCup2019  #ICCCricketWorldCup #ShameOnICC</w:t>
      </w:r>
    </w:p>
    <w:p>
      <w:r>
        <w:rPr>
          <w:b/>
          <w:u w:val="single"/>
        </w:rPr>
        <w:t>180773</w:t>
      </w:r>
    </w:p>
    <w:p>
      <w:r>
        <w:t>@realDonaldTrump The US military is not briefing the Deranged Donald Trump on major cyber warfare operations against a hostile foreign power because they do not trust the president not to betray those operations to that hostile foreign power. #TrumpIsTheEnemyOfThePeople #TrumpIsATraitor #MAGA</w:t>
      </w:r>
    </w:p>
    <w:p>
      <w:r>
        <w:rPr>
          <w:b/>
          <w:u w:val="single"/>
        </w:rPr>
        <w:t>180774</w:t>
      </w:r>
    </w:p>
    <w:p>
      <w:r>
        <w:t>IN #BREAKING WORLDWIDE #NEWS: DEVIL POSSESSED SEVENTH KINGDOM #SERIAL #PERVERT AND #SERIAL #MURDERER DONALD #TRUMP HAS BEEN ORDERED TO TURN HIMSELF INTO THE #LEGAL #AUTHORITIES TO BE EXECUTED FOR #TREASON AGAINST THE LORD GOD</w:t>
      </w:r>
    </w:p>
    <w:p>
      <w:r>
        <w:rPr>
          <w:b/>
          <w:u w:val="single"/>
        </w:rPr>
        <w:t>180775</w:t>
      </w:r>
    </w:p>
    <w:p>
      <w:r>
        <w:t>The Trump administration is putting LGBTQ immigrants in solitary confinement #Resist #ResistTrump #FuckTrump https://t.co/UvexTzPcTb</w:t>
      </w:r>
    </w:p>
    <w:p>
      <w:r>
        <w:rPr>
          <w:b/>
          <w:u w:val="single"/>
        </w:rPr>
        <w:t>180776</w:t>
      </w:r>
    </w:p>
    <w:p>
      <w:r>
        <w:t>@realDonaldTrump @LockheedMartin @Sikorsky And by that time you will hopefully be behind bars. #TrumpColluded #TrumpObstructed #IndictTrump #ImpeachmentInquiryNow #TrumpNatSecRisk #TrumpIsATraitor https://t.co/KFS6OTXc2a</w:t>
      </w:r>
    </w:p>
    <w:p>
      <w:r>
        <w:rPr>
          <w:b/>
          <w:u w:val="single"/>
        </w:rPr>
        <w:t>180777</w:t>
      </w:r>
    </w:p>
    <w:p>
      <w:r>
        <w:t>661 Companies, Trade Associations Plead With ⁦@realDonaldTrump⁩ To End China #trumpTradeWar    No Don’t Stop bc of 661 companies, #idiotTrump will use excuse for failed #tariffsMan  #trump will say I almost have (not) the Chinese to change (nothing)  Sad https://t.co/sMWxlhvipN</w:t>
      </w:r>
    </w:p>
    <w:p>
      <w:r>
        <w:rPr>
          <w:b/>
          <w:u w:val="single"/>
        </w:rPr>
        <w:t>180778</w:t>
      </w:r>
    </w:p>
    <w:p>
      <w:r>
        <w:t>@realDonaldTrump You are a #FuckingMoron  #TrumpIsTheWorstPOTUSEver  #TrumpIsANationalSecurityRisk  #TrumpIsADisgrace  #TrumpIsATraitor   #TrumpIsAFraud   #TrumpIsACriminal  #TrumpForPrison2020</w:t>
      </w:r>
    </w:p>
    <w:p>
      <w:r>
        <w:rPr>
          <w:b/>
          <w:u w:val="single"/>
        </w:rPr>
        <w:t>180779</w:t>
      </w:r>
    </w:p>
    <w:p>
      <w:r>
        <w:t>@FaceTheNation @SecPompeo @realDonaldTrump Complete BULLSH*T! Stop insulting our intelligence! Call #LyingPompeo out! @margbrennan #TrumpIsATraitor #PutinsPuppet #AntiPresident who betray our country and his oath of office #ImpeachNow</w:t>
      </w:r>
    </w:p>
    <w:p>
      <w:r>
        <w:rPr>
          <w:b/>
          <w:u w:val="single"/>
        </w:rPr>
        <w:t>180780</w:t>
      </w:r>
    </w:p>
    <w:p>
      <w:r>
        <w:t>I am very disappointed in @CNN for having a #rapist like Jim @Acosta still working for them. He 'allegedly' raped a woman in college, and they ignore it. Typical liberals. 'Do as I say not as I do' and 'nothing to see here'</w:t>
      </w:r>
    </w:p>
    <w:p>
      <w:r>
        <w:rPr>
          <w:b/>
          <w:u w:val="single"/>
        </w:rPr>
        <w:t>180781</w:t>
      </w:r>
    </w:p>
    <w:p>
      <w:r>
        <w:t>@SpeakerPelosi @realDonaldTrump Then DO SOMETHING it is time to impeach the traitor - criminal. By doing nothing you are an accomplice to the destruction of our democracy! #ImpeachDonaldTrumpNOW #ImpeachTrump #TrumpIsATraitor #TrumpCrimeFamily</w:t>
      </w:r>
    </w:p>
    <w:p>
      <w:r>
        <w:rPr>
          <w:b/>
          <w:u w:val="single"/>
        </w:rPr>
        <w:t>180782</w:t>
      </w:r>
    </w:p>
    <w:p>
      <w:r>
        <w:t>@CNN Way to try and normalize that nasty bunch of grifters I don’t care do you? #fucktrump #fuckmelanie “it” Can’t wait for them to leave the people’s house.</w:t>
      </w:r>
    </w:p>
    <w:p>
      <w:r>
        <w:rPr>
          <w:b/>
          <w:u w:val="single"/>
        </w:rPr>
        <w:t>180783</w:t>
      </w:r>
    </w:p>
    <w:p>
      <w:r>
        <w:t>@artporns . @BryanCranston is just a tired Leftist made rich by exploiting violence and glamorizing misery (and smoking). #Douchebag</w:t>
      </w:r>
    </w:p>
    <w:p>
      <w:r>
        <w:rPr>
          <w:b/>
          <w:u w:val="single"/>
        </w:rPr>
        <w:t>180784</w:t>
      </w:r>
    </w:p>
    <w:p>
      <w:r>
        <w:t>@realDonaldTrump This is a load of #bullshit! Your supporters are NOT smart...cause they still support YOU! And this is NOT your approval rating! #LIES #STFU #POSPOTUS #FuckTrump</w:t>
      </w:r>
    </w:p>
    <w:p>
      <w:r>
        <w:rPr>
          <w:b/>
          <w:u w:val="single"/>
        </w:rPr>
        <w:t>180785</w:t>
      </w:r>
    </w:p>
    <w:p>
      <w:r>
        <w:t>Now available - one hand written, hand signed letter and envelope set by convicted serial killer Jeffrey Dahmer.    https://t.co/JxWMibCxsP    #dahmer #occult #artemmortis #serialkiller #murderer #witchcraft https://t.co/lro9HxDwP7</w:t>
      </w:r>
    </w:p>
    <w:p>
      <w:r>
        <w:rPr>
          <w:b/>
          <w:u w:val="single"/>
        </w:rPr>
        <w:t>180786</w:t>
      </w:r>
    </w:p>
    <w:p>
      <w:r>
        <w:t>You changed your name for an idiot. Think on that.   #FUCKtRump  #FUCKTheGOP           GOP = Guardians of Putin https://t.co/4TYbWzB669</w:t>
      </w:r>
    </w:p>
    <w:p>
      <w:r>
        <w:rPr>
          <w:b/>
          <w:u w:val="single"/>
        </w:rPr>
        <w:t>180787</w:t>
      </w:r>
    </w:p>
    <w:p>
      <w:r>
        <w:t>Worst world cup series ever had. #icc never ever try to organize world cup series again.   #ShameOnICC #icc #CWC19 #RainStopsMatch https://t.co/pcHLFVh2lP</w:t>
      </w:r>
    </w:p>
    <w:p>
      <w:r>
        <w:rPr>
          <w:b/>
          <w:u w:val="single"/>
        </w:rPr>
        <w:t>180788</w:t>
      </w:r>
    </w:p>
    <w:p>
      <w:r>
        <w:t>@Thomas1774Paine @BetoORourke If you win?? You’re not even going to make the debates, you little zero percenter, you...#Douchebag</w:t>
      </w:r>
    </w:p>
    <w:p>
      <w:r>
        <w:rPr>
          <w:b/>
          <w:u w:val="single"/>
        </w:rPr>
        <w:t>180789</w:t>
      </w:r>
    </w:p>
    <w:p>
      <w:r>
        <w:t>@realDonaldTrump @USArmy @realDonaldTrump And YOU had NOTHING to do with it! If they're so great, why do you keep selling us out to #NorthKorea and #Russia? Oh, right. Because #TrumpIsATraitor.</w:t>
      </w:r>
    </w:p>
    <w:p>
      <w:r>
        <w:rPr>
          <w:b/>
          <w:u w:val="single"/>
        </w:rPr>
        <w:t>180790</w:t>
      </w:r>
    </w:p>
    <w:p>
      <w:r>
        <w:t>@realDonaldTrump As we approach The 75th Anniversary of D-Day, we have a #FatOrangeFuck #DraftDodger #Treasonous #AmericaAbuser #Rascist #Fascist #Nazi #Terrorist who plays golf with all of our tax money #102Milllion... Just remember #America this is what this #douchebag is doing with our dollars https://t.co/TjQrA6VIx4</w:t>
      </w:r>
    </w:p>
    <w:p>
      <w:r>
        <w:rPr>
          <w:b/>
          <w:u w:val="single"/>
        </w:rPr>
        <w:t>180791</w:t>
      </w:r>
    </w:p>
    <w:p>
      <w:r>
        <w:t>Our narcissistic president is an embarrassment as a human being, yet he represents America.  I am ashamed!  His interview on ABC was unbearable to watch.  Lies, lies and more lies.  He can’t even show respect by looking at people that he is talking to.  #douchebag https://t.co/uCioplXtUh</w:t>
      </w:r>
    </w:p>
    <w:p>
      <w:r>
        <w:rPr>
          <w:b/>
          <w:u w:val="single"/>
        </w:rPr>
        <w:t>180792</w:t>
      </w:r>
    </w:p>
    <w:p>
      <w:r>
        <w:t>I'd blame it on autocorrect.    Every time I type in the word '#Trump' it replaces it with '#dickhead' so it does get it right sometimes https://t.co/8ePB3aMt95</w:t>
      </w:r>
    </w:p>
    <w:p>
      <w:r>
        <w:rPr>
          <w:b/>
          <w:u w:val="single"/>
        </w:rPr>
        <w:t>180793</w:t>
      </w:r>
    </w:p>
    <w:p>
      <w:r>
        <w:t>Bojo is a dessembler extraordinaire , call him on his lies ! #BorisJohnsonShouldNotBePM #borisisaliar #borisbehindbars https://t.co/XrsJTwsv7u</w:t>
      </w:r>
    </w:p>
    <w:p>
      <w:r>
        <w:rPr>
          <w:b/>
          <w:u w:val="single"/>
        </w:rPr>
        <w:t>180794</w:t>
      </w:r>
    </w:p>
    <w:p>
      <w:r>
        <w:t>#etsy shop: Benedict Donald so called president is a traitor Short-Sleeve Unisex T-Shirt https://t.co/cFqiGN6kbT #clothing #shirt #streetwear #trump #impeach #treason #traitor #fucktrump #impeachtrump #taxday https://t.co/i1hJPvIEkc</w:t>
      </w:r>
    </w:p>
    <w:p>
      <w:r>
        <w:rPr>
          <w:b/>
          <w:u w:val="single"/>
        </w:rPr>
        <w:t>180795</w:t>
      </w:r>
    </w:p>
    <w:p>
      <w:r>
        <w:t>Worst World Cup Ever 2019 !!     @ICC  #ShameOnICC #WC2019</w:t>
      </w:r>
    </w:p>
    <w:p>
      <w:r>
        <w:rPr>
          <w:b/>
          <w:u w:val="single"/>
        </w:rPr>
        <w:t>180796</w:t>
      </w:r>
    </w:p>
    <w:p>
      <w:r>
        <w:t>@realDonaldTrump If anyone has committed Treason, it's you #TreasonousTrump!!!    #CriminalInChief #TrumpIsACriminal #TrumpisaDisgrace #TrumpIsATraitor #TrumpIsAFraud #TrumpIsAMoron #impeachtrump rally #TreasonousTrump https://t.co/8PDPww1vnV</w:t>
      </w:r>
    </w:p>
    <w:p>
      <w:r>
        <w:rPr>
          <w:b/>
          <w:u w:val="single"/>
        </w:rPr>
        <w:t>180797</w:t>
      </w:r>
    </w:p>
    <w:p>
      <w:r>
        <w:t>@JessieJaneDuff Killary is a damn criminal and a Jack the Ripper!  #Murderer</w:t>
      </w:r>
    </w:p>
    <w:p>
      <w:r>
        <w:rPr>
          <w:b/>
          <w:u w:val="single"/>
        </w:rPr>
        <w:t>180798</w:t>
      </w:r>
    </w:p>
    <w:p>
      <w:r>
        <w:t>The likes of Donald Trump, Mitch McConnell and Lindsey Graham are the lowest form of life and they are raping this country and trying to destroy democracy they must be stopped!  #TrumpIsATraitor #mitchmustgo #LindseyTheTraitor #LindseyTheLapdog</w:t>
      </w:r>
    </w:p>
    <w:p>
      <w:r>
        <w:rPr>
          <w:b/>
          <w:u w:val="single"/>
        </w:rPr>
        <w:t>180799</w:t>
      </w:r>
    </w:p>
    <w:p>
      <w:r>
        <w:t>@pattymphd @BrianB7734 @JeffreyGuterman @realDonaldTrump It’s in a troll hole. Russia is a shithole that’s going to be in a world of hurt in January 20, 2021. #FuckTrump #FuckPutin</w:t>
      </w:r>
    </w:p>
    <w:p>
      <w:r>
        <w:rPr>
          <w:b/>
          <w:u w:val="single"/>
        </w:rPr>
        <w:t>180800</w:t>
      </w:r>
    </w:p>
    <w:p>
      <w:r>
        <w:t>Analysis: Trump lies more often than you wash your hands #Resist #ResistTrump #FuckTrump https://t.co/Hy6q5qI773</w:t>
      </w:r>
    </w:p>
    <w:p>
      <w:r>
        <w:rPr>
          <w:b/>
          <w:u w:val="single"/>
        </w:rPr>
        <w:t>180801</w:t>
      </w:r>
    </w:p>
    <w:p>
      <w:r>
        <w:t>Chal hatt #Rapist supporter BJP KA DALAL https://t.co/zZv7ud1h4G</w:t>
      </w:r>
    </w:p>
    <w:p>
      <w:r>
        <w:rPr>
          <w:b/>
          <w:u w:val="single"/>
        </w:rPr>
        <w:t>180802</w:t>
      </w:r>
    </w:p>
    <w:p>
      <w:r>
        <w:t>Arrogance, fear, knowledge that he is an embarrassment when the reins are off and the carers can't control him.    #fearty  #WheresBoris   #BorisJohnsonShouldNotBePM https://t.co/kzfZ81ODRL</w:t>
      </w:r>
    </w:p>
    <w:p>
      <w:r>
        <w:rPr>
          <w:b/>
          <w:u w:val="single"/>
        </w:rPr>
        <w:t>180803</w:t>
      </w:r>
    </w:p>
    <w:p>
      <w:r>
        <w:t>@LindseyGrahamSC @hughhewitt We get it — you’ve given out the talking point that the prez is not bad - the Steele dossier was the same thing.  It wasn’t, you know it—but it’s the only thing you can say - the President is a traitor which you also know but you and McConnell are in to deep.  #TrumpIsATraitor</w:t>
      </w:r>
    </w:p>
    <w:p>
      <w:r>
        <w:rPr>
          <w:b/>
          <w:u w:val="single"/>
        </w:rPr>
        <w:t>180804</w:t>
      </w:r>
    </w:p>
    <w:p>
      <w:r>
        <w:t>@realDonaldTrump Donnie Dementia is weak, ignorant and easily manipulated.   The world us watching and laughing at America.    #DonTheCon    #FuckTrump</w:t>
      </w:r>
    </w:p>
    <w:p>
      <w:r>
        <w:rPr>
          <w:b/>
          <w:u w:val="single"/>
        </w:rPr>
        <w:t>180805</w:t>
      </w:r>
    </w:p>
    <w:p>
      <w:r>
        <w:t>Sheeple.    Clowns always have a crew.    #FuckTrump https://t.co/9hKmPTxw0w</w:t>
      </w:r>
    </w:p>
    <w:p>
      <w:r>
        <w:rPr>
          <w:b/>
          <w:u w:val="single"/>
        </w:rPr>
        <w:t>180806</w:t>
      </w:r>
    </w:p>
    <w:p>
      <w:r>
        <w:t>No freedom of press in us anymore, death sentence for the chef of WikiLeaks, and that's only one thing. SHAME ON EVERYBODY WHO VOTES FOR TRUMP. Forreal who would vote for somebody like him after informing themselves for just 5 minutes  #dontvotetrump #fucktrump #scandal</w:t>
      </w:r>
    </w:p>
    <w:p>
      <w:r>
        <w:rPr>
          <w:b/>
          <w:u w:val="single"/>
        </w:rPr>
        <w:t>180807</w:t>
      </w:r>
    </w:p>
    <w:p>
      <w:r>
        <w:t>Mohamed bin Salaam - #murderer, #liar.    Iranian Clerics - #murderers, #liars    Donald J. Trump - defends murderers, infamous #grifter, habitual liar, #cheater, #thief.     See the problem?</w:t>
      </w:r>
    </w:p>
    <w:p>
      <w:r>
        <w:rPr>
          <w:b/>
          <w:u w:val="single"/>
        </w:rPr>
        <w:t>180808</w:t>
      </w:r>
    </w:p>
    <w:p>
      <w:r>
        <w:t>@jasminkorat @ICC @Dream11 England cricket board bribed the @ICC and got their matches scheduled on a clear day. Of course with technology @ICC could have checked the forecast and planned the stadiums and days according. England cricket wanna win their maiden cup at home. Loser country and #ShameOnICC</w:t>
      </w:r>
    </w:p>
    <w:p>
      <w:r>
        <w:rPr>
          <w:b/>
          <w:u w:val="single"/>
        </w:rPr>
        <w:t>180809</w:t>
      </w:r>
    </w:p>
    <w:p>
      <w:r>
        <w:t>@GrassrootsSpeak Pompeo is distracting and lying to shift attention away from trump and his crime family! #Resist #VoteBlue #ImpeachTheMF #trumpisaloser #FuckTrump</w:t>
      </w:r>
    </w:p>
    <w:p>
      <w:r>
        <w:rPr>
          <w:b/>
          <w:u w:val="single"/>
        </w:rPr>
        <w:t>180810</w:t>
      </w:r>
    </w:p>
    <w:p>
      <w:r>
        <w:t>@askjillian F that MF 😠 #Murderer</w:t>
      </w:r>
    </w:p>
    <w:p>
      <w:r>
        <w:rPr>
          <w:b/>
          <w:u w:val="single"/>
        </w:rPr>
        <w:t>180811</w:t>
      </w:r>
    </w:p>
    <w:p>
      <w:r>
        <w:t>#ShameOnICC that too Big shame</w:t>
      </w:r>
    </w:p>
    <w:p>
      <w:r>
        <w:rPr>
          <w:b/>
          <w:u w:val="single"/>
        </w:rPr>
        <w:t>180812</w:t>
      </w:r>
    </w:p>
    <w:p>
      <w:r>
        <w:t>#DhoniKeepsTheGlove bcci are bunch of useless fat cats. Incapable of anything.</w:t>
      </w:r>
    </w:p>
    <w:p>
      <w:r>
        <w:rPr>
          <w:b/>
          <w:u w:val="single"/>
        </w:rPr>
        <w:t>180813</w:t>
      </w:r>
    </w:p>
    <w:p>
      <w:r>
        <w:t>@GOP @realDonaldTrump @pnjaban The Orange Dotard can't even spell diplomacy. The only things he's killing are truth, the environment, the rule of law, the economy, the GOP, and America's world standing! #FuckTrump #FuckTheGOP</w:t>
      </w:r>
    </w:p>
    <w:p>
      <w:r>
        <w:rPr>
          <w:b/>
          <w:u w:val="single"/>
        </w:rPr>
        <w:t>180814</w:t>
      </w:r>
    </w:p>
    <w:p>
      <w:r>
        <w:t>Disgusting 🤢 #BorisJohnsonShouldNotBePM https://t.co/n3Q004L4HL</w:t>
      </w:r>
    </w:p>
    <w:p>
      <w:r>
        <w:rPr>
          <w:b/>
          <w:u w:val="single"/>
        </w:rPr>
        <w:t>180815</w:t>
      </w:r>
    </w:p>
    <w:p>
      <w:r>
        <w:t>@mitchellvii @gatewaypundit @MittRomney is a pathetic #Douchebag  The sooner he voted out the better</w:t>
      </w:r>
    </w:p>
    <w:p>
      <w:r>
        <w:rPr>
          <w:b/>
          <w:u w:val="single"/>
        </w:rPr>
        <w:t>180816</w:t>
      </w:r>
    </w:p>
    <w:p>
      <w:r>
        <w:t>Trump can't help but lie, even when the original lie was found to be a lie and verified a lie by others he'll stick with the lie. It's his world and his lies and his bubble. #FuckTrump https://t.co/fJj7ZbAH1e</w:t>
      </w:r>
    </w:p>
    <w:p>
      <w:r>
        <w:rPr>
          <w:b/>
          <w:u w:val="single"/>
        </w:rPr>
        <w:t>180817</w:t>
      </w:r>
    </w:p>
    <w:p>
      <w:r>
        <w:t>Yeh sirf meeting me jane k lie humne pradhamntri chuna hai yaa kuch action b lenge aap #DoctorsFightBack #Savethedoctors How shameless is bjp that it cnt even save its own karyakarta...  Thik thaa congress tha.  Itnaaa violence toh nhi hota tha..  @BJP4India</w:t>
      </w:r>
    </w:p>
    <w:p>
      <w:r>
        <w:rPr>
          <w:b/>
          <w:u w:val="single"/>
        </w:rPr>
        <w:t>180818</w:t>
      </w:r>
    </w:p>
    <w:p>
      <w:r>
        <w:t>@realDonaldTrump You will never be re-elected #Racist #DraftDodger #MoneyLaunderer #Rapist #Grifter #BillionDollarLoser #Fatso #PussyGrabber #LiarInChief #Traitor #DementedDonald #IndictmentsAreComing #ImpeachDonaldTrump https://t.co/9qiJe7JMJq</w:t>
      </w:r>
    </w:p>
    <w:p>
      <w:r>
        <w:rPr>
          <w:b/>
          <w:u w:val="single"/>
        </w:rPr>
        <w:t>180819</w:t>
      </w:r>
    </w:p>
    <w:p>
      <w:r>
        <w:t>@realDonaldTrump How about IMPEACHMENT and Birthday in jail. More fitting. Make America Happy Again.! #FUCKTRUMP #IMPEACHTRUMP #PUTINSBITCH https://t.co/NBYTXcGLHp</w:t>
      </w:r>
    </w:p>
    <w:p>
      <w:r>
        <w:rPr>
          <w:b/>
          <w:u w:val="single"/>
        </w:rPr>
        <w:t>180820</w:t>
      </w:r>
    </w:p>
    <w:p>
      <w:r>
        <w:t>@samstein @woodruffbets That is 100% BULLSHIT! #FuckTrump #Truth #Resist</w:t>
      </w:r>
    </w:p>
    <w:p>
      <w:r>
        <w:rPr>
          <w:b/>
          <w:u w:val="single"/>
        </w:rPr>
        <w:t>180821</w:t>
      </w:r>
    </w:p>
    <w:p>
      <w:r>
        <w:t>@TheRealOJ32 I thought this POS was in jail still? Hope he ends up broke and alone! #Murderer #PutHimBackinPrisonPlease</w:t>
      </w:r>
    </w:p>
    <w:p>
      <w:r>
        <w:rPr>
          <w:b/>
          <w:u w:val="single"/>
        </w:rPr>
        <w:t>180822</w:t>
      </w:r>
    </w:p>
    <w:p>
      <w:r>
        <w:t>#MeaCulpa. #MyBad. I’m the #DoucheBag. Bad day and took it out on @FOXSports and @DIRECTV. #RainDelay should look at the scroll! You know, read before you leap. My apologies. I’m a #JERK.</w:t>
      </w:r>
    </w:p>
    <w:p>
      <w:r>
        <w:rPr>
          <w:b/>
          <w:u w:val="single"/>
        </w:rPr>
        <w:t>180823</w:t>
      </w:r>
    </w:p>
    <w:p>
      <w:r>
        <w:t>@ICC don't keep on bullshitting every complain coming your way...this is most wrost WC ever that has been conducted.   #wrostscheduling  #moreworseumpiring  #moremoreworseignoringthecomplains  #ShameOnICC</w:t>
      </w:r>
    </w:p>
    <w:p>
      <w:r>
        <w:rPr>
          <w:b/>
          <w:u w:val="single"/>
        </w:rPr>
        <w:t>180824</w:t>
      </w:r>
    </w:p>
    <w:p>
      <w:r>
        <w:t>@The_OJSimpson32 You are a murderer. We will NEVER forget. You will get your justice when you meet your maker. #MURDERER #NicoleBrownSimpson</w:t>
      </w:r>
    </w:p>
    <w:p>
      <w:r>
        <w:rPr>
          <w:b/>
          <w:u w:val="single"/>
        </w:rPr>
        <w:t>180825</w:t>
      </w:r>
    </w:p>
    <w:p>
      <w:r>
        <w:t>Dear World,  Meet @BorisJohnson.  Cowardice personified  A fraud  Like the man behind the curtain  In the Wizard of Oz  A master of manipulation, lies and deceit  May his grasp on @10DowningStreet be short-lived  @Number10cat deserves better  We all do.    #BorisJohnsonShouldNotBePM https://t.co/Uq66f6vwU5</w:t>
      </w:r>
    </w:p>
    <w:p>
      <w:r>
        <w:rPr>
          <w:b/>
          <w:u w:val="single"/>
        </w:rPr>
        <w:t>180826</w:t>
      </w:r>
    </w:p>
    <w:p>
      <w:r>
        <w:t>Man, it really wouldn't be the worst thing if this traitor dropped dead anytime now. #FuckTrump https://t.co/57UjXS8bcv</w:t>
      </w:r>
    </w:p>
    <w:p>
      <w:r>
        <w:rPr>
          <w:b/>
          <w:u w:val="single"/>
        </w:rPr>
        <w:t>180827</w:t>
      </w:r>
    </w:p>
    <w:p>
      <w:r>
        <w:t>@ShaneHelmsCom I sat and laughed at least five minutes. You gotta call that move the #Twister because it’s not PC to call it the #Dickhead. Also, the latter wouldn’t fit #theHurricane!!</w:t>
      </w:r>
    </w:p>
    <w:p>
      <w:r>
        <w:rPr>
          <w:b/>
          <w:u w:val="single"/>
        </w:rPr>
        <w:t>180828</w:t>
      </w:r>
    </w:p>
    <w:p>
      <w:r>
        <w:t>@itsJeffTiedrich @realDonaldTrump In honour of #pride, truck fump!! https://t.co/olA7vRtsAk    #Pride2019 #fucktrump #mug #coffee #lgbtq #impeachtrumpnow #impeachdonaldtrump #coffeemug</w:t>
      </w:r>
    </w:p>
    <w:p>
      <w:r>
        <w:rPr>
          <w:b/>
          <w:u w:val="single"/>
        </w:rPr>
        <w:t>180829</w:t>
      </w:r>
    </w:p>
    <w:p>
      <w:r>
        <w:t>@Tking314 That’s a whole ass chicken #murderer</w:t>
      </w:r>
    </w:p>
    <w:p>
      <w:r>
        <w:rPr>
          <w:b/>
          <w:u w:val="single"/>
        </w:rPr>
        <w:t>180830</w:t>
      </w:r>
    </w:p>
    <w:p>
      <w:r>
        <w:t>@ICC - Islamic Cricket Council #DhoniKeepsTheGlove #ICCVersusIndia</w:t>
      </w:r>
    </w:p>
    <w:p>
      <w:r>
        <w:rPr>
          <w:b/>
          <w:u w:val="single"/>
        </w:rPr>
        <w:t>180831</w:t>
      </w:r>
    </w:p>
    <w:p>
      <w:r>
        <w:t>#FUCKTRUMP  YOU ARE A STAIN ON THIS COUNTRY'S HISTORY.  YOU SHOULD BE ASHAMED OF YOURSELF AND YOUR ADMINISTRATION.</w:t>
      </w:r>
    </w:p>
    <w:p>
      <w:r>
        <w:rPr>
          <w:b/>
          <w:u w:val="single"/>
        </w:rPr>
        <w:t>180832</w:t>
      </w:r>
    </w:p>
    <w:p>
      <w:r>
        <w:t>#etsy shop: Benedict Donald so called president is a traitor Short-Sleeve Unisex T-Shirt https://t.co/cFqiGN6kbT #clothing #shirt #streetwear #trump #impeach #treason #traitor #fucktrump #impeachtrump https://t.co/7jcgnOIpQS</w:t>
      </w:r>
    </w:p>
    <w:p>
      <w:r>
        <w:rPr>
          <w:b/>
          <w:u w:val="single"/>
        </w:rPr>
        <w:t>180833</w:t>
      </w:r>
    </w:p>
    <w:p>
      <w:r>
        <w:t>@realDonaldTrump happy birthday  hope you enjoy your day !   Because this is going to be your last as a Free Man ..  #TrumpIsATraitor  Jail time is waiting for you !  #LockHimUp</w:t>
      </w:r>
    </w:p>
    <w:p>
      <w:r>
        <w:rPr>
          <w:b/>
          <w:u w:val="single"/>
        </w:rPr>
        <w:t>180834</w:t>
      </w:r>
    </w:p>
    <w:p>
      <w:r>
        <w:t>@congressdotgov, @realDonaldTrump IS the foreign threat. He plainly stated he’ll choose foreign adversaries over democracy “because why not”. You have a sworn oath to defend the republic. IMPEACH HIM. DO IT NOW. #ImpeachDonaldTrumpNOW #TrumpIsATraitor https://t.co/gaBSxcBHdo</w:t>
      </w:r>
    </w:p>
    <w:p>
      <w:r>
        <w:rPr>
          <w:b/>
          <w:u w:val="single"/>
        </w:rPr>
        <w:t>180835</w:t>
      </w:r>
    </w:p>
    <w:p>
      <w:r>
        <w:t>@brownc555 @rkelly R. Kelly is a Child Molester and Sexual Predator #pedophile #chomo #rapist #prison #rkelly Lock R. Up!!</w:t>
      </w:r>
    </w:p>
    <w:p>
      <w:r>
        <w:rPr>
          <w:b/>
          <w:u w:val="single"/>
        </w:rPr>
        <w:t>180836</w:t>
      </w:r>
    </w:p>
    <w:p>
      <w:r>
        <w:t>@digitalhen BoJo the COWARDLY Clown!    It's heartbreaking to see the UK disintegrate into a joke country!     😭  #BorisJohnsonShouldNotBePM   #BrexitShambles</w:t>
      </w:r>
    </w:p>
    <w:p>
      <w:r>
        <w:rPr>
          <w:b/>
          <w:u w:val="single"/>
        </w:rPr>
        <w:t>180837</w:t>
      </w:r>
    </w:p>
    <w:p>
      <w:r>
        <w:t>Trump is the Prince of Hippos.     #fucktrump</w:t>
      </w:r>
    </w:p>
    <w:p>
      <w:r>
        <w:rPr>
          <w:b/>
          <w:u w:val="single"/>
        </w:rPr>
        <w:t>180838</w:t>
      </w:r>
    </w:p>
    <w:p>
      <w:r>
        <w:t>Those that deal in the superficial #NarcissisticPersonalityDisorder will ALWAYS be easily conned by Psychopaths. @realDonaldTrump is an idiot. Definitely being played. Isn’t the US lucky? #FuckTrump https://t.co/uzMeyyR43l</w:t>
      </w:r>
    </w:p>
    <w:p>
      <w:r>
        <w:rPr>
          <w:b/>
          <w:u w:val="single"/>
        </w:rPr>
        <w:t>180839</w:t>
      </w:r>
    </w:p>
    <w:p>
      <w:r>
        <w:t>#PHIvsATL why does Gabe Kapler look like he just needs a good ass whipping? #douchebag</w:t>
      </w:r>
    </w:p>
    <w:p>
      <w:r>
        <w:rPr>
          <w:b/>
          <w:u w:val="single"/>
        </w:rPr>
        <w:t>180840</w:t>
      </w:r>
    </w:p>
    <w:p>
      <w:r>
        <w:t>@BethRigby @RoryStewartUK He’s a #dickhead</w:t>
      </w:r>
    </w:p>
    <w:p>
      <w:r>
        <w:rPr>
          <w:b/>
          <w:u w:val="single"/>
        </w:rPr>
        <w:t>180841</w:t>
      </w:r>
    </w:p>
    <w:p>
      <w:r>
        <w:t>Repellent, chaotic and a serial liar, Boris Johnson would be a catastrophic prime minister https://t.co/jY4NIdsyAG  #BorisJohnsonShouldNotBePM</w:t>
      </w:r>
    </w:p>
    <w:p>
      <w:r>
        <w:rPr>
          <w:b/>
          <w:u w:val="single"/>
        </w:rPr>
        <w:t>180842</w:t>
      </w:r>
    </w:p>
    <w:p>
      <w:r>
        <w:t>Isn't this about a bitch? @realDonaldTrump is a #Traitor sho WILL try to start a war with Iran. It's very simple. There are no boundaries, no step to far or throat ge won't crush to keep that title. #ImpeachTrumpNow #Breaking #TrumpIsATraitor #ImpeachmentInquiryNow https://t.co/6OXFLip4WV</w:t>
      </w:r>
    </w:p>
    <w:p>
      <w:r>
        <w:rPr>
          <w:b/>
          <w:u w:val="single"/>
        </w:rPr>
        <w:t>180843</w:t>
      </w:r>
    </w:p>
    <w:p>
      <w:r>
        <w:t>Water is wet - Republicans are homophobes  #MikePence #FuckTrump #Trump2020 #MAGA #homophobia #homophobes https://t.co/VJjcv5aHO0</w:t>
      </w:r>
    </w:p>
    <w:p>
      <w:r>
        <w:rPr>
          <w:b/>
          <w:u w:val="single"/>
        </w:rPr>
        <w:t>180844</w:t>
      </w:r>
    </w:p>
    <w:p>
      <w:r>
        <w:t>@kylegriffin1 @JoyAnnReid Don’t you love dumb people, you can manipulate them anywhere you want. #FuckTrump #Trumpsbrockenpromises #ImpeachDonaldTrumpNOW</w:t>
      </w:r>
    </w:p>
    <w:p>
      <w:r>
        <w:rPr>
          <w:b/>
          <w:u w:val="single"/>
        </w:rPr>
        <w:t>180845</w:t>
      </w:r>
    </w:p>
    <w:p>
      <w:r>
        <w:t>@realDonaldTrump WHEN YOU SAY  'ALMOST EVERYTHING'  they are saying is the opposite    YOUR ARGUMENT FAILS    YOU SOUND LIKE THE VILLAGE IDIOT  #IdiotTrump  #TrumpTheVillageIdiot</w:t>
      </w:r>
    </w:p>
    <w:p>
      <w:r>
        <w:rPr>
          <w:b/>
          <w:u w:val="single"/>
        </w:rPr>
        <w:t>180846</w:t>
      </w:r>
    </w:p>
    <w:p>
      <w:r>
        <w:t>@Bhargavi44 Yeah right.Zampa’s bowling has been sooo incredible in this game I personally thought he’s just spending too much energy playing with his nuts!  Look forward to your ongoing conspiracies every time a player puts his hand in his pocket for the rest of the tournament!😂#dickhead</w:t>
      </w:r>
    </w:p>
    <w:p>
      <w:r>
        <w:rPr>
          <w:b/>
          <w:u w:val="single"/>
        </w:rPr>
        <w:t>180847</w:t>
      </w:r>
    </w:p>
    <w:p>
      <w:r>
        <w:t>#michaelhosang #rapist #sleazebag, catch him and hang him by the #balls.  https://t.co/YSgeLcREDP</w:t>
      </w:r>
    </w:p>
    <w:p>
      <w:r>
        <w:rPr>
          <w:b/>
          <w:u w:val="single"/>
        </w:rPr>
        <w:t>180848</w:t>
      </w:r>
    </w:p>
    <w:p>
      <w:r>
        <w:t>My cousin is a fucking dumbass, she brought her kid to a family lunch who spread his gastro around the whole fam but thinks it was food poisoning!! YOU CANT FUCKING CATCH FOOD POISONING DICKHEAD 😡🤦‍♀️😂 #dumbshit #dickhead #gobacktoschool</w:t>
      </w:r>
    </w:p>
    <w:p>
      <w:r>
        <w:rPr>
          <w:b/>
          <w:u w:val="single"/>
        </w:rPr>
        <w:t>180849</w:t>
      </w:r>
    </w:p>
    <w:p>
      <w:r>
        <w:t>Decisive response should be to bomb MBS #murderer #liar https://t.co/68hC9HOAEY</w:t>
      </w:r>
    </w:p>
    <w:p>
      <w:r>
        <w:rPr>
          <w:b/>
          <w:u w:val="single"/>
        </w:rPr>
        <w:t>180850</w:t>
      </w:r>
    </w:p>
    <w:p>
      <w:r>
        <w:t>@realDonaldTrump W/thoughts like what this fraudulent @POTUS uttered indicates his desire to be #DictatorTrump     WAKE UP America, this will not happen on our watch.  Vote this bastard out via the biggest #BlueWave2020 ever! #TrumpIsATraitor     https://t.co/JoWVXowgEw</w:t>
      </w:r>
    </w:p>
    <w:p>
      <w:r>
        <w:rPr>
          <w:b/>
          <w:u w:val="single"/>
        </w:rPr>
        <w:t>180851</w:t>
      </w:r>
    </w:p>
    <w:p>
      <w:r>
        <w:t>We wait for 5 Years to watch this Shit!   5 Matches abandoned without a ball bowled, don't you feel ashamed of your planning @ICC?   #ENGvWI #ShameonICC   I feel sad for #SriLanka as they missed 2 chances because of you.   Please Order Chullu Bhar Paani from Amazon.</w:t>
      </w:r>
    </w:p>
    <w:p>
      <w:r>
        <w:rPr>
          <w:b/>
          <w:u w:val="single"/>
        </w:rPr>
        <w:t>180852</w:t>
      </w:r>
    </w:p>
    <w:p>
      <w:r>
        <w:t>@hodgetwins @imgoodemike God this guy is #douchebag ...</w:t>
      </w:r>
    </w:p>
    <w:p>
      <w:r>
        <w:rPr>
          <w:b/>
          <w:u w:val="single"/>
        </w:rPr>
        <w:t>180853</w:t>
      </w:r>
    </w:p>
    <w:p>
      <w:r>
        <w:t>@KateBennett_DC @FLOTUS @CNN I hope you expose her for the racist, fascist-enabling, Slovenian prostitute she is. #fucktrump #bebestmyass</w:t>
      </w:r>
    </w:p>
    <w:p>
      <w:r>
        <w:rPr>
          <w:b/>
          <w:u w:val="single"/>
        </w:rPr>
        <w:t>180854</w:t>
      </w:r>
    </w:p>
    <w:p>
      <w:r>
        <w:t>#Rapist to be hanged at any cost. https://t.co/rR267GTYZz</w:t>
      </w:r>
    </w:p>
    <w:p>
      <w:r>
        <w:rPr>
          <w:b/>
          <w:u w:val="single"/>
        </w:rPr>
        <w:t>180855</w:t>
      </w:r>
    </w:p>
    <w:p>
      <w:r>
        <w:t>@Newsweek This is so much bullshit, that I laughed out loud! This motherfucker has treated the Oval and taxpayers, like an ATM! He’s violated the Emoluments Clause, REPEATEDLY! It’s the only financial endeavor that didn’t end in bankruptcy. It will end with a prison term though. #FuckTrump https://t.co/pVBXVGiBN0</w:t>
      </w:r>
    </w:p>
    <w:p>
      <w:r>
        <w:rPr>
          <w:b/>
          <w:u w:val="single"/>
        </w:rPr>
        <w:t>180856</w:t>
      </w:r>
    </w:p>
    <w:p>
      <w:r>
        <w:t>Wow! So you really did drink that Kool-aid . I guess there is no cure for stupid, though. #TrumpIsATraitor #TrumpsWorseThanNixon #TrumpCrimeSyndicate https://t.co/Tgf0rqECKm</w:t>
      </w:r>
    </w:p>
    <w:p>
      <w:r>
        <w:rPr>
          <w:b/>
          <w:u w:val="single"/>
        </w:rPr>
        <w:t>180857</w:t>
      </w:r>
    </w:p>
    <w:p>
      <w:r>
        <w:t>I dont support any kind of Mob Violence, Doctors deserve safety and protection.     But the way BJP leaders and Sanghi trolls have communalized Bengal doctor issue and AIMA went on strike, It is important to expose their hypocrisy.   #DoctorsFightBack     THREAD 👇 Read it     1/n</w:t>
      </w:r>
    </w:p>
    <w:p>
      <w:r>
        <w:rPr>
          <w:b/>
          <w:u w:val="single"/>
        </w:rPr>
        <w:t>180858</w:t>
      </w:r>
    </w:p>
    <w:p>
      <w:r>
        <w:t>I know weather Gods no one can control...but better planning should have been there #ShameOnICC #CWC19 ... also there was a hue n cry for India playing Pakistan earlier... no one officially commented ... But God may do his bit !</w:t>
      </w:r>
    </w:p>
    <w:p>
      <w:r>
        <w:rPr>
          <w:b/>
          <w:u w:val="single"/>
        </w:rPr>
        <w:t>180859</w:t>
      </w:r>
    </w:p>
    <w:p>
      <w:r>
        <w:t>@FaceTheNation @SenTomCotton Can you ask him why were giving welfare to farmers when there are plenty of jobs, and while they are receiving their socialism Russia is making money hand over fist selling their crops to China   #TrumpIsATraitor and so are you</w:t>
      </w:r>
    </w:p>
    <w:p>
      <w:r>
        <w:rPr>
          <w:b/>
          <w:u w:val="single"/>
        </w:rPr>
        <w:t>180860</w:t>
      </w:r>
    </w:p>
    <w:p>
      <w:r>
        <w:t>Dear @narendramodi @PMOIndia @myogiadityanath Sir,    We request please legal pre sex determination as govt. Is unable to control these bastards #rapist  #murderers so we don't want our child as girl when you will be able to control these we would be happy to born #goddesslaxmi..</w:t>
      </w:r>
    </w:p>
    <w:p>
      <w:r>
        <w:rPr>
          <w:b/>
          <w:u w:val="single"/>
        </w:rPr>
        <w:t>180861</w:t>
      </w:r>
    </w:p>
    <w:p>
      <w:r>
        <w:t>@JohnnyMercerUK Here’s one of your lot telling us about the lying incompetent homophobic racist #BorisJohnson #BorisJohnsonShouldNotBePM https://t.co/GxihTd9B0U</w:t>
      </w:r>
    </w:p>
    <w:p>
      <w:r>
        <w:rPr>
          <w:b/>
          <w:u w:val="single"/>
        </w:rPr>
        <w:t>180862</w:t>
      </w:r>
    </w:p>
    <w:p>
      <w:r>
        <w:t>@tolits0118 Thank you, Vietnam! But unfortunately, .@RRD_Davao and his cohorts have been paid off by China to the detriment of the Filipino people. #TraitorDuterte #BoycottChina</w:t>
      </w:r>
    </w:p>
    <w:p>
      <w:r>
        <w:rPr>
          <w:b/>
          <w:u w:val="single"/>
        </w:rPr>
        <w:t>180863</w:t>
      </w:r>
    </w:p>
    <w:p>
      <w:r>
        <w:t>#IndiaVsPakistan is a one sided affair all the time.   The hype gets created by #TerroristNationPakistan   The fact is, #PakistanCricket, #PakistanArmy or #PakistanEconomy is no match for #India   #IndianCricketTeam proved it today.   #FathersDay slap from a real father!!  #INDvPAK</w:t>
      </w:r>
    </w:p>
    <w:p>
      <w:r>
        <w:rPr>
          <w:b/>
          <w:u w:val="single"/>
        </w:rPr>
        <w:t>180864</w:t>
      </w:r>
    </w:p>
    <w:p>
      <w:r>
        <w:t>@itsJeffTiedrich @realDonaldTrump PRESIDENTIAL HARASSMENT:   @realDonaldTrump asking @BarackObama for his birth certificate for YEARS !!! while hiding his own #taxreturns     #Resistance #LockThemAllUp #FuckTrump #ComplicitGOP #Resist      https://t.co/lF2am3njsh</w:t>
      </w:r>
    </w:p>
    <w:p>
      <w:r>
        <w:rPr>
          <w:b/>
          <w:u w:val="single"/>
        </w:rPr>
        <w:t>180865</w:t>
      </w:r>
    </w:p>
    <w:p>
      <w:r>
        <w:t>The Pentagon didn't have 'the courage' to tell you about how they're ramping up cyber operations on your boss man, Putin. They refused tell you anything about it because they knew you'd stop it. #TrumpIsATraitor https://t.co/FistCgjXib</w:t>
      </w:r>
    </w:p>
    <w:p>
      <w:r>
        <w:rPr>
          <w:b/>
          <w:u w:val="single"/>
        </w:rPr>
        <w:t>180866</w:t>
      </w:r>
    </w:p>
    <w:p>
      <w:r>
        <w:t>Listen 'de Pfeffel':    Ireland will not allow the 'backstop' clause to be dropped because doing so would be as big a threat to the country as Britain leaving without a deal, Leo Varadkar has said this morning..  https://t.co/CEQkoDxjoe    #BorisJohnsonShouldNotBePM  #BollockstoBrexit https://t.co/XouKftHf2b</w:t>
      </w:r>
    </w:p>
    <w:p>
      <w:r>
        <w:rPr>
          <w:b/>
          <w:u w:val="single"/>
        </w:rPr>
        <w:t>180867</w:t>
      </w:r>
    </w:p>
    <w:p>
      <w:r>
        <w:t>If you're the kind of person with a vanity plate that says 'TED TLK' on your Tesla, then you're probably the kind of person I would enjoy running over in my 15 year old Hyundai.  #douchebag</w:t>
      </w:r>
    </w:p>
    <w:p>
      <w:r>
        <w:rPr>
          <w:b/>
          <w:u w:val="single"/>
        </w:rPr>
        <w:t>180868</w:t>
      </w:r>
    </w:p>
    <w:p>
      <w:r>
        <w:t>They heal, operate, diagnose  We consider them a part of the second God cosmos  This is so appalling, shameful and gross  We need to bring this violence to a close    #SaveBengal  #DoctorsFightBack  #standwithdoctors</w:t>
      </w:r>
    </w:p>
    <w:p>
      <w:r>
        <w:rPr>
          <w:b/>
          <w:u w:val="single"/>
        </w:rPr>
        <w:t>180869</w:t>
      </w:r>
    </w:p>
    <w:p>
      <w:r>
        <w:t>#DoctorsFightBack #SaveBengal Among all this no one is bothered or talking about why on every big or small incident invovling a muslim, a mob of 2-300 MUSLIMS assemble &amp;amp; breaks the law at will? #MajorityIsNotSafe in India. @BJP4India @AmitShah @PMOIndia @rammadhavbjp @Swamy39</w:t>
      </w:r>
    </w:p>
    <w:p>
      <w:r>
        <w:rPr>
          <w:b/>
          <w:u w:val="single"/>
        </w:rPr>
        <w:t>180870</w:t>
      </w:r>
    </w:p>
    <w:p>
      <w:r>
        <w:t>@wvjoe911 What in the HELL is WRONG with #Alabama?  State law FORCES #Rape #Victim to allow #ParentalRights to #RAPIST?   F,,,ing SICK!   #BoycottAlabama till this CHANGES!   https://t.co/n3jTBGz8RC</w:t>
      </w:r>
    </w:p>
    <w:p>
      <w:r>
        <w:rPr>
          <w:b/>
          <w:u w:val="single"/>
        </w:rPr>
        <w:t>180871</w:t>
      </w:r>
    </w:p>
    <w:p>
      <w:r>
        <w:t>Do NOT question our humanity.I dare you @abpanandatv @Zee24Ghanta to broadcast this,though,of course,you won't. They are Indradeep, Amresh&amp;amp;Chinmay of final year(4th year).  #Savethedoctors #SaveTheSaviours #DoctorsFightBack @republic</w:t>
      </w:r>
    </w:p>
    <w:p>
      <w:r>
        <w:rPr>
          <w:b/>
          <w:u w:val="single"/>
        </w:rPr>
        <w:t>180872</w:t>
      </w:r>
    </w:p>
    <w:p>
      <w:r>
        <w:t>The secret behind the game.    #IndiaVsPakistan   #terroristNationPakistan https://t.co/wwMk8Un90Z</w:t>
      </w:r>
    </w:p>
    <w:p>
      <w:r>
        <w:rPr>
          <w:b/>
          <w:u w:val="single"/>
        </w:rPr>
        <w:t>180873</w:t>
      </w:r>
    </w:p>
    <w:p>
      <w:r>
        <w:t>Dear @ICC    You should have reserve days for WC matches. It's a WC match not u'r regular 1dy matches. It comes after 4 year. So u should be more vigilant while choosing venues.   You should apologise from every cricket fans for this mess.    #ShameOnICC https://t.co/p5Frn4DZij</w:t>
      </w:r>
    </w:p>
    <w:p>
      <w:r>
        <w:rPr>
          <w:b/>
          <w:u w:val="single"/>
        </w:rPr>
        <w:t>180874</w:t>
      </w:r>
    </w:p>
    <w:p>
      <w:r>
        <w:t>@pam_brundige @hiphoplaflare96 @DRBrownoff @TimBurns88 @gretagarbled @JudithLOsborne @HarryWho142 @NoFascismMarch @suzsarg @PbbResists @famdocparker1 @arcanegoat @irwin_vet @UUntrump @nlfisker @BecPonder @janahayden48 @WendyTSRQ #JohnMcCainDay #ImpeachmentInquiryNow because #TrumpIsATraitor</w:t>
      </w:r>
    </w:p>
    <w:p>
      <w:r>
        <w:rPr>
          <w:b/>
          <w:u w:val="single"/>
        </w:rPr>
        <w:t>180875</w:t>
      </w:r>
    </w:p>
    <w:p>
      <w:r>
        <w:t>#ShameOnICC  If such situation happens in India then whole world will blame us for our management,but currently it is in England so no one is saying anything. Guys We need to make these hashtag trend so that they can realise there worst management and wrong decision on M.S Dhoni.</w:t>
      </w:r>
    </w:p>
    <w:p>
      <w:r>
        <w:rPr>
          <w:b/>
          <w:u w:val="single"/>
        </w:rPr>
        <w:t>180876</w:t>
      </w:r>
    </w:p>
    <w:p>
      <w:r>
        <w:t>Brexit #Brexit Boris Johnson #borisjohnson #BorisJohnsonShouldNotBePM #Boris https://t.co/UHu4l8MzH8</w:t>
      </w:r>
    </w:p>
    <w:p>
      <w:r>
        <w:rPr>
          <w:b/>
          <w:u w:val="single"/>
        </w:rPr>
        <w:t>180877</w:t>
      </w:r>
    </w:p>
    <w:p>
      <w:r>
        <w:t>#ShameOnICC What a fixtures for England?🙄 All of there matches are happening in sunlight conditions where is the bloody rain now🤔दाल में कुछ काला है</w:t>
      </w:r>
    </w:p>
    <w:p>
      <w:r>
        <w:rPr>
          <w:b/>
          <w:u w:val="single"/>
        </w:rPr>
        <w:t>180878</w:t>
      </w:r>
    </w:p>
    <w:p>
      <w:r>
        <w:t>When will you @PMOIndia / @narendramodi stand up for Doctor community - they work without thinking of patients religion / caste tirelessly (like you they practice sabka Vikas...) shame on you @MamataOfficial ! #DoctorsFightBack</w:t>
      </w:r>
    </w:p>
    <w:p>
      <w:r>
        <w:rPr>
          <w:b/>
          <w:u w:val="single"/>
        </w:rPr>
        <w:t>180879</w:t>
      </w:r>
    </w:p>
    <w:p>
      <w:r>
        <w:t>@funder Trump’s gaslighting us once again and he’s lying as usual, so what else is new!! #TrumpsGottaGo #TrumpIsATraitor</w:t>
      </w:r>
    </w:p>
    <w:p>
      <w:r>
        <w:rPr>
          <w:b/>
          <w:u w:val="single"/>
        </w:rPr>
        <w:t>180880</w:t>
      </w:r>
    </w:p>
    <w:p>
      <w:r>
        <w:t>@Newsweek We know the real #trump too, and America can't survive four more years.    #FuckTrump   #FuckNewsweek  #TrumpConcentrationCamps   #TrumpIsATraitor   #TrumpCriminalInvestigations   #TrumpsAnInternationalDisgrace   #TrumpResignNow</w:t>
      </w:r>
    </w:p>
    <w:p>
      <w:r>
        <w:rPr>
          <w:b/>
          <w:u w:val="single"/>
        </w:rPr>
        <w:t>180881</w:t>
      </w:r>
    </w:p>
    <w:p>
      <w:r>
        <w:t>@RepMarkMeadows @realDonaldTrump Kiss harder Mark and you might get a job in with the other jokers in the cabinet.    #LockTrumpUp  #ImpeachmentInquiryNow   #ImpeachTrump   #ImpeachBarr   #ImpeachMnuchin  #TrumpIsATraitor</w:t>
      </w:r>
    </w:p>
    <w:p>
      <w:r>
        <w:rPr>
          <w:b/>
          <w:u w:val="single"/>
        </w:rPr>
        <w:t>180882</w:t>
      </w:r>
    </w:p>
    <w:p>
      <w:r>
        <w:t>@MedCrisis Not only in Kolkata my friend. Take a look at #SudanUprising where #Janjaweed are raping, killing and throwing doctors in the river! #DoctorsFightBack #HumanRights #SudanMassacres #Blueforsudan</w:t>
      </w:r>
    </w:p>
    <w:p>
      <w:r>
        <w:rPr>
          <w:b/>
          <w:u w:val="single"/>
        </w:rPr>
        <w:t>180883</w:t>
      </w:r>
    </w:p>
    <w:p>
      <w:r>
        <w:t>#TrumpIsATraitor. Retweet if you agree.</w:t>
      </w:r>
    </w:p>
    <w:p>
      <w:r>
        <w:rPr>
          <w:b/>
          <w:u w:val="single"/>
        </w:rPr>
        <w:t>180884</w:t>
      </w:r>
    </w:p>
    <w:p>
      <w:r>
        <w:t>@TrueFactsStated Says he's sick of having sodomy shoved down his throat, 😅😅😅  That's not how sodomy works man.   Freudian slip I'm guessing.   #Atheists #Alabama #fucktrump</w:t>
      </w:r>
    </w:p>
    <w:p>
      <w:r>
        <w:rPr>
          <w:b/>
          <w:u w:val="single"/>
        </w:rPr>
        <w:t>180885</w:t>
      </w:r>
    </w:p>
    <w:p>
      <w:r>
        <w:t>Dear .@realDonaldTrump   This is in a village in #Vermont  We came together on a beautiful June day when we had 1000 more enjoyable things to do because we know how important it is #ImpeachTrumpNow   We are tired of all the winning. #TrumpIsATraitor #TrumpIsNotAboveTheLaw https://t.co/omuQoCPDec</w:t>
      </w:r>
    </w:p>
    <w:p>
      <w:r>
        <w:rPr>
          <w:b/>
          <w:u w:val="single"/>
        </w:rPr>
        <w:t>180886</w:t>
      </w:r>
    </w:p>
    <w:p>
      <w:r>
        <w:t>#DoctorsProtest  #DoctorsFightBack   #doctors_against_assualt   Do you think Mamata Banerjee should resign as CM of West Bengal as she has failed to protect the doctors. Or President Rule should be imposed #SaveBengal     RT = AGREE  Like=President Rule</w:t>
      </w:r>
    </w:p>
    <w:p>
      <w:r>
        <w:rPr>
          <w:b/>
          <w:u w:val="single"/>
        </w:rPr>
        <w:t>180887</w:t>
      </w:r>
    </w:p>
    <w:p>
      <w:r>
        <w:t>Because cats are pussy. Not one set of nuts among them lol  #Repost #straightup #phuckyocouch #phuckyofeelings #killyourself #dietwice #douchebag #twatwaffle #dicknozzle #asshat #phuckboy #kickrocks #foh #frfr… https://t.co/u7U64bg00G</w:t>
      </w:r>
    </w:p>
    <w:p>
      <w:r>
        <w:rPr>
          <w:b/>
          <w:u w:val="single"/>
        </w:rPr>
        <w:t>180888</w:t>
      </w:r>
    </w:p>
    <w:p>
      <w:r>
        <w:t>Who's that on the left looking like a cross between Jimmy Sa'vile and a chimpanzee playing with its knob?  Why it's possibly the future PM.  #BorisJohnson #BorisJohnsonShouldNotBePM https://t.co/KrRK9wnQ4s</w:t>
      </w:r>
    </w:p>
    <w:p>
      <w:r>
        <w:rPr>
          <w:b/>
          <w:u w:val="single"/>
        </w:rPr>
        <w:t>180889</w:t>
      </w:r>
    </w:p>
    <w:p>
      <w:r>
        <w:t>A nation more concerned about the Dhoni gloves than an entire missing plane.#DhoniKeepsTheGlove #AN32</w:t>
      </w:r>
    </w:p>
    <w:p>
      <w:r>
        <w:rPr>
          <w:b/>
          <w:u w:val="single"/>
        </w:rPr>
        <w:t>180890</w:t>
      </w:r>
    </w:p>
    <w:p>
      <w:r>
        <w:t>Cmon Matty, you’ve been chatty on twitter lately. Tell me how corporate tax cuts will put money in my prospective customers pockets champ! #dickhead   @MathiasCormann https://t.co/Ku4jgvABmf</w:t>
      </w:r>
    </w:p>
    <w:p>
      <w:r>
        <w:rPr>
          <w:b/>
          <w:u w:val="single"/>
        </w:rPr>
        <w:t>180891</w:t>
      </w:r>
    </w:p>
    <w:p>
      <w:r>
        <w:t>“I'm not upset that you lied to me, I'm upset that from now on I can't believe you.” (Friedrich Nietzsche)    And that goes for the rest of us, #BorisJohnson #BorisJohnsonShouldNotBePM https://t.co/rjwgSVrXKH</w:t>
      </w:r>
    </w:p>
    <w:p>
      <w:r>
        <w:rPr>
          <w:b/>
          <w:u w:val="single"/>
        </w:rPr>
        <w:t>180892</w:t>
      </w:r>
    </w:p>
    <w:p>
      <w:r>
        <w:t>I still can't fathom why the charismatic communicator @BorisJohnson hasn't yet taken the opportunity to have a grown-up debate in public? He did so well here against @Ed_Miliband on #Marr in 2015. #BorisJohnsonShouldNotBePM https://t.co/wpUDkLNCHI 👇</w:t>
      </w:r>
    </w:p>
    <w:p>
      <w:r>
        <w:rPr>
          <w:b/>
          <w:u w:val="single"/>
        </w:rPr>
        <w:t>180893</w:t>
      </w:r>
    </w:p>
    <w:p>
      <w:r>
        <w:t>Call themselves the most developed country in the world.  Call Cricket as the national sport of the country.  Yet can't cover the grounds during rains in the biggest cricket tournament in the world!  What a great choice for #CWC19 venue, London! @ICC      #ShameOnICC #INDvPAK #PAKvIND https://t.co/SRE8KLzBLi</w:t>
      </w:r>
    </w:p>
    <w:p>
      <w:r>
        <w:rPr>
          <w:b/>
          <w:u w:val="single"/>
        </w:rPr>
        <w:t>180894</w:t>
      </w:r>
    </w:p>
    <w:p>
      <w:r>
        <w:t>@shannonrwatts @LAPDHQ @MayorOfLA @LAPDChiefMoore cops are out of control, they need mental evaluations a deranged coward shouldn't be carrying a gun. #Enough #murderer #disgrace</w:t>
      </w:r>
    </w:p>
    <w:p>
      <w:r>
        <w:rPr>
          <w:b/>
          <w:u w:val="single"/>
        </w:rPr>
        <w:t>180895</w:t>
      </w:r>
    </w:p>
    <w:p>
      <w:r>
        <w:t>@TheRealOJ32 Getting even? I think you already did that. #Murderer #TheRealKillers https://t.co/jwMBXVPv0w</w:t>
      </w:r>
    </w:p>
    <w:p>
      <w:r>
        <w:rPr>
          <w:b/>
          <w:u w:val="single"/>
        </w:rPr>
        <w:t>180896</w:t>
      </w:r>
    </w:p>
    <w:p>
      <w:r>
        <w:t>Humble request to all the people of our country, to support us, the Doctor/medical community, against this injustice!!  #DoctorsFightBack #JeeneDo #StopViolenceAgainstDoctors #IstandwithNRS #DoctorsUnderOppression  #MamataLosingControl #DoctorsStrike #nrsmch https://t.co/AsX7KwZrIN</w:t>
      </w:r>
    </w:p>
    <w:p>
      <w:r>
        <w:rPr>
          <w:b/>
          <w:u w:val="single"/>
        </w:rPr>
        <w:t>180897</w:t>
      </w:r>
    </w:p>
    <w:p>
      <w:r>
        <w:t>My new @PopSockets came today 😚😊😁  🖕🖕Trump #FuckTrump https://t.co/HT6B6OJhIK</w:t>
      </w:r>
    </w:p>
    <w:p>
      <w:r>
        <w:rPr>
          <w:b/>
          <w:u w:val="single"/>
        </w:rPr>
        <w:t>180898</w:t>
      </w:r>
    </w:p>
    <w:p>
      <w:r>
        <w:t>2)    Oh, roasting in torture camps along border are mothers with kids. CHAIN LINK DOG RUNS. No shade,no blankets, no food.     Stephen Miller &amp;amp; Trumputin and Nazi ghosts are gleeful re: concentration camps.     They deserve 2b sent to the Hague.   Only path to redeem USA.   #FuckTrump</w:t>
      </w:r>
    </w:p>
    <w:p>
      <w:r>
        <w:rPr>
          <w:b/>
          <w:u w:val="single"/>
        </w:rPr>
        <w:t>180899</w:t>
      </w:r>
    </w:p>
    <w:p>
      <w:r>
        <w:t>@LongBeachPost I still don’t understand how this #murderer was arrested so peacefully! Had it been,,,,,, never mind! Rest In Peace officer #respect</w:t>
      </w:r>
    </w:p>
    <w:p>
      <w:r>
        <w:rPr>
          <w:b/>
          <w:u w:val="single"/>
        </w:rPr>
        <w:t>180900</w:t>
      </w:r>
    </w:p>
    <w:p>
      <w:r>
        <w:t>@SportsCenter Fuck @Drake, love @raptors and @Canada #NBAFinals #douchebag</w:t>
      </w:r>
    </w:p>
    <w:p>
      <w:r>
        <w:rPr>
          <w:b/>
          <w:u w:val="single"/>
        </w:rPr>
        <w:t>180901</w:t>
      </w:r>
    </w:p>
    <w:p>
      <w:r>
        <w:t>The Federal Election Commission chair's warning was clear: It's illegal to accept information of value during U.S. elections from foreign governments. https://t.co/2epJMHts6h # via @HuffPostPol please take out #trumptrash! #TrumpIsATraitor #fuckTrump</w:t>
      </w:r>
    </w:p>
    <w:p>
      <w:r>
        <w:rPr>
          <w:b/>
          <w:u w:val="single"/>
        </w:rPr>
        <w:t>180902</w:t>
      </w:r>
    </w:p>
    <w:p>
      <w:r>
        <w:t>Oh, but ol' Uncle Col just had to STEAL Michael's ESTATE so he could 'save it all for Tiger,' right???    #nonsense #liar #ColinDiamond #thief #murderer? #mafia #FollowTheMoney #MichaelHutchence #Mystify #INXS #TigerLilyHutchence #TigerHutchenceGeldof https://t.co/7Qj4ye0yAU</w:t>
      </w:r>
    </w:p>
    <w:p>
      <w:r>
        <w:rPr>
          <w:b/>
          <w:u w:val="single"/>
        </w:rPr>
        <w:t>180903</w:t>
      </w:r>
    </w:p>
    <w:p>
      <w:r>
        <w:t>Mamata is doing wrong. But Bjp's reaction is hypocritical. Doctors beaten in Bjp ruled states &amp;amp; Bjp leaders assaulted doctors. Where was @IMAIndiaOrg then? Here is the list. For more, read FB post: https://t.co/h9x8OqtKez Cc: @saileenas @IndianPrism @KilaFateh #DoctorsFightBack https://t.co/plvXUnUulc</w:t>
      </w:r>
    </w:p>
    <w:p>
      <w:r>
        <w:rPr>
          <w:b/>
          <w:u w:val="single"/>
        </w:rPr>
        <w:t>180904</w:t>
      </w:r>
    </w:p>
    <w:p>
      <w:r>
        <w:t>@IngrahamAngle @FoxNews Love how poles always favor the messengers? #IdiotInChief #LoserTrump #LoserInChief #IdiotTrump @CNN @MSNBC @andersoncooper @ABC</w:t>
      </w:r>
    </w:p>
    <w:p>
      <w:r>
        <w:rPr>
          <w:b/>
          <w:u w:val="single"/>
        </w:rPr>
        <w:t>180905</w:t>
      </w:r>
    </w:p>
    <w:p>
      <w:r>
        <w:t>Seen at the Rally yesterday.     Translation : Why should we leave hostel? Is it your party office? In order to enter into this hostel, one needs to clear NEET exam, and you don't have such capability.    #SaveTheDoctors #SaveTheSaviours #DoctorsFightBack https://t.co/gqYMf8CfTe</w:t>
      </w:r>
    </w:p>
    <w:p>
      <w:r>
        <w:rPr>
          <w:b/>
          <w:u w:val="single"/>
        </w:rPr>
        <w:t>180906</w:t>
      </w:r>
    </w:p>
    <w:p>
      <w:r>
        <w:t>@AlexandraChalup They are correct not to trust him. #TrumpIsATraitor</w:t>
      </w:r>
    </w:p>
    <w:p>
      <w:r>
        <w:rPr>
          <w:b/>
          <w:u w:val="single"/>
        </w:rPr>
        <w:t>180907</w:t>
      </w:r>
    </w:p>
    <w:p>
      <w:r>
        <w:t>The massive crowd of doctors protesting against CM @MamataOfficial in Kolkata   The Suppression and atrocities of @MamataOfficial  govt has reached its peak and people of West Bengal will no more tolerate it      #SaveBengal  #FridayMotivation  #DoctorsFightBack https://t.co/kHgWXheFcK</w:t>
      </w:r>
    </w:p>
    <w:p>
      <w:r>
        <w:rPr>
          <w:b/>
          <w:u w:val="single"/>
        </w:rPr>
        <w:t>180908</w:t>
      </w:r>
    </w:p>
    <w:p>
      <w:r>
        <w:t>Please sign my name  to the card and a small message saying #fucktrump! https://t.co/Dyr18ufXOR</w:t>
      </w:r>
    </w:p>
    <w:p>
      <w:r>
        <w:rPr>
          <w:b/>
          <w:u w:val="single"/>
        </w:rPr>
        <w:t>180909</w:t>
      </w:r>
    </w:p>
    <w:p>
      <w:r>
        <w:t>@realDonaldTrump Get some balls that will drop you little  Microdick.  #TrumpTantrum  #McConnellChaoCorruption  #ResignOrBeImpeached  #FathersDay  not for trump when it's  #JohnMcCainDay #June16 #TrumpForPrison  #TrumpForPrison2020  #trump is a lifetime #Traitor  #TrumpIsATraitor   #TrumpTreason   #TrumpLies https://t.co/Hm4K8b2ST9</w:t>
      </w:r>
    </w:p>
    <w:p>
      <w:r>
        <w:rPr>
          <w:b/>
          <w:u w:val="single"/>
        </w:rPr>
        <w:t>180910</w:t>
      </w:r>
    </w:p>
    <w:p>
      <w:r>
        <w:t>trumps birthday is tomorrow how many times do you think we can all tweet #fucktrump in one day</w:t>
      </w:r>
    </w:p>
    <w:p>
      <w:r>
        <w:rPr>
          <w:b/>
          <w:u w:val="single"/>
        </w:rPr>
        <w:t>180911</w:t>
      </w:r>
    </w:p>
    <w:p>
      <w:r>
        <w:t>I’ve never seen a president in my lifetime trash Americans but love thine enemies; but you !!!  #TrumpIsATraitor #TrumpLies https://t.co/pYAsrmVUQr</w:t>
      </w:r>
    </w:p>
    <w:p>
      <w:r>
        <w:rPr>
          <w:b/>
          <w:u w:val="single"/>
        </w:rPr>
        <w:t>180912</w:t>
      </w:r>
    </w:p>
    <w:p>
      <w:r>
        <w:t>@realDonaldTrump You and the @GOP are the enemy of the people! All COWARDS! #MoronInChief #IdiotInChief #IdiotTrump #TreasonousTrump #DerangedDonald #DerangedDonnie</w:t>
      </w:r>
    </w:p>
    <w:p>
      <w:r>
        <w:rPr>
          <w:b/>
          <w:u w:val="single"/>
        </w:rPr>
        <w:t>180913</w:t>
      </w:r>
    </w:p>
    <w:p>
      <w:r>
        <w:t>Dear @ICC Focus on umpiring skills rather than @msdhoni gloves @BCCI #supportdhoni #MSD #DhoniKeepsTheGlove https://t.co/Y2H6BdJla7</w:t>
      </w:r>
    </w:p>
    <w:p>
      <w:r>
        <w:rPr>
          <w:b/>
          <w:u w:val="single"/>
        </w:rPr>
        <w:t>180914</w:t>
      </w:r>
    </w:p>
    <w:p>
      <w:r>
        <w:t>@DanteAtkins @livegreenordie Good. Give him fake briefings. Tell him things, he won't know the difference... #TrumpIsATraitor</w:t>
      </w:r>
    </w:p>
    <w:p>
      <w:r>
        <w:rPr>
          <w:b/>
          <w:u w:val="single"/>
        </w:rPr>
        <w:t>180915</w:t>
      </w:r>
    </w:p>
    <w:p>
      <w:r>
        <w:t>#bullshitboris lets get this trending #borisjohnson #BorisJohnsonShouldNotBePM https://t.co/dxSB3JDP4c</w:t>
      </w:r>
    </w:p>
    <w:p>
      <w:r>
        <w:rPr>
          <w:b/>
          <w:u w:val="single"/>
        </w:rPr>
        <w:t>180916</w:t>
      </w:r>
    </w:p>
    <w:p>
      <w:r>
        <w:t>@ICC @Nissan This world cup 19 should be ban !! 😡😡 Rain rain rain motherfuckerr ICC   Shift this world to another country or ban this world cup 19 😡😡   #ShameOnICC 😡😡</w:t>
      </w:r>
    </w:p>
    <w:p>
      <w:r>
        <w:rPr>
          <w:b/>
          <w:u w:val="single"/>
        </w:rPr>
        <w:t>180917</w:t>
      </w:r>
    </w:p>
    <w:p>
      <w:r>
        <w:t>We all are proud of @msdhoni for using Balidaan badge over his glove.   How can #ICC take objection against this! When you allow big commercial brands logo but not National pride ?  Its utter nonsense.   #DhoniKeepsTheGlove #BCCI</w:t>
      </w:r>
    </w:p>
    <w:p>
      <w:r>
        <w:rPr>
          <w:b/>
          <w:u w:val="single"/>
        </w:rPr>
        <w:t>180918</w:t>
      </w:r>
    </w:p>
    <w:p>
      <w:r>
        <w:t>@realDonaldTrump Amongst Trump University Alumni.   #FuckTrump</w:t>
      </w:r>
    </w:p>
    <w:p>
      <w:r>
        <w:rPr>
          <w:b/>
          <w:u w:val="single"/>
        </w:rPr>
        <w:t>180919</w:t>
      </w:r>
    </w:p>
    <w:p>
      <w:r>
        <w:t>Well it's trending and I didn't want to miss out, shame on you Icc for worst venue. #INDvNZ #BCCI #ShameOnICC #ICCCricketWorldCup2019 #CWC19 #ENGvWI @ECB_cricket</w:t>
      </w:r>
    </w:p>
    <w:p>
      <w:r>
        <w:rPr>
          <w:b/>
          <w:u w:val="single"/>
        </w:rPr>
        <w:t>180920</w:t>
      </w:r>
    </w:p>
    <w:p>
      <w:r>
        <w:t>In a #FuckTrump kind of mood again! 😜 https://t.co/s98a0GAygh</w:t>
      </w:r>
    </w:p>
    <w:p>
      <w:r>
        <w:rPr>
          <w:b/>
          <w:u w:val="single"/>
        </w:rPr>
        <w:t>180921</w:t>
      </w:r>
    </w:p>
    <w:p>
      <w:r>
        <w:t>This picture tells everything  How @BCCI takes care of ground   How @ICC takes care of ground And remember it @ICC is head of all cricketing nations   #ShameOnICC https://t.co/WXuiwBRZhO</w:t>
      </w:r>
    </w:p>
    <w:p>
      <w:r>
        <w:rPr>
          <w:b/>
          <w:u w:val="single"/>
        </w:rPr>
        <w:t>180922</w:t>
      </w:r>
    </w:p>
    <w:p>
      <w:r>
        <w:t>Trump stood up for Kim Jong Un after his torture and murder of American Otto Warmbier. That tells you everything you need to know about Trump. #TrumpIsATraitor</w:t>
      </w:r>
    </w:p>
    <w:p>
      <w:r>
        <w:rPr>
          <w:b/>
          <w:u w:val="single"/>
        </w:rPr>
        <w:t>180923</w:t>
      </w:r>
    </w:p>
    <w:p>
      <w:r>
        <w:t>@realDonaldTrump All those polls were true. Hillary was a head of u the entire time. By those % too. The problem is the EC decided ignore our votes and choose u anyway. NVM all the Russian hacking of the election and voting machines.   #traitortrump   #TrumpCrimeFamily   #TrumpIsATraitor</w:t>
      </w:r>
    </w:p>
    <w:p>
      <w:r>
        <w:rPr>
          <w:b/>
          <w:u w:val="single"/>
        </w:rPr>
        <w:t>180924</w:t>
      </w:r>
    </w:p>
    <w:p>
      <w:r>
        <w:t>@Braddock512 @EA ugh. Block. #douchebag</w:t>
      </w:r>
    </w:p>
    <w:p>
      <w:r>
        <w:rPr>
          <w:b/>
          <w:u w:val="single"/>
        </w:rPr>
        <w:t>180925</w:t>
      </w:r>
    </w:p>
    <w:p>
      <w:r>
        <w:t>#ToryLeadership #BorisJohnsonShouldNotBePM or should he? Sajid Javid sorry mate you don't fit in ... didn't go to Eton! Back to the Gnome Office for you!    https://t.co/vPMKpsi1YA</w:t>
      </w:r>
    </w:p>
    <w:p>
      <w:r>
        <w:rPr>
          <w:b/>
          <w:u w:val="single"/>
        </w:rPr>
        <w:t>180926</w:t>
      </w:r>
    </w:p>
    <w:p>
      <w:r>
        <w:t>Prisoner Number A9947CR, Letters From A Paedophile.    Letter dated 05-08-2013, find more on our website, link below.    #paedophile #paedo #pedo #rapist #rapists #rape #sexoffender #criminal #offender #jailmail #convict #crime #LFAP #insidetime #letters    https://t.co/7v06v8edie https://t.co/36nbCYL6ME</w:t>
      </w:r>
    </w:p>
    <w:p>
      <w:r>
        <w:rPr>
          <w:b/>
          <w:u w:val="single"/>
        </w:rPr>
        <w:t>180927</w:t>
      </w:r>
    </w:p>
    <w:p>
      <w:r>
        <w:t>@Cliff_Sims Hey, #douchebag -- you do realize that whole 'platform/publisher' dichotomy is a lie.  What you and your fellow alt-righties like to call 'fake news' (except for the fact that what you clowns call fake news is true).    https://t.co/TLrTWhtNQd</w:t>
      </w:r>
    </w:p>
    <w:p>
      <w:r>
        <w:rPr>
          <w:b/>
          <w:u w:val="single"/>
        </w:rPr>
        <w:t>180928</w:t>
      </w:r>
    </w:p>
    <w:p>
      <w:r>
        <w:t>Female trump supporters get with the damn program! #FuckTrump Have some damn self respect! Stop voting against yourself! https://t.co/Nv4aUojNEF</w:t>
      </w:r>
    </w:p>
    <w:p>
      <w:r>
        <w:rPr>
          <w:b/>
          <w:u w:val="single"/>
        </w:rPr>
        <w:t>180929</w:t>
      </w:r>
    </w:p>
    <w:p>
      <w:r>
        <w:t>Because #TrumpIsATraitor and can not be trusted by this country!    @senatemajldr you have allowed this to continue and you will be held accountable #VoteBlueToSaveAmerica https://t.co/gbw5z1upx8</w:t>
      </w:r>
    </w:p>
    <w:p>
      <w:r>
        <w:rPr>
          <w:b/>
          <w:u w:val="single"/>
        </w:rPr>
        <w:t>180930</w:t>
      </w:r>
    </w:p>
    <w:p>
      <w:r>
        <w:t>Icc have a objection on gloves but not this Pakistani show if you agree,  Retweet this as much as you can #PAKvSL     #doublestanders  #DhoniKeepsTheGlove https://t.co/ugQgLhHRS6</w:t>
      </w:r>
    </w:p>
    <w:p>
      <w:r>
        <w:rPr>
          <w:b/>
          <w:u w:val="single"/>
        </w:rPr>
        <w:t>180931</w:t>
      </w:r>
    </w:p>
    <w:p>
      <w:r>
        <w:t>@realDonaldTrump MSB(#Murderer) is snapping his fingers at you. https://t.co/xdQVnCWQSA</w:t>
      </w:r>
    </w:p>
    <w:p>
      <w:r>
        <w:rPr>
          <w:b/>
          <w:u w:val="single"/>
        </w:rPr>
        <w:t>180932</w:t>
      </w:r>
    </w:p>
    <w:p>
      <w:r>
        <w:t>Never forget who you are dealing with #putler #murderer Vladimir Putin &amp;amp; 1999 Russian Apartment-House Bombings -- Was Putin Responsible? | National Review ⁦@McFaul⁩  https://t.co/wfe18GKoBP</w:t>
      </w:r>
    </w:p>
    <w:p>
      <w:r>
        <w:rPr>
          <w:b/>
          <w:u w:val="single"/>
        </w:rPr>
        <w:t>180933</w:t>
      </w:r>
    </w:p>
    <w:p>
      <w:r>
        <w:t>I was asleep and you are a dickhead. #dickhead https://t.co/TPnMK08EXf</w:t>
      </w:r>
    </w:p>
    <w:p>
      <w:r>
        <w:rPr>
          <w:b/>
          <w:u w:val="single"/>
        </w:rPr>
        <w:t>180934</w:t>
      </w:r>
    </w:p>
    <w:p>
      <w:r>
        <w:t>Have you never been to a doctor? Do you not know even ONE ? Does it embarrass you that we're not a matter as hyped up as  #PrayForParis? Or are you just violent &amp;amp; sick enough to believe that doctors deserve what they get?    You should be ashamed.  #DoctorsFightBack #IstandwithNRS</w:t>
      </w:r>
    </w:p>
    <w:p>
      <w:r>
        <w:rPr>
          <w:b/>
          <w:u w:val="single"/>
        </w:rPr>
        <w:t>180935</w:t>
      </w:r>
    </w:p>
    <w:p>
      <w:r>
        <w:t>Why the f**k does Lucie need to change herself for a bloke?? If he really likes her he wouldn’t want to change her #douchebag  #LoveIsland https://t.co/ITCbDFdlQY</w:t>
      </w:r>
    </w:p>
    <w:p>
      <w:r>
        <w:rPr>
          <w:b/>
          <w:u w:val="single"/>
        </w:rPr>
        <w:t>180936</w:t>
      </w:r>
    </w:p>
    <w:p>
      <w:r>
        <w:t>I was at a self check out in a grocery store a few minutes ago. 3 guys behind me are saying; Look at her left hand, she's single. Should we rape her?' This is Trump world, where raping can be discussed at the store. #FuckTrump #ImpeachTrump</w:t>
      </w:r>
    </w:p>
    <w:p>
      <w:r>
        <w:rPr>
          <w:b/>
          <w:u w:val="single"/>
        </w:rPr>
        <w:t>180937</w:t>
      </w:r>
    </w:p>
    <w:p>
      <w:r>
        <w:t>#URGENT #Breakingnews #HappeningNow across the #UnitedStates on this #FathersDay #SundayAfternoon:    #MostAmericans are saying,  “We agree. They’re right. Trump is #NOTmypresident. #TrumpIsACriminal, #TrumpIsAFraud and #TrumpIsATraitor. He will always be an #IllegitimatePresident.” https://t.co/JDU1KJUZUY</w:t>
      </w:r>
    </w:p>
    <w:p>
      <w:r>
        <w:rPr>
          <w:b/>
          <w:u w:val="single"/>
        </w:rPr>
        <w:t>180938</w:t>
      </w:r>
    </w:p>
    <w:p>
      <w:r>
        <w:t>@MichaelSpier1 @scaredcurly ✌💚💜🍫🎨🍯😘  #GTFOofMyWhitehouse  #Traitors  #NazisNOTWelcome  #NOQUARTER4Racist  #NOQUARTER4RacistSympathizers  #ResignORImpeach  #Derelict  #Unfit  #Incompetent   #Rapist   #ImpeachTheMF   G E T  O U T...❗❗❗  GET THEM ALL O U T ❗❗❗.</w:t>
      </w:r>
    </w:p>
    <w:p>
      <w:r>
        <w:rPr>
          <w:b/>
          <w:u w:val="single"/>
        </w:rPr>
        <w:t>180939</w:t>
      </w:r>
    </w:p>
    <w:p>
      <w:r>
        <w:t>I got to knw d rsn behind most of d countries mocking us is bcz v r more concerned towards #CWC19 n blaming #ICC rather than focusing on real issues. People hv made a trend #ShameOnICC instead of helping Sudanese.    #CWC19</w:t>
      </w:r>
    </w:p>
    <w:p>
      <w:r>
        <w:rPr>
          <w:b/>
          <w:u w:val="single"/>
        </w:rPr>
        <w:t>180940</w:t>
      </w:r>
    </w:p>
    <w:p>
      <w:r>
        <w:t>Melania T?! ARE YOU FREAKING KIDDING ME?! Jackie O was first class while Melania is just pure trash!!  #FuckTrump  #MAGA  #MAGAts  #Trump  #Trumpbillies  #TrumpIlly  #TrumpCrimeFamily  #TrumpCrimeSyndicate  #TrumpIsAnIdiot  #TrumpsWorseThanNixon https://t.co/KNn7ppWrjO</w:t>
      </w:r>
    </w:p>
    <w:p>
      <w:r>
        <w:rPr>
          <w:b/>
          <w:u w:val="single"/>
        </w:rPr>
        <w:t>180941</w:t>
      </w:r>
    </w:p>
    <w:p>
      <w:r>
        <w:t>👋SpankyMcDumbAss @realDonaldTrump 🤣😂    Shep Smith just told everyone to read the Mueller report! 😱     The Fox News host told his viewers this:   “The special counsel  'did not'  exonerate the president”     Oh No Dufus, your little secrets out! 😜      #FuckTrump  #ImpeachTheMF</w:t>
      </w:r>
    </w:p>
    <w:p>
      <w:r>
        <w:rPr>
          <w:b/>
          <w:u w:val="single"/>
        </w:rPr>
        <w:t>180942</w:t>
      </w:r>
    </w:p>
    <w:p>
      <w:r>
        <w:t>#Trump's Stunnng Open Betrayal Against the USA Makes History #IndictTrump #LockHimUp #FuckTrump #Progressive #Dems #ReSisters #Resistance #Resist #TraitorTrump #TrumpTreason #TrumpTraitor #PutinsPuppet #JailTrump #TrumpRussia #NotMyPresident #NoTrump #FBR https://t.co/pfKtf1pX1S</w:t>
      </w:r>
    </w:p>
    <w:p>
      <w:r>
        <w:rPr>
          <w:b/>
          <w:u w:val="single"/>
        </w:rPr>
        <w:t>180943</w:t>
      </w:r>
    </w:p>
    <w:p>
      <w:r>
        <w:t>@SocialM85897394 I prefer #Dickhead</w:t>
      </w:r>
    </w:p>
    <w:p>
      <w:r>
        <w:rPr>
          <w:b/>
          <w:u w:val="single"/>
        </w:rPr>
        <w:t>180944</w:t>
      </w:r>
    </w:p>
    <w:p>
      <w:r>
        <w:t>The legendary @bustarhymes and @STARSPLIFF #hiphop #icon #rap #legend #bustarhymes #spilffstar #nyc #sonyhall #boogiedownbronx #bronx #bx #fuckaroundlayaround #fucktrump #fucklindafairstein @ Sony Hall https://t.co/30wbuZRDNR</w:t>
      </w:r>
    </w:p>
    <w:p>
      <w:r>
        <w:rPr>
          <w:b/>
          <w:u w:val="single"/>
        </w:rPr>
        <w:t>180945</w:t>
      </w:r>
    </w:p>
    <w:p>
      <w:r>
        <w:t>So the #douchebAG Barr “has been delegated full and complete authority to declassify information” for investigating the investigators, but not information pertaining to evidence of Trump’s obstruction and collusion? GTFOH! #ImpeachDonaldTrump https://t.co/HPDdhC0L5Y</w:t>
      </w:r>
    </w:p>
    <w:p>
      <w:r>
        <w:rPr>
          <w:b/>
          <w:u w:val="single"/>
        </w:rPr>
        <w:t>180946</w:t>
      </w:r>
    </w:p>
    <w:p>
      <w:r>
        <w:t>This is what utter denial and arrogance looks like.   #BillCosby #rapist https://t.co/b7zWlLjRr7</w:t>
      </w:r>
    </w:p>
    <w:p>
      <w:r>
        <w:rPr>
          <w:b/>
          <w:u w:val="single"/>
        </w:rPr>
        <w:t>180947</w:t>
      </w:r>
    </w:p>
    <w:p>
      <w:r>
        <w:t>Trump is now 'buying' the Iowa farmers vote by lifting restrictions on the sale of Ethanol E15 during the summer months, an Obama rule to reduce smog!      Trump says he'll get it done, so corn crops will be in high demand!     Who needs clean air anyway? 🙄  #FuckTrump  #ImpeachTheMF</w:t>
      </w:r>
    </w:p>
    <w:p>
      <w:r>
        <w:rPr>
          <w:b/>
          <w:u w:val="single"/>
        </w:rPr>
        <w:t>180948</w:t>
      </w:r>
    </w:p>
    <w:p>
      <w:r>
        <w:t>@realDonaldTrump @GStephanopoulos @ABC You admitted you want help from foreign enemies to beat your opponents and wouldn’t report to the FBI. We SAW and HEARD you say it. Not fake news.     #TrumpIsATraitor</w:t>
      </w:r>
    </w:p>
    <w:p>
      <w:r>
        <w:rPr>
          <w:b/>
          <w:u w:val="single"/>
        </w:rPr>
        <w:t>180949</w:t>
      </w:r>
    </w:p>
    <w:p>
      <w:r>
        <w:t>Melanoma is just another harlot piece of white trash. Came to America to become a golddigging stripper/model.  Her parents came here via chain migration. The same thing Trump vehemently opposes.  The hypocrisy is sickening.   #JohnMcCainDay   #TrumpRussia   #TrumpIsATraitor   #Melanoma https://t.co/3JEsl4PJcX</w:t>
      </w:r>
    </w:p>
    <w:p>
      <w:r>
        <w:rPr>
          <w:b/>
          <w:u w:val="single"/>
        </w:rPr>
        <w:t>180950</w:t>
      </w:r>
    </w:p>
    <w:p>
      <w:r>
        <w:t>Impose #PresidentsRule in West Bengal before situation gets fully out of control. @MamataOfficial needs immediate medical help as she has lost her balance of mind. #DoctorsFightBack</w:t>
      </w:r>
    </w:p>
    <w:p>
      <w:r>
        <w:rPr>
          <w:b/>
          <w:u w:val="single"/>
        </w:rPr>
        <w:t>180951</w:t>
      </w:r>
    </w:p>
    <w:p>
      <w:r>
        <w:t>Bang goes my quite afternoon watching the cricket banging hammering from next door almost forgot what it sounded like #dickhead 🤬</w:t>
      </w:r>
    </w:p>
    <w:p>
      <w:r>
        <w:rPr>
          <w:b/>
          <w:u w:val="single"/>
        </w:rPr>
        <w:t>180952</w:t>
      </w:r>
    </w:p>
    <w:p>
      <w:r>
        <w:t>Hello @ICC what is this? Entire Pakistani team on field and what wrong about #Dhoni   #DhoniKeSaathDesh #DhoniKeepsTheGlove https://t.co/WSvQG8IrSM</w:t>
      </w:r>
    </w:p>
    <w:p>
      <w:r>
        <w:rPr>
          <w:b/>
          <w:u w:val="single"/>
        </w:rPr>
        <w:t>180953</w:t>
      </w:r>
    </w:p>
    <w:p>
      <w:r>
        <w:t>@GlenC30897921 @webblakewoman @realDonaldTrump Sure you are, and trump is a good man lol  #Pisspoor   #Brokeashell   #Dickhead   #DumpTrump2020   #Trumponeanddone https://t.co/g8zVNupc9m</w:t>
      </w:r>
    </w:p>
    <w:p>
      <w:r>
        <w:rPr>
          <w:b/>
          <w:u w:val="single"/>
        </w:rPr>
        <w:t>180954</w:t>
      </w:r>
    </w:p>
    <w:p>
      <w:r>
        <w:t>@simonmaginn I enjoy watching him making a prat of himself #dickhead</w:t>
      </w:r>
    </w:p>
    <w:p>
      <w:r>
        <w:rPr>
          <w:b/>
          <w:u w:val="single"/>
        </w:rPr>
        <w:t>180955</w:t>
      </w:r>
    </w:p>
    <w:p>
      <w:r>
        <w:t>Trump Administration Is Making It Harder to Find Out Whether It’s Fighting White Supremacist Terror #Resist #ResistTrump #FuckTrump https://t.co/Yj0KxyAhqe</w:t>
      </w:r>
    </w:p>
    <w:p>
      <w:r>
        <w:rPr>
          <w:b/>
          <w:u w:val="single"/>
        </w:rPr>
        <w:t>180956</w:t>
      </w:r>
    </w:p>
    <w:p>
      <w:r>
        <w:t>It’s gonna be a lot of fun?? I’m dying over here!! You slay me!! #murderer https://t.co/1LmbHqZ0PY</w:t>
      </w:r>
    </w:p>
    <w:p>
      <w:r>
        <w:rPr>
          <w:b/>
          <w:u w:val="single"/>
        </w:rPr>
        <w:t>180957</w:t>
      </w:r>
    </w:p>
    <w:p>
      <w:r>
        <w:t>@MaxBoot 2 things-about fucking time we strike back and good for Cyber Command leaving our version of Quisling out of the loop. #TrumpIsATraitor #CyberSecurity</w:t>
      </w:r>
    </w:p>
    <w:p>
      <w:r>
        <w:rPr>
          <w:b/>
          <w:u w:val="single"/>
        </w:rPr>
        <w:t>180958</w:t>
      </w:r>
    </w:p>
    <w:p>
      <w:r>
        <w:t>@ZeroPSII @wpri12 They had a split screen of the chase and the game lol. “Mr innocent” with a gun to his head in the back of his Bronco. Hmmm, I wonder why??  Maybe he’ll set that record straight too. #murderer.</w:t>
      </w:r>
    </w:p>
    <w:p>
      <w:r>
        <w:rPr>
          <w:b/>
          <w:u w:val="single"/>
        </w:rPr>
        <w:t>180959</w:t>
      </w:r>
    </w:p>
    <w:p>
      <w:r>
        <w:t>Hope we boycott this World Cup and organise our own tournament and name it as World cup and play it with every army uniform available.. #IndiaWithDhoni #DhoniKeepsTheGlove</w:t>
      </w:r>
    </w:p>
    <w:p>
      <w:r>
        <w:rPr>
          <w:b/>
          <w:u w:val="single"/>
        </w:rPr>
        <w:t>180960</w:t>
      </w:r>
    </w:p>
    <w:p>
      <w:r>
        <w:t>Is this the cricket world cup or swimming world cup?    #ShameOnICC #CWC19 https://t.co/GW3eJCZrXL</w:t>
      </w:r>
    </w:p>
    <w:p>
      <w:r>
        <w:rPr>
          <w:b/>
          <w:u w:val="single"/>
        </w:rPr>
        <w:t>180961</w:t>
      </w:r>
    </w:p>
    <w:p>
      <w:r>
        <w:t>If all remaining get washed :   NZ - 12  Ind - 11  Eng - 10  Aus - 10  WI - 9  SL - 9  Pak - 9  Bang - 8   SA - 6  Afg - 6    Semi Final  Aus vs NZ  (If rain continues), NZ  Eng vs Ind  (If rain continues), Ind    Final  Ind vs NZ  (If rain continues), NZ - India will win jointly 🤣🤣. #ShameOnICC</w:t>
      </w:r>
    </w:p>
    <w:p>
      <w:r>
        <w:rPr>
          <w:b/>
          <w:u w:val="single"/>
        </w:rPr>
        <w:t>180962</w:t>
      </w:r>
    </w:p>
    <w:p>
      <w:r>
        <w:t>Peacefuls are assulting innocent Doctors and innocent passers by. Two days back a passer by was attacked by a Peaceful and killed him in Hyderabad. No liberals, no Award wapsee gangs taking out candlelight vigils and protests. @sardesairajdeep #DoctorsFightBack</w:t>
      </w:r>
    </w:p>
    <w:p>
      <w:r>
        <w:rPr>
          <w:b/>
          <w:u w:val="single"/>
        </w:rPr>
        <w:t>180963</w:t>
      </w:r>
    </w:p>
    <w:p>
      <w:r>
        <w:t>Not only common people of Bengal but now the Doctors community also understands how difficult it is to work or live under the dictatorship of Mamata Banerjee People from all profession and communities are joining hands to #SaveBengal from Didi. #SaveTheDoctors #DoctorsFightBack https://t.co/5I0B1Yu5MH</w:t>
      </w:r>
    </w:p>
    <w:p>
      <w:r>
        <w:rPr>
          <w:b/>
          <w:u w:val="single"/>
        </w:rPr>
        <w:t>180964</w:t>
      </w:r>
    </w:p>
    <w:p>
      <w:r>
        <w:t>totally wasted #ShameOnICC</w:t>
      </w:r>
    </w:p>
    <w:p>
      <w:r>
        <w:rPr>
          <w:b/>
          <w:u w:val="single"/>
        </w:rPr>
        <w:t>180965</w:t>
      </w:r>
    </w:p>
    <w:p>
      <w:r>
        <w:t>#TraitorTrump doubles down on taking foreign info: I’d only give it to the #FBI if it was ‘incorrect or badly stated’ – #TrumpIsATraitor #VoteBlue2020  https://t.co/crskKEpiy0</w:t>
      </w:r>
    </w:p>
    <w:p>
      <w:r>
        <w:rPr>
          <w:b/>
          <w:u w:val="single"/>
        </w:rPr>
        <w:t>180966</w:t>
      </w:r>
    </w:p>
    <w:p>
      <w:r>
        <w:t>Where my country is leading...When we will make strong legislation for #rapist &amp;amp; when our media and politician will start acting instead of blaming current govt...Where are today our so called secular leaders... I demand #castration followed by hanging  #JusticeForTinkleSharma https://t.co/1d6OPsSgPF</w:t>
      </w:r>
    </w:p>
    <w:p>
      <w:r>
        <w:rPr>
          <w:b/>
          <w:u w:val="single"/>
        </w:rPr>
        <w:t>180967</w:t>
      </w:r>
    </w:p>
    <w:p>
      <w:r>
        <w:t>Trump announces he WOULD accept help from foreign governments in “future elections” ARE 👏WE  👏THIS 👏 FAR 👏.  GONE?!  #TrumpRussiaCollusion #TraitorTrump #AmericansForImpeachment #FuckTrump #ImpeachTrumpNow #LockTheFuckerUpNow https://t.co/e52JLvT6Ha</w:t>
      </w:r>
    </w:p>
    <w:p>
      <w:r>
        <w:rPr>
          <w:b/>
          <w:u w:val="single"/>
        </w:rPr>
        <w:t>180968</w:t>
      </w:r>
    </w:p>
    <w:p>
      <w:r>
        <w:t>Meanwhile in India, 13 IAF men are missing with their plane ✈️ for six days, and nobody has an idea what became of them, but a pair of gloves 🧤 is more important!  #AN32 #DhoniKeepsTheGlove</w:t>
      </w:r>
    </w:p>
    <w:p>
      <w:r>
        <w:rPr>
          <w:b/>
          <w:u w:val="single"/>
        </w:rPr>
        <w:t>180969</w:t>
      </w:r>
    </w:p>
    <w:p>
      <w:r>
        <w:t>I'm hearing #BorisJohnsonShouldNotBePM missed a mandatory drugs test before tonight's #C4debate. Hence the no show...</w:t>
      </w:r>
    </w:p>
    <w:p>
      <w:r>
        <w:rPr>
          <w:b/>
          <w:u w:val="single"/>
        </w:rPr>
        <w:t>180970</w:t>
      </w:r>
    </w:p>
    <w:p>
      <w:r>
        <w:t>Trump, election interference, and hollow nationalism #Resist #ResistTrump #FuckTrump https://t.co/QZsUCRrz0w</w:t>
      </w:r>
    </w:p>
    <w:p>
      <w:r>
        <w:rPr>
          <w:b/>
          <w:u w:val="single"/>
        </w:rPr>
        <w:t>180971</w:t>
      </w:r>
    </w:p>
    <w:p>
      <w:r>
        <w:t>A gangster sets out to fulfill his father’s dream of becoming a doctor.    Doctor's in #WestBengal be like #munna_bhai_MBBS    #DoctorsFightBack #DoctorsStrike #DoctorsUnderOppression   @MamataOfficial https://t.co/lZQcStQ2Md</w:t>
      </w:r>
    </w:p>
    <w:p>
      <w:r>
        <w:rPr>
          <w:b/>
          <w:u w:val="single"/>
        </w:rPr>
        <w:t>180972</w:t>
      </w:r>
    </w:p>
    <w:p>
      <w:r>
        <w:t>Today is #FuckTrump Friday and #JohnMcCainDay here in #AmericaTheBamboozled and there’s no better way to celebrate than by educating yourself and not being a part of the poorly educated @realDonaldTrump loves so much   #ITMFA 🇺🇸    https://t.co/Hoc881QdRJ</w:t>
      </w:r>
    </w:p>
    <w:p>
      <w:r>
        <w:rPr>
          <w:b/>
          <w:u w:val="single"/>
        </w:rPr>
        <w:t>180973</w:t>
      </w:r>
    </w:p>
    <w:p>
      <w:r>
        <w:t>If its going to rain its the biggest loss for   @ICC and @cricketworldcup nobody on earth would miss the treat How cheap tactics by the hosts if two games are washed out for 🇮🇳 then its a conspiracy by hosts shame as a cricketing nation #England #ShameOnICC   #INDvPAK #CWC19 https://t.co/SxQD3mSG8a</w:t>
      </w:r>
    </w:p>
    <w:p>
      <w:r>
        <w:rPr>
          <w:b/>
          <w:u w:val="single"/>
        </w:rPr>
        <w:t>180974</w:t>
      </w:r>
    </w:p>
    <w:p>
      <w:r>
        <w:t>@PressSec @realDonaldTrump No one will hire you, amiright? #SarahHuckabeeSanders #TrumpLiesEveryTimeHeSpeaks #TrumpIsATraitor</w:t>
      </w:r>
    </w:p>
    <w:p>
      <w:r>
        <w:rPr>
          <w:b/>
          <w:u w:val="single"/>
        </w:rPr>
        <w:t>180975</w:t>
      </w:r>
    </w:p>
    <w:p>
      <w:r>
        <w:t>Seriously, how the F**K did this happen?!?    #TrumpIsATraitor #TrumpIsAFraud #TrumpIsAMoron #TrumpIsADisgrace   #TrumpLiesEveryTimeHeSpeaks #TrumpMustGo #TheResistance https://t.co/kHV8bN7EcZ</w:t>
      </w:r>
    </w:p>
    <w:p>
      <w:r>
        <w:rPr>
          <w:b/>
          <w:u w:val="single"/>
        </w:rPr>
        <w:t>180976</w:t>
      </w:r>
    </w:p>
    <w:p>
      <w:r>
        <w:t>Disgusting. Regardless of immigration status, they are still people! #NoKidsInCages #FuckTrump https://t.co/7sMFi6CE1T</w:t>
      </w:r>
    </w:p>
    <w:p>
      <w:r>
        <w:rPr>
          <w:b/>
          <w:u w:val="single"/>
        </w:rPr>
        <w:t>180977</w:t>
      </w:r>
    </w:p>
    <w:p>
      <w:r>
        <w:t>Gotta love AnE on a Saturday morning...     #PanicAttack #ChestPains #Anxiety #Dickhead #BPD #111 https://t.co/81JvSG48lq</w:t>
      </w:r>
    </w:p>
    <w:p>
      <w:r>
        <w:rPr>
          <w:b/>
          <w:u w:val="single"/>
        </w:rPr>
        <w:t>180978</w:t>
      </w:r>
    </w:p>
    <w:p>
      <w:r>
        <w:t>U.S. Lifts Ban on Some Elephant and Lion Trophies https://t.co/nozZoqDEfR         So they are blaming this Shit on Obama?  #FUCKTRUMP and    #FUCKTHEGOP</w:t>
      </w:r>
    </w:p>
    <w:p>
      <w:r>
        <w:rPr>
          <w:b/>
          <w:u w:val="single"/>
        </w:rPr>
        <w:t>180979</w:t>
      </w:r>
    </w:p>
    <w:p>
      <w:r>
        <w:t>1. The Royal Family are not a government.   2. There’s not been a Queen of England for hundreds of years. She’s Queen of the United Kingdom of Great Britain and Northern Ireland and the Commonwealth   3. Her son is the Prince of WALES. He has no auth over marine life.  #idiotTrump https://t.co/arpg2qTRuN</w:t>
      </w:r>
    </w:p>
    <w:p>
      <w:r>
        <w:rPr>
          <w:b/>
          <w:u w:val="single"/>
        </w:rPr>
        <w:t>180980</w:t>
      </w:r>
    </w:p>
    <w:p>
      <w:r>
        <w:t>Boris trump   God help us #BorisJohnsonShouldNotBePM #johnsonisaclown https://t.co/fqhIfI7Oow</w:t>
      </w:r>
    </w:p>
    <w:p>
      <w:r>
        <w:rPr>
          <w:b/>
          <w:u w:val="single"/>
        </w:rPr>
        <w:t>180981</w:t>
      </w:r>
    </w:p>
    <w:p>
      <w:r>
        <w:t>Well done @ICC what a schedule preparation #ShameOnICC https://t.co/kcE1Awmncg</w:t>
      </w:r>
    </w:p>
    <w:p>
      <w:r>
        <w:rPr>
          <w:b/>
          <w:u w:val="single"/>
        </w:rPr>
        <w:t>180982</w:t>
      </w:r>
    </w:p>
    <w:p>
      <w:r>
        <w:t>@realDonaldTrump #ImpeachDonaldTrump #ImpeachTrumpNow #TrumpIsATraitor hope you have a horrible birthday traitor!</w:t>
      </w:r>
    </w:p>
    <w:p>
      <w:r>
        <w:rPr>
          <w:b/>
          <w:u w:val="single"/>
        </w:rPr>
        <w:t>180983</w:t>
      </w:r>
    </w:p>
    <w:p>
      <w:r>
        <w:t>Brutal, horrific, shocking ...a new low in the vitiation of human mind. The perpetrators must not go unpunished.    #death #deathofhumanity #murder #aligarh #womenempowerment #childrapist #3yearsold #girl #raped #Muslims  #childmolester #rapist #kid #kidrape #aligarhrapecase2019 https://t.co/9r92TnVuEi</w:t>
      </w:r>
    </w:p>
    <w:p>
      <w:r>
        <w:rPr>
          <w:b/>
          <w:u w:val="single"/>
        </w:rPr>
        <w:t>180984</w:t>
      </w:r>
    </w:p>
    <w:p>
      <w:r>
        <w:t>@officielMV And just to set the record straight, we only attempted to attend your shallow party to support my friend who invited us and was DJ-ing and who clearly didn’t know what a #douchebag you really are. 3/4</w:t>
      </w:r>
    </w:p>
    <w:p>
      <w:r>
        <w:rPr>
          <w:b/>
          <w:u w:val="single"/>
        </w:rPr>
        <w:t>180985</w:t>
      </w:r>
    </w:p>
    <w:p>
      <w:r>
        <w:t>Dear @ICC, we see better rains here. You show us what you are meant for! #CWC19   @cricketworldcup   #ShameOnICC</w:t>
      </w:r>
    </w:p>
    <w:p>
      <w:r>
        <w:rPr>
          <w:b/>
          <w:u w:val="single"/>
        </w:rPr>
        <w:t>180986</w:t>
      </w:r>
    </w:p>
    <w:p>
      <w:r>
        <w:t>@ICC you are able to see the  BALIDAN batch on @msdhoni gloves but not able to see the clouds above you. Very poorly managed by ICC.  #ShameOnICC</w:t>
      </w:r>
    </w:p>
    <w:p>
      <w:r>
        <w:rPr>
          <w:b/>
          <w:u w:val="single"/>
        </w:rPr>
        <w:t>180987</w:t>
      </w:r>
    </w:p>
    <w:p>
      <w:r>
        <w:t>Bend over Boris!! Be careful what you wish for.. #fuckbrexit #fuckthetories #fuckboris #borisjohnson #BorisJohnsonShouldNotBePM #warriorsofthedystotheque ✌🏻💚 https://t.co/j01y6IBIoK</w:t>
      </w:r>
    </w:p>
    <w:p>
      <w:r>
        <w:rPr>
          <w:b/>
          <w:u w:val="single"/>
        </w:rPr>
        <w:t>180988</w:t>
      </w:r>
    </w:p>
    <w:p>
      <w:r>
        <w:t>Has any of the #England games been abandoned due to rain? #ShameOnICC #ENGvsWI</w:t>
      </w:r>
    </w:p>
    <w:p>
      <w:r>
        <w:rPr>
          <w:b/>
          <w:u w:val="single"/>
        </w:rPr>
        <w:t>180989</w:t>
      </w:r>
    </w:p>
    <w:p>
      <w:r>
        <w:t>#Boris Johnson on businesses threatened by #Brexit: 'F*** business!'    Boris Johnson on the families of victims of 7/7 terrorist attacks: 'F*** the families!'    Tories supporting #BorisJohnson's bid to be PM: 'F*** the country!'    #BorisJohnsonShouldNotBePM  https://t.co/4KFX4BDX1O</w:t>
      </w:r>
    </w:p>
    <w:p>
      <w:r>
        <w:rPr>
          <w:b/>
          <w:u w:val="single"/>
        </w:rPr>
        <w:t>180990</w:t>
      </w:r>
    </w:p>
    <w:p>
      <w:r>
        <w:t>#Trump presence in the Oval Office insults everything that the White House represents, the American people, the history of the US in particular, as well as the world community &amp;amp; the history of mankind in general    #TrumpIsATraitor    #Resisters  #ResistersForum  #ResistanceUnited  #FBR https://t.co/WtCrEz3hWq</w:t>
      </w:r>
    </w:p>
    <w:p>
      <w:r>
        <w:rPr>
          <w:b/>
          <w:u w:val="single"/>
        </w:rPr>
        <w:t>180991</w:t>
      </w:r>
    </w:p>
    <w:p>
      <w:r>
        <w:t>#ShameOnICC pls end this world cup it is not world cup any more https://t.co/rySdbAbPHz</w:t>
      </w:r>
    </w:p>
    <w:p>
      <w:r>
        <w:rPr>
          <w:b/>
          <w:u w:val="single"/>
        </w:rPr>
        <w:t>180992</w:t>
      </w:r>
    </w:p>
    <w:p>
      <w:r>
        <w:t>Proud of @msdhoni for using Balidaan badge over his glove.   #ICC has no business to take objection against this.   Big commercial brands logo will do but not national pride ?  Its nonsense. Condemn it.  #DhoniKeepsTheGlove</w:t>
      </w:r>
    </w:p>
    <w:p>
      <w:r>
        <w:rPr>
          <w:b/>
          <w:u w:val="single"/>
        </w:rPr>
        <w:t>180993</w:t>
      </w:r>
    </w:p>
    <w:p>
      <w:r>
        <w:t>@SaysHummingbird Trump has been back pedalling all weekend.... but the real answer was the unscripted one he gave to George Stephanopoulos... Trump would accept help and would not alert the FBI. That makes Trump #UnfitToBePresident #TrumpIsATraitor #TrumpIsAFraud https://t.co/6PFVfzcduK</w:t>
      </w:r>
    </w:p>
    <w:p>
      <w:r>
        <w:rPr>
          <w:b/>
          <w:u w:val="single"/>
        </w:rPr>
        <w:t>180994</w:t>
      </w:r>
    </w:p>
    <w:p>
      <w:r>
        <w:t>@realDonaldTrump Extra #orange in Iowa! Look at all the #orangerouge that the #OrangeManBad is! #FuckTrump #TrumpsAnInternationalDisgrace #TrumpLoser #TrumpIsADisgrace https://t.co/093wENbjko</w:t>
      </w:r>
    </w:p>
    <w:p>
      <w:r>
        <w:rPr>
          <w:b/>
          <w:u w:val="single"/>
        </w:rPr>
        <w:t>180995</w:t>
      </w:r>
    </w:p>
    <w:p>
      <w:r>
        <w:t>Who wants to tell this guy that @BarackObama left office and @HillaryClinton lost and is retired? Deflecting to then does not make #TrumpRussiaCollusion go away #FactsMatter #TrumpIsATraitor #TrumpIsADisgrace #ImpeachmentHearingsNow #LockHimUp #MuellerReport #FBR #Resist https://t.co/qM0Luuxhmv</w:t>
      </w:r>
    </w:p>
    <w:p>
      <w:r>
        <w:rPr>
          <w:b/>
          <w:u w:val="single"/>
        </w:rPr>
        <w:t>180996</w:t>
      </w:r>
    </w:p>
    <w:p>
      <w:r>
        <w:t>@TheRealOJ32 Oj as a father, when you left Nicole laying dead in her walkway...what did you think your kids would say if they found her? #AskingForAFriend  #OJdidit  #murderer #fuckyou</w:t>
      </w:r>
    </w:p>
    <w:p>
      <w:r>
        <w:rPr>
          <w:b/>
          <w:u w:val="single"/>
        </w:rPr>
        <w:t>180997</w:t>
      </w:r>
    </w:p>
    <w:p>
      <w:r>
        <w:t>DO NOT #Retweet This Because #Trump DOESN'T Want You To Nail His #Impeachment Coffin with Evidence #PutinsPuppet #FuckTrump #Indict45 #JailTrump #Resist #TrumpObstruction #TrumpCorruption #TrumpCrimes #CrookedTrump #CriminalTrump #StopTrump #DumpTrump #FBR https://t.co/9dJsdUg1F8</w:t>
      </w:r>
    </w:p>
    <w:p>
      <w:r>
        <w:rPr>
          <w:b/>
          <w:u w:val="single"/>
        </w:rPr>
        <w:t>180998</w:t>
      </w:r>
    </w:p>
    <w:p>
      <w:r>
        <w:t>Icc can see Ms dhoni badge but doesn't see the ground was not covered #ShameOnICC https://t.co/OJzWHWr9Je</w:t>
      </w:r>
    </w:p>
    <w:p>
      <w:r>
        <w:rPr>
          <w:b/>
          <w:u w:val="single"/>
        </w:rPr>
        <w:t>180999</w:t>
      </w:r>
    </w:p>
    <w:p>
      <w:r>
        <w:t>Trump’s best people. #FuckTrump @realDonaldTrump https://t.co/kGbHvIAIyD</w:t>
      </w:r>
    </w:p>
    <w:p>
      <w:r>
        <w:rPr>
          <w:b/>
          <w:u w:val="single"/>
        </w:rPr>
        <w:t>181000</w:t>
      </w:r>
    </w:p>
    <w:p>
      <w:r>
        <w:t>Mental Bankruptcy. Debating on the #gloves.     The game is called cricket. Not “Shakti Pradarshan”. Morons!     #Dhoni #dhonigloves #DhoniKeepsTheGlove #DhoniKeepTheGlove #CricketWorldCup2019 #Cricket #CWC19 @icc @BCCI @msdhoni @imVkohli</w:t>
      </w:r>
    </w:p>
    <w:p>
      <w:r>
        <w:rPr>
          <w:b/>
          <w:u w:val="single"/>
        </w:rPr>
        <w:t>181001</w:t>
      </w:r>
    </w:p>
    <w:p>
      <w:r>
        <w:t>Trump sided with the Saudi Crown Prince after his assassination of Washington Post journalist Jamal Khashoggi, who lived in the United States. And Kushner supported him after as well. It’s pathetic and disgusting. Bunch of damn traitors. #TrumpIsATraitor</w:t>
      </w:r>
    </w:p>
    <w:p>
      <w:r>
        <w:rPr>
          <w:b/>
          <w:u w:val="single"/>
        </w:rPr>
        <w:t>181002</w:t>
      </w:r>
    </w:p>
    <w:p>
      <w:r>
        <w:t>Punishment for Rapist, So that no one can think of doing such this things Again.  #Rapist #AligarhMurderCase #Merut #bhopal https://t.co/NNHqs6vCu2</w:t>
      </w:r>
    </w:p>
    <w:p>
      <w:r>
        <w:rPr>
          <w:b/>
          <w:u w:val="single"/>
        </w:rPr>
        <w:t>181003</w:t>
      </w:r>
    </w:p>
    <w:p>
      <w:r>
        <w:t>@BCCI They are going to Manchester to see rain #ShameOnICC</w:t>
      </w:r>
    </w:p>
    <w:p>
      <w:r>
        <w:rPr>
          <w:b/>
          <w:u w:val="single"/>
        </w:rPr>
        <w:t>181004</w:t>
      </w:r>
    </w:p>
    <w:p>
      <w:r>
        <w:t>#ShameOnICC @ICC : You have TWO Options -   - Want to screw up the World Cup : Contact Rahul Gandhi (He is in London right now) ;   - Want to run the World Cup Smoothly Going forward : Immediately Contact Amit Shah ;</w:t>
      </w:r>
    </w:p>
    <w:p>
      <w:r>
        <w:rPr>
          <w:b/>
          <w:u w:val="single"/>
        </w:rPr>
        <w:t>181005</w:t>
      </w:r>
    </w:p>
    <w:p>
      <w:r>
        <w:t>See the conditions of bengal and other states, wrt to how patients r getting aggressive towards doctors.    Thn, there comes out BRIDGE COURSES. Phle dr ko to bacha lo, fir inko lana...😒😒😏😏  #Savethedoctors #DoctorsStrike #DoctorsFightBack #DoctorsProtest</w:t>
      </w:r>
    </w:p>
    <w:p>
      <w:r>
        <w:rPr>
          <w:b/>
          <w:u w:val="single"/>
        </w:rPr>
        <w:t>181006</w:t>
      </w:r>
    </w:p>
    <w:p>
      <w:r>
        <w:t>@thehill Dear France and the rest of the world,  #FuckTrump    We’re sorry.     Please be patient while we did our system of this virus.    Love,  Most Americans</w:t>
      </w:r>
    </w:p>
    <w:p>
      <w:r>
        <w:rPr>
          <w:b/>
          <w:u w:val="single"/>
        </w:rPr>
        <w:t>181007</w:t>
      </w:r>
    </w:p>
    <w:p>
      <w:r>
        <w:t>@MasterQGJinn @Speed_Peete #FuckTrump and this unethical Administration!</w:t>
      </w:r>
    </w:p>
    <w:p>
      <w:r>
        <w:rPr>
          <w:b/>
          <w:u w:val="single"/>
        </w:rPr>
        <w:t>181008</w:t>
      </w:r>
    </w:p>
    <w:p>
      <w:r>
        <w:t>@pollypreston @MattHancock It comes with a vacant seat in the PM's office as #BorisJohnsonShouldNotBePM  won't bother to turn in</w:t>
      </w:r>
    </w:p>
    <w:p>
      <w:r>
        <w:rPr>
          <w:b/>
          <w:u w:val="single"/>
        </w:rPr>
        <w:t>181009</w:t>
      </w:r>
    </w:p>
    <w:p>
      <w:r>
        <w:t>Happy Early Birthday, Mr. President! #FucktRUMP https://t.co/fWRsy66xyU</w:t>
      </w:r>
    </w:p>
    <w:p>
      <w:r>
        <w:rPr>
          <w:b/>
          <w:u w:val="single"/>
        </w:rPr>
        <w:t>181010</w:t>
      </w:r>
    </w:p>
    <w:p>
      <w:r>
        <w:t>Poor Management by @ICC  for a World-class event which comes once in four years. Recordbreak 4 washouts (Most in any World cup) still 27 matches and 3 knockouts to go. You Just Ruined Us.🖕 #ShameOnICC</w:t>
      </w:r>
    </w:p>
    <w:p>
      <w:r>
        <w:rPr>
          <w:b/>
          <w:u w:val="single"/>
        </w:rPr>
        <w:t>181011</w:t>
      </w:r>
    </w:p>
    <w:p>
      <w:r>
        <w:t>#ShameOnICC    Saved my 1.5 GB data to watch #INDvsNZ match and finally found this.. #CWC19  @ICC https://t.co/ambKRiD940</w:t>
      </w:r>
    </w:p>
    <w:p>
      <w:r>
        <w:rPr>
          <w:b/>
          <w:u w:val="single"/>
        </w:rPr>
        <w:t>181012</w:t>
      </w:r>
    </w:p>
    <w:p>
      <w:r>
        <w:t>Dumbass in Chief at it again with his dumbassery! #FuckTrump https://t.co/AGxT0pnv0z</w:t>
      </w:r>
    </w:p>
    <w:p>
      <w:r>
        <w:rPr>
          <w:b/>
          <w:u w:val="single"/>
        </w:rPr>
        <w:t>181013</w:t>
      </w:r>
    </w:p>
    <w:p>
      <w:r>
        <w:t>@CNN Yet the likes of #rapist #brockturner roam free!  😳</w:t>
      </w:r>
    </w:p>
    <w:p>
      <w:r>
        <w:rPr>
          <w:b/>
          <w:u w:val="single"/>
        </w:rPr>
        <w:t>181014</w:t>
      </w:r>
    </w:p>
    <w:p>
      <w:r>
        <w:t>@pithywidow the entire republican party just cheats.. they can't win without cheating so they'll cheat shamelessly #fuckthegop #fucktrump</w:t>
      </w:r>
    </w:p>
    <w:p>
      <w:r>
        <w:rPr>
          <w:b/>
          <w:u w:val="single"/>
        </w:rPr>
        <w:t>181015</w:t>
      </w:r>
    </w:p>
    <w:p>
      <w:r>
        <w:t>Why not call the top name ie ICC Chairman Shashank Manohar?     Who else should take responsibility for rain washed  #CricketWorldCup2019 matches?     #ShameOnICC https://t.co/7a5ydVEpQi</w:t>
      </w:r>
    </w:p>
    <w:p>
      <w:r>
        <w:rPr>
          <w:b/>
          <w:u w:val="single"/>
        </w:rPr>
        <w:t>181016</w:t>
      </w:r>
    </w:p>
    <w:p>
      <w:r>
        <w:t>@Channel4 was @BorisJohnson #BorisJohnson to much of a coward to turn up at the #channel4 program ? Because people might see him for the simpleton that he is? Or because he’s a genius and didn’t have to turn up?  #conservativeleadership #BorisJohnsonShouldNotBePM #news #tvdebate</w:t>
      </w:r>
    </w:p>
    <w:p>
      <w:r>
        <w:rPr>
          <w:b/>
          <w:u w:val="single"/>
        </w:rPr>
        <w:t>181017</w:t>
      </w:r>
    </w:p>
    <w:p>
      <w:r>
        <w:t>@BCCI is one greedy corrupt n wat not organisation....  @ICC to hell with you    #Comebackindia     #DhoniKeepsTheGlove</w:t>
      </w:r>
    </w:p>
    <w:p>
      <w:r>
        <w:rPr>
          <w:b/>
          <w:u w:val="single"/>
        </w:rPr>
        <w:t>181018</w:t>
      </w:r>
    </w:p>
    <w:p>
      <w:r>
        <w:t>@funder Like father like sons. #douchebag</w:t>
      </w:r>
    </w:p>
    <w:p>
      <w:r>
        <w:rPr>
          <w:b/>
          <w:u w:val="single"/>
        </w:rPr>
        <w:t>181019</w:t>
      </w:r>
    </w:p>
    <w:p>
      <w:r>
        <w:t>@realDonaldTrump He isn't a foreign country, he was a researcher paid above board.     You did not do that.    You hid meetings and asked for stollen emails.    #trumprussia   #TrumpIsATraitor   #TrumpIsACriminal   #TrumpIsADisgrace</w:t>
      </w:r>
    </w:p>
    <w:p>
      <w:r>
        <w:rPr>
          <w:b/>
          <w:u w:val="single"/>
        </w:rPr>
        <w:t>181020</w:t>
      </w:r>
    </w:p>
    <w:p>
      <w:r>
        <w:t>@MLive @realDonaldTrump Wow, so many seemingly normal looking assholes in one township, who knew?  #TrumpIsATraitor  #TrumpIsALiar   #ImpeachTrumpNow   #ThankYouJasonAmash https://t.co/KQToFQNJEH</w:t>
      </w:r>
    </w:p>
    <w:p>
      <w:r>
        <w:rPr>
          <w:b/>
          <w:u w:val="single"/>
        </w:rPr>
        <w:t>181021</w:t>
      </w:r>
    </w:p>
    <w:p>
      <w:r>
        <w:t>Republicans are such gutless Trump sycophants.   All these people want to do is loot the government, and to hell with the rest of us.  #FuckTrump   #FuckTheGOP   #TraitorTrump #Lastword</w:t>
      </w:r>
    </w:p>
    <w:p>
      <w:r>
        <w:rPr>
          <w:b/>
          <w:u w:val="single"/>
        </w:rPr>
        <w:t>181022</w:t>
      </w:r>
    </w:p>
    <w:p>
      <w:r>
        <w:t>Then go get Chun-Li, you stupid orange shitshow!!!! #JohnMcCainDay #FuckTrump #OrangeDirtbag #ihopeyouchoke    Trump wants his next press secretary to be a cable news 'street fighter'  https://t.co/chx4br1oYz</w:t>
      </w:r>
    </w:p>
    <w:p>
      <w:r>
        <w:rPr>
          <w:b/>
          <w:u w:val="single"/>
        </w:rPr>
        <w:t>181023</w:t>
      </w:r>
    </w:p>
    <w:p>
      <w:r>
        <w:t>@OregonGovBrown @HouseSpecialPDX Probably the worst governor of all time.  You had a man murdered for trying to protect his constitutional rights. #lavoyfinicum #murderer</w:t>
      </w:r>
    </w:p>
    <w:p>
      <w:r>
        <w:rPr>
          <w:b/>
          <w:u w:val="single"/>
        </w:rPr>
        <w:t>181024</w:t>
      </w:r>
    </w:p>
    <w:p>
      <w:r>
        <w:t>@AndrewYang Not when that 'president' happened to commit felonies, treason, and election fraud. It's unprecedented this level of criminality, and you think giving him a pass because he was potus is absurd. #FuckTrump</w:t>
      </w:r>
    </w:p>
    <w:p>
      <w:r>
        <w:rPr>
          <w:b/>
          <w:u w:val="single"/>
        </w:rPr>
        <w:t>181025</w:t>
      </w:r>
    </w:p>
    <w:p>
      <w:r>
        <w:t>#ThisIsAmerica where #TrumpIsATraitor #HappyJohnMcCainDay #JohnMcCainDay #VETERAN https://t.co/jApPj836dq</w:t>
      </w:r>
    </w:p>
    <w:p>
      <w:r>
        <w:rPr>
          <w:b/>
          <w:u w:val="single"/>
        </w:rPr>
        <w:t>181026</w:t>
      </w:r>
    </w:p>
    <w:p>
      <w:r>
        <w:t>@realDonaldTrump @foxandfriends Angela M. Thomas (@AngelaMThomas) Tweeted:  @realDonaldTrump #rapist #pedophile https://t.co/DKk8AWy5Uw</w:t>
      </w:r>
    </w:p>
    <w:p>
      <w:r>
        <w:rPr>
          <w:b/>
          <w:u w:val="single"/>
        </w:rPr>
        <w:t>181027</w:t>
      </w:r>
    </w:p>
    <w:p>
      <w:r>
        <w:t>So the @ICC thinks that showing a religious practice on the ground is okay, but wearing one's military badge of honour is harmful!  #ShameOnYouICC   #DhoniKeepsTheGlove https://t.co/PgzSCzw6ff</w:t>
      </w:r>
    </w:p>
    <w:p>
      <w:r>
        <w:rPr>
          <w:b/>
          <w:u w:val="single"/>
        </w:rPr>
        <w:t>181028</w:t>
      </w:r>
    </w:p>
    <w:p>
      <w:r>
        <w:t>@ZikoZik5 @sukh707 @ICC Former means which one, a Full Blown Religious Prayer on the Field or a Small Insignia which is there in the #DhoniKeepsTheGlove as he is an Honorary Army Officer ?</w:t>
      </w:r>
    </w:p>
    <w:p>
      <w:r>
        <w:rPr>
          <w:b/>
          <w:u w:val="single"/>
        </w:rPr>
        <w:t>181029</w:t>
      </w:r>
    </w:p>
    <w:p>
      <w:r>
        <w:t>#DhoniKeepsTheGlove  #IndiaStandsWithDhoni   If needed INDIANS are ready to #BoycottWorldCup  for respect @ICC @BCCI @WorldCup_Score @cricketworldcup   #IndiaWithDhoni   @msdhoni @imVkohli @GautamGambhir @ImRo45</w:t>
      </w:r>
    </w:p>
    <w:p>
      <w:r>
        <w:rPr>
          <w:b/>
          <w:u w:val="single"/>
        </w:rPr>
        <w:t>181030</w:t>
      </w:r>
    </w:p>
    <w:p>
      <w:r>
        <w:t>@CBSNews She calls her weapon ‘god’ ?#GROSS #Murderer</w:t>
      </w:r>
    </w:p>
    <w:p>
      <w:r>
        <w:rPr>
          <w:b/>
          <w:u w:val="single"/>
        </w:rPr>
        <w:t>181031</w:t>
      </w:r>
    </w:p>
    <w:p>
      <w:r>
        <w:t>@realDonaldTrump #fucktrump #trump2020 #realdonaldtrump  LETS ALL HOPE THAT DOG VOMIT TRUMP GETS ALL THAT HE DESERVES ON HIS OLD MAN'S BIRTHDAY https://t.co/QPpA6j8beL</w:t>
      </w:r>
    </w:p>
    <w:p>
      <w:r>
        <w:rPr>
          <w:b/>
          <w:u w:val="single"/>
        </w:rPr>
        <w:t>181032</w:t>
      </w:r>
    </w:p>
    <w:p>
      <w:r>
        <w:t>I think @gilly381 had donned gloves to support McGrath Cancer foundation for a noble cause. Not sure why @ICC is prohibiting @msdhoni to wear the gloves for the Noble cause he supports.  Bizarre, illogical and insensitive!  #DhoniKeepTheGlove  #DhoniKeepsTheGlove  #DhoniKeepTheGloves</w:t>
      </w:r>
    </w:p>
    <w:p>
      <w:r>
        <w:rPr>
          <w:b/>
          <w:u w:val="single"/>
        </w:rPr>
        <w:t>181033</w:t>
      </w:r>
    </w:p>
    <w:p>
      <w:r>
        <w:t>'Didi said we are outsiders &amp;amp; protesting on behalf of other political goons'.  NO!  #DoctorsFightBack #SavetheDoctors https://t.co/qGPNWqOXSc</w:t>
      </w:r>
    </w:p>
    <w:p>
      <w:r>
        <w:rPr>
          <w:b/>
          <w:u w:val="single"/>
        </w:rPr>
        <w:t>181034</w:t>
      </w:r>
    </w:p>
    <w:p>
      <w:r>
        <w:t>@RohitSingh_2909 Its not a joke, people are actually angry and trending #ShameonICC , those are idiots</w:t>
      </w:r>
    </w:p>
    <w:p>
      <w:r>
        <w:rPr>
          <w:b/>
          <w:u w:val="single"/>
        </w:rPr>
        <w:t>181035</w:t>
      </w:r>
    </w:p>
    <w:p>
      <w:r>
        <w:t>I am a #Resister 'til the end. I am also not a FAKE #FBR like some of them out there. You either are, or you are not. @realdonaldtrump, and @senatemajldr, are the two biggest threats to our Democracy! VOTE THEM OUT! #TrumpIsATraitor #DitchMitch2020 #TrumpCrimeFamily</w:t>
      </w:r>
    </w:p>
    <w:p>
      <w:r>
        <w:rPr>
          <w:b/>
          <w:u w:val="single"/>
        </w:rPr>
        <w:t>181036</w:t>
      </w:r>
    </w:p>
    <w:p>
      <w:r>
        <w:t>A billion Cricket fans waited four years to watch how it rains in England #shameonicc https://t.co/fI1xGntGCS</w:t>
      </w:r>
    </w:p>
    <w:p>
      <w:r>
        <w:rPr>
          <w:b/>
          <w:u w:val="single"/>
        </w:rPr>
        <w:t>181037</w:t>
      </w:r>
    </w:p>
    <w:p>
      <w:r>
        <w:t>HE surely is playing the Iran card- desperado. 😳😳 #FuckTrump https://t.co/3NmOOeZ0Zb</w:t>
      </w:r>
    </w:p>
    <w:p>
      <w:r>
        <w:rPr>
          <w:b/>
          <w:u w:val="single"/>
        </w:rPr>
        <w:t>181038</w:t>
      </w:r>
    </w:p>
    <w:p>
      <w:r>
        <w:t>@realDonaldTrump Just shut up already. We all know you are a con man who stole the election with the help of a foreign power. You are crooked teflon donnie and I pray every blessed day that you are exposed as the criminal that you are. #teflondonnie #TrumpRussia #TrumpIsATraitor #TrumpIsACriminal</w:t>
      </w:r>
    </w:p>
    <w:p>
      <w:r>
        <w:rPr>
          <w:b/>
          <w:u w:val="single"/>
        </w:rPr>
        <w:t>181039</w:t>
      </w:r>
    </w:p>
    <w:p>
      <w:r>
        <w:t>If Boris becomes the new PM, Conservatives have totally lost my vote.  Tax cuts for the higher earners?  How about raising the personal tax allowance at the bottom instead, allowing struggling families to feed their kids.  What an idiot.  #BorisJohnsonShouldNotBePM</w:t>
      </w:r>
    </w:p>
    <w:p>
      <w:r>
        <w:rPr>
          <w:b/>
          <w:u w:val="single"/>
        </w:rPr>
        <w:t>181040</w:t>
      </w:r>
    </w:p>
    <w:p>
      <w:r>
        <w:t>@cabodude @PalmerReport Poor boy........ ya scared    #fucktRump</w:t>
      </w:r>
    </w:p>
    <w:p>
      <w:r>
        <w:rPr>
          <w:b/>
          <w:u w:val="single"/>
        </w:rPr>
        <w:t>181041</w:t>
      </w:r>
    </w:p>
    <w:p>
      <w:r>
        <w:t>Boris Johnson: brilliant, warm, funny – and totally unfit to be PM | Max Hastings | Opinion | The Guardian https://t.co/BDmVxnGI8h  #BorisJohnsonShouldNotBePM</w:t>
      </w:r>
    </w:p>
    <w:p>
      <w:r>
        <w:rPr>
          <w:b/>
          <w:u w:val="single"/>
        </w:rPr>
        <w:t>181042</w:t>
      </w:r>
    </w:p>
    <w:p>
      <w:r>
        <w:t>@realDonaldTrump Let’s be grateful for one thing: the more this idiot tweets, the more *unified* the opposition &amp;amp; #TheResistance becomes against him. I have never more motivated in my life to remove a president from office ASAP. #TrumpMustGo #TrumpIsATraitor</w:t>
      </w:r>
    </w:p>
    <w:p>
      <w:r>
        <w:rPr>
          <w:b/>
          <w:u w:val="single"/>
        </w:rPr>
        <w:t>181043</w:t>
      </w:r>
    </w:p>
    <w:p>
      <w:r>
        <w:t>@realDonaldTrump WITCH HUNT FOUND A      ZOMBIE     #MORONTRUMP    #IDIOTTRUMP    #WorstPresidentEver https://t.co/bFjybRaLRY</w:t>
      </w:r>
    </w:p>
    <w:p>
      <w:r>
        <w:rPr>
          <w:b/>
          <w:u w:val="single"/>
        </w:rPr>
        <w:t>181044</w:t>
      </w:r>
    </w:p>
    <w:p>
      <w:r>
        <w:t>We just protested against privatization, and now our parents are jobless, our chelter is taken away, and we will be obligated to join the military forces if we refuse to kneel  #medschool  #DoctorsUnderOppression   #MedicalStudentsStrike   #Medecine   #DoctorsFightBack</w:t>
      </w:r>
    </w:p>
    <w:p>
      <w:r>
        <w:rPr>
          <w:b/>
          <w:u w:val="single"/>
        </w:rPr>
        <w:t>181045</w:t>
      </w:r>
    </w:p>
    <w:p>
      <w:r>
        <w:t>Mc bc  #ShameOnICC</w:t>
      </w:r>
    </w:p>
    <w:p>
      <w:r>
        <w:rPr>
          <w:b/>
          <w:u w:val="single"/>
        </w:rPr>
        <w:t>181046</w:t>
      </w:r>
    </w:p>
    <w:p>
      <w:r>
        <w:t>#DoctorsUnderOppression  We are sick of being muppets manipulated by this Moroccan Government.  We will stand tall against the oppression of our corrupted government.  #FreeMedicine#FightingCapitalisticMedicine  #DoctorsFightBack #DoctorsProtest https://t.co/3XNZTMLPxM</w:t>
      </w:r>
    </w:p>
    <w:p>
      <w:r>
        <w:rPr>
          <w:b/>
          <w:u w:val="single"/>
        </w:rPr>
        <w:t>181047</w:t>
      </w:r>
    </w:p>
    <w:p>
      <w:r>
        <w:t>#BREAKING Group of people(probably goons of TMC) attacked on a 2nd year medical student at 4pm at Calcutta National Medical College NOW. THIS HAS TO STOP! It is never ending! #Savethedoctors #SaveBengalSaveDemocracy #DoctorsFightBack https://t.co/1CYRViNcPr</w:t>
      </w:r>
    </w:p>
    <w:p>
      <w:r>
        <w:rPr>
          <w:b/>
          <w:u w:val="single"/>
        </w:rPr>
        <w:t>181048</w:t>
      </w:r>
    </w:p>
    <w:p>
      <w:r>
        <w:t>Have you found Ron and Nicole’s real killer yet? . Nah, I didn’t think so. #Murderer https://t.co/JLvhnMag38</w:t>
      </w:r>
    </w:p>
    <w:p>
      <w:r>
        <w:rPr>
          <w:b/>
          <w:u w:val="single"/>
        </w:rPr>
        <w:t>181049</w:t>
      </w:r>
    </w:p>
    <w:p>
      <w:r>
        <w:t>@realDonaldTrump @OANN Delusional Donnie, you are lying again! #TrumpIsATraitor #TrumpCriminalInvestigations #BlueWave2020</w:t>
      </w:r>
    </w:p>
    <w:p>
      <w:r>
        <w:rPr>
          <w:b/>
          <w:u w:val="single"/>
        </w:rPr>
        <w:t>181050</w:t>
      </w:r>
    </w:p>
    <w:p>
      <w:r>
        <w:t>@kylegriffin1 This criminal just doesn’t get it. You don’t handle a foreign entities interference in our election on a case by case basis.  It’s ALWAYS illegal to accept help from them. Damn he’s an idiot! #IdiotTrump</w:t>
      </w:r>
    </w:p>
    <w:p>
      <w:r>
        <w:rPr>
          <w:b/>
          <w:u w:val="single"/>
        </w:rPr>
        <w:t>181051</w:t>
      </w:r>
    </w:p>
    <w:p>
      <w:r>
        <w:t>@rjaviervasquez Forget sending his traitorous ass to Iraq, send his sorry ass to Compton or Oak St in Htown without his security detail then let him talk about PTSD    He's good at talking out his ass, he doesn't have a clue about combat or PTSD survivors    #fucktrump https://t.co/yB9hOBrdnK</w:t>
      </w:r>
    </w:p>
    <w:p>
      <w:r>
        <w:rPr>
          <w:b/>
          <w:u w:val="single"/>
        </w:rPr>
        <w:t>181052</w:t>
      </w:r>
    </w:p>
    <w:p>
      <w:r>
        <w:t>@demolecularized It was “good” for some to shout #NotMyPresident for 8 ducking years so it’s feasible &amp;amp; appropriate for EVERY good, decent &amp;amp; patriotic citizen to shout-   #TrumpResignNow   #TrumpIsATraitor so #TrumpResign   ...b/c he has not an ounce of humanity.  #NotMyPresident = CEO of Trumerica🤦🏽‍♀️</w:t>
      </w:r>
    </w:p>
    <w:p>
      <w:r>
        <w:rPr>
          <w:b/>
          <w:u w:val="single"/>
        </w:rPr>
        <w:t>181053</w:t>
      </w:r>
    </w:p>
    <w:p>
      <w:r>
        <w:t>And as soon as he started making racist remarks, I knew @realdonaldtrump would win. Everyone laughed at me. You can't imagine how sorry I am that I was right. #DerangedDonald #TrumpisaTraitor #TrumpisRacist #TrumpHatesAmerica #TrumpisaCriminal https://t.co/dSqLGS3AY8</w:t>
      </w:r>
    </w:p>
    <w:p>
      <w:r>
        <w:rPr>
          <w:b/>
          <w:u w:val="single"/>
        </w:rPr>
        <w:t>181054</w:t>
      </w:r>
    </w:p>
    <w:p>
      <w:r>
        <w:t>#DoctorsFightBack | The problem should have been acknowledged by Mamata Banerjee. She should have shown a little 'Mamata'. Instead, she called them outsiders and threatened to throw them out: Dr Sambit Patra, BJP https://t.co/J6JWWrhgFc</w:t>
      </w:r>
    </w:p>
    <w:p>
      <w:r>
        <w:rPr>
          <w:b/>
          <w:u w:val="single"/>
        </w:rPr>
        <w:t>181055</w:t>
      </w:r>
    </w:p>
    <w:p>
      <w:r>
        <w:t>Mrs. Mamata banerjee what will you do when you fell ill? Call the police or the doctors?  #DoctorsStrike  #DoctorsProtest  #IstandwithNRS  #DoctorsFightBack https://t.co/CbPbFnVX4D</w:t>
      </w:r>
    </w:p>
    <w:p>
      <w:r>
        <w:rPr>
          <w:b/>
          <w:u w:val="single"/>
        </w:rPr>
        <w:t>181056</w:t>
      </w:r>
    </w:p>
    <w:p>
      <w:r>
        <w:t>@RapUp Who cares. #drugger #rapist #robber https://t.co/kpJOe5Aojq</w:t>
      </w:r>
    </w:p>
    <w:p>
      <w:r>
        <w:rPr>
          <w:b/>
          <w:u w:val="single"/>
        </w:rPr>
        <w:t>181057</w:t>
      </w:r>
    </w:p>
    <w:p>
      <w:r>
        <w:t>#ShameOnICC @ECB_cricket hahaha I pity on your country where called as national sport of the country for we Indians cricket is not just a sports lts a other religion. https://t.co/yLRpNKoASZ</w:t>
      </w:r>
    </w:p>
    <w:p>
      <w:r>
        <w:rPr>
          <w:b/>
          <w:u w:val="single"/>
        </w:rPr>
        <w:t>181058</w:t>
      </w:r>
    </w:p>
    <w:p>
      <w:r>
        <w:t>9 out of 10 Doctors recommend moving out of West Bengal. Shame on @MamataOfficial     #DoctorsProtest #Savethedoctors #SaveBengal #MamataBanerjee #JaiShreeRam #DoctorsFightBack</w:t>
      </w:r>
    </w:p>
    <w:p>
      <w:r>
        <w:rPr>
          <w:b/>
          <w:u w:val="single"/>
        </w:rPr>
        <w:t>181059</w:t>
      </w:r>
    </w:p>
    <w:p>
      <w:r>
        <w:t>@YRDeshmukh Child #rapist must die. And all those who tried to dispose evidence should get #life #imprisonment #JusticeForTwinkleSharma #JusticeForAshifa #betibachaobetipadhao</w:t>
      </w:r>
    </w:p>
    <w:p>
      <w:r>
        <w:rPr>
          <w:b/>
          <w:u w:val="single"/>
        </w:rPr>
        <w:t>181060</w:t>
      </w:r>
    </w:p>
    <w:p>
      <w:r>
        <w:t>“Sarah” by Geofferson Starship.   Another day, another Trumper departure! #bye #sarah #sarahhuckabeesanders #liar #smokeyeye #snake #trump #maga #fucktrump  #jeffersonstarship #tellemwhyyoumad #grindsmygears #Whatspissingmeofftoday #wpmot https://t.co/0lySDQzKqU</w:t>
      </w:r>
    </w:p>
    <w:p>
      <w:r>
        <w:rPr>
          <w:b/>
          <w:u w:val="single"/>
        </w:rPr>
        <w:t>181061</w:t>
      </w:r>
    </w:p>
    <w:p>
      <w:r>
        <w:t>A very Happy #JohnMcCainDay to #TraitorTrump, all of his #MAGA morons, and the rest of the #CorruptGOP!!  #JohnMcCainAmericanHero  #JohnMcCainDayJune14th  #TuckFrump  #ImpeachTrumpNow  #TrumpIsATraitor  #NotMyPresident  #Resist</w:t>
      </w:r>
    </w:p>
    <w:p>
      <w:r>
        <w:rPr>
          <w:b/>
          <w:u w:val="single"/>
        </w:rPr>
        <w:t>181062</w:t>
      </w:r>
    </w:p>
    <w:p>
      <w:r>
        <w:t>@Pongo81575019 It dates from 2012  But it’s a reminder that no one intelligent or caring would ever trust #BorisJohnson  He did it his way then  It will always be his way  The amoral way    #BorisJohnsonShouldNotBePM</w:t>
      </w:r>
    </w:p>
    <w:p>
      <w:r>
        <w:rPr>
          <w:b/>
          <w:u w:val="single"/>
        </w:rPr>
        <w:t>181063</w:t>
      </w:r>
    </w:p>
    <w:p>
      <w:r>
        <w:t>This more than anything else should be the reason Boris Johnson doesn’t get the top job #BorisJohnsonShouldNotBePM https://t.co/xCWZjts8co</w:t>
      </w:r>
    </w:p>
    <w:p>
      <w:r>
        <w:rPr>
          <w:b/>
          <w:u w:val="single"/>
        </w:rPr>
        <w:t>181064</w:t>
      </w:r>
    </w:p>
    <w:p>
      <w:r>
        <w:t>Dear people saying, Doctors deserve it 'pitne do saalon ko..'    We wonder what would happen, If we said, 'marne do saalon ko...'    #DoctorsFightBack #savethedoctors https://t.co/ZkmMHH7FKR</w:t>
      </w:r>
    </w:p>
    <w:p>
      <w:r>
        <w:rPr>
          <w:b/>
          <w:u w:val="single"/>
        </w:rPr>
        <w:t>181065</w:t>
      </w:r>
    </w:p>
    <w:p>
      <w:r>
        <w:t>@funder . Donald the #FuckTrump is the greatest, #ManyPeopleSay probably greatest ever, #GlobalLaughingStock.    #TRE45ONenough?  #TRE45ON enough?  #DumpTrump</w:t>
      </w:r>
    </w:p>
    <w:p>
      <w:r>
        <w:rPr>
          <w:b/>
          <w:u w:val="single"/>
        </w:rPr>
        <w:t>181066</w:t>
      </w:r>
    </w:p>
    <w:p>
      <w:r>
        <w:t>#ShameOnICC    Shame on ICC    ICC was exposed where is there preparation     Shame https://t.co/e99J1AeMrC</w:t>
      </w:r>
    </w:p>
    <w:p>
      <w:r>
        <w:rPr>
          <w:b/>
          <w:u w:val="single"/>
        </w:rPr>
        <w:t>181067</w:t>
      </w:r>
    </w:p>
    <w:p>
      <w:r>
        <w:t>@realDonaldTrump Tell us another one, you liar. #TrumpIsATraitor https://t.co/Rs3QVafVkZ</w:t>
      </w:r>
    </w:p>
    <w:p>
      <w:r>
        <w:rPr>
          <w:b/>
          <w:u w:val="single"/>
        </w:rPr>
        <w:t>181068</w:t>
      </w:r>
    </w:p>
    <w:p>
      <w:r>
        <w:t>@CherylH95005477 @JohnHuge14 @njjette2 @skolanach @realDonaldTrump There will be brown people all over the world celebrating the day he is no longer President of The United States.     #FuckTrump</w:t>
      </w:r>
    </w:p>
    <w:p>
      <w:r>
        <w:rPr>
          <w:b/>
          <w:u w:val="single"/>
        </w:rPr>
        <w:t>181069</w:t>
      </w:r>
    </w:p>
    <w:p>
      <w:r>
        <w:t>@psychdr100 The idiot MAGAt is ready to take on the govt. 🙄😆😆    #TrumpSupporters #morons #MAGAt #TrumpsAmerica #TrumpIsATraitor https://t.co/JPIDteHVSW</w:t>
      </w:r>
    </w:p>
    <w:p>
      <w:r>
        <w:rPr>
          <w:b/>
          <w:u w:val="single"/>
        </w:rPr>
        <w:t>181070</w:t>
      </w:r>
    </w:p>
    <w:p>
      <w:r>
        <w:t>Video of protests in evening by Delhi Sikhs make me proud. Good lessons learnt from past. Also a slap to those who mock Delhi Sikhs with 'b' slurs or say Sikhs in other states don't know how to stand for themselves. Nope. They do. They very much do. #FuckDelhiPolice</w:t>
      </w:r>
    </w:p>
    <w:p>
      <w:r>
        <w:rPr>
          <w:b/>
          <w:u w:val="single"/>
        </w:rPr>
        <w:t>181071</w:t>
      </w:r>
    </w:p>
    <w:p>
      <w:r>
        <w:t>@realDonaldTrump I might be more inclined to listen to your opinion if you could actually point out London on a map. #illiteratefuck #TrumpIsATraitor</w:t>
      </w:r>
    </w:p>
    <w:p>
      <w:r>
        <w:rPr>
          <w:b/>
          <w:u w:val="single"/>
        </w:rPr>
        <w:t>181072</w:t>
      </w:r>
    </w:p>
    <w:p>
      <w:r>
        <w:t>I'm down with that Chuck. #BOYCOTTCHINA https://t.co/OwaolFkEWx</w:t>
      </w:r>
    </w:p>
    <w:p>
      <w:r>
        <w:rPr>
          <w:b/>
          <w:u w:val="single"/>
        </w:rPr>
        <w:t>181073</w:t>
      </w:r>
    </w:p>
    <w:p>
      <w:r>
        <w:t>@WhiteHouse @realDonaldTrump DISPICABLE THAT YOU WOULD SHOW TRAITOR TRUMP DISRESPECTING OUR FLAG!!  #TrumpIsTheEnemyOfThePeople   #TrumpIsATraitor   #RussiaGate   #LockHimUp   #TrumpIsANationalSecurityThreat   #CadetBoneSpurs   #CowardInCheif https://t.co/Wcx4c93lzf</w:t>
      </w:r>
    </w:p>
    <w:p>
      <w:r>
        <w:rPr>
          <w:b/>
          <w:u w:val="single"/>
        </w:rPr>
        <w:t>181074</w:t>
      </w:r>
    </w:p>
    <w:p>
      <w:r>
        <w:t>@akhandhindu1925 @AmitShah @narendramodi @BJP4India @BJP4UP This man completely nailed Mamata, her politics and her hypocrisy. #DoctorsFightBack https://t.co/yvSI1nr5Zp</w:t>
      </w:r>
    </w:p>
    <w:p>
      <w:r>
        <w:rPr>
          <w:b/>
          <w:u w:val="single"/>
        </w:rPr>
        <w:t>181075</w:t>
      </w:r>
    </w:p>
    <w:p>
      <w:r>
        <w:t>@ICC please focus on umpiring rather than what a player should wear #DhoniKeepsTheGlove</w:t>
      </w:r>
    </w:p>
    <w:p>
      <w:r>
        <w:rPr>
          <w:b/>
          <w:u w:val="single"/>
        </w:rPr>
        <w:t>181076</w:t>
      </w:r>
    </w:p>
    <w:p>
      <w:r>
        <w:t>@TheRealOJ32 Thanks for the warning. I will be blocking you right after this tweet.    #Murderer</w:t>
      </w:r>
    </w:p>
    <w:p>
      <w:r>
        <w:rPr>
          <w:b/>
          <w:u w:val="single"/>
        </w:rPr>
        <w:t>181077</w:t>
      </w:r>
    </w:p>
    <w:p>
      <w:r>
        <w:t>Trump should be in prison, not the White House. He should be sharing a cell with his ostrich leather loving best friend and fellow traitor Paul Manafort. Imagine all the bedtime stories they could tell each other regarding their deep love for Vladimir Putin. #TrumpIsATraitor</w:t>
      </w:r>
    </w:p>
    <w:p>
      <w:r>
        <w:rPr>
          <w:b/>
          <w:u w:val="single"/>
        </w:rPr>
        <w:t>181078</w:t>
      </w:r>
    </w:p>
    <w:p>
      <w:r>
        <w:t>@crampell Oohhhh, now that Trump is done with Pence, he’s thrown out with the garbage. #TrumpIsATraitor #TrumpIsATraitor #TrumpCriminalInvestigations</w:t>
      </w:r>
    </w:p>
    <w:p>
      <w:r>
        <w:rPr>
          <w:b/>
          <w:u w:val="single"/>
        </w:rPr>
        <w:t>181079</w:t>
      </w:r>
    </w:p>
    <w:p>
      <w:r>
        <w:t>@PressSec @realDonaldTrump Good riddance. Sinking ship.   #DitchMitch2020   #TrumpIsATraitor   #TRUMP   #GOPCorruption   #GOPComplicitTraitors   #GOPComplicit   #GOPWarOnWomen   #Resist   #BlueWave2020</w:t>
      </w:r>
    </w:p>
    <w:p>
      <w:r>
        <w:rPr>
          <w:b/>
          <w:u w:val="single"/>
        </w:rPr>
        <w:t>181080</w:t>
      </w:r>
    </w:p>
    <w:p>
      <w:r>
        <w:t>@DevinCow @RepMikeJohnson I think the entire GOP are using ghost traders &amp;amp; reaping millions from trumps phoney tariff nonsense. #insidertrumping  #TrumpTraitor   #Fucktrump  #trumpdeathcamps</w:t>
      </w:r>
    </w:p>
    <w:p>
      <w:r>
        <w:rPr>
          <w:b/>
          <w:u w:val="single"/>
        </w:rPr>
        <w:t>181081</w:t>
      </w:r>
    </w:p>
    <w:p>
      <w:r>
        <w:t>If @msdhoni can't wear the Balidaan Badge, it's fine. @ICC is the ultimate authority and we will follow its decision. But all Indians in the crowd to watch the game, should wear those badges and wave those flags. Fir dekhte hai @ICC kya ukhad sakta hai! #DhoniKeepsTheGlove</w:t>
      </w:r>
    </w:p>
    <w:p>
      <w:r>
        <w:rPr>
          <w:b/>
          <w:u w:val="single"/>
        </w:rPr>
        <w:t>181082</w:t>
      </w:r>
    </w:p>
    <w:p>
      <w:r>
        <w:t>@msdhoni , please continue wearing the Balidhan logo in your gloves. We r with you. @ICC , don't act stupid ,its not a promo &amp;amp; its a moment of pride . Country is with #MSDHONI #BalidaanBadgeRow #DhoniKeepTheGlove #DhoniKeepsTheGlove #DhoniKeSaathDesh #DhoniKeepBalidaanBadgeGlove</w:t>
      </w:r>
    </w:p>
    <w:p>
      <w:r>
        <w:rPr>
          <w:b/>
          <w:u w:val="single"/>
        </w:rPr>
        <w:t>181083</w:t>
      </w:r>
    </w:p>
    <w:p>
      <w:r>
        <w:t>@ICC Dear icc, insted of focusing in what is there dhoni's gloves, start focusing on the quality of umpiring in cricket world cup, the world was watching 🙏  #DhoniKeepsTheGlove</w:t>
      </w:r>
    </w:p>
    <w:p>
      <w:r>
        <w:rPr>
          <w:b/>
          <w:u w:val="single"/>
        </w:rPr>
        <w:t>181084</w:t>
      </w:r>
    </w:p>
    <w:p>
      <w:r>
        <w:t>@realDonaldTrump You Have NO BALLS! #Truth #FuckTrump #ImpeachTrump #Resist</w:t>
      </w:r>
    </w:p>
    <w:p>
      <w:r>
        <w:rPr>
          <w:b/>
          <w:u w:val="single"/>
        </w:rPr>
        <w:t>181085</w:t>
      </w:r>
    </w:p>
    <w:p>
      <w:r>
        <w:t>Our future Prime Minister - how can that possibly happen, right?    Johnson: 'How badly hurt will he be?'   Guppy:  'He will probably get a couple of black eyes and a, and a cracked rib or something like that.'  https://t.co/Q277zQgT1X    #BorisJohnsonShouldNotBePM   #BollockstoBrexit https://t.co/wzrhEAEfua</w:t>
      </w:r>
    </w:p>
    <w:p>
      <w:r>
        <w:rPr>
          <w:b/>
          <w:u w:val="single"/>
        </w:rPr>
        <w:t>181086</w:t>
      </w:r>
    </w:p>
    <w:p>
      <w:r>
        <w:t>@4YrsToday @realDonaldTrump is probably having a tantrum right now. #fucktrump.</w:t>
      </w:r>
    </w:p>
    <w:p>
      <w:r>
        <w:rPr>
          <w:b/>
          <w:u w:val="single"/>
        </w:rPr>
        <w:t>181087</w:t>
      </w:r>
    </w:p>
    <w:p>
      <w:r>
        <w:t>The most anticipated tournament WASTED #ShameOnICC.</w:t>
      </w:r>
    </w:p>
    <w:p>
      <w:r>
        <w:rPr>
          <w:b/>
          <w:u w:val="single"/>
        </w:rPr>
        <w:t>181088</w:t>
      </w:r>
    </w:p>
    <w:p>
      <w:r>
        <w:t>@BrianKolfage @CBP @DHSgov @harkjay350 @RyanAFournier @DrPaulGosar @NeilWMcCabe2 @Rambobiggs #MAGA: 'we are a nation of laws'  same #MAGA nuts, started building a 23 million waste of money wall, that could have been better use to help #Vets and #Homeless , without the proper permits    #Resistance #FuckTrump #Resist #NoWall  #NoHumanBeingIsIllegal    https://t.co/lF2am3njsh</w:t>
      </w:r>
    </w:p>
    <w:p>
      <w:r>
        <w:rPr>
          <w:b/>
          <w:u w:val="single"/>
        </w:rPr>
        <w:t>181089</w:t>
      </w:r>
    </w:p>
    <w:p>
      <w:r>
        <w:t>This is what your country will soon look like if you EVER let #China in-in any way‼️Finance/joint ventures/land ownership/infrastructure or 5G‼️Yes they own HK but we got complacent while Britain had it’s 99 year lease-this is no longer the #HongKong we knew!💔💔💔#BoycottChina🇨🇳 https://t.co/uvvwVzZxjH</w:t>
      </w:r>
    </w:p>
    <w:p>
      <w:r>
        <w:rPr>
          <w:b/>
          <w:u w:val="single"/>
        </w:rPr>
        <w:t>181090</w:t>
      </w:r>
    </w:p>
    <w:p>
      <w:r>
        <w:t>Oh shit! It's been a while.  I forgot Twitter was a thing!   (Said Trump never)  #potus #trump #you #dickhead</w:t>
      </w:r>
    </w:p>
    <w:p>
      <w:r>
        <w:rPr>
          <w:b/>
          <w:u w:val="single"/>
        </w:rPr>
        <w:t>181091</w:t>
      </w:r>
    </w:p>
    <w:p>
      <w:r>
        <w:t>1. ICC on Dhoni's gloves                    Vs  2.ICC planning the World Cup     #ShameOnICC https://t.co/3f3qhwsWrD</w:t>
      </w:r>
    </w:p>
    <w:p>
      <w:r>
        <w:rPr>
          <w:b/>
          <w:u w:val="single"/>
        </w:rPr>
        <w:t>181092</w:t>
      </w:r>
    </w:p>
    <w:p>
      <w:r>
        <w:t>Trump is just plain evil. #FuckTrump     Trump administration quietly makes it legal to bring elephant parts to the U.S. as trophies - The Washington Post https://t.co/4hYtX1oGwx</w:t>
      </w:r>
    </w:p>
    <w:p>
      <w:r>
        <w:rPr>
          <w:b/>
          <w:u w:val="single"/>
        </w:rPr>
        <w:t>181093</w:t>
      </w:r>
    </w:p>
    <w:p>
      <w:r>
        <w:t>Why the GOP Has Become a Cult of Personality #Resist #ResistTrump #FuckTrump https://t.co/IYTcqVichn</w:t>
      </w:r>
    </w:p>
    <w:p>
      <w:r>
        <w:rPr>
          <w:b/>
          <w:u w:val="single"/>
        </w:rPr>
        <w:t>181094</w:t>
      </w:r>
    </w:p>
    <w:p>
      <w:r>
        <w:t>For the love of all that is holy, you people still worship this criminal????? #CriminalInChief #DumpTrump #douchebag https://t.co/dBUiUpJ8n8</w:t>
      </w:r>
    </w:p>
    <w:p>
      <w:r>
        <w:rPr>
          <w:b/>
          <w:u w:val="single"/>
        </w:rPr>
        <w:t>181095</w:t>
      </w:r>
    </w:p>
    <w:p>
      <w:r>
        <w:t>@realDonaldTrump - It may be your BD but #JohnMcCainDayJune14 is trending, not you Fatty McBone Spurs. Loser. 😆😆😆    #TrumpIsADisgrace #TrumpIsATraitor #TrumpLies #ImpeachTrumpNow https://t.co/6Tm5pmLrZx</w:t>
      </w:r>
    </w:p>
    <w:p>
      <w:r>
        <w:rPr>
          <w:b/>
          <w:u w:val="single"/>
        </w:rPr>
        <w:t>181096</w:t>
      </w:r>
    </w:p>
    <w:p>
      <w:r>
        <w:t>Really? Seem like she still has hangover of elections.     #DoctorsFightBack  #DoctorsStrike  #DoctorsProtest    https://t.co/kg0WQejLnu</w:t>
      </w:r>
    </w:p>
    <w:p>
      <w:r>
        <w:rPr>
          <w:b/>
          <w:u w:val="single"/>
        </w:rPr>
        <w:t>181097</w:t>
      </w:r>
    </w:p>
    <w:p>
      <w:r>
        <w:t>Learn something from #India that how big tournaments are organized... Dissapointed @ICC    #ShameOnICC</w:t>
      </w:r>
    </w:p>
    <w:p>
      <w:r>
        <w:rPr>
          <w:b/>
          <w:u w:val="single"/>
        </w:rPr>
        <w:t>181098</w:t>
      </w:r>
    </w:p>
    <w:p>
      <w:r>
        <w:t>We wait for four years for ICC world cup tournament and what have you given us rain abandoned matches!!.. Pathetic planning by @ICC .  We need strict action for commiting such blunder.  #ShameOnICC</w:t>
      </w:r>
    </w:p>
    <w:p>
      <w:r>
        <w:rPr>
          <w:b/>
          <w:u w:val="single"/>
        </w:rPr>
        <w:t>181099</w:t>
      </w:r>
    </w:p>
    <w:p>
      <w:r>
        <w:t>@LOrion @lauferlaw @maddow KEEP on the Press .. they still won’t publish #IntlOrgCrime news AND Want to keep presenting TRUMP AS VICTIM MEME.. whaddya think about that #metoo @NCADV IS #adulterer #rapist TRUMP the victim in his $1.5Million payment for #Abortion of OWN CHILD conceived on Ivanka lookalike? https://t.co/6eyIBezg6O</w:t>
      </w:r>
    </w:p>
    <w:p>
      <w:r>
        <w:rPr>
          <w:b/>
          <w:u w:val="single"/>
        </w:rPr>
        <w:t>181100</w:t>
      </w:r>
    </w:p>
    <w:p>
      <w:r>
        <w:t>700 Doctors resigned from their jobs #DoctorsFightBack   It's high time for @MamataOfficial to apologise or quit.   India don't want an arrogant intolerant CM https://t.co/QWA5oj3MAm</w:t>
      </w:r>
    </w:p>
    <w:p>
      <w:r>
        <w:rPr>
          <w:b/>
          <w:u w:val="single"/>
        </w:rPr>
        <w:t>181101</w:t>
      </w:r>
    </w:p>
    <w:p>
      <w:r>
        <w:t>Damn it!  Blocked by another 'Patriot'...  and I was just getting started! #fucktrump</w:t>
      </w:r>
    </w:p>
    <w:p>
      <w:r>
        <w:rPr>
          <w:b/>
          <w:u w:val="single"/>
        </w:rPr>
        <w:t>181102</w:t>
      </w:r>
    </w:p>
    <w:p>
      <w:r>
        <w:t>Today's House Judiciary hearing re: #MuellerReport/#RussiaGate was the most perfect example to date proving what the next year and a half is going to continue to be all about (i.e. shit into the faces of the American people). #FuckDemocrats #FuckRepublicans #FuckTrump</w:t>
      </w:r>
    </w:p>
    <w:p>
      <w:r>
        <w:rPr>
          <w:b/>
          <w:u w:val="single"/>
        </w:rPr>
        <w:t>181103</w:t>
      </w:r>
    </w:p>
    <w:p>
      <w:r>
        <w:t>@mi_positive1 @ChicagoTST “Do what thou wilt” has some implications to your neighbors. Especially the #satanic #serial #killing #women #rapist kind. https://t.co/r1IF3YIb63</w:t>
      </w:r>
    </w:p>
    <w:p>
      <w:r>
        <w:rPr>
          <w:b/>
          <w:u w:val="single"/>
        </w:rPr>
        <w:t>181104</w:t>
      </w:r>
    </w:p>
    <w:p>
      <w:r>
        <w:t>@thehill The Acting Defense Secretary acting like he knows what he's talking about. #TrumpIsATraitor #TrumpLiesEveryTimeHeSpeaks #trumpswamp #WagTheDog</w:t>
      </w:r>
    </w:p>
    <w:p>
      <w:r>
        <w:rPr>
          <w:b/>
          <w:u w:val="single"/>
        </w:rPr>
        <w:t>181105</w:t>
      </w:r>
    </w:p>
    <w:p>
      <w:r>
        <w:t>@realDonaldTrump A poll has already been done on the most dishonest president in the history of USA, and YOU are IT. #TrumpIsAConMan #TrumpIsACriminal #TrumpIsAMoron #TrumpIsADisgrace #TrumpIsANationalSecurityThreat #TrumpIsATraitor #TrumpIsAFraud</w:t>
      </w:r>
    </w:p>
    <w:p>
      <w:r>
        <w:rPr>
          <w:b/>
          <w:u w:val="single"/>
        </w:rPr>
        <w:t>181106</w:t>
      </w:r>
    </w:p>
    <w:p>
      <w:r>
        <w:t>luk at #IMAFraud its clear sign of terrorist, chanting alla 100 ts, his nasty beared, his white wash cap, his sophisticated ENGLISH signs he would soon feed terrroists and Join them and fly off😡😡😂atleast now U Indian Muslims get back to ur original dharma . @narendramodi https://t.co/MvSvPK18Rw</w:t>
      </w:r>
    </w:p>
    <w:p>
      <w:r>
        <w:rPr>
          <w:b/>
          <w:u w:val="single"/>
        </w:rPr>
        <w:t>181107</w:t>
      </w:r>
    </w:p>
    <w:p>
      <w:r>
        <w:t>@realDonaldTrump But then again, you are the BIGGEST HYPOCRITE going, so what else would anyone expect of you! #DoucheBag https://t.co/o0WQVWC31p</w:t>
      </w:r>
    </w:p>
    <w:p>
      <w:r>
        <w:rPr>
          <w:b/>
          <w:u w:val="single"/>
        </w:rPr>
        <w:t>181108</w:t>
      </w:r>
    </w:p>
    <w:p>
      <w:r>
        <w:t>We didn't waited 4 years to see rains in England.  #ShameOnICC https://t.co/eUrAmYpVn3</w:t>
      </w:r>
    </w:p>
    <w:p>
      <w:r>
        <w:rPr>
          <w:b/>
          <w:u w:val="single"/>
        </w:rPr>
        <w:t>181109</w:t>
      </w:r>
    </w:p>
    <w:p>
      <w:r>
        <w:t>Am I the only one who is beginning to think that the completely unacceptable 'no show' on anything from Boris Johnson is beginning to look a little odd. Even 'fishy'.  He has to come out and face people   now.  #BrexitShambles #brexitdisgeace #BorisJohnsonShouldNotBePM</w:t>
      </w:r>
    </w:p>
    <w:p>
      <w:r>
        <w:rPr>
          <w:b/>
          <w:u w:val="single"/>
        </w:rPr>
        <w:t>181110</w:t>
      </w:r>
    </w:p>
    <w:p>
      <w:r>
        <w:t>@danawhite @drockett69 I think Dana is way out of order here. He doesn't give a fuck about the fans. If he did he wouldn't be talking to one like that. Donny is absolutely right and most of us feel the same. Dana is turning the promotion into circus one ppv at a time #dickhead</w:t>
      </w:r>
    </w:p>
    <w:p>
      <w:r>
        <w:rPr>
          <w:b/>
          <w:u w:val="single"/>
        </w:rPr>
        <w:t>181111</w:t>
      </w:r>
    </w:p>
    <w:p>
      <w:r>
        <w:t>In case @realDonaldTrump still thinks my people like him. #FuckTrump https://t.co/FvBequHrbc</w:t>
      </w:r>
    </w:p>
    <w:p>
      <w:r>
        <w:rPr>
          <w:b/>
          <w:u w:val="single"/>
        </w:rPr>
        <w:t>181112</w:t>
      </w:r>
    </w:p>
    <w:p>
      <w:r>
        <w:t>If the @Conservatives elect #borisjohnson I will never vote for them again! #BorisJohnsonShouldNotBePM #noshowboris</w:t>
      </w:r>
    </w:p>
    <w:p>
      <w:r>
        <w:rPr>
          <w:b/>
          <w:u w:val="single"/>
        </w:rPr>
        <w:t>181113</w:t>
      </w:r>
    </w:p>
    <w:p>
      <w:r>
        <w:t>We wait until 7.30 in the evening in Aus just to know its raining today. Rain 1: Cricket 0 #ShameOnICC</w:t>
      </w:r>
    </w:p>
    <w:p>
      <w:r>
        <w:rPr>
          <w:b/>
          <w:u w:val="single"/>
        </w:rPr>
        <w:t>181114</w:t>
      </w:r>
    </w:p>
    <w:p>
      <w:r>
        <w:t>@ICC you should be worried about other things rather than a sign of patriotism on @msdhoni gloves huh #DhoniKeepsTheGlove #INDvsAUS #ICCWorldCup2019 https://t.co/dPlEcrWHYt</w:t>
      </w:r>
    </w:p>
    <w:p>
      <w:r>
        <w:rPr>
          <w:b/>
          <w:u w:val="single"/>
        </w:rPr>
        <w:t>181115</w:t>
      </w:r>
    </w:p>
    <w:p>
      <w:r>
        <w:t>He's going to CURE CANCER Now 🙄  These people need to be put on an island.  #CreepyJoe #Douchebag</w:t>
      </w:r>
    </w:p>
    <w:p>
      <w:r>
        <w:rPr>
          <w:b/>
          <w:u w:val="single"/>
        </w:rPr>
        <w:t>181116</w:t>
      </w:r>
    </w:p>
    <w:p>
      <w:r>
        <w:t>If any other mob had attacked doctors @MamataOfficial’s @WBPolice would have beat them up.    But since it was Mamata’s special community she attacked the doctors instead. Perfect exemplar of Indian secularism.    #DoctorsFightBack   #SaveBengal https://t.co/s6pajJh1Bz</w:t>
      </w:r>
    </w:p>
    <w:p>
      <w:r>
        <w:rPr>
          <w:b/>
          <w:u w:val="single"/>
        </w:rPr>
        <w:t>181117</w:t>
      </w:r>
    </w:p>
    <w:p>
      <w:r>
        <w:t>'It Is All A Lie': ⁦@MichaelWolffNYC⁩ Busts The Myth That #IdiotTrump Is A Master Dealmaker https://t.co/FYnl8wCXij</w:t>
      </w:r>
    </w:p>
    <w:p>
      <w:r>
        <w:rPr>
          <w:b/>
          <w:u w:val="single"/>
        </w:rPr>
        <w:t>181118</w:t>
      </w:r>
    </w:p>
    <w:p>
      <w:r>
        <w:t>@nowthisnews I hope no one else hires this #Douchebag</w:t>
      </w:r>
    </w:p>
    <w:p>
      <w:r>
        <w:rPr>
          <w:b/>
          <w:u w:val="single"/>
        </w:rPr>
        <w:t>181119</w:t>
      </w:r>
    </w:p>
    <w:p>
      <w:r>
        <w:t>Poor lady, if doctors weren’t on strike, she would have atleast got psychiatric help for her mental illness. #DoctorsFightBack #SaveBengal https://t.co/EJ74yJZCDC</w:t>
      </w:r>
    </w:p>
    <w:p>
      <w:r>
        <w:rPr>
          <w:b/>
          <w:u w:val="single"/>
        </w:rPr>
        <w:t>181120</w:t>
      </w:r>
    </w:p>
    <w:p>
      <w:r>
        <w:t>#DoctorsFightBack | There's almost a golden rule - a government that allows circumstances to have doctors striking is unpardonable: Anand Ranganathan, Scientist &amp;amp; Author https://t.co/uy6nFZjP2l</w:t>
      </w:r>
    </w:p>
    <w:p>
      <w:r>
        <w:rPr>
          <w:b/>
          <w:u w:val="single"/>
        </w:rPr>
        <w:t>181121</w:t>
      </w:r>
    </w:p>
    <w:p>
      <w:r>
        <w:t>@zerohedge Trump trying to take us to another war! #fucktrump #maga #magaidiotsareidiots #FalseFlag #trumpdistractons #trumpsucks</w:t>
      </w:r>
    </w:p>
    <w:p>
      <w:r>
        <w:rPr>
          <w:b/>
          <w:u w:val="single"/>
        </w:rPr>
        <w:t>181122</w:t>
      </w:r>
    </w:p>
    <w:p>
      <w:r>
        <w:t>@Darlene_Edw @wvjoe911 #mitchplease #McConnellChaoCorruption #McConnellMustGo   #DitchMitch #DitchMitch2020 #DitchMitchAndChao   #MitchMcConnell #mitchmustgo #MitchSoCorrupt #chao   #TrumpTantrum #TrumpIsATraitor #TrumpIsAFraud   #TrumpForPrison     #prison #Mitch has THEE best ring to it...#JohnMcCainDay https://t.co/6cCp3b7jMi</w:t>
      </w:r>
    </w:p>
    <w:p>
      <w:r>
        <w:rPr>
          <w:b/>
          <w:u w:val="single"/>
        </w:rPr>
        <w:t>181123</w:t>
      </w:r>
    </w:p>
    <w:p>
      <w:r>
        <w:t>Damn, @RealDonaldtRUMP is such a loser and #magats don't care. Suckers. #maga #FOXNews #FuckTrump https://t.co/MaGXR7F8Vb via @HuffPostPol</w:t>
      </w:r>
    </w:p>
    <w:p>
      <w:r>
        <w:rPr>
          <w:b/>
          <w:u w:val="single"/>
        </w:rPr>
        <w:t>181124</w:t>
      </w:r>
    </w:p>
    <w:p>
      <w:r>
        <w:t>What National untidy. This spoiled trust fund fuck up has split this country. He should look in the mirror when he makes a comment like this. He’s virtuous, ideological ways have killed our economy and any future our kids and Gkids have. #douchebag https://t.co/73DBWlvF58</w:t>
      </w:r>
    </w:p>
    <w:p>
      <w:r>
        <w:rPr>
          <w:b/>
          <w:u w:val="single"/>
        </w:rPr>
        <w:t>181125</w:t>
      </w:r>
    </w:p>
    <w:p>
      <w:r>
        <w:t>@realDonaldTrump You mean the Obama economy you inherited?  #TrumpIsATraitor #TrumpIsACriminal #TrumpIsTheEnemyOfThePeople #TrumpIsAFraud #TrumpIsFake #TrumpsAnInternationalDisgrace #TrumpCrimeFamily #ImpeachTrumpNow</w:t>
      </w:r>
    </w:p>
    <w:p>
      <w:r>
        <w:rPr>
          <w:b/>
          <w:u w:val="single"/>
        </w:rPr>
        <w:t>181126</w:t>
      </w:r>
    </w:p>
    <w:p>
      <w:r>
        <w:t>@RepSwalwell ... You are clearly not taking to the ‘The People” .....    If you were.....    This would be followed by #Threats against us (us = People of the #USA  )    With Nukes! .... Remember when you threatened the USA with #Nukes     We do.. #Douchebag https://t.co/0mHCkOc0lu</w:t>
      </w:r>
    </w:p>
    <w:p>
      <w:r>
        <w:rPr>
          <w:b/>
          <w:u w:val="single"/>
        </w:rPr>
        <w:t>181127</w:t>
      </w:r>
    </w:p>
    <w:p>
      <w:r>
        <w:t>@Comey Dude.  Why are you still not behind bars?  #LiberalismIsAMentalDisorder  #douchebag https://t.co/NdXtdHB7o5</w:t>
      </w:r>
    </w:p>
    <w:p>
      <w:r>
        <w:rPr>
          <w:b/>
          <w:u w:val="single"/>
        </w:rPr>
        <w:t>181128</w:t>
      </w:r>
    </w:p>
    <w:p>
      <w:r>
        <w:t>Papadopoulos Taunts Obama's Crooked FBI: 'The Secret Transcripts of My Meeting with Alexander Downer Are Ready to Come Out' https://t.co/bR2JiHHCxY via @gatewaypundit listening to #Douchebag @AdamSchiff yesterday @GeorgePapa19 was #JamesBond #Mueller is a dirty cop #HOAX #MAGA</w:t>
      </w:r>
    </w:p>
    <w:p>
      <w:r>
        <w:rPr>
          <w:b/>
          <w:u w:val="single"/>
        </w:rPr>
        <w:t>181129</w:t>
      </w:r>
    </w:p>
    <w:p>
      <w:r>
        <w:t>@realDonaldTrump That’s right!  I love fear factor statements like this.  It just makes you look like a #douchebag #dictator</w:t>
      </w:r>
    </w:p>
    <w:p>
      <w:r>
        <w:rPr>
          <w:b/>
          <w:u w:val="single"/>
        </w:rPr>
        <w:t>181130</w:t>
      </w:r>
    </w:p>
    <w:p>
      <w:r>
        <w:t>Hey #Ladies! Wanna move to #Alabama where your #Rapist has more right than you do? https://t.co/NR9yp2Eb3O</w:t>
      </w:r>
    </w:p>
    <w:p>
      <w:r>
        <w:rPr>
          <w:b/>
          <w:u w:val="single"/>
        </w:rPr>
        <w:t>181131</w:t>
      </w:r>
    </w:p>
    <w:p>
      <w:r>
        <w:t>@RepMikeJohnson What happened to you, mike????    #FUCKTRUMP #FUCKTRUMP #FUCKTRUMP https://t.co/NkTocGpU3J</w:t>
      </w:r>
    </w:p>
    <w:p>
      <w:r>
        <w:rPr>
          <w:b/>
          <w:u w:val="single"/>
        </w:rPr>
        <w:t>181132</w:t>
      </w:r>
    </w:p>
    <w:p>
      <w:r>
        <w:t>Seems ICC forget what is called nationalism! Who are they to ask &amp;amp; remove gloves of dhoni.  Today they ask this next time will ask to remove 'कलावा' from players hand and then 'माला'।  Let's say No to them...   #DhoniKeepsTheGlove   #DhoniKeSaathDesh   #IsupportDhoni</w:t>
      </w:r>
    </w:p>
    <w:p>
      <w:r>
        <w:rPr>
          <w:b/>
          <w:u w:val="single"/>
        </w:rPr>
        <w:t>181133</w:t>
      </w:r>
    </w:p>
    <w:p>
      <w:r>
        <w:t>@TimesNow @iSamiakapoor Bloody hypocrites. @INCIndia though decimated will not stop fingering. I want 2 see what name will @RahulGandhi take at his oath taking. @drswamy did he respond to the courts on his british citizenship? #PragyaOathRow #congresskaANYAY #CongressMuktBharat @htTweets @AmitShahOffice</w:t>
      </w:r>
    </w:p>
    <w:p>
      <w:r>
        <w:rPr>
          <w:b/>
          <w:u w:val="single"/>
        </w:rPr>
        <w:t>181134</w:t>
      </w:r>
    </w:p>
    <w:p>
      <w:r>
        <w:t>@jdmaccoby @DevinCow The Republicans and MAGA hats have been pretending for over two years that he's sane...I don't see them stopping anytime soon. I never thought I'd see the death of Democracy in this country in my lifetime, but here we are... #fucktrump #NotMyPresident</w:t>
      </w:r>
    </w:p>
    <w:p>
      <w:r>
        <w:rPr>
          <w:b/>
          <w:u w:val="single"/>
        </w:rPr>
        <w:t>181135</w:t>
      </w:r>
    </w:p>
    <w:p>
      <w:r>
        <w:t>@LucyWordsworth @TheRealOJ32 lol #OJSimpson 'has a little getting even to do'    thankfully knife blades can't penetrate my twitter account    #murderer @TheRealOJ32</w:t>
      </w:r>
    </w:p>
    <w:p>
      <w:r>
        <w:rPr>
          <w:b/>
          <w:u w:val="single"/>
        </w:rPr>
        <w:t>181136</w:t>
      </w:r>
    </w:p>
    <w:p>
      <w:r>
        <w:t>Anyone who backs or votes for #BorisJohnson is openly supporting lying and misrepresentation in politics. I hope they are ready for the consequences. #ToryLeadershipContest #bananarepublic Britain. #BorisJohnsonShouldNotBePM</w:t>
      </w:r>
    </w:p>
    <w:p>
      <w:r>
        <w:rPr>
          <w:b/>
          <w:u w:val="single"/>
        </w:rPr>
        <w:t>181137</w:t>
      </w:r>
    </w:p>
    <w:p>
      <w:r>
        <w:t>@RepMattGaetz @realDonaldTrump Drunk tweeting again? #TrumpIsATraitor #GOPComplicitTraitors #VoteBlueToSaveAmerica</w:t>
      </w:r>
    </w:p>
    <w:p>
      <w:r>
        <w:rPr>
          <w:b/>
          <w:u w:val="single"/>
        </w:rPr>
        <w:t>181138</w:t>
      </w:r>
    </w:p>
    <w:p>
      <w:r>
        <w:t>@BeckyRowell2 @PARISDENNARD @realDonaldTrump It wasn’t fake, according to the Mueller report the Russians absolutely interfered with our election and #TrumpIsATraitor even admitted a couple days ago he would take damaging intel from a foreign power if approached</w:t>
      </w:r>
    </w:p>
    <w:p>
      <w:r>
        <w:rPr>
          <w:b/>
          <w:u w:val="single"/>
        </w:rPr>
        <w:t>181139</w:t>
      </w:r>
    </w:p>
    <w:p>
      <w:r>
        <w:t>@AlanSteinJr you mean he would take the time and money he gave to recruits and actually use it to take care of his family? Wow.  Amazing. #Liar #Douchebag</w:t>
      </w:r>
    </w:p>
    <w:p>
      <w:r>
        <w:rPr>
          <w:b/>
          <w:u w:val="single"/>
        </w:rPr>
        <w:t>181140</w:t>
      </w:r>
    </w:p>
    <w:p>
      <w:r>
        <w:t>@idontlikemunday Maybe because the NBA requires extra credentials to be let on the floor after a team clinches, and Ujiri wasn't wearing them. And maybe the cops didn't memorize what every Raptors' employee looked like. But why let facts get in the way of your fake racism story? #douchebag</w:t>
      </w:r>
    </w:p>
    <w:p>
      <w:r>
        <w:rPr>
          <w:b/>
          <w:u w:val="single"/>
        </w:rPr>
        <w:t>181141</w:t>
      </w:r>
    </w:p>
    <w:p>
      <w:r>
        <w:t>@realDonaldTrump You're getting impeached! #fucktrump https://t.co/eI1Kqnq4IP</w:t>
      </w:r>
    </w:p>
    <w:p>
      <w:r>
        <w:rPr>
          <w:b/>
          <w:u w:val="single"/>
        </w:rPr>
        <w:t>181142</w:t>
      </w:r>
    </w:p>
    <w:p>
      <w:r>
        <w:t>impeach that arrogant piece of shit nOW #fucktrump https://t.co/iaDeWmAD9k</w:t>
      </w:r>
    </w:p>
    <w:p>
      <w:r>
        <w:rPr>
          <w:b/>
          <w:u w:val="single"/>
        </w:rPr>
        <w:t>181143</w:t>
      </w:r>
    </w:p>
    <w:p>
      <w:r>
        <w:t>Arrrggghhhh absolutely raging. Do not guilt trip an 8 year old boy to spend time with you cos your gf does the washing up so you can give one on one time!!! Absolutely livid. #twat #dickhead 🤬🤬🤬🤬</w:t>
      </w:r>
    </w:p>
    <w:p>
      <w:r>
        <w:rPr>
          <w:b/>
          <w:u w:val="single"/>
        </w:rPr>
        <w:t>181144</w:t>
      </w:r>
    </w:p>
    <w:p>
      <w:r>
        <w:t>@Stop_Trump20 @ResistanceNOW77 Stupid @realDonaldTrump   The faux king @POTUS   The night of November 3rd 2020.    SHAME  #TrumpForPrison2020   #TrumpForPrison   #TrumpForJail2020   #TrumpisaTraitor  #DumbDonald   #desperate #DonaldTrump   #ImpeachTrumpNow   #ImpeachTrump   #TrumpIsACriminal   #ImpeachTrump   #FBRParty #FBR</w:t>
      </w:r>
    </w:p>
    <w:p>
      <w:r>
        <w:rPr>
          <w:b/>
          <w:u w:val="single"/>
        </w:rPr>
        <w:t>181145</w:t>
      </w:r>
    </w:p>
    <w:p>
      <w:r>
        <w:t>I would like to un-welcome @_REALOJ32 to twitter and since I’ve already #InstaBlocked him.  Please reply to all his tweets with #Murderer</w:t>
      </w:r>
    </w:p>
    <w:p>
      <w:r>
        <w:rPr>
          <w:b/>
          <w:u w:val="single"/>
        </w:rPr>
        <w:t>181146</w:t>
      </w:r>
    </w:p>
    <w:p>
      <w:r>
        <w:t>Well Flint still doesn’t have drinkable water &amp;amp; 9/11 first responders are going with out proper medical care....BUY HEY at least Air Force One is getting a pointless paint job!! 🖕🏻🤨🖕🏻 #FuckTrump #IMPEACHTRUMP</w:t>
      </w:r>
    </w:p>
    <w:p>
      <w:r>
        <w:rPr>
          <w:b/>
          <w:u w:val="single"/>
        </w:rPr>
        <w:t>181147</w:t>
      </w:r>
    </w:p>
    <w:p>
      <w:r>
        <w:t>Uranus springs to mind for some reason reading the Twump tweets  #douchebag https://t.co/WgIVDmFqBz</w:t>
      </w:r>
    </w:p>
    <w:p>
      <w:r>
        <w:rPr>
          <w:b/>
          <w:u w:val="single"/>
        </w:rPr>
        <w:t>181148</w:t>
      </w:r>
    </w:p>
    <w:p>
      <w:r>
        <w:t>@RepChrisStewart   Hey TRAITOR—  Take info from an Enemy of the United States?  You are learning Comrade Stewart! Soon you will be welcomed back to Mother Russia as a hero!  #DOUCHEBAG</w:t>
      </w:r>
    </w:p>
    <w:p>
      <w:r>
        <w:rPr>
          <w:b/>
          <w:u w:val="single"/>
        </w:rPr>
        <w:t>181149</w:t>
      </w:r>
    </w:p>
    <w:p>
      <w:r>
        <w:t>We cricket fans are being robbed of the World Cup experience. We waited for the world cup for 4 years only to witness almost 1/4th matches being washed? Doesn't ICC take into account the weather conditions before choosing the hosting country? #ShameOnICC #BCCI #CWC19 https://t.co/BPXjwbYzRQ</w:t>
      </w:r>
    </w:p>
    <w:p>
      <w:r>
        <w:rPr>
          <w:b/>
          <w:u w:val="single"/>
        </w:rPr>
        <w:t>181150</w:t>
      </w:r>
    </w:p>
    <w:p>
      <w:r>
        <w:t>@FirstTake @ESPNNBA @maxkellerman Oh man. Here comes the stupidity.    Shut up already.     Weren't the #Raptors supposed to be swept??     #douchebag</w:t>
      </w:r>
    </w:p>
    <w:p>
      <w:r>
        <w:rPr>
          <w:b/>
          <w:u w:val="single"/>
        </w:rPr>
        <w:t>181151</w:t>
      </w:r>
    </w:p>
    <w:p>
      <w:r>
        <w:t>@therealduglop65 @monkeyface__ THIS IS HORRIBLE!!!! THIS IS ANTI-AMERICAN!!!! #FUCKTRUMP #FUCKTHEGOP AND #FUCKHERTOO 😡😰🤬🤢</w:t>
      </w:r>
    </w:p>
    <w:p>
      <w:r>
        <w:rPr>
          <w:b/>
          <w:u w:val="single"/>
        </w:rPr>
        <w:t>181152</w:t>
      </w:r>
    </w:p>
    <w:p>
      <w:r>
        <w:t>Patrick Reed doin Patrick Reed things #SpoiledBrat #Wasteful #Douchebag #DavesTakes https://t.co/15EkTJGjjR</w:t>
      </w:r>
    </w:p>
    <w:p>
      <w:r>
        <w:rPr>
          <w:b/>
          <w:u w:val="single"/>
        </w:rPr>
        <w:t>181153</w:t>
      </w:r>
    </w:p>
    <w:p>
      <w:r>
        <w:t>@realDonaldTrump IMPEACH *cough, cough, cough, cough, cough* TRUMP *cough, cough, cough, cough, cough* NOW!    *cough, cough, cough, COUGH, COUGH, COUGH, C.O.U.G.H, C.O.U.G.H*    #ImpeachTrumpNow   #TrumpIsATraitor  #TrumpIsANationalSecurityThreat</w:t>
      </w:r>
    </w:p>
    <w:p>
      <w:r>
        <w:rPr>
          <w:b/>
          <w:u w:val="single"/>
        </w:rPr>
        <w:t>181154</w:t>
      </w:r>
    </w:p>
    <w:p>
      <w:r>
        <w:t>@realDonaldTrump I don't buy it for a MINUTE. But even if your numbers were 20%, I'd still be PROFOUNDLY disappointed in my Traitorous and weak-minded country men and women...    #ImpeachmentInquiryNow  #ImpeachTheMFTraitor  #TrumpsWorseThanNixon  #TraitorTrump  #FUCKTrump    #Resistance 🇺🇲🇺🇲🇺🇲 https://t.co/oGWm2JzA9J</w:t>
      </w:r>
    </w:p>
    <w:p>
      <w:r>
        <w:rPr>
          <w:b/>
          <w:u w:val="single"/>
        </w:rPr>
        <w:t>181155</w:t>
      </w:r>
    </w:p>
    <w:p>
      <w:r>
        <w:t>@The_OJSimpson32 That hurts? What about all the lives you destroyed #douchebag do everyone a favour and disappear</w:t>
      </w:r>
    </w:p>
    <w:p>
      <w:r>
        <w:rPr>
          <w:b/>
          <w:u w:val="single"/>
        </w:rPr>
        <w:t>181156</w:t>
      </w:r>
    </w:p>
    <w:p>
      <w:r>
        <w:t>#ComplicitGOP needs to be exposed as part of #Russian plot to interfere w/ our #elections b/c they will help #Trump do it again in#Election2020 .  #TrumpsAnInternationalDisgrace   #TrumpIsATraitor #ImpeachTrumpNow   #ImpeachDonaldTrump #ImpeachmentInquiryNow #ImpeachmentHearingsNow https://t.co/i3QKKqiuzl</w:t>
      </w:r>
    </w:p>
    <w:p>
      <w:r>
        <w:rPr>
          <w:b/>
          <w:u w:val="single"/>
        </w:rPr>
        <w:t>181157</w:t>
      </w:r>
    </w:p>
    <w:p>
      <w:r>
        <w:t>@RealMarkLatham Straw man argument from the Scarecrow of Australian politics. #dickhead</w:t>
      </w:r>
    </w:p>
    <w:p>
      <w:r>
        <w:rPr>
          <w:b/>
          <w:u w:val="single"/>
        </w:rPr>
        <w:t>181158</w:t>
      </w:r>
    </w:p>
    <w:p>
      <w:r>
        <w:t>Crappy birthday, @realDonaldTrump, hopefully it’ll be your last as a free man #TrumpRussia #TrumpIsATraitor #TrumpIsACriminal</w:t>
      </w:r>
    </w:p>
    <w:p>
      <w:r>
        <w:rPr>
          <w:b/>
          <w:u w:val="single"/>
        </w:rPr>
        <w:t>181159</w:t>
      </w:r>
    </w:p>
    <w:p>
      <w:r>
        <w:t>@realDonaldTrump President Obama’s patriotic policies gave us the greatest economy. Deranged Donald Trump is destroying our country. Trump has begun economic wars, Trade wars &amp;amp; is now Lying to us to start an Iran War. #TrumpIsATraitor #TrumpLies #TrumpIsANationalSecurityThreat #ImpeachDonaldTrump</w:t>
      </w:r>
    </w:p>
    <w:p>
      <w:r>
        <w:rPr>
          <w:b/>
          <w:u w:val="single"/>
        </w:rPr>
        <w:t>181160</w:t>
      </w:r>
    </w:p>
    <w:p>
      <w:r>
        <w:t>@YahooNews  Has a headline concerning #rapist #KellenWinslow - ' More bad news for disgraced ex-NFL star '.  BAD NEWS ?  He's a rapist.  It's not bad news and he wasn't disgraced.  He knowingly preyed on women, sexually assaulting and raping them.  #misogyny</w:t>
      </w:r>
    </w:p>
    <w:p>
      <w:r>
        <w:rPr>
          <w:b/>
          <w:u w:val="single"/>
        </w:rPr>
        <w:t>181161</w:t>
      </w:r>
    </w:p>
    <w:p>
      <w:r>
        <w:t>@SkyNews A morally bereft and vile individual  #Murderer</w:t>
      </w:r>
    </w:p>
    <w:p>
      <w:r>
        <w:rPr>
          <w:b/>
          <w:u w:val="single"/>
        </w:rPr>
        <w:t>181162</w:t>
      </w:r>
    </w:p>
    <w:p>
      <w:r>
        <w:t>Why TMC people flocking to BJP, because she was partner in BJP govt, she rose in Bengal on BJP forces, why for 'new' ego all three Modi-Mamata-Shah burning Bengal? They should stop public posturing, and show their true one-ness! #DoctorsFightBack #Savethedoctors manish sisodia</w:t>
      </w:r>
    </w:p>
    <w:p>
      <w:r>
        <w:rPr>
          <w:b/>
          <w:u w:val="single"/>
        </w:rPr>
        <w:t>181163</w:t>
      </w:r>
    </w:p>
    <w:p>
      <w:r>
        <w:t>*After betrayal from momta Didi, media and patients*    AIIMS Doctors:     #DoctorsStrike #DidiVsDoctors #DoctorsFightBack #SaveBengal https://t.co/QZvAMILc3m</w:t>
      </w:r>
    </w:p>
    <w:p>
      <w:r>
        <w:rPr>
          <w:b/>
          <w:u w:val="single"/>
        </w:rPr>
        <w:t>181164</w:t>
      </w:r>
    </w:p>
    <w:p>
      <w:r>
        <w:t>@realDonaldTrump So now you'll have to find someone else to tell your lies  #TrumpIsATraitor   #TrumpIsADisgrace   #TrumpIsAFraud https://t.co/1iBHrv7Wv3</w:t>
      </w:r>
    </w:p>
    <w:p>
      <w:r>
        <w:rPr>
          <w:b/>
          <w:u w:val="single"/>
        </w:rPr>
        <w:t>181165</w:t>
      </w:r>
    </w:p>
    <w:p>
      <w:r>
        <w:t>Hogan Gidley??  -  -  -  Hogan.  -  -  -  Gidley.  -  -  -  Do you still need a penicillin Rx to treat that or is there an over-the-counter remedy? #douchebag https://t.co/5Ke3FHo5EW</w:t>
      </w:r>
    </w:p>
    <w:p>
      <w:r>
        <w:rPr>
          <w:b/>
          <w:u w:val="single"/>
        </w:rPr>
        <w:t>181166</w:t>
      </w:r>
    </w:p>
    <w:p>
      <w:r>
        <w:t>Now  @MamataOfficial  will recruit BANGALI BAABA CHAND DAWAKHANA to treat her pissful   patient #DoctorsFightBack</w:t>
      </w:r>
    </w:p>
    <w:p>
      <w:r>
        <w:rPr>
          <w:b/>
          <w:u w:val="single"/>
        </w:rPr>
        <w:t>181167</w:t>
      </w:r>
    </w:p>
    <w:p>
      <w:r>
        <w:t>@TheRealOJ32 @KrisJenner Go away, Orenthal. You are a murderer and you should be in prison for brutally killing Nicole and Ron. #Murderer</w:t>
      </w:r>
    </w:p>
    <w:p>
      <w:r>
        <w:rPr>
          <w:b/>
          <w:u w:val="single"/>
        </w:rPr>
        <w:t>181168</w:t>
      </w:r>
    </w:p>
    <w:p>
      <w:r>
        <w:t>@Pups_03 #tragic  cannot believe people don't see these autos stopped in front of them.  #douchebag drivers</w:t>
      </w:r>
    </w:p>
    <w:p>
      <w:r>
        <w:rPr>
          <w:b/>
          <w:u w:val="single"/>
        </w:rPr>
        <w:t>181169</w:t>
      </w:r>
    </w:p>
    <w:p>
      <w:r>
        <w:t>@Schreibernews @RockinghamAlert @UnionLeader Hopefully he wakes up every morning for the next 6 months to a beating, and goes to bed with another. #Douchebag</w:t>
      </w:r>
    </w:p>
    <w:p>
      <w:r>
        <w:rPr>
          <w:b/>
          <w:u w:val="single"/>
        </w:rPr>
        <w:t>181170</w:t>
      </w:r>
    </w:p>
    <w:p>
      <w:r>
        <w:t>They even refused to meet CM of West Bengal, Mamata Banerjee after she invited for meeting and discussing.    Undoubtedly it's a politically motivated &amp;amp; sponsored protest. Nothing else. #Shame    #DoctorsStrike #DoctorsProtest #DoctorsFightBack #Savethedoctors #SaveBengal</w:t>
      </w:r>
    </w:p>
    <w:p>
      <w:r>
        <w:rPr>
          <w:b/>
          <w:u w:val="single"/>
        </w:rPr>
        <w:t>181171</w:t>
      </w:r>
    </w:p>
    <w:p>
      <w:r>
        <w:t>In #Alabama......#Rapists Get #ParentalRights.    #AL politicians ban abortion so now children #Raped by their #Rapist must let their #Rapist see the kid     https://t.co/C2aECd6JaL   #Auburn #Huntsville #Birmingham  #Montgomery #Tuscaloosa #Florencesc #Dothan #gadsen #OrangeBeach</w:t>
      </w:r>
    </w:p>
    <w:p>
      <w:r>
        <w:rPr>
          <w:b/>
          <w:u w:val="single"/>
        </w:rPr>
        <w:t>181172</w:t>
      </w:r>
    </w:p>
    <w:p>
      <w:r>
        <w:t>Zemmour liked this tweet #dickhead https://t.co/OvWCg0wv5X</w:t>
      </w:r>
    </w:p>
    <w:p>
      <w:r>
        <w:rPr>
          <w:b/>
          <w:u w:val="single"/>
        </w:rPr>
        <w:t>181173</w:t>
      </w:r>
    </w:p>
    <w:p>
      <w:r>
        <w:t>@deesnider Nothing more ignorant than forcing everyone to hear your conversation... #douchebag</w:t>
      </w:r>
    </w:p>
    <w:p>
      <w:r>
        <w:rPr>
          <w:b/>
          <w:u w:val="single"/>
        </w:rPr>
        <w:t>181174</w:t>
      </w:r>
    </w:p>
    <w:p>
      <w:r>
        <w:t>@peterkessler @CharlieRymerPGA This guy isn’t worth your time Charlie. #douchebag</w:t>
      </w:r>
    </w:p>
    <w:p>
      <w:r>
        <w:rPr>
          <w:b/>
          <w:u w:val="single"/>
        </w:rPr>
        <w:t>181175</w:t>
      </w:r>
    </w:p>
    <w:p>
      <w:r>
        <w:t>He’s literally f***king the Flag...   #flagday   #TrumpIsATraitor https://t.co/On1UbLrGhZ</w:t>
      </w:r>
    </w:p>
    <w:p>
      <w:r>
        <w:rPr>
          <w:b/>
          <w:u w:val="single"/>
        </w:rPr>
        <w:t>181176</w:t>
      </w:r>
    </w:p>
    <w:p>
      <w:r>
        <w:t>You’re a complete IDIOT.   #FUCKtRump https://t.co/BSbmlCkqxV</w:t>
      </w:r>
    </w:p>
    <w:p>
      <w:r>
        <w:rPr>
          <w:b/>
          <w:u w:val="single"/>
        </w:rPr>
        <w:t>181177</w:t>
      </w:r>
    </w:p>
    <w:p>
      <w:r>
        <w:t>Icc and england cricket destroying big world cricket. England doesn't Deserve host the world cup. #ShameOnICC https://t.co/4urHAkEpml</w:t>
      </w:r>
    </w:p>
    <w:p>
      <w:r>
        <w:rPr>
          <w:b/>
          <w:u w:val="single"/>
        </w:rPr>
        <w:t>181178</w:t>
      </w:r>
    </w:p>
    <w:p>
      <w:r>
        <w:t>Happy born day Donald   Or hatched day . . . Spawned day  Whatever happened with you    #FuckTrump    https://t.co/5pDDnBCBIw</w:t>
      </w:r>
    </w:p>
    <w:p>
      <w:r>
        <w:rPr>
          <w:b/>
          <w:u w:val="single"/>
        </w:rPr>
        <w:t>181179</w:t>
      </w:r>
    </w:p>
    <w:p>
      <w:r>
        <w:t>#SkyNews   #BorisJohnson  What about your distasteful comments about #Muslimwomen   #BorisJohnson Is #AntiMuslim #islamaphobic   He will also bring his father,  brother and sister into Downing Street , a Johnson dynasty,  just like #Trump 🙀🤢 https://t.co/rxXMxSaaU6</w:t>
      </w:r>
    </w:p>
    <w:p>
      <w:r>
        <w:rPr>
          <w:b/>
          <w:u w:val="single"/>
        </w:rPr>
        <w:t>181180</w:t>
      </w:r>
    </w:p>
    <w:p>
      <w:r>
        <w:t>How by any measure or criteria can Boris Johnson ever be considered a viable human being, let alone considered a possible leader others?#BorisJohnsonShouldNotBePM #ToryShambles</w:t>
      </w:r>
    </w:p>
    <w:p>
      <w:r>
        <w:rPr>
          <w:b/>
          <w:u w:val="single"/>
        </w:rPr>
        <w:t>181181</w:t>
      </w:r>
    </w:p>
    <w:p>
      <w:r>
        <w:t>U cannot get more irritated by some jobless indians making memes on rain affected #CWC2019 just cuz one of the games on India is washed out. Its weather, its unpredictable. And the World Cups have to played in this time around! Why fucking trend #shameonICC ? Idiots</w:t>
      </w:r>
    </w:p>
    <w:p>
      <w:r>
        <w:rPr>
          <w:b/>
          <w:u w:val="single"/>
        </w:rPr>
        <w:t>181182</w:t>
      </w:r>
    </w:p>
    <w:p>
      <w:r>
        <w:t>@br_CBB Pay Pal Cal better leave some cash for his recruits #cheater #douchebag #prick</w:t>
      </w:r>
    </w:p>
    <w:p>
      <w:r>
        <w:rPr>
          <w:b/>
          <w:u w:val="single"/>
        </w:rPr>
        <w:t>181183</w:t>
      </w:r>
    </w:p>
    <w:p>
      <w:r>
        <w:t>@TheRickWilson @NYDailyNews That was a year ago and it's even worse today. #fucktrump #fuckallthetrumps #fucktrumpsupporters</w:t>
      </w:r>
    </w:p>
    <w:p>
      <w:r>
        <w:rPr>
          <w:b/>
          <w:u w:val="single"/>
        </w:rPr>
        <w:t>181184</w:t>
      </w:r>
    </w:p>
    <w:p>
      <w:r>
        <w:t>Just pray for 16 june..🙏🙏...we have waited for 4 years for epic encounter not for this shit planning of worldcup matches #ShameOnICC #INDvsPAK #CWC19 @cricketworldcup @ICC @BCCI https://t.co/XudpccE1qR</w:t>
      </w:r>
    </w:p>
    <w:p>
      <w:r>
        <w:rPr>
          <w:b/>
          <w:u w:val="single"/>
        </w:rPr>
        <w:t>181185</w:t>
      </w:r>
    </w:p>
    <w:p>
      <w:r>
        <w:t>@tanutania @PMOIndia @republic When VidyaSagar Statue breaks CM @MamataOfficial reaches within 1 hour for sympathy and for earning Votes but when doctors get beaten by 200 Pak Muslim goons CM has got no time.. Only has got time for threatening doctors, their Family members.. #DoctorsFightBack and stand United.</w:t>
      </w:r>
    </w:p>
    <w:p>
      <w:r>
        <w:rPr>
          <w:b/>
          <w:u w:val="single"/>
        </w:rPr>
        <w:t>181186</w:t>
      </w:r>
    </w:p>
    <w:p>
      <w:r>
        <w:t>@MinhazMerchant @Sanjay_Dixit @MamataOfficial This entire incident is well planned attack on doctors by TMC, it is very evident by a question asked by a journalist to IMA doctor during press meet today,  he asked about extending theor support to a political party, MB also said the same in a college   #DoctorsFightBack https://t.co/eYEkob82Eq</w:t>
      </w:r>
    </w:p>
    <w:p>
      <w:r>
        <w:rPr>
          <w:b/>
          <w:u w:val="single"/>
        </w:rPr>
        <w:t>181187</w:t>
      </w:r>
    </w:p>
    <w:p>
      <w:r>
        <w:t>@realDonaldTrump @USArmy #HappyJohnMcCainDay EVERYONE! #FUCKTRUMP #NOTMYPRESIDENT #TRUMPRESIGN #SHOVEURWALLUPURFATASSCUNTBAG #IMPEACHTHEMOTHAFUCKA</w:t>
      </w:r>
    </w:p>
    <w:p>
      <w:r>
        <w:rPr>
          <w:b/>
          <w:u w:val="single"/>
        </w:rPr>
        <w:t>181188</w:t>
      </w:r>
    </w:p>
    <w:p>
      <w:r>
        <w:t>That’s $16 billion that wouldn’t have to be spent if you hadn’t caused the farmers to sit on the edge of bankruptcy just to satisfy your ego.  So obvious how you create a crises and the claim credit for solving it. #FuckTrump https://t.co/h5QPnwNlcn</w:t>
      </w:r>
    </w:p>
    <w:p>
      <w:r>
        <w:rPr>
          <w:b/>
          <w:u w:val="single"/>
        </w:rPr>
        <w:t>181189</w:t>
      </w:r>
    </w:p>
    <w:p>
      <w:r>
        <w:t>@DrDenaGrayson @davidmweissman Good. This guy is a #murderer and sounds #psycho. Society is less safe with him in it. Keep him off the streets. Please.</w:t>
      </w:r>
    </w:p>
    <w:p>
      <w:r>
        <w:rPr>
          <w:b/>
          <w:u w:val="single"/>
        </w:rPr>
        <w:t>181190</w:t>
      </w:r>
    </w:p>
    <w:p>
      <w:r>
        <w:t>@TheRealOJ32 MURDERER O.J IS A #MURDERER</w:t>
      </w:r>
    </w:p>
    <w:p>
      <w:r>
        <w:rPr>
          <w:b/>
          <w:u w:val="single"/>
        </w:rPr>
        <w:t>181191</w:t>
      </w:r>
    </w:p>
    <w:p>
      <w:r>
        <w:t>@TimesNow #Islam is a plague to Mankind.. torture &amp;amp; kill non-believers of #Islam    #RAPIST #ISLAMIC MONSTERS     #JusticeForGudiya #JusticeForTwinkleSharma #JusticeForTwinkle</w:t>
      </w:r>
    </w:p>
    <w:p>
      <w:r>
        <w:rPr>
          <w:b/>
          <w:u w:val="single"/>
        </w:rPr>
        <w:t>181192</w:t>
      </w:r>
    </w:p>
    <w:p>
      <w:r>
        <w:t>@baran_jeff OH HELL TO THE NO!! 🤮 #Murderer #Pos #GoToHell #DirtyBastard #PureTrash I could keep going, but I’m physically sick, can’t he be banned from Twitter?</w:t>
      </w:r>
    </w:p>
    <w:p>
      <w:r>
        <w:rPr>
          <w:b/>
          <w:u w:val="single"/>
        </w:rPr>
        <w:t>181193</w:t>
      </w:r>
    </w:p>
    <w:p>
      <w:r>
        <w:t>I think comettee members of #ICC was on high weed when they have selected #England for World Cup. Most of the teams will loose their chances to move forward in this World Cup just because of this rainy weather  #ShameOnICC</w:t>
      </w:r>
    </w:p>
    <w:p>
      <w:r>
        <w:rPr>
          <w:b/>
          <w:u w:val="single"/>
        </w:rPr>
        <w:t>181194</w:t>
      </w:r>
    </w:p>
    <w:p>
      <w:r>
        <w:t>Rohit Sharma scored 100 against Muslim nation...    And now some people are saying it is HINDU TERROR, BHAGWA ATANKWAD😂😂  #Hinduphobic   #HinduPhobia   #terroristNationPakistan   #IndiaVsPakistan https://t.co/uhGTnuOb6L</w:t>
      </w:r>
    </w:p>
    <w:p>
      <w:r>
        <w:rPr>
          <w:b/>
          <w:u w:val="single"/>
        </w:rPr>
        <w:t>181195</w:t>
      </w:r>
    </w:p>
    <w:p>
      <w:r>
        <w:t>@3RiversTrifecta Bernie is such a #DICKHEAD🤣</w:t>
      </w:r>
    </w:p>
    <w:p>
      <w:r>
        <w:rPr>
          <w:b/>
          <w:u w:val="single"/>
        </w:rPr>
        <w:t>181196</w:t>
      </w:r>
    </w:p>
    <w:p>
      <w:r>
        <w:t>@realDonaldTrump @senatemajldr @MarkWarner One traitor thanking another. This 'hoax' is as real as ever. You are both evil embarrassments to this country and it will not be forgotten. Happy #JohnMcCainDay. #Trump #TrumpMustResign #TrumpIsATraitor #TrumpIsADisgrace #ImpeachTrumpNow #MitchMustResign #TrumpIsNotAboveTheLaw</w:t>
      </w:r>
    </w:p>
    <w:p>
      <w:r>
        <w:rPr>
          <w:b/>
          <w:u w:val="single"/>
        </w:rPr>
        <w:t>181197</w:t>
      </w:r>
    </w:p>
    <w:p>
      <w:r>
        <w:t>@KellyO @DonaldJTrumpJr @realDonaldTrump I wonder if there is a bigger #douchebag anywhere</w:t>
      </w:r>
    </w:p>
    <w:p>
      <w:r>
        <w:rPr>
          <w:b/>
          <w:u w:val="single"/>
        </w:rPr>
        <w:t>181198</w:t>
      </w:r>
    </w:p>
    <w:p>
      <w:r>
        <w:t>Are you fucking NUTS!!!!! #dickhead https://t.co/yhVD75MobL</w:t>
      </w:r>
    </w:p>
    <w:p>
      <w:r>
        <w:rPr>
          <w:b/>
          <w:u w:val="single"/>
        </w:rPr>
        <w:t>181199</w:t>
      </w:r>
    </w:p>
    <w:p>
      <w:r>
        <w:t>He is bloody #murderer of 2 years old fatehveer 😡😡😡 https://t.co/nWAuJBbxaG</w:t>
      </w:r>
    </w:p>
    <w:p>
      <w:r>
        <w:rPr>
          <w:b/>
          <w:u w:val="single"/>
        </w:rPr>
        <w:t>181200</w:t>
      </w:r>
    </w:p>
    <w:p>
      <w:r>
        <w:t>@ICC You are biased with @msdhoni.   He should be allowed to wear gloves with insignia. It doesn't convey any meaning which may hurt someone's sentiments. Actually, it shows respect to soldiers and countries. #DhoniKeepsTheGlove #DhoniVsICC</w:t>
      </w:r>
    </w:p>
    <w:p>
      <w:r>
        <w:rPr>
          <w:b/>
          <w:u w:val="single"/>
        </w:rPr>
        <w:t>181201</w:t>
      </w:r>
    </w:p>
    <w:p>
      <w:r>
        <w:t>@GOP Is there anyone in this party with the balls to stand up to #OrangeFoolious and do what is right for their constituents and America. I changed parties because of the spineless attitudes and HATE towards women. #FuckTrump #BeBest #MAGA #AmericaFirst</w:t>
      </w:r>
    </w:p>
    <w:p>
      <w:r>
        <w:rPr>
          <w:b/>
          <w:u w:val="single"/>
        </w:rPr>
        <w:t>181202</w:t>
      </w:r>
    </w:p>
    <w:p>
      <w:r>
        <w:t>Petition the moron with a swastika in his El Sobrante front yard to knock it off #Resist #ResistTrump #FuckTrump https://t.co/N6tbPZQVSC</w:t>
      </w:r>
    </w:p>
    <w:p>
      <w:r>
        <w:rPr>
          <w:b/>
          <w:u w:val="single"/>
        </w:rPr>
        <w:t>181203</w:t>
      </w:r>
    </w:p>
    <w:p>
      <w:r>
        <w:t>@realDonaldTrump #DerangedDonald LOST THE POPULAR VOTE.     THE AMERICAN VOTER HATES LOSER TRUMP!    #LockTrumpUp  #ImpeachmentInquiryNow   #ImpeachTrump   #ImpeachBarr   #ImpeachMnuchin  #TrumpIsATraitor</w:t>
      </w:r>
    </w:p>
    <w:p>
      <w:r>
        <w:rPr>
          <w:b/>
          <w:u w:val="single"/>
        </w:rPr>
        <w:t>181204</w:t>
      </w:r>
    </w:p>
    <w:p>
      <w:r>
        <w:t>@realDonaldTrump The only thing #Corrupt with #ZeroCredibilty is you. You are the biggest embarrassment this country has ever seen. #VetsResistSquadron #VeteransAgainstTrump #TrumpIsATraitor #BlueWave2020 #VoteBlueToSaveAmerica #Resistance #TrumpCrimeSyndicate #TrumpCrimeFamilyMustGo https://t.co/Mz0ZyXeDQl</w:t>
      </w:r>
    </w:p>
    <w:p>
      <w:r>
        <w:rPr>
          <w:b/>
          <w:u w:val="single"/>
        </w:rPr>
        <w:t>181205</w:t>
      </w:r>
    </w:p>
    <w:p>
      <w:r>
        <w:t>ICC IS THE MOST INCOMPETENT AUTHORITY EVER #ShameOnICC</w:t>
      </w:r>
    </w:p>
    <w:p>
      <w:r>
        <w:rPr>
          <w:b/>
          <w:u w:val="single"/>
        </w:rPr>
        <w:t>181206</w:t>
      </w:r>
    </w:p>
    <w:p>
      <w:r>
        <w:t>Not answering any questions about my citizenship after 70 fucking years. #FuckTrump #Resist https://t.co/IgkOrkWccP</w:t>
      </w:r>
    </w:p>
    <w:p>
      <w:r>
        <w:rPr>
          <w:b/>
          <w:u w:val="single"/>
        </w:rPr>
        <w:t>181207</w:t>
      </w:r>
    </w:p>
    <w:p>
      <w:r>
        <w:t>WASHINGTON (AP/UPI/LMNOP) - Sources confirm that the White House intends to cut out the middleman and replace outgoing Press Secretary Sarah Huckabee with a steaming pile of horseshit.  . . .   #whitehouse #FuckTrump #gtfo #byefelicia  #Photoshop #davesart… https://t.co/t1nMBM5H9e https://t.co/rv04JWvPfg</w:t>
      </w:r>
    </w:p>
    <w:p>
      <w:r>
        <w:rPr>
          <w:b/>
          <w:u w:val="single"/>
        </w:rPr>
        <w:t>181208</w:t>
      </w:r>
    </w:p>
    <w:p>
      <w:r>
        <w:t>If your asthma is that bad that you cannot take a breath test then I'm assuming you're using your inhalers constantly...which in that case you shouldn't be driving anyway, cos they make you lightheaded, you double standard, hypocritical dogshite! #deansaunders #lufc #dickhead https://t.co/hLx18BK3Cc</w:t>
      </w:r>
    </w:p>
    <w:p>
      <w:r>
        <w:rPr>
          <w:b/>
          <w:u w:val="single"/>
        </w:rPr>
        <w:t>181209</w:t>
      </w:r>
    </w:p>
    <w:p>
      <w:r>
        <w:t>#Rangzen people, we have to do whatever is possible to stop this fake activist from sabotaging our #FreeTibet movement.     #Tibetans #humanrights #BoycottChina #Dharamsala #March10 #Tibetan #DalaiLama #Rangzen https://t.co/U15hUj5jbi</w:t>
      </w:r>
    </w:p>
    <w:p>
      <w:r>
        <w:rPr>
          <w:b/>
          <w:u w:val="single"/>
        </w:rPr>
        <w:t>181210</w:t>
      </w:r>
    </w:p>
    <w:p>
      <w:r>
        <w:t>GUILTY AS HELL😡  #murderer https://t.co/m1U6uJAn3o</w:t>
      </w:r>
    </w:p>
    <w:p>
      <w:r>
        <w:rPr>
          <w:b/>
          <w:u w:val="single"/>
        </w:rPr>
        <w:t>181211</w:t>
      </w:r>
    </w:p>
    <w:p>
      <w:r>
        <w:t>#Rapist should hange within 2 months. Including all gang meber.  PMO India should rule this...    .  Requested to share this... https://t.co/WovIQSSZA9</w:t>
      </w:r>
    </w:p>
    <w:p>
      <w:r>
        <w:rPr>
          <w:b/>
          <w:u w:val="single"/>
        </w:rPr>
        <w:t>181212</w:t>
      </w:r>
    </w:p>
    <w:p>
      <w:r>
        <w:t>Two terms for Trump!  @realDonaldTrump #LyingCon #DoucheBag #PutinPuppet #TraitorDon #LockHimUp https://t.co/0kNFuNGgYu</w:t>
      </w:r>
    </w:p>
    <w:p>
      <w:r>
        <w:rPr>
          <w:b/>
          <w:u w:val="single"/>
        </w:rPr>
        <w:t>181213</w:t>
      </w:r>
    </w:p>
    <w:p>
      <w:r>
        <w:t>#ShameOnICC  What a 3rd class organization. You people should learn from India , how the biggest Cricket event organized even bigger than WC?</w:t>
      </w:r>
    </w:p>
    <w:p>
      <w:r>
        <w:rPr>
          <w:b/>
          <w:u w:val="single"/>
        </w:rPr>
        <w:t>181214</w:t>
      </w:r>
    </w:p>
    <w:p>
      <w:r>
        <w:t>@B52Malmet He’s just a #Scumbag and a #ShitHuman and a #Traitor #Liar #PutinWhore #MoneyWhore #Cheat #Thief #Grifter #Conman #Sleaze #Kidnapper #Murderer #ChildAbuser #AntiLife #AntiRights #Corward #AntiFemale #AntiPlanet #FakeChristian #AntiAmerican</w:t>
      </w:r>
    </w:p>
    <w:p>
      <w:r>
        <w:rPr>
          <w:b/>
          <w:u w:val="single"/>
        </w:rPr>
        <w:t>181215</w:t>
      </w:r>
    </w:p>
    <w:p>
      <w:r>
        <w:t>#ShameOnICC they must be really ashamed of their self poor management, decisions and etc people are not interested anymore in this boring cricket world cup ever I'm pissed off</w:t>
      </w:r>
    </w:p>
    <w:p>
      <w:r>
        <w:rPr>
          <w:b/>
          <w:u w:val="single"/>
        </w:rPr>
        <w:t>181216</w:t>
      </w:r>
    </w:p>
    <w:p>
      <w:r>
        <w:t>#MikePence and his beady little eyes can fuck right off. #FatNixon is dumb as shit, but Pence is rotten to his fucking core. Send my regards to Mother, too. God, 2020 can’t get here fast enough. #PrideMonth #VoteBlue2020 #FuckTrump #FuckPence #FucktheGOP</w:t>
      </w:r>
    </w:p>
    <w:p>
      <w:r>
        <w:rPr>
          <w:b/>
          <w:u w:val="single"/>
        </w:rPr>
        <w:t>181217</w:t>
      </w:r>
    </w:p>
    <w:p>
      <w:r>
        <w:t>I’ve seen racer chases in women but this guy on your left is definitely a driver chaser.   #looser #whenthemoneyrunsupyouwillbeforgotte #nascar #douchebag #wannabe #sucks #greatjobatbeingadouchebag https://t.co/r7YMNovPUU</w:t>
      </w:r>
    </w:p>
    <w:p>
      <w:r>
        <w:rPr>
          <w:b/>
          <w:u w:val="single"/>
        </w:rPr>
        <w:t>181218</w:t>
      </w:r>
    </w:p>
    <w:p>
      <w:r>
        <w:t>Saudi crown prince calls for a 'decisive stand' against Iran  #MURDERER why don’t you just gave them murdered as u did with #JamalKhashoggi This thing is a disgrace and any world leader 👂 2 or dealing w/him is no better #DISGRACEFUL murderer #pissonyou  https://t.co/VbhYpMfQJP</w:t>
      </w:r>
    </w:p>
    <w:p>
      <w:r>
        <w:rPr>
          <w:b/>
          <w:u w:val="single"/>
        </w:rPr>
        <w:t>181219</w:t>
      </w:r>
    </w:p>
    <w:p>
      <w:r>
        <w:t>@Im_Pakistanii @ZKhanOfficial @RashkEHina10 @suchitrav @BDUTT @VORdotcom but not listen on #internationalLevel share #internationallevel like #kathua  One religion Spoils by people but same people quit particular  Religion spred #Terrioust  When that religion come that gives #Invitation #Terrioust #Rapist #Voience #TerroristReligion that ✔️with #Examples</w:t>
      </w:r>
    </w:p>
    <w:p>
      <w:r>
        <w:rPr>
          <w:b/>
          <w:u w:val="single"/>
        </w:rPr>
        <w:t>181220</w:t>
      </w:r>
    </w:p>
    <w:p>
      <w:r>
        <w:t>#Doctors say #No talks to #Hitler @MamataOfficial now is showing her, her place.Great Decision by #doctors_against_assault dat de wl not Bow Down to such #Egoist #Dictator #Politician who played #Politics on der #GenuineDemands n she Lied to d #Nation abt them. #DoctorsFightBack</w:t>
      </w:r>
    </w:p>
    <w:p>
      <w:r>
        <w:rPr>
          <w:b/>
          <w:u w:val="single"/>
        </w:rPr>
        <w:t>181221</w:t>
      </w:r>
    </w:p>
    <w:p>
      <w:r>
        <w:t>Need to remove Minority law.  #minority   #Islam  #TerroristHasReligion  #rapist  #PopulationControlLaw    @AmitShah   @narendramodi   Cc:@AskAnshul</w:t>
      </w:r>
    </w:p>
    <w:p>
      <w:r>
        <w:rPr>
          <w:b/>
          <w:u w:val="single"/>
        </w:rPr>
        <w:t>181222</w:t>
      </w:r>
    </w:p>
    <w:p>
      <w:r>
        <w:t>So #Individual1 keeps praising #KimJongUn, a #criminal #murderer #dictator as somebody with great leadership who just wrote him a 'beautiful letter' WTF!</w:t>
      </w:r>
    </w:p>
    <w:p>
      <w:r>
        <w:rPr>
          <w:b/>
          <w:u w:val="single"/>
        </w:rPr>
        <w:t>181223</w:t>
      </w:r>
    </w:p>
    <w:p>
      <w:r>
        <w:t>Gang raped a 8 yrs old girl for more than a week, called someone from #UttarPradesh to rape her, kept her confined in a #temple (no respect for #god) then #murderer her &amp;amp; what do u get?  Life term or 5 yrs 😁  You'll still breathe happy  Cheers to #NewIndia  I am not at all satisfied https://t.co/v0zdCIn3TG</w:t>
      </w:r>
    </w:p>
    <w:p>
      <w:r>
        <w:rPr>
          <w:b/>
          <w:u w:val="single"/>
        </w:rPr>
        <w:t>181224</w:t>
      </w:r>
    </w:p>
    <w:p>
      <w:r>
        <w:t>Trump on avoiding movie pirating: 'of course you have to illegally download it to see if the stream is any good. If it's bad, you slap tariffs on the country'  #trump #GeorgeStephanopoulos #FoxAndFriends #fbi #TrumpIsATraitor https://t.co/6CrzDd63Ll</w:t>
      </w:r>
    </w:p>
    <w:p>
      <w:r>
        <w:rPr>
          <w:b/>
          <w:u w:val="single"/>
        </w:rPr>
        <w:t>181225</w:t>
      </w:r>
    </w:p>
    <w:p>
      <w:r>
        <w:t>From our Latino friends. #Liar #fucksarahsanders #fucktrump #VoteBlueNoMatterWho2020 https://t.co/bvqU7aKvIB</w:t>
      </w:r>
    </w:p>
    <w:p>
      <w:r>
        <w:rPr>
          <w:b/>
          <w:u w:val="single"/>
        </w:rPr>
        <w:t>181226</w:t>
      </w:r>
    </w:p>
    <w:p>
      <w:r>
        <w:t>#ShameOnICC @ICC @cricketworldcup you guys can't cover the whole cricket ground #shame #england #cricket2019 🌧⛈💦💦 @englandcricket shame shame bad weather #shameEngland come to 🇮🇳 see how we cover 😹 #shameEngland #london @KiaOvalEvents</w:t>
      </w:r>
    </w:p>
    <w:p>
      <w:r>
        <w:rPr>
          <w:b/>
          <w:u w:val="single"/>
        </w:rPr>
        <w:t>181227</w:t>
      </w:r>
    </w:p>
    <w:p>
      <w:r>
        <w:t>A cursory look at the comments section of #Mamata's tweets indicates why she gives two hoots to her detractors. Almost all the critical comments are from North Indians/Non Bengalis. She knows her votebank is intact. #DoctorsFightBack</w:t>
      </w:r>
    </w:p>
    <w:p>
      <w:r>
        <w:rPr>
          <w:b/>
          <w:u w:val="single"/>
        </w:rPr>
        <w:t>181228</w:t>
      </w:r>
    </w:p>
    <w:p>
      <w:r>
        <w:t>@ICC has problem with gloves, bats and everything else other than games being washed out! #ShameOnICC   Focus on having cricket matches than controversies. #RainStopsMatch #rainworldcup @bhogleharsha https://t.co/kc0lI2lrB5</w:t>
      </w:r>
    </w:p>
    <w:p>
      <w:r>
        <w:rPr>
          <w:b/>
          <w:u w:val="single"/>
        </w:rPr>
        <w:t>181229</w:t>
      </w:r>
    </w:p>
    <w:p>
      <w:r>
        <w:t>The list of reasons why @realDonaldTrump is one of the most despicable people we’ve ever seen is endless. If there is any justice in this world he will die alone in a prison cell. #FuckTrump  https://t.co/xC6itqsqnn</w:t>
      </w:r>
    </w:p>
    <w:p>
      <w:r>
        <w:rPr>
          <w:b/>
          <w:u w:val="single"/>
        </w:rPr>
        <w:t>181230</w:t>
      </w:r>
    </w:p>
    <w:p>
      <w:r>
        <w:t>Very simple: #TrumpIsATraitor https://t.co/S36OegqzJw</w:t>
      </w:r>
    </w:p>
    <w:p>
      <w:r>
        <w:rPr>
          <w:b/>
          <w:u w:val="single"/>
        </w:rPr>
        <w:t>181231</w:t>
      </w:r>
    </w:p>
    <w:p>
      <w:r>
        <w:t>#trumpisatraitor #cocainmitch have helped russia do this...... are these Patriotic Americans or traitors! What about #cocainmitch blocking cyber-security legislation for the 2020 election! https://t.co/jXZ6ilk91b</w:t>
      </w:r>
    </w:p>
    <w:p>
      <w:r>
        <w:rPr>
          <w:b/>
          <w:u w:val="single"/>
        </w:rPr>
        <w:t>181232</w:t>
      </w:r>
    </w:p>
    <w:p>
      <w:r>
        <w:t>Well I'll be damned,  there's now 5000 friends following my tweets.  Amazing.  I wasn't sure it would happen.    Thank you so much. I'm proud to follow each one of you back.    I'll always be the foul mouthed old Liberal Democrat shouting #FuckTrump!     Let's make it 10K    #Resist</w:t>
      </w:r>
    </w:p>
    <w:p>
      <w:r>
        <w:rPr>
          <w:b/>
          <w:u w:val="single"/>
        </w:rPr>
        <w:t>181233</w:t>
      </w:r>
    </w:p>
    <w:p>
      <w:r>
        <w:t>For those celebrating Huget’s try, just remember that he stamped on another man’s face and didn’t even get cited #Dickhead #Top14 https://t.co/2eClShyTAy</w:t>
      </w:r>
    </w:p>
    <w:p>
      <w:r>
        <w:rPr>
          <w:b/>
          <w:u w:val="single"/>
        </w:rPr>
        <w:t>181234</w:t>
      </w:r>
    </w:p>
    <w:p>
      <w:r>
        <w:t>#Doctors didn't staged protests and opposed Yogi when Dr Kafeel was framed and tortured  Not for Dr. #payaltadvi     But against #MamtaBanerjee, they are guns blazing    #HypocritesOath #DoctorsFightBack #DoctorsProtest  #BengalDoctorsStrike</w:t>
      </w:r>
    </w:p>
    <w:p>
      <w:r>
        <w:rPr>
          <w:b/>
          <w:u w:val="single"/>
        </w:rPr>
        <w:t>181235</w:t>
      </w:r>
    </w:p>
    <w:p>
      <w:r>
        <w:t>Dufus @realDonaldTrump has discussed with Pence, Meadows and Ronna McDaniel the possibility of backing a primary challenge to Justin Amash.    Supposedly to send a warning to Republicans who consider turning on him!     What a thin skinned little bitch! 🤣  #FuckTrump  #ImpeachTheMF</w:t>
      </w:r>
    </w:p>
    <w:p>
      <w:r>
        <w:rPr>
          <w:b/>
          <w:u w:val="single"/>
        </w:rPr>
        <w:t>181236</w:t>
      </w:r>
    </w:p>
    <w:p>
      <w:r>
        <w:t>They should be treated as criminals and face all the consequences. They have created this ruckus and for what?     Need of the hour- a lesson for all.   Period 🙏  #DoctorsFightBack https://t.co/oN33x61lhM</w:t>
      </w:r>
    </w:p>
    <w:p>
      <w:r>
        <w:rPr>
          <w:b/>
          <w:u w:val="single"/>
        </w:rPr>
        <w:t>181237</w:t>
      </w:r>
    </w:p>
    <w:p>
      <w:r>
        <w:t>#SaveBengal This Peaceful GOON with beard is Trinamool MP of Murshidabad, Abu Taher Khan giving threat to doctors that he would send public to thrash doctors, Rape and Throw Acid on lady doctors and nurses. #Savethedoctors    #DoctorsFightBack https://t.co/O3enjiwZqO</w:t>
      </w:r>
    </w:p>
    <w:p>
      <w:r>
        <w:rPr>
          <w:b/>
          <w:u w:val="single"/>
        </w:rPr>
        <w:t>181238</w:t>
      </w:r>
    </w:p>
    <w:p>
      <w:r>
        <w:t>Wow! #DoucheBag #FakeLibertarian #JustinAmash is done 16 points already! #IngrahamAngle https://t.co/BYQIzLO8NF</w:t>
      </w:r>
    </w:p>
    <w:p>
      <w:r>
        <w:rPr>
          <w:b/>
          <w:u w:val="single"/>
        </w:rPr>
        <w:t>181239</w:t>
      </w:r>
    </w:p>
    <w:p>
      <w:r>
        <w:t>@realDonaldTrump @nytimes @washingtonpost Your whole presidency is fake! #MoronInChief #MoronPresident #IdiotInChief #idiotTrump</w:t>
      </w:r>
    </w:p>
    <w:p>
      <w:r>
        <w:rPr>
          <w:b/>
          <w:u w:val="single"/>
        </w:rPr>
        <w:t>181240</w:t>
      </w:r>
    </w:p>
    <w:p>
      <w:r>
        <w:t>World has reached on moon and Marsh , but here is excuse by #icc that they can't secure extra days for such important games cz it's difficult to organize. Dear #icc it's not 1980. #ShameOnICC     @SanjayTripathi_</w:t>
      </w:r>
    </w:p>
    <w:p>
      <w:r>
        <w:rPr>
          <w:b/>
          <w:u w:val="single"/>
        </w:rPr>
        <w:t>181241</w:t>
      </w:r>
    </w:p>
    <w:p>
      <w:r>
        <w:t>@SpecialCoverage @DrKumarVishwas #DoctorsFightBack @AmitShah Dr Vishwas has given up on Mamta Banerjee.Dr Vishwas is appealing to Home and Health Minister and not to CM W Bengal.He knows  there is no point appealing to a Vote Bank politician who has put lives of CItizens at Risk. https://t.co/TjOWhhC2bW</w:t>
      </w:r>
    </w:p>
    <w:p>
      <w:r>
        <w:rPr>
          <w:b/>
          <w:u w:val="single"/>
        </w:rPr>
        <w:t>181242</w:t>
      </w:r>
    </w:p>
    <w:p>
      <w:r>
        <w:t>How can Lowri say that it was the right decision for Boris to avoid appearing, and even spin it as a positive?     This is how people without critical thinking analyse things, they fall for the nonsense.    @JeremyVineOn5 #LowriTheLeaver #BorisJohnsonShouldNotBePM</w:t>
      </w:r>
    </w:p>
    <w:p>
      <w:r>
        <w:rPr>
          <w:b/>
          <w:u w:val="single"/>
        </w:rPr>
        <w:t>181243</w:t>
      </w:r>
    </w:p>
    <w:p>
      <w:r>
        <w:t>@TheRealOJ32 @KrisJenner ' only in America '  would a person who murdered his ex wife be treated like a hero instead of the scumbag he is .  Fitting that he admires trump - the pair of lying psychopaths have a lot in common .  #OJSimpson #POTUS45 #murderer</w:t>
      </w:r>
    </w:p>
    <w:p>
      <w:r>
        <w:rPr>
          <w:b/>
          <w:u w:val="single"/>
        </w:rPr>
        <w:t>181244</w:t>
      </w:r>
    </w:p>
    <w:p>
      <w:r>
        <w:t>power hungry little boy trying to please his Daddy too stupid to realize psychopath Putin played him. Yup. Donny IS a stupid, insecure, immature, greedy, angry, foolish LOSER #NarcissisticPersonalityDisorder  oh... and... Happy Birthday, Mother Fucker. #FuckTrump #ImpeachTrump</w:t>
      </w:r>
    </w:p>
    <w:p>
      <w:r>
        <w:rPr>
          <w:b/>
          <w:u w:val="single"/>
        </w:rPr>
        <w:t>181245</w:t>
      </w:r>
    </w:p>
    <w:p>
      <w:r>
        <w:t>@IanGerald5 Don't forget TRAITOR!  #FucktRump🖕</w:t>
      </w:r>
    </w:p>
    <w:p>
      <w:r>
        <w:rPr>
          <w:b/>
          <w:u w:val="single"/>
        </w:rPr>
        <w:t>181246</w:t>
      </w:r>
    </w:p>
    <w:p>
      <w:r>
        <w:t>Pelosi: Trump shows he doesn't 'know right from wrong' #Resist #ResistTrump #FuckTrump https://t.co/1gzfHPOkV2</w:t>
      </w:r>
    </w:p>
    <w:p>
      <w:r>
        <w:rPr>
          <w:b/>
          <w:u w:val="single"/>
        </w:rPr>
        <w:t>181247</w:t>
      </w:r>
    </w:p>
    <w:p>
      <w:r>
        <w:t>@stephen_kolenda @PAYNE_21 What that I’ve banged more women than you even know?   Come back when your Shit talking game is on point... until then go spend time with your 🐐 &amp;amp; cuddle up in the corner &amp;amp; cry me a river   #DoucheBag  #HTTR</w:t>
      </w:r>
    </w:p>
    <w:p>
      <w:r>
        <w:rPr>
          <w:b/>
          <w:u w:val="single"/>
        </w:rPr>
        <w:t>181248</w:t>
      </w:r>
    </w:p>
    <w:p>
      <w:r>
        <w:t>Trump claims farmers wept behind him when he signed an executive order. Video proof shows otherwise.    @realDonaldTrump   is a pathological liar, and the greatest threat to our Democracy since WWII.     #TrumpResignNow  #TrumpIsATraitor    https://t.co/rhkdcyR16k</w:t>
      </w:r>
    </w:p>
    <w:p>
      <w:r>
        <w:rPr>
          <w:b/>
          <w:u w:val="single"/>
        </w:rPr>
        <w:t>181249</w:t>
      </w:r>
    </w:p>
    <w:p>
      <w:r>
        <w:t>Why people eagerly wait 4 years for the @cricketworldcup? To see the rain???? To see matches getting abandoned??? To see teams share a point each without even proper competition??? That's really #ShameOnICC. #CWC19</w:t>
      </w:r>
    </w:p>
    <w:p>
      <w:r>
        <w:rPr>
          <w:b/>
          <w:u w:val="single"/>
        </w:rPr>
        <w:t>181250</w:t>
      </w:r>
    </w:p>
    <w:p>
      <w:r>
        <w:t>Saw some SRK fans using #ShameOnICC tag blaming ICC for the Disasters    Do they know about cricket more than ICC ? Baap ko gyan de Rahe hai ?  Don't need fake viewers like you, chalte bano</w:t>
      </w:r>
    </w:p>
    <w:p>
      <w:r>
        <w:rPr>
          <w:b/>
          <w:u w:val="single"/>
        </w:rPr>
        <w:t>181251</w:t>
      </w:r>
    </w:p>
    <w:p>
      <w:r>
        <w:t>@EllenLWeintraub @lindab5169 #TrumpIsNotAboveTheLaw #TrumpIsADisgrace #TrumpIsATraitor #RussianElectionInterference is real!  #ImpeachmentInquiryNow #TrumpForPrison #PenceForPrison #MakeTrumpUnpresidentedAgain #MTUA</w:t>
      </w:r>
    </w:p>
    <w:p>
      <w:r>
        <w:rPr>
          <w:b/>
          <w:u w:val="single"/>
        </w:rPr>
        <w:t>181252</w:t>
      </w:r>
    </w:p>
    <w:p>
      <w:r>
        <w:t>@AyethatMe @Imamofpeace @realDonaldTrump He is dubbed the Fake #Imam, and is linked to the extremist #antiMuslim group the Middle East Forum. @tellmamauk @uaf @FahAunty @NYCAntifa @LadsLasses @uaf @zelo_street @TheFabledAesop @Otto_English @witchofpeace @oldwolf1887 @i400s @Resisting_Hate_ @hopenothate @mistamarmite</w:t>
      </w:r>
    </w:p>
    <w:p>
      <w:r>
        <w:rPr>
          <w:b/>
          <w:u w:val="single"/>
        </w:rPr>
        <w:t>181253</w:t>
      </w:r>
    </w:p>
    <w:p>
      <w:r>
        <w:t>@realDonaldTrump https://t.co/NxLoLUO6F9  How Dare You?? #zerotolerance #tRump send him to #Mars2020   Take your asses back to Europe, #murderers!! You are the #IllegalImmigrants. You are the #rapist, #thug, the #criminal!! #ImpeachmentNOW this is not your land!! #GetOut!!</w:t>
      </w:r>
    </w:p>
    <w:p>
      <w:r>
        <w:rPr>
          <w:b/>
          <w:u w:val="single"/>
        </w:rPr>
        <w:t>181254</w:t>
      </w:r>
    </w:p>
    <w:p>
      <w:r>
        <w:t>@realDonaldTrump @POTUS #JohnMcCainDayJune14 the best gift I could think of...... love your work Frump. #douchebag https://t.co/6rMXEdqzKT</w:t>
      </w:r>
    </w:p>
    <w:p>
      <w:r>
        <w:rPr>
          <w:b/>
          <w:u w:val="single"/>
        </w:rPr>
        <w:t>181255</w:t>
      </w:r>
    </w:p>
    <w:p>
      <w:r>
        <w:t>'You don't tell _me_ what's treason... I tell _you_ what's treason!' #IdiotOrange™    #TrumpIsaTraitor #IMPEACH45    https://t.co/HCqoxdTzvv  https://t.co/YmHIVE86R8  https://t.co/GXlNPdFHNO    @realDonaldTrump @VP @PressSec @SenateMajLdr @SenJeffMerkley @ChuckSchumer @SpeakerPelosi https://t.co/8GN983PcPu</w:t>
      </w:r>
    </w:p>
    <w:p>
      <w:r>
        <w:rPr>
          <w:b/>
          <w:u w:val="single"/>
        </w:rPr>
        <w:t>181256</w:t>
      </w:r>
    </w:p>
    <w:p>
      <w:r>
        <w:t>@Maltomash @SadieTNResist @kodiak149 @D_resists @JWeber988 @RhymesRadical @dhershiser @kspamplemousse @WomanRises @SaraLies4Trump @roseymelhill @Back_dafucup @RuleChicago @michelle_spenc @lc1_summit @rosannaphillip @Costavjw @Wrath_of_Comm @xoxoxoStep @Nicoxw1 @NAudrey_ST @minhtngo @CajunBlueAZ1 @ShelbyKStewart @LA_Karma1 @ResisterSis20 @Sarah_SKG_1983 @FireGoddessB @CIAnderson3 @DemocratsCare @PrissyCrow @Ironhorse76 @suzystays @rosestrain @j_mramor @Gailpost @QuancyClayborne @toni_iacobbo @ElleWibble @Unconquerable @johnnybbaseball @American4Love @robertgmz5 @HoldTheStupid @brazenpolitics @ProgBeliever @MamaBear64 @bright8694 @RyanFeldman13 @scoringo13 Thank you Todd!! I appreciate being included!! Hope everyone has a great day!! #FuckTrump #TrumpIsAnAsshole   #StrongerTogether ✌🏽♂️♀️☮☯️💖🖤 https://t.co/gSfYPcObrv</w:t>
      </w:r>
    </w:p>
    <w:p>
      <w:r>
        <w:rPr>
          <w:b/>
          <w:u w:val="single"/>
        </w:rPr>
        <w:t>181257</w:t>
      </w:r>
    </w:p>
    <w:p>
      <w:r>
        <w:t>Hell we're all DONE with @realDonaldTrump  #FuckTrump  Pelosi on Trump insults: 'I'm done with him'    https://t.co/Qs3dYiWB69</w:t>
      </w:r>
    </w:p>
    <w:p>
      <w:r>
        <w:rPr>
          <w:b/>
          <w:u w:val="single"/>
        </w:rPr>
        <w:t>181258</w:t>
      </w:r>
    </w:p>
    <w:p>
      <w:r>
        <w:t>@girlsreallyrule Will someone explain how this is good for anyone especially the children? Where are all the Pro-lifers to stand up for the life and welfare of this woman and kids?? Rapists don’t deserve rights #Rapist #ProtectTheChildren</w:t>
      </w:r>
    </w:p>
    <w:p>
      <w:r>
        <w:rPr>
          <w:b/>
          <w:u w:val="single"/>
        </w:rPr>
        <w:t>181259</w:t>
      </w:r>
    </w:p>
    <w:p>
      <w:r>
        <w:t>I noticed recently Jamie Oliver's restaurants closing,I only really remember how he said he won't employ English people because they are lazy ,#dickhead</w:t>
      </w:r>
    </w:p>
    <w:p>
      <w:r>
        <w:rPr>
          <w:b/>
          <w:u w:val="single"/>
        </w:rPr>
        <w:t>181260</w:t>
      </w:r>
    </w:p>
    <w:p>
      <w:r>
        <w:t>@WhiteHouse This is a joke, right?  That man dishonors our flag on a daily basis.    #TrumpIsATraitor   #TrumpIsATraitor    #TrumpIsANationalSecurityThreat   #TrumpIsAMoron</w:t>
      </w:r>
    </w:p>
    <w:p>
      <w:r>
        <w:rPr>
          <w:b/>
          <w:u w:val="single"/>
        </w:rPr>
        <w:t>181261</w:t>
      </w:r>
    </w:p>
    <w:p>
      <w:r>
        <w:t>@realDonaldTrump Now THAT’S some #FakeNews right there! #TrumpObstructedJustice #TrumpLiesMatter #TreasonousTrump #TrumpsWorseThanNixon  #TrumpIsTrash #TrumpForPrison2020 #FuckTrump</w:t>
      </w:r>
    </w:p>
    <w:p>
      <w:r>
        <w:rPr>
          <w:b/>
          <w:u w:val="single"/>
        </w:rPr>
        <w:t>181262</w:t>
      </w:r>
    </w:p>
    <w:p>
      <w:r>
        <w:t>#TrumpIsATraitor   #ImpeachTrumpNow   Have to agree that his undeserved Hollywood Star should bear the epithet TRAITOR for all to see for posterity https://t.co/LT8AEGYsw7</w:t>
      </w:r>
    </w:p>
    <w:p>
      <w:r>
        <w:rPr>
          <w:b/>
          <w:u w:val="single"/>
        </w:rPr>
        <w:t>181263</w:t>
      </w:r>
    </w:p>
    <w:p>
      <w:r>
        <w:t>Anti Trump AF Coffee Mug https://t.co/GtEf0l0d9h #AntiTrumpAF #AntiTrump #FuckTrump https://t.co/B3zhZV7B9V</w:t>
      </w:r>
    </w:p>
    <w:p>
      <w:r>
        <w:rPr>
          <w:b/>
          <w:u w:val="single"/>
        </w:rPr>
        <w:t>181264</w:t>
      </w:r>
    </w:p>
    <w:p>
      <w:r>
        <w:t>#murderer on @Twitter are you fucking serious!!! Wtf is wrong with you https://t.co/pPFIklQwDm</w:t>
      </w:r>
    </w:p>
    <w:p>
      <w:r>
        <w:rPr>
          <w:b/>
          <w:u w:val="single"/>
        </w:rPr>
        <w:t>181265</w:t>
      </w:r>
    </w:p>
    <w:p>
      <w:r>
        <w:t>If someone were to punch @RepMarkMeadows in the mouth, would he thank them for a renewed focus on his dental care???    I mean— this is the most ridiculous cover for Trump’s #Collusion comments that I’ve ever heard.    #TrumpIsATraitor #TRE45ON https://t.co/oTnxV6w0rf</w:t>
      </w:r>
    </w:p>
    <w:p>
      <w:r>
        <w:rPr>
          <w:b/>
          <w:u w:val="single"/>
        </w:rPr>
        <w:t>181266</w:t>
      </w:r>
    </w:p>
    <w:p>
      <w:r>
        <w:t>WSJ slaps #IdiotTrump over ghastly jobs report — and blames his disastrous tariffs – #DesperateDonald https://t.co/FgwlHZUCy3</w:t>
      </w:r>
    </w:p>
    <w:p>
      <w:r>
        <w:rPr>
          <w:b/>
          <w:u w:val="single"/>
        </w:rPr>
        <w:t>181267</w:t>
      </w:r>
    </w:p>
    <w:p>
      <w:r>
        <w:t>Fuck republicans the biggest snowflakes ever🙄Funny how that list of words describes the fat, racist, ignorant, hideous moron absolutely PERFECTLY. PLEASE get rid of this fucking demented, delusional criminal!! #FuckTrump #ArrestTrump #ImpeachTheMFTraitor #ImpeachDonaldTrumpNOW https://t.co/7RDbLRWAQP</w:t>
      </w:r>
    </w:p>
    <w:p>
      <w:r>
        <w:rPr>
          <w:b/>
          <w:u w:val="single"/>
        </w:rPr>
        <w:t>181268</w:t>
      </w:r>
    </w:p>
    <w:p>
      <w:r>
        <w:t>https://t.co/8PZ3VvOod1    I don't understand why the #cops have to be this #aggressive towards black/brown people in #America, over the most pettiest of issues.   You'd swear they were trying to take down a #terrorist, #murderer or something... but over a 1USD Doll?   REALLY??  #WTF</w:t>
      </w:r>
    </w:p>
    <w:p>
      <w:r>
        <w:rPr>
          <w:b/>
          <w:u w:val="single"/>
        </w:rPr>
        <w:t>181269</w:t>
      </w:r>
    </w:p>
    <w:p>
      <w:r>
        <w:t>@WayneASchneider @GOP @PressSec @CREWcrew I didn't even know she was still working.   #fucktrump  #fuckallthetrumps  #fucktrumpsupporters</w:t>
      </w:r>
    </w:p>
    <w:p>
      <w:r>
        <w:rPr>
          <w:b/>
          <w:u w:val="single"/>
        </w:rPr>
        <w:t>181270</w:t>
      </w:r>
    </w:p>
    <w:p>
      <w:r>
        <w:t>Is it so difficult for @MamataOfficial to realise that more the #DoctorsProtest continues, more will be the Political capital that she will lose? She should have nipped this in the bud. It has snowballed now. God, she must have terrible advisors #DoctorsFightBack #DoctorStrike</w:t>
      </w:r>
    </w:p>
    <w:p>
      <w:r>
        <w:rPr>
          <w:b/>
          <w:u w:val="single"/>
        </w:rPr>
        <w:t>181271</w:t>
      </w:r>
    </w:p>
    <w:p>
      <w:r>
        <w:t>More fuel for the backlash against Johnson -    SNP will seek no confidence vote if Johnson becomes PM ..  https://t.co/QaCs4BZzJK    #BorisJohnsonShouldNotBePM   #BollocksToBoris   #BollocksToBrexit https://t.co/fItOmwtRxZ</w:t>
      </w:r>
    </w:p>
    <w:p>
      <w:r>
        <w:rPr>
          <w:b/>
          <w:u w:val="single"/>
        </w:rPr>
        <w:t>181272</w:t>
      </w:r>
    </w:p>
    <w:p>
      <w:r>
        <w:t>When will we understand this thing that A #rapist has no religion they don’t care who the little girl is little #Aasifa or little #twinkleThey must be rewarded with capital punishment. It’s time to awake yourself.A girl should shouldn’t be judged by her religion #JusticeForTinkle https://t.co/XVcQ6XMC8r</w:t>
      </w:r>
    </w:p>
    <w:p>
      <w:r>
        <w:rPr>
          <w:b/>
          <w:u w:val="single"/>
        </w:rPr>
        <w:t>181273</w:t>
      </w:r>
    </w:p>
    <w:p>
      <w:r>
        <w:t>it's a sure bet that trump jr. has not read #muellerreport, thus has no idea the size of the pile of shit he'll have to dig himself out from.under during senate intel hearing today. #fucktrump</w:t>
      </w:r>
    </w:p>
    <w:p>
      <w:r>
        <w:rPr>
          <w:b/>
          <w:u w:val="single"/>
        </w:rPr>
        <w:t>181274</w:t>
      </w:r>
    </w:p>
    <w:p>
      <w:r>
        <w:t>I am sure Joe will do what is best for Joel . #dickhead https://t.co/TRwyjhld4v</w:t>
      </w:r>
    </w:p>
    <w:p>
      <w:r>
        <w:rPr>
          <w:b/>
          <w:u w:val="single"/>
        </w:rPr>
        <w:t>181275</w:t>
      </w:r>
    </w:p>
    <w:p>
      <w:r>
        <w:t>#deadliestcatch Harley can't fish. He rides the coat tails of @corneliamarie #douchebag</w:t>
      </w:r>
    </w:p>
    <w:p>
      <w:r>
        <w:rPr>
          <w:b/>
          <w:u w:val="single"/>
        </w:rPr>
        <w:t>181276</w:t>
      </w:r>
    </w:p>
    <w:p>
      <w:r>
        <w:t>@realDonaldTrump Our farmers deserve a president who doesn't admit that he would gladly break the law to win an election. #douchebag #ImpeachTrumpNow</w:t>
      </w:r>
    </w:p>
    <w:p>
      <w:r>
        <w:rPr>
          <w:b/>
          <w:u w:val="single"/>
        </w:rPr>
        <w:t>181277</w:t>
      </w:r>
    </w:p>
    <w:p>
      <w:r>
        <w:t>#DoctorsFightBack Are you politicians insane in Bengal? This is about lives of our people - patients and doctors. Come on @MamataOfficial this is about security of doctors, this is about life. Let your egos take a walk.</w:t>
      </w:r>
    </w:p>
    <w:p>
      <w:r>
        <w:rPr>
          <w:b/>
          <w:u w:val="single"/>
        </w:rPr>
        <w:t>181278</w:t>
      </w:r>
    </w:p>
    <w:p>
      <w:r>
        <w:t>We don't need to check D.O.B Of a #rapist.if he is matured enough  to rape he is matured enough to he #hanged  #PMNarendraModi #pmoindia #NaveenPatnaik</w:t>
      </w:r>
    </w:p>
    <w:p>
      <w:r>
        <w:rPr>
          <w:b/>
          <w:u w:val="single"/>
        </w:rPr>
        <w:t>181279</w:t>
      </w:r>
    </w:p>
    <w:p>
      <w:r>
        <w:t>For fuck’s sake, who y’all harassing now, you whiny orange taint smear? #fucktrump #ImpeachDonaldTrumpNOW https://t.co/8ZmAE9w1ov</w:t>
      </w:r>
    </w:p>
    <w:p>
      <w:r>
        <w:rPr>
          <w:b/>
          <w:u w:val="single"/>
        </w:rPr>
        <w:t>181280</w:t>
      </w:r>
    </w:p>
    <w:p>
      <w:r>
        <w:t>Trump and his fascist regime are destroying our country. #FuckTrump #TheLiberalResistance #LiberalResistance https://t.co/nZ1Y42357T</w:t>
      </w:r>
    </w:p>
    <w:p>
      <w:r>
        <w:rPr>
          <w:b/>
          <w:u w:val="single"/>
        </w:rPr>
        <w:t>181281</w:t>
      </w:r>
    </w:p>
    <w:p>
      <w:r>
        <w:t>#ImpeachTrump #ImpeachDonaldTrumpNOW #FuckTrump  The FBI Director was RIGHT!!! #OrangeJackass https://t.co/vU5HTPHbTA</w:t>
      </w:r>
    </w:p>
    <w:p>
      <w:r>
        <w:rPr>
          <w:b/>
          <w:u w:val="single"/>
        </w:rPr>
        <w:t>181282</w:t>
      </w:r>
    </w:p>
    <w:p>
      <w:r>
        <w:t>@SocialPowerOne1 @Arriadna I really, really, really hope this happens!    #ihate45   #worstPresidentever   #weaselheadedfucknugget   #shutyourshithole   #fucktrump   #yousuck   #liarinchief   #noclass   #moron   #ridusofthisdisease  #UnfollowTrump  ┌∏┐ (•˽•)┌∏┐</w:t>
      </w:r>
    </w:p>
    <w:p>
      <w:r>
        <w:rPr>
          <w:b/>
          <w:u w:val="single"/>
        </w:rPr>
        <w:t>181283</w:t>
      </w:r>
    </w:p>
    <w:p>
      <w:r>
        <w:t>@RepMarkMeadows Boom like your fake attack on The Japanese ship you incompetent TV watching old nasty liar? Only way to get you 🍄up? Where’s Eric Prince? #wagTheDog #TrumpsConcentrationCamps #TrumpIsATraitor #NoIranWar #impeachment</w:t>
      </w:r>
    </w:p>
    <w:p>
      <w:r>
        <w:rPr>
          <w:b/>
          <w:u w:val="single"/>
        </w:rPr>
        <w:t>181284</w:t>
      </w:r>
    </w:p>
    <w:p>
      <w:r>
        <w:t>Indian actress dresses are even larger than @ECB_cricket ground covers. #ShameOnICC https://t.co/JwlKS5yoa7</w:t>
      </w:r>
    </w:p>
    <w:p>
      <w:r>
        <w:rPr>
          <w:b/>
          <w:u w:val="single"/>
        </w:rPr>
        <w:t>181285</w:t>
      </w:r>
    </w:p>
    <w:p>
      <w:r>
        <w:t>@JordanUhl @Alyssa_Milano @TGowdySC is the essence of mediocrity and #dickhead</w:t>
      </w:r>
    </w:p>
    <w:p>
      <w:r>
        <w:rPr>
          <w:b/>
          <w:u w:val="single"/>
        </w:rPr>
        <w:t>181286</w:t>
      </w:r>
    </w:p>
    <w:p>
      <w:r>
        <w:t>@realDonaldTrump Happy #JohnMcCainDay     #ihate45   #worstPresidentever   #weaselheadedfucknugget   #shutyourshithole   #fucktrump   #yousuck   #liarinchief   #noclass   #moron   #ridusofthisdisease  #UnfollowTrump  ┌∏┐ (•˽•)┌∏┐</w:t>
      </w:r>
    </w:p>
    <w:p>
      <w:r>
        <w:rPr>
          <w:b/>
          <w:u w:val="single"/>
        </w:rPr>
        <w:t>181287</w:t>
      </w:r>
    </w:p>
    <w:p>
      <w:r>
        <w:t>@NBCNews Fck him #MURDERER</w:t>
      </w:r>
    </w:p>
    <w:p>
      <w:r>
        <w:rPr>
          <w:b/>
          <w:u w:val="single"/>
        </w:rPr>
        <w:t>181288</w:t>
      </w:r>
    </w:p>
    <w:p>
      <w:r>
        <w:t>Trump wants to limit aid for low-income Americans. Here's a look at his proposals. - NPR. #FucktRump #FuckTheGOP  https://t.co/SukOfhDTbC</w:t>
      </w:r>
    </w:p>
    <w:p>
      <w:r>
        <w:rPr>
          <w:b/>
          <w:u w:val="single"/>
        </w:rPr>
        <w:t>181289</w:t>
      </w:r>
    </w:p>
    <w:p>
      <w:r>
        <w:t>@BreitbartNews The #Douchebag has no soul</w:t>
      </w:r>
    </w:p>
    <w:p>
      <w:r>
        <w:rPr>
          <w:b/>
          <w:u w:val="single"/>
        </w:rPr>
        <w:t>181290</w:t>
      </w:r>
    </w:p>
    <w:p>
      <w:r>
        <w:t>@HillaryClinton Imagine what the family members of the Bengahzi victims felt!! Their blood is on YOUR hands!!! #MURDERER 🇺🇸🇺🇸🇺🇸🇺🇸</w:t>
      </w:r>
    </w:p>
    <w:p>
      <w:r>
        <w:rPr>
          <w:b/>
          <w:u w:val="single"/>
        </w:rPr>
        <w:t>181291</w:t>
      </w:r>
    </w:p>
    <w:p>
      <w:r>
        <w:t>@BillCosby You know what else he said in 1971 'yeah baby. I totally wobt rape you'.... Well that was all lies wasnt it. #rapist #hopeyoudie</w:t>
      </w:r>
    </w:p>
    <w:p>
      <w:r>
        <w:rPr>
          <w:b/>
          <w:u w:val="single"/>
        </w:rPr>
        <w:t>181292</w:t>
      </w:r>
    </w:p>
    <w:p>
      <w:r>
        <w:t>We f**king need a new president ASAP. The fraudster we have is getting nuttier, brazenly more criminal and more detached from reality #TrumpsWorseThanNixon #TrumpsAnInternationalDisgrace #TrumpResignNow #TrumpIsATraitor #TrumpCrimeFamily https://t.co/YYChSj5ePA</w:t>
      </w:r>
    </w:p>
    <w:p>
      <w:r>
        <w:rPr>
          <w:b/>
          <w:u w:val="single"/>
        </w:rPr>
        <w:t>181293</w:t>
      </w:r>
    </w:p>
    <w:p>
      <w:r>
        <w:t>The tragedy of the world right now is that a number of countries are buying into fucking idiot leaders, selling them shitty explanations, about why their lives are so shitty. And that they have the solution #TrumpIsATraitor</w:t>
      </w:r>
    </w:p>
    <w:p>
      <w:r>
        <w:rPr>
          <w:b/>
          <w:u w:val="single"/>
        </w:rPr>
        <w:t>181294</w:t>
      </w:r>
    </w:p>
    <w:p>
      <w:r>
        <w:t>It takes weeks, sometimes months to determine the source of a fire or plane crash, but somehow @SecPompeo was able to remotely conclude that Iran attacked a tanker in the Gulf within hours. #WeAreNotStupidGOP #FuckTrump #BloodForOil is GOP creed.</w:t>
      </w:r>
    </w:p>
    <w:p>
      <w:r>
        <w:rPr>
          <w:b/>
          <w:u w:val="single"/>
        </w:rPr>
        <w:t>181295</w:t>
      </w:r>
    </w:p>
    <w:p>
      <w:r>
        <w:t>#ShameOnICC #INDvsNZ #CWC19  New logo of world cup 👇👇👇 https://t.co/tXY4bUEWBH</w:t>
      </w:r>
    </w:p>
    <w:p>
      <w:r>
        <w:rPr>
          <w:b/>
          <w:u w:val="single"/>
        </w:rPr>
        <w:t>181296</w:t>
      </w:r>
    </w:p>
    <w:p>
      <w:r>
        <w:t>And Eddie Lampert is a #douchebag https://t.co/kZ8lWyVv0P</w:t>
      </w:r>
    </w:p>
    <w:p>
      <w:r>
        <w:rPr>
          <w:b/>
          <w:u w:val="single"/>
        </w:rPr>
        <w:t>181297</w:t>
      </w:r>
    </w:p>
    <w:p>
      <w:r>
        <w:t>@cabodude @PalmerReport Quack Quack Quack Stupidass    #fucktRump</w:t>
      </w:r>
    </w:p>
    <w:p>
      <w:r>
        <w:rPr>
          <w:b/>
          <w:u w:val="single"/>
        </w:rPr>
        <w:t>181298</w:t>
      </w:r>
    </w:p>
    <w:p>
      <w:r>
        <w:t>Total bullshit.  #dickhead https://t.co/Ey4huzjFjB</w:t>
      </w:r>
    </w:p>
    <w:p>
      <w:r>
        <w:rPr>
          <w:b/>
          <w:u w:val="single"/>
        </w:rPr>
        <w:t>181299</w:t>
      </w:r>
    </w:p>
    <w:p>
      <w:r>
        <w:t>#Clownfacevonfuckstick shows us everyday why #fucktrump  #johnmccainday and other similar hashtags are trending. #orangetreasonweasel #despotus #fakepresident #shitgibbon</w:t>
      </w:r>
    </w:p>
    <w:p>
      <w:r>
        <w:rPr>
          <w:b/>
          <w:u w:val="single"/>
        </w:rPr>
        <w:t>181300</w:t>
      </w:r>
    </w:p>
    <w:p>
      <w:r>
        <w:t>Frustration against Mamta Banerjee at its peak #DoctorsFightBack  #Savethedoctors  'Tell her that she can do dharna 4 her chamcha IPS officer Rajiv Kumar why she can't stand up 4 doctors?...what if the injured doctor dies? Was Rajiv Kumar dying?'  #SaveBengal  https://t.co/sZdH2UKxjC</w:t>
      </w:r>
    </w:p>
    <w:p>
      <w:r>
        <w:rPr>
          <w:b/>
          <w:u w:val="single"/>
        </w:rPr>
        <w:t>181301</w:t>
      </w:r>
    </w:p>
    <w:p>
      <w:r>
        <w:t>@realDonaldTrump Did Warner use the information about you while running against you in a Presidential election? Did Adam Schiff? Stupid piece of shit!    #ObstructionOfJustice  #HighCrimesAndMisdemeanors  #Collusion  #TraitorTrump  #ImpeachTrumpNow  #LockHimUp  #FuckTrump    #Resistance 🇺🇲🇺🇲🇺🇲 https://t.co/bUKPESZ4gS</w:t>
      </w:r>
    </w:p>
    <w:p>
      <w:r>
        <w:rPr>
          <w:b/>
          <w:u w:val="single"/>
        </w:rPr>
        <w:t>181302</w:t>
      </w:r>
    </w:p>
    <w:p>
      <w:r>
        <w:t>How can anyone want this moron running the country @BorisJohnson  stand down from the running this is totally disgusting you should be ashamed #BorisJohnsonShouldNotBePM https://t.co/vdOyuzRwIR</w:t>
      </w:r>
    </w:p>
    <w:p>
      <w:r>
        <w:rPr>
          <w:b/>
          <w:u w:val="single"/>
        </w:rPr>
        <w:t>181303</w:t>
      </w:r>
    </w:p>
    <w:p>
      <w:r>
        <w:t>@carolJhedges I recently tweeted similar I’m actually astounded that his blatant disrespect and cringe worthy ‘wtf’ actions repeatedly slide under the radar and even though it’s common knowledge that he’s a weasely snake willing to do anything to be prime minister.   #BorisJohnsonShouldNotBePM</w:t>
      </w:r>
    </w:p>
    <w:p>
      <w:r>
        <w:rPr>
          <w:b/>
          <w:u w:val="single"/>
        </w:rPr>
        <w:t>181304</w:t>
      </w:r>
    </w:p>
    <w:p>
      <w:r>
        <w:t>No way. You are not doing anything but ruining Our Beautiful Country. #TrumpMustResign #TrumpsAnInternationalDisgrace #TrumpIsATraitor #TrumpIsNotAboveTheLaw #TrumpIsNotExonerated #TrumpLiesEveryTimeHeSpeaks https://t.co/jc6mLYbeuQ</w:t>
      </w:r>
    </w:p>
    <w:p>
      <w:r>
        <w:rPr>
          <w:b/>
          <w:u w:val="single"/>
        </w:rPr>
        <w:t>181305</w:t>
      </w:r>
    </w:p>
    <w:p>
      <w:r>
        <w:t>@unclescorpie @TomFitton @realDonaldTrump Are these idiots still on HRC?    Russia put #rapist tRump in the WH, Mueller report list facts, Individual 1 is a criminal, divider of the country, lies lies lies, @GOP aids in the #coverup , tRump is the Enemy of the People.  Ain't the right #Joepags   @joetalkshow  #incompetent</w:t>
      </w:r>
    </w:p>
    <w:p>
      <w:r>
        <w:rPr>
          <w:b/>
          <w:u w:val="single"/>
        </w:rPr>
        <w:t>181306</w:t>
      </w:r>
    </w:p>
    <w:p>
      <w:r>
        <w:t>It is only the assesment of you!... a traitor to Democracy and a stooge of Saudi Arabia and Israel and #trumpisatraitor. The OWNERS of the ship say YOU are lying! https://t.co/0A3DMI8xuj</w:t>
      </w:r>
    </w:p>
    <w:p>
      <w:r>
        <w:rPr>
          <w:b/>
          <w:u w:val="single"/>
        </w:rPr>
        <w:t>181307</w:t>
      </w:r>
    </w:p>
    <w:p>
      <w:r>
        <w:t>@bbclaurak The most that can be said for #RoryStewart is that he's the least deluded of the contenders.   #DominicRaab is Bertie Bonkers  #BorisJohnsonShouldNotBePM was lying without being present.  The other 3 are a choice between arrogant, sinister and flustered. https://t.co/OJ8WNDs5Le</w:t>
      </w:r>
    </w:p>
    <w:p>
      <w:r>
        <w:rPr>
          <w:b/>
          <w:u w:val="single"/>
        </w:rPr>
        <w:t>181308</w:t>
      </w:r>
    </w:p>
    <w:p>
      <w:r>
        <w:t>@CapanoStina @ChuckKeller14 @cherylnakhle @seanbnbad @lazcarr1342 @Thedude67111 @GonzoBaggins @rubendelavega11 @SingleSpeedGo @mason4922 @melindm2 @sav_ker @ghiamia73 @rangespyder @6rateful @PatriciaKellogg @keanothedog @JerryJNobleJr1 @myWitsEnnd @AmyHamnerWalker @HoodlumRIP @iamclouds5 @Jean_Lacroix61 @a_riggs6 @RealTwitish @AnyaDobson @GrahamOtago @iambadal @transientnumber @EveScottGarner @rusty_hodge @elainewv99 @di_lynne @Ellen4Democracy @Justmex15 @Rosemarie4311 @BDubs121 @Scootrbum @ragincajun592 @fishgal33 @mom4boca @DaveKirk123 @chasalpha @mrusche_2go @GrantFurlotte @BaileytooName @scotttheskeptic @CJ_isnowblue @Kathys03599042 @meltedpotmama I’m so pissed off at these fascist #MAGAts. Immigrants from Central America are Americans. Traitor Trump serves the interest of hostile foreign governments and puts those Americans who seek US citizenship in cages. #AmericanImmigrants #TrumpIsATraitor #BeGoneBigots https://t.co/P4LNAJgFJg</w:t>
      </w:r>
    </w:p>
    <w:p>
      <w:r>
        <w:rPr>
          <w:b/>
          <w:u w:val="single"/>
        </w:rPr>
        <w:t>181309</w:t>
      </w:r>
    </w:p>
    <w:p>
      <w:r>
        <w:t>@The_Trump_Train @realDonaldTrump #TrumpIsATraitor and you are a FOOL! 🤣🤣 https://t.co/DvXJIwZucv</w:t>
      </w:r>
    </w:p>
    <w:p>
      <w:r>
        <w:rPr>
          <w:b/>
          <w:u w:val="single"/>
        </w:rPr>
        <w:t>181310</w:t>
      </w:r>
    </w:p>
    <w:p>
      <w:r>
        <w:t>Let's be clear there is a deference between oppo-reasearch and foreign influence and there is a reason why it is discourage! Fuck trump and his disciples! That's right disciples!! #Fucktrump  #impeachtrumpnow!</w:t>
      </w:r>
    </w:p>
    <w:p>
      <w:r>
        <w:rPr>
          <w:b/>
          <w:u w:val="single"/>
        </w:rPr>
        <w:t>181311</w:t>
      </w:r>
    </w:p>
    <w:p>
      <w:r>
        <w:t>@amvetsupport Hey man, treasonous, traitorous, draft dodgers gotta do what treasonous, traitorous draft dodgers gotta do.   #fucktrump #DumbDonnyTheDraftDodgingDotard</w:t>
      </w:r>
    </w:p>
    <w:p>
      <w:r>
        <w:rPr>
          <w:b/>
          <w:u w:val="single"/>
        </w:rPr>
        <w:t>181312</w:t>
      </w:r>
    </w:p>
    <w:p>
      <w:r>
        <w:t>' #KenBurns wants ALL of us to remember Donald Trump’s extreme response to the Central Park Five case.'   #FUCKTRUMP  🖕🖕🖕#impeachtrump #CP5 #deathpenalty #realDonaldTrump #slavepatrol #system #rikersisland #judges #court #LindaFairstein #ElizabethLederer https://t.co/q4am4ttWVi</w:t>
      </w:r>
    </w:p>
    <w:p>
      <w:r>
        <w:rPr>
          <w:b/>
          <w:u w:val="single"/>
        </w:rPr>
        <w:t>181313</w:t>
      </w:r>
    </w:p>
    <w:p>
      <w:r>
        <w:t>https://t.co/kekbb9TJI6    What happens if the DUMBEST MAN ALIVE will manage the most complex equipment    He'll damage/break it    #Trump was the gift of a lifetime - it was clear, he'll do everything by himself    The ultimate goal - the collapse    #TrumpIsATraitor #ResistanceUnited</w:t>
      </w:r>
    </w:p>
    <w:p>
      <w:r>
        <w:rPr>
          <w:b/>
          <w:u w:val="single"/>
        </w:rPr>
        <w:t>181314</w:t>
      </w:r>
    </w:p>
    <w:p>
      <w:r>
        <w:t>Fascist #Trump Is Farting Air Pollution:One of the Best Ways To Protest Despicable #Trump is Creating Trump Farting Robot #FuckTrump #Dem #Progressive #ReSister #Resist #TrumpFascism #FascistTrump #RacistTrump #DumpTrump #NoTrump #NotMyPresident #FBR https://t.co/ieDPqMNVl0</w:t>
      </w:r>
    </w:p>
    <w:p>
      <w:r>
        <w:rPr>
          <w:b/>
          <w:u w:val="single"/>
        </w:rPr>
        <w:t>181315</w:t>
      </w:r>
    </w:p>
    <w:p>
      <w:r>
        <w:t>@geoman7447 @h8Wankmaggot45 Hey #DoucheBag here’s a PSA! 🖕 https://t.co/88lH2KPVwG</w:t>
      </w:r>
    </w:p>
    <w:p>
      <w:r>
        <w:rPr>
          <w:b/>
          <w:u w:val="single"/>
        </w:rPr>
        <w:t>181316</w:t>
      </w:r>
    </w:p>
    <w:p>
      <w:r>
        <w:t>#FuckDelhiPolice #TakeAction #DragDelhiPoliceToCourt #GoonsInUniform #NoToPoliceBrutality   Action is a must against those violent attackers who also thrashed a minor from minority background.</w:t>
      </w:r>
    </w:p>
    <w:p>
      <w:r>
        <w:rPr>
          <w:b/>
          <w:u w:val="single"/>
        </w:rPr>
        <w:t>181317</w:t>
      </w:r>
    </w:p>
    <w:p>
      <w:r>
        <w:t>The Netflix show 'When they see us'  has me mad!! #Theydidntdoit 🗣️ #fucktrump 😡😡 Fuck those New York police!! WTF @netflix @WhenTheySeeUs</w:t>
      </w:r>
    </w:p>
    <w:p>
      <w:r>
        <w:rPr>
          <w:b/>
          <w:u w:val="single"/>
        </w:rPr>
        <w:t>181318</w:t>
      </w:r>
    </w:p>
    <w:p>
      <w:r>
        <w:t>I am old enough to remember when #traitor #RussianAsset #rapist #liar #whitesupremasist #mobboss #failure #LOSER #taxdodger #warlord were insults @realDonaldTrump #resist I am a registered #Republican and my @GOP should be ashamed of itself. #ImpeachTrumpNow</w:t>
      </w:r>
    </w:p>
    <w:p>
      <w:r>
        <w:rPr>
          <w:b/>
          <w:u w:val="single"/>
        </w:rPr>
        <w:t>181319</w:t>
      </w:r>
    </w:p>
    <w:p>
      <w:r>
        <w:t>@realDonaldTrump YOU ARE THE WORST POTUS EVER  #trumpdumpster  #TrumpMustResign   #TrumpIsATraitor https://t.co/GpaGFRoirz</w:t>
      </w:r>
    </w:p>
    <w:p>
      <w:r>
        <w:rPr>
          <w:b/>
          <w:u w:val="single"/>
        </w:rPr>
        <w:t>181320</w:t>
      </w:r>
    </w:p>
    <w:p>
      <w:r>
        <w:t>@mummy_gunner That's a time in most women's lives when they feel conscious of their size and doing that was belittling her. #dickhead 😘😘 https://t.co/T8GacPxPiM</w:t>
      </w:r>
    </w:p>
    <w:p>
      <w:r>
        <w:rPr>
          <w:b/>
          <w:u w:val="single"/>
        </w:rPr>
        <w:t>181321</w:t>
      </w:r>
    </w:p>
    <w:p>
      <w:r>
        <w:t>@realDonaldTrump You're getting impeached!!!! #fucktrump https://t.co/SrpG2py9f1</w:t>
      </w:r>
    </w:p>
    <w:p>
      <w:r>
        <w:rPr>
          <w:b/>
          <w:u w:val="single"/>
        </w:rPr>
        <w:t>181322</w:t>
      </w:r>
    </w:p>
    <w:p>
      <w:r>
        <w:t>@sudhirchaudhary @ICC ICC is blind to jihadist. They couldn’t do anything about the murder of Pakistani coach whilst the World Cup was underway #BobWoolmer   They suffer from colonial hangover and submissive to the criminal. This mentality brought #Rotterham abuse to thousand kids. #DhoniKeepsTheGlove</w:t>
      </w:r>
    </w:p>
    <w:p>
      <w:r>
        <w:rPr>
          <w:b/>
          <w:u w:val="single"/>
        </w:rPr>
        <w:t>181323</w:t>
      </w:r>
    </w:p>
    <w:p>
      <w:r>
        <w:t>@wiseguy161 @luvourprez @john_faidutti @realDonaldTrump I love this photo; it was taken shortly after she had her nipples surgically blurred. She had originally intended on marrying a rich Evangelist. But instead married a #pedophile, #rapist, #sexualassaulter who would prefer to bang his own daughter.</w:t>
      </w:r>
    </w:p>
    <w:p>
      <w:r>
        <w:rPr>
          <w:b/>
          <w:u w:val="single"/>
        </w:rPr>
        <w:t>181324</w:t>
      </w:r>
    </w:p>
    <w:p>
      <w:r>
        <w:t>Preachers are having a ‘Make America Straight Again’ event in Orlando &amp;amp; they’re praying for violence #Resist #ResistTrump #FuckTrump https://t.co/TFPevsO0ZN</w:t>
      </w:r>
    </w:p>
    <w:p>
      <w:r>
        <w:rPr>
          <w:b/>
          <w:u w:val="single"/>
        </w:rPr>
        <w:t>181325</w:t>
      </w:r>
    </w:p>
    <w:p>
      <w:r>
        <w:t>Where is prime time ka fraud Ravish Kumar? #SaveTheDoctors #DoctorsFightBack #DoctorsStrike</w:t>
      </w:r>
    </w:p>
    <w:p>
      <w:r>
        <w:rPr>
          <w:b/>
          <w:u w:val="single"/>
        </w:rPr>
        <w:t>181326</w:t>
      </w:r>
    </w:p>
    <w:p>
      <w:r>
        <w:t>Halfway through 'When They See Us' and ANGRY AF. I don't have words. I cannot imagine the shit show these men have been through. :(   #WhenTheySeeUs #TheCentralParkFive #fucktrump</w:t>
      </w:r>
    </w:p>
    <w:p>
      <w:r>
        <w:rPr>
          <w:b/>
          <w:u w:val="single"/>
        </w:rPr>
        <w:t>181327</w:t>
      </w:r>
    </w:p>
    <w:p>
      <w:r>
        <w:t>@DanRedus @robbucksphoto @specialcases @BSSbeth @ChrisJZullo @realDonaldTrump Kinda like Trump, 'Lock her up' #FuckTrump #LockHimUp</w:t>
      </w:r>
    </w:p>
    <w:p>
      <w:r>
        <w:rPr>
          <w:b/>
          <w:u w:val="single"/>
        </w:rPr>
        <w:t>181328</w:t>
      </w:r>
    </w:p>
    <w:p>
      <w:r>
        <w:t>OH HELL NO!!!!!  #FUCKTRUMP https://t.co/Buk3exSHYc</w:t>
      </w:r>
    </w:p>
    <w:p>
      <w:r>
        <w:rPr>
          <w:b/>
          <w:u w:val="single"/>
        </w:rPr>
        <w:t>181329</w:t>
      </w:r>
    </w:p>
    <w:p>
      <w:r>
        <w:t>@ryanstruyk I have been a life long Republican. TRump @realDonaldTrump has destroyed the party.  I am now a democratic, for life.  #TrumpIsGuilty   #TrumpIsAMoron   #TrumpIsADisgrace   #TrumpIsNotAboveTheLaw   #TrumpIsATraitor   #TrumpIsAFraud   #TrumpIsTheEnemyOfThePeople</w:t>
      </w:r>
    </w:p>
    <w:p>
      <w:r>
        <w:rPr>
          <w:b/>
          <w:u w:val="single"/>
        </w:rPr>
        <w:t>181330</w:t>
      </w:r>
    </w:p>
    <w:p>
      <w:r>
        <w:t>@realDonaldTrump @foxandfriends @FoxNews I rather put a pinecone in my eye than watch you! #TrumpIsATraitor #TrumpMustResign #TrumpProtest #TrumpsAnInternationalDisgrace #TrumpTantrum</w:t>
      </w:r>
    </w:p>
    <w:p>
      <w:r>
        <w:rPr>
          <w:b/>
          <w:u w:val="single"/>
        </w:rPr>
        <w:t>181331</w:t>
      </w:r>
    </w:p>
    <w:p>
      <w:r>
        <w:t>Where is icc are you fully blind @ICC @cricketworldcup #ICCWorldCup2019 #DhoniKeepsTheGlove #pkmkb https://t.co/RFnDnzpSLg</w:t>
      </w:r>
    </w:p>
    <w:p>
      <w:r>
        <w:rPr>
          <w:b/>
          <w:u w:val="single"/>
        </w:rPr>
        <w:t>181332</w:t>
      </w:r>
    </w:p>
    <w:p>
      <w:r>
        <w:t>#etsy shop: Benedict Donald so called president is a traitor Short-Sleeve Unisex T-Shirt https://t.co/cFqiGN6kbT #clothing #shirt #streetwear #trump #impeach #treason #traitor #fucktrump #impeachtrump #taxday https://t.co/nlOaGBERsF</w:t>
      </w:r>
    </w:p>
    <w:p>
      <w:r>
        <w:rPr>
          <w:b/>
          <w:u w:val="single"/>
        </w:rPr>
        <w:t>181333</w:t>
      </w:r>
    </w:p>
    <w:p>
      <w:r>
        <w:t>#ShameOnICC what the f is this if India pak match rained how much loss to icc</w:t>
      </w:r>
    </w:p>
    <w:p>
      <w:r>
        <w:rPr>
          <w:b/>
          <w:u w:val="single"/>
        </w:rPr>
        <w:t>181334</w:t>
      </w:r>
    </w:p>
    <w:p>
      <w:r>
        <w:t>@lbcbreaking @chunkymark @LBC @dodgyknees1 😏 really #dickhead</w:t>
      </w:r>
    </w:p>
    <w:p>
      <w:r>
        <w:rPr>
          <w:b/>
          <w:u w:val="single"/>
        </w:rPr>
        <w:t>181335</w:t>
      </w:r>
    </w:p>
    <w:p>
      <w:r>
        <w:t>Who the hell are U to question him 4 wat to wear or wat to not?It’s his belief. Pak players too offered namaz on cricket ground,do sajda wen dey wins or do century. Der is nothing wrong in it. We do write 786 or Om on our exam papers to get pass. It’s common! #DhoniKeepsTheGlove https://t.co/8dgkUpcU5v</w:t>
      </w:r>
    </w:p>
    <w:p>
      <w:r>
        <w:rPr>
          <w:b/>
          <w:u w:val="single"/>
        </w:rPr>
        <w:t>181336</w:t>
      </w:r>
    </w:p>
    <w:p>
      <w:r>
        <w:t>@realDonaldTrump The most despised man of the new millennium, Donald J. Trump. #FUCKTRUMP #FUCKUMAGA https://t.co/4lvp8DhSlz</w:t>
      </w:r>
    </w:p>
    <w:p>
      <w:r>
        <w:rPr>
          <w:b/>
          <w:u w:val="single"/>
        </w:rPr>
        <w:t>181337</w:t>
      </w:r>
    </w:p>
    <w:p>
      <w:r>
        <w:t>You killed @Ghadaffi and others. #mass #murderer #memories https://t.co/UspbdxQwiC</w:t>
      </w:r>
    </w:p>
    <w:p>
      <w:r>
        <w:rPr>
          <w:b/>
          <w:u w:val="single"/>
        </w:rPr>
        <w:t>181338</w:t>
      </w:r>
    </w:p>
    <w:p>
      <w:r>
        <w:t>@ViratKo91094872 Indians do not have any connection with the logic in any way. #DhoniKeepsTheGlove is a useless campaign. Better sense should prevail. Its a cricket game, play it with sportsmanship and dont try to be Chaudhary of cricket.  Adivce from Pakistan</w:t>
      </w:r>
    </w:p>
    <w:p>
      <w:r>
        <w:rPr>
          <w:b/>
          <w:u w:val="single"/>
        </w:rPr>
        <w:t>181339</w:t>
      </w:r>
    </w:p>
    <w:p>
      <w:r>
        <w:t>@HuffmanForNC it's almost like they are doing cruel things to poor &amp;amp; marginalized people on purpose. The only thing that outweighs their incompetence is their cruelty. #TrumpIsScum #FuckTrump #KingTrump #DickTator #GOPCrimeSyndicate #GOPCorruption</w:t>
      </w:r>
    </w:p>
    <w:p>
      <w:r>
        <w:rPr>
          <w:b/>
          <w:u w:val="single"/>
        </w:rPr>
        <w:t>181340</w:t>
      </w:r>
    </w:p>
    <w:p>
      <w:r>
        <w:t>@kathygriffin     #fucktrump     Game on! Yup yup. Game ON!     My dad wears your T shirt. The one dressed in orange pissing.     @RuPaulsDragRace @WorldOfWonder https://t.co/HJ59PgY9la</w:t>
      </w:r>
    </w:p>
    <w:p>
      <w:r>
        <w:rPr>
          <w:b/>
          <w:u w:val="single"/>
        </w:rPr>
        <w:t>181341</w:t>
      </w:r>
    </w:p>
    <w:p>
      <w:r>
        <w:t>The Bozo Bros taxpayer funded European Vacation. #erictrump #donjr #fucktrump #uk #ireland #vacation #barcrawl #goodtime #trumporganization #scam #conmen #confamily #humancentipede #tellemwhyyoumad #grindsmygears #whatspissingmeofftoday #wpmot https://t.co/IgwiocGeVw</w:t>
      </w:r>
    </w:p>
    <w:p>
      <w:r>
        <w:rPr>
          <w:b/>
          <w:u w:val="single"/>
        </w:rPr>
        <w:t>181342</w:t>
      </w:r>
    </w:p>
    <w:p>
      <w:r>
        <w:t>PLEASE spread this far and wide. This admitted rapist and pedophile is running for Congress in Virginia as an Independent!   #Pedophile #Rapist #Larson #NathanLarson     https://t.co/BvTQbLTqzY</w:t>
      </w:r>
    </w:p>
    <w:p>
      <w:r>
        <w:rPr>
          <w:b/>
          <w:u w:val="single"/>
        </w:rPr>
        <w:t>181343</w:t>
      </w:r>
    </w:p>
    <w:p>
      <w:r>
        <w:t>@realDonaldTrump @USMC @SecPompeo @USNavy @USArmy @usairforce @VFWHQ @AmericanLegion     Republicans wouldn't make a FAKE VIDEO , right?     Just ask Nancy Pelosi..     #SMFH   #ConmanTrump   #LockTrumpUp     #FathersDay   #NASCAR   #MLB   #Iran  #FuckTrump   #ImpeachBarrNOW  #ImpeachTrumpNOW https://t.co/I6YX2IVwkI</w:t>
      </w:r>
    </w:p>
    <w:p>
      <w:r>
        <w:rPr>
          <w:b/>
          <w:u w:val="single"/>
        </w:rPr>
        <w:t>181344</w:t>
      </w:r>
    </w:p>
    <w:p>
      <w:r>
        <w:t>@BCCI shud pull itself out of @ICC as other teams r more interested in financial gain then being in icc  #ShameOnICC</w:t>
      </w:r>
    </w:p>
    <w:p>
      <w:r>
        <w:rPr>
          <w:b/>
          <w:u w:val="single"/>
        </w:rPr>
        <w:t>181345</w:t>
      </w:r>
    </w:p>
    <w:p>
      <w:r>
        <w:t>Melania T?! ARE YOU FREAKING KIDDING ME?! #JackieO was first class while Melania is just pure trash.   #FuckTrump  #ImpeachTrump  #ImpeachTrumpNow  #MAGAts  #Trump  #Trumpbillies  #Trumpbilly   #TrumpCrimeFamily  #TrumpCrimeSyndicate  #TrumpIsAnIdiot  #TrumpsWorseThanNixon https://t.co/4Yagmwf8oV</w:t>
      </w:r>
    </w:p>
    <w:p>
      <w:r>
        <w:rPr>
          <w:b/>
          <w:u w:val="single"/>
        </w:rPr>
        <w:t>181346</w:t>
      </w:r>
    </w:p>
    <w:p>
      <w:r>
        <w:t>#politicslive It's OK to use the words ' bad shit' when describing US politics when it's true.  Unfortunately there will be 'bad shit' in UK politics if Johnson becomes leader of the Tories and next PM #C4debate #ToryLeadeshipContest #BorisJohnsonShouldNotBePM</w:t>
      </w:r>
    </w:p>
    <w:p>
      <w:r>
        <w:rPr>
          <w:b/>
          <w:u w:val="single"/>
        </w:rPr>
        <w:t>181347</w:t>
      </w:r>
    </w:p>
    <w:p>
      <w:r>
        <w:t>Yo @CNN, I refused to watch your Fake Special Report, on our First Whore. Total waste of air time.  @FLOTUS  #TrumpIsATraitor   #Trump   #MelaniaTrump   #MelaniaT   #MelaniaMysteries https://t.co/siA2KtSBMU</w:t>
      </w:r>
    </w:p>
    <w:p>
      <w:r>
        <w:rPr>
          <w:b/>
          <w:u w:val="single"/>
        </w:rPr>
        <w:t>181348</w:t>
      </w:r>
    </w:p>
    <w:p>
      <w:r>
        <w:t>#JohnDean should be ashamed of himself. A criminal who is willing to do the devil's bidding.  #douchebag @JohnWDean</w:t>
      </w:r>
    </w:p>
    <w:p>
      <w:r>
        <w:rPr>
          <w:b/>
          <w:u w:val="single"/>
        </w:rPr>
        <w:t>181349</w:t>
      </w:r>
    </w:p>
    <w:p>
      <w:r>
        <w:t>@realDonaldTrump Can you even spell Constitution? #Criminal #Coward #Traitor #DoucheBag https://t.co/jCICKV4nAw</w:t>
      </w:r>
    </w:p>
    <w:p>
      <w:r>
        <w:rPr>
          <w:b/>
          <w:u w:val="single"/>
        </w:rPr>
        <w:t>181350</w:t>
      </w:r>
    </w:p>
    <w:p>
      <w:r>
        <w:t>@RepMikeJohnson I'd rather spend my tax dollars investigating the orange criminal occupying the white house, than wasting taxpayer money on trump's endless golfing while he violates the emoluments clause! #Resist #VoteBlue #ImpeachTheMF #trumpisaloser #FuckTrump</w:t>
      </w:r>
    </w:p>
    <w:p>
      <w:r>
        <w:rPr>
          <w:b/>
          <w:u w:val="single"/>
        </w:rPr>
        <w:t>181351</w:t>
      </w:r>
    </w:p>
    <w:p>
      <w:r>
        <w:t>@benshapiro how is that #ConservativeIntelligencia working out for you Benjamin?   #FoxNews #foxnewslackey     #douche #douchebag #destroyed</w:t>
      </w:r>
    </w:p>
    <w:p>
      <w:r>
        <w:rPr>
          <w:b/>
          <w:u w:val="single"/>
        </w:rPr>
        <w:t>181352</w:t>
      </w:r>
    </w:p>
    <w:p>
      <w:r>
        <w:t>@AdamBaldwin yeah #FakePOTUS #fucktrump #ITMFA</w:t>
      </w:r>
    </w:p>
    <w:p>
      <w:r>
        <w:rPr>
          <w:b/>
          <w:u w:val="single"/>
        </w:rPr>
        <w:t>181353</w:t>
      </w:r>
    </w:p>
    <w:p>
      <w:r>
        <w:t>Offering namaz during match on the field is not an issue for @ICC bt wearing gloves with Army Logo which is totally non political thing is a big objection. isn't it a hypocrisy? Who is behind all this thought process? I support the @msdhoni for his patriotism. #DhoniKeepsTheGlove</w:t>
      </w:r>
    </w:p>
    <w:p>
      <w:r>
        <w:rPr>
          <w:b/>
          <w:u w:val="single"/>
        </w:rPr>
        <w:t>181354</w:t>
      </w:r>
    </w:p>
    <w:p>
      <w:r>
        <w:t>Man alive?!?! the man knows no bounds... #BorisJohnsonShouldNotBePM  #BorisJohnson you are a disgrace https://t.co/gSwnBaSEIc</w:t>
      </w:r>
    </w:p>
    <w:p>
      <w:r>
        <w:rPr>
          <w:b/>
          <w:u w:val="single"/>
        </w:rPr>
        <w:t>181355</w:t>
      </w:r>
    </w:p>
    <w:p>
      <w:r>
        <w:t>@realDonaldTrump  its #JohnMcCainDay . A true hero.  Not a traitor like you.  #FuckTrump #TrumpIsATraitor #TrumpsWorseThanNixon #TrumpsGuilty #lockhimup https://t.co/XWlHn0W0Uu</w:t>
      </w:r>
    </w:p>
    <w:p>
      <w:r>
        <w:rPr>
          <w:b/>
          <w:u w:val="single"/>
        </w:rPr>
        <w:t>181356</w:t>
      </w:r>
    </w:p>
    <w:p>
      <w:r>
        <w:t>who’s ready to angrily yell facts at their television. #fucktrump #fuckyowall</w:t>
      </w:r>
    </w:p>
    <w:p>
      <w:r>
        <w:rPr>
          <w:b/>
          <w:u w:val="single"/>
        </w:rPr>
        <w:t>181357</w:t>
      </w:r>
    </w:p>
    <w:p>
      <w:r>
        <w:t>@BobbyWotnotArt @Rachael_Swindon @Labster73 @BorisJohnson What absolute bollocks. Boris, you hardly turned up as mayor of London, you had other people cleaning up your mess, as they did when foreign secretary! when you did turn up didn’t you  spend 99% of the time writing your book?! #BorisJohnsonShouldNotBePM</w:t>
      </w:r>
    </w:p>
    <w:p>
      <w:r>
        <w:rPr>
          <w:b/>
          <w:u w:val="single"/>
        </w:rPr>
        <w:t>181358</w:t>
      </w:r>
    </w:p>
    <w:p>
      <w:r>
        <w:t>Don't worry, he's just a harmless bumbling clown.  #BorisJohnson #boris #ToryLeadershipContest #brexit #tradewar #BorisJohnsonShouldNotBePM #NotMyPM #toryracism #tories #Conservatives #ConservativeLeadershipRace https://t.co/34G2PAph9L</w:t>
      </w:r>
    </w:p>
    <w:p>
      <w:r>
        <w:rPr>
          <w:b/>
          <w:u w:val="single"/>
        </w:rPr>
        <w:t>181359</w:t>
      </w:r>
    </w:p>
    <w:p>
      <w:r>
        <w:t>Wonder what dumb fvckery the #douchebAG Barr will concoct after a group of law professionals break down obstruction, and high crimes and misdemeanors in layman’s terms?</w:t>
      </w:r>
    </w:p>
    <w:p>
      <w:r>
        <w:rPr>
          <w:b/>
          <w:u w:val="single"/>
        </w:rPr>
        <w:t>181360</w:t>
      </w:r>
    </w:p>
    <w:p>
      <w:r>
        <w:t>@realDonaldTrump YOU WILL BE IMPEACHED &amp;amp; JAILED! #TrumpsAnInternationalDisgrace #TrumpIsTheEnemyOfThePeople #trumpisanationalsecuritythreat   #TrumpIsATraitor #TrumpIsACriminal #TrumpObstructedJustice</w:t>
      </w:r>
    </w:p>
    <w:p>
      <w:r>
        <w:rPr>
          <w:b/>
          <w:u w:val="single"/>
        </w:rPr>
        <w:t>181361</w:t>
      </w:r>
    </w:p>
    <w:p>
      <w:r>
        <w:t>It should be clear - #Trump is an extraordinary event    Extraordinary measures are required to address the greatest #NationalSecurity #threat he represents    #TrumpIsATraitor #TrumpCult #TrumpIsAFraud #TrumpIsAMoron #resisters #ResistersForum #ResistersUnite #FBResistance #BlueWave https://t.co/av6vch2D6f</w:t>
      </w:r>
    </w:p>
    <w:p>
      <w:r>
        <w:rPr>
          <w:b/>
          <w:u w:val="single"/>
        </w:rPr>
        <w:t>181362</w:t>
      </w:r>
    </w:p>
    <w:p>
      <w:r>
        <w:t>Considering how quickly #Trump attitude escalated from unacceptable to ultra alarming, #ImpeachTrump approach seems outdated    Outside of the box thinking is required    #FUCKTRUMP = #IndictTrump &amp;amp; get him out of WH    #TrumpLies  #TrumpCult    #Resisters  #ResistersForum  #ResistersUnite https://t.co/4uLt3JKR5W</w:t>
      </w:r>
    </w:p>
    <w:p>
      <w:r>
        <w:rPr>
          <w:b/>
          <w:u w:val="single"/>
        </w:rPr>
        <w:t>181363</w:t>
      </w:r>
    </w:p>
    <w:p>
      <w:r>
        <w:t>@Winterishere974 Sheeeeit, my gal coming home? I'll cook up some Trumperrhoid possum stew fer ya.  #fucktrump #trump2020 https://t.co/btYiFdhi3Y</w:t>
      </w:r>
    </w:p>
    <w:p>
      <w:r>
        <w:rPr>
          <w:b/>
          <w:u w:val="single"/>
        </w:rPr>
        <w:t>181364</w:t>
      </w:r>
    </w:p>
    <w:p>
      <w:r>
        <w:t>@WhiteHouse @realDonaldTrump @SecAzar You actually expect us to believe this bullshit? Mitch McConnell has been hell bent on taking away our healthcare for years, maybe decades. How many “Infrastructure Weeks” have we had while the country’s bridges crumble?   How about disaster relief? #FuckTrump #FuckTheGOP</w:t>
      </w:r>
    </w:p>
    <w:p>
      <w:r>
        <w:rPr>
          <w:b/>
          <w:u w:val="single"/>
        </w:rPr>
        <w:t>181365</w:t>
      </w:r>
    </w:p>
    <w:p>
      <w:r>
        <w:t>It’s sad that what bothers me most in this tweet is the wasting of characters to spell out USA. I’m only slightly triggered by the capitalization of “the”. Only slightly. #StupidestPresidentIsTrump #IdiotTrump #MakeAmericaSmartAgain https://t.co/wCAr6WEyy8</w:t>
      </w:r>
    </w:p>
    <w:p>
      <w:r>
        <w:rPr>
          <w:b/>
          <w:u w:val="single"/>
        </w:rPr>
        <w:t>181366</w:t>
      </w:r>
    </w:p>
    <w:p>
      <w:r>
        <w:t>@AP_Europe @AP #Murderer I'd still jump in bed with her but keep the weapons away</w:t>
      </w:r>
    </w:p>
    <w:p>
      <w:r>
        <w:rPr>
          <w:b/>
          <w:u w:val="single"/>
        </w:rPr>
        <w:t>181367</w:t>
      </w:r>
    </w:p>
    <w:p>
      <w:r>
        <w:t>@realDonaldTrump The fake president speaks....#IdiotTrump</w:t>
      </w:r>
    </w:p>
    <w:p>
      <w:r>
        <w:rPr>
          <w:b/>
          <w:u w:val="single"/>
        </w:rPr>
        <w:t>181368</w:t>
      </w:r>
    </w:p>
    <w:p>
      <w:r>
        <w:t>@Cmonman4real @MichaelRapaport @realDonaldTrump Considering it (dick stains bday) going around on social media, one would have to live under a rock to not know, due to social media... I need to see a birth certificate to prove today is actually his bday.. #FuckTrump #JohnMcCainDay</w:t>
      </w:r>
    </w:p>
    <w:p>
      <w:r>
        <w:rPr>
          <w:b/>
          <w:u w:val="single"/>
        </w:rPr>
        <w:t>181369</w:t>
      </w:r>
    </w:p>
    <w:p>
      <w:r>
        <w:t>@realDonaldTrump @OANN Fake news race to the bottom between this idiotic OANN, and even dumber fantasy land, Fox. Only morons such as this #fakepresident &amp;amp; his supporters believe any of this nonsense. WE THE PEOPLE need to issue a correction in 2020! #TrumpLiesEveryTimeHeSpeaks #TrumpIsATraitor #Resist https://t.co/2BxwmeC41t</w:t>
      </w:r>
    </w:p>
    <w:p>
      <w:r>
        <w:rPr>
          <w:b/>
          <w:u w:val="single"/>
        </w:rPr>
        <w:t>181370</w:t>
      </w:r>
    </w:p>
    <w:p>
      <w:r>
        <w:t>Now he's trying to walk back what he said. Now he's saying of course you give it to the FBI. He's such a lying piece of shit. #HappyJohnMcCainDay #JohnMcCainDayJune14th #TrumpIsATraitor #TrumpLiesEveryTimeHeSpeaks</w:t>
      </w:r>
    </w:p>
    <w:p>
      <w:r>
        <w:rPr>
          <w:b/>
          <w:u w:val="single"/>
        </w:rPr>
        <w:t>181371</w:t>
      </w:r>
    </w:p>
    <w:p>
      <w:r>
        <w:t>Don't let America's favourite dad pour you a drink. #Rapist https://t.co/bebnX7vAxz</w:t>
      </w:r>
    </w:p>
    <w:p>
      <w:r>
        <w:rPr>
          <w:b/>
          <w:u w:val="single"/>
        </w:rPr>
        <w:t>181372</w:t>
      </w:r>
    </w:p>
    <w:p>
      <w:r>
        <w:t>@realDonaldTrump You made it worse with you trying to cover up how you’d collude.  “What an idiot, you are!” Digging your own grave!  How about not looking and giving it straight to authorities as stated in the constitution! #TrumpMustResign #TrumpIsATraitor #TrumpCrimeFamily #TrumpColluded</w:t>
      </w:r>
    </w:p>
    <w:p>
      <w:r>
        <w:rPr>
          <w:b/>
          <w:u w:val="single"/>
        </w:rPr>
        <w:t>181373</w:t>
      </w:r>
    </w:p>
    <w:p>
      <w:r>
        <w:t>@realDonaldTrump no one believes a #Traitor.     #TrumpLies #UnfitToBePresident #PutinsPuppet #TrumpIsATraitor     #Trump calls The New York Times treasonous for a story his own officials said was perfectly fine to print. https://t.co/lbNaoGXD9b</w:t>
      </w:r>
    </w:p>
    <w:p>
      <w:r>
        <w:rPr>
          <w:b/>
          <w:u w:val="single"/>
        </w:rPr>
        <w:t>181374</w:t>
      </w:r>
    </w:p>
    <w:p>
      <w:r>
        <w:t>@aajtak @sardanarohit @BCCI Will you please show @ICC the value of country pride.   Why BCCI is showing lack of interest in this stupid issue raised by ICC to bring FOCUS on World Cup 2019, which is lacking audience.    Can we boycott Indo Pak Match???    @msdhoni  #DhoniKeSaathDesh #DhoniKeepsTheGlove</w:t>
      </w:r>
    </w:p>
    <w:p>
      <w:r>
        <w:rPr>
          <w:b/>
          <w:u w:val="single"/>
        </w:rPr>
        <w:t>181375</w:t>
      </w:r>
    </w:p>
    <w:p>
      <w:r>
        <w:t>Your orange bigoted ASSHOLE boss throws babies in cages at the border and then they die!!!  #FUCKTrump #ImpeachTrumpNow https://t.co/WfIObxSUi2</w:t>
      </w:r>
    </w:p>
    <w:p>
      <w:r>
        <w:rPr>
          <w:b/>
          <w:u w:val="single"/>
        </w:rPr>
        <w:t>181376</w:t>
      </w:r>
    </w:p>
    <w:p>
      <w:r>
        <w:t>@BrianJWrites @RepMarkMeadows @realDonaldTrump @GOP Read to the end #DoucheBag I copied the quote for you. Praised be!</w:t>
      </w:r>
    </w:p>
    <w:p>
      <w:r>
        <w:rPr>
          <w:b/>
          <w:u w:val="single"/>
        </w:rPr>
        <w:t>181377</w:t>
      </w:r>
    </w:p>
    <w:p>
      <w:r>
        <w:t>DON'T #Retweet This Because Trump's Lies Will Be Exposed:#Trump Faked #Tariffs Threat Against Mexico as USA-Mexico Agreement Was Reached Months Before FAKE Mexican Standoff #FuckTrump #TrumpVoters #ArrestTrump #Dems #Dem #RT #TrumpLies #LiarInChief #BLOTUS  https://t.co/sXVUtiWi1c</w:t>
      </w:r>
    </w:p>
    <w:p>
      <w:r>
        <w:rPr>
          <w:b/>
          <w:u w:val="single"/>
        </w:rPr>
        <w:t>181378</w:t>
      </w:r>
    </w:p>
    <w:p>
      <w:r>
        <w:t>found a pretty good image of the #TrumpTrain. feel free to share. #BeSafeOutThere #TrumpTrain #trumpParty #MuellerAndFriends #5angryDemocrats #TrumpTrain2020 #chooChoo #FuckTrump https://t.co/wVieWSpr6P</w:t>
      </w:r>
    </w:p>
    <w:p>
      <w:r>
        <w:rPr>
          <w:b/>
          <w:u w:val="single"/>
        </w:rPr>
        <w:t>181379</w:t>
      </w:r>
    </w:p>
    <w:p>
      <w:r>
        <w:t>@Akashraaz008 O man just wanted to tell you people that what is your acctual worth. Why you people tries to do what you cant can't bear.   You people started trends #DhoniKeepsTheGlove #DhoniKeepTheGlove #DHONIKESAATHDESH #dhonigloves but at last indian #bentdownitskeens</w:t>
      </w:r>
    </w:p>
    <w:p>
      <w:r>
        <w:rPr>
          <w:b/>
          <w:u w:val="single"/>
        </w:rPr>
        <w:t>181380</w:t>
      </w:r>
    </w:p>
    <w:p>
      <w:r>
        <w:t>Where are all liberals? #Liberals #rapist https://t.co/owbY1yu8BM</w:t>
      </w:r>
    </w:p>
    <w:p>
      <w:r>
        <w:rPr>
          <w:b/>
          <w:u w:val="single"/>
        </w:rPr>
        <w:t>181381</w:t>
      </w:r>
    </w:p>
    <w:p>
      <w:r>
        <w:t>'Hitler had some sexy legs for a Nazi douchebag' #overheard #oolala #PaintMeLikeOneOfYourFrenchGirls #nazi #douchebag</w:t>
      </w:r>
    </w:p>
    <w:p>
      <w:r>
        <w:rPr>
          <w:b/>
          <w:u w:val="single"/>
        </w:rPr>
        <w:t>181382</w:t>
      </w:r>
    </w:p>
    <w:p>
      <w:r>
        <w:t>#borisjohnson huge twat. Would be a disaster in office. #BorisJohnsonShouldNotBePM #borisjohnsontruthdodger https://t.co/oxzH9OAfdw</w:t>
      </w:r>
    </w:p>
    <w:p>
      <w:r>
        <w:rPr>
          <w:b/>
          <w:u w:val="single"/>
        </w:rPr>
        <w:t>181383</w:t>
      </w:r>
    </w:p>
    <w:p>
      <w:r>
        <w:t>@tehseenp @EconomicTimes @INCIndia @ETNOWlive 2000 Crore Scam , Gullible Muslim Investors , cheated by Mullahs , Politicians in the name of #HalalaBanking #HaramBanking , Cong leaders are seen with the accused #Imafraud #IMAJewels #Imascam #IMAJewelsScam #IMAFraudCase</w:t>
      </w:r>
    </w:p>
    <w:p>
      <w:r>
        <w:rPr>
          <w:b/>
          <w:u w:val="single"/>
        </w:rPr>
        <w:t>181384</w:t>
      </w:r>
    </w:p>
    <w:p>
      <w:r>
        <w:t>When the strike is called off eventually, I request the doctors to treat didi's mental consition ASAP because she is clearly losing it. Our Mohalla clinic docs n handsome Manish r ready to give all assiatance in this regard. #DoctorsFightBack</w:t>
      </w:r>
    </w:p>
    <w:p>
      <w:r>
        <w:rPr>
          <w:b/>
          <w:u w:val="single"/>
        </w:rPr>
        <w:t>181385</w:t>
      </w:r>
    </w:p>
    <w:p>
      <w:r>
        <w:t>@Brad_Kimmons Too many punches to the head #Twatwaffle.  #goldenspuds #dickhead</w:t>
      </w:r>
    </w:p>
    <w:p>
      <w:r>
        <w:rPr>
          <w:b/>
          <w:u w:val="single"/>
        </w:rPr>
        <w:t>181386</w:t>
      </w:r>
    </w:p>
    <w:p>
      <w:r>
        <w:t>@realDonaldTrump Tyrants always try to destroy the #FreePress    The only traitor and enemy of the people here is you.    #TrumpIsTheEnemyOfThePeople #TrumpIsATraitor https://t.co/7URAfGKJaJ</w:t>
      </w:r>
    </w:p>
    <w:p>
      <w:r>
        <w:rPr>
          <w:b/>
          <w:u w:val="single"/>
        </w:rPr>
        <w:t>181387</w:t>
      </w:r>
    </w:p>
    <w:p>
      <w:r>
        <w:t>@moderate_labour @jeremycorbyn Hope you are getting paid minimum wage for your twitter tripe.  Bye #Dickhead!</w:t>
      </w:r>
    </w:p>
    <w:p>
      <w:r>
        <w:rPr>
          <w:b/>
          <w:u w:val="single"/>
        </w:rPr>
        <w:t>181388</w:t>
      </w:r>
    </w:p>
    <w:p>
      <w:r>
        <w:t>@GOP @SenateGOP @HouseGOP @foxandfriends @FoxNewsSunday Hey!!!!!!  Who is investigating this???????? #DISGUSTINGHUMANBEING #IllegitimatePresident #LiarInChief #rapist #childmolester #chesterthemolester #incest https://t.co/Iq3Ug1JfB7</w:t>
      </w:r>
    </w:p>
    <w:p>
      <w:r>
        <w:rPr>
          <w:b/>
          <w:u w:val="single"/>
        </w:rPr>
        <w:t>181389</w:t>
      </w:r>
    </w:p>
    <w:p>
      <w:r>
        <w:t>I got this stress reliever this evening. Any time I read an ignorant ass tweet I just give ole Trump a squeeze. It seems to really help. #Trumpism #fucktrump #VoteBlueNoMatterWho https://t.co/62nDz4afJd</w:t>
      </w:r>
    </w:p>
    <w:p>
      <w:r>
        <w:rPr>
          <w:b/>
          <w:u w:val="single"/>
        </w:rPr>
        <w:t>181390</w:t>
      </w:r>
    </w:p>
    <w:p>
      <w:r>
        <w:t>@realDonaldTrump spent over $100M in 2 yrs. playing golf and promoting his resorts but he says nothing about 9/11 responders illnesses, the horrific number of deaths due to their trying to save so many lives! Trump doesn't give AF about anyone but himself! #FuckTrump #FuckGOP</w:t>
      </w:r>
    </w:p>
    <w:p>
      <w:r>
        <w:rPr>
          <w:b/>
          <w:u w:val="single"/>
        </w:rPr>
        <w:t>181391</w:t>
      </w:r>
    </w:p>
    <w:p>
      <w:r>
        <w:t>@realDonaldTrump Prince of Whales, is that Aquaman? Did you meet with aquaman?!  #IllegitimateRegime #ImpeachTrumpNow #TrumpIsATraitor #DementedDonald #TrumpIsATraitor #FuckTrump #DonTheCon</w:t>
      </w:r>
    </w:p>
    <w:p>
      <w:r>
        <w:rPr>
          <w:b/>
          <w:u w:val="single"/>
        </w:rPr>
        <w:t>181392</w:t>
      </w:r>
    </w:p>
    <w:p>
      <w:r>
        <w:t>Okay so everyone is ignoring the fact that YNW melly is only 20 years old and killed TWO people???? #MURDERER</w:t>
      </w:r>
    </w:p>
    <w:p>
      <w:r>
        <w:rPr>
          <w:b/>
          <w:u w:val="single"/>
        </w:rPr>
        <w:t>181393</w:t>
      </w:r>
    </w:p>
    <w:p>
      <w:r>
        <w:t>https://t.co/TjxUs0Mo3m This is dedicated too the #DoucheBag STICK-boy down in the Carolinas ,, keep stalking ,I love it you'll bitch boy, #CryingLikeAbitch  😂😂😂😂</w:t>
      </w:r>
    </w:p>
    <w:p>
      <w:r>
        <w:rPr>
          <w:b/>
          <w:u w:val="single"/>
        </w:rPr>
        <w:t>181394</w:t>
      </w:r>
    </w:p>
    <w:p>
      <w:r>
        <w:t>Hey Doug Ford, you Party pushing ass, I agree with Mr Sutherland, he must have been horrified to hear you compare yourself to his grandfather. #embarassmentinpolitics  #douchebag https://t.co/apl8TAM2nn</w:t>
      </w:r>
    </w:p>
    <w:p>
      <w:r>
        <w:rPr>
          <w:b/>
          <w:u w:val="single"/>
        </w:rPr>
        <w:t>181395</w:t>
      </w:r>
    </w:p>
    <w:p>
      <w:r>
        <w:t>@redsteeze Also:  Happy Father’s Day @TheRealOJ32  While we know you are a #murderer as far as we know you never murdered a #father.    #Fathers #HappyFathersDay2019 #fatherhood #dads #OJSimpson #OJ @ESPNLosAngeles #LA #crime #CrimeCon #crimenews #crimewatch</w:t>
      </w:r>
    </w:p>
    <w:p>
      <w:r>
        <w:rPr>
          <w:b/>
          <w:u w:val="single"/>
        </w:rPr>
        <w:t>181396</w:t>
      </w:r>
    </w:p>
    <w:p>
      <w:r>
        <w:t>@washingtonpost what a cruel piece of human waste #fuckTRUMP and all who follow him #ImpeachmentHearingsNow</w:t>
      </w:r>
    </w:p>
    <w:p>
      <w:r>
        <w:rPr>
          <w:b/>
          <w:u w:val="single"/>
        </w:rPr>
        <w:t>181397</w:t>
      </w:r>
    </w:p>
    <w:p>
      <w:r>
        <w:t>These British South Asian Men Got Screwed by a Trump-Endorsed ‘Pyramid Scheme’ #Resist #ResistTrump #FuckTrump https://t.co/U6I2IlfN4J</w:t>
      </w:r>
    </w:p>
    <w:p>
      <w:r>
        <w:rPr>
          <w:b/>
          <w:u w:val="single"/>
        </w:rPr>
        <w:t>181398</w:t>
      </w:r>
    </w:p>
    <w:p>
      <w:r>
        <w:t>@realDonaldTrump when will you admit that you are a fraud and that you have no idea what you're doing?  #FuckTrump #NotOurPresident</w:t>
      </w:r>
    </w:p>
    <w:p>
      <w:r>
        <w:rPr>
          <w:b/>
          <w:u w:val="single"/>
        </w:rPr>
        <w:t>181399</w:t>
      </w:r>
    </w:p>
    <w:p>
      <w:r>
        <w:t>If you are Non-Bengali, your life is in danger!  You may be killed by @MamataOfficial goon at any time!    @rashtrapatibhvn @BBCHindi @PMOIndia @DDNewsLive #DoctorsFightBack #BengalBurning   #MannKiBaat  https://t.co/z4mwm7iIDi</w:t>
      </w:r>
    </w:p>
    <w:p>
      <w:r>
        <w:rPr>
          <w:b/>
          <w:u w:val="single"/>
        </w:rPr>
        <w:t>181400</w:t>
      </w:r>
    </w:p>
    <w:p>
      <w:r>
        <w:t>@Peston @RoryStewartUK #C4LeadershipDebate #BorisJohnsonShouldNotBePM : if BJ “wins” the Channel 4 debate by not being there, then we can play this tune: You says it best when you say nothing at all 🎼🎹 definitely PM material, NOT!</w:t>
      </w:r>
    </w:p>
    <w:p>
      <w:r>
        <w:rPr>
          <w:b/>
          <w:u w:val="single"/>
        </w:rPr>
        <w:t>181401</w:t>
      </w:r>
    </w:p>
    <w:p>
      <w:r>
        <w:t>conspiracy to commit campaign crime. #fucktrump https://t.co/oK56zFruqD</w:t>
      </w:r>
    </w:p>
    <w:p>
      <w:r>
        <w:rPr>
          <w:b/>
          <w:u w:val="single"/>
        </w:rPr>
        <w:t>181402</w:t>
      </w:r>
    </w:p>
    <w:p>
      <w:r>
        <w:t>A rapist and a murderer walk into a (Twitter) Bar ...     the state of 2019 🤦🏻‍♂️    #oj #OJSimpson #cosby #BillCosby #murderer #rapist #OJ_Simpson #wtf https://t.co/0IsIXLgZ6Z</w:t>
      </w:r>
    </w:p>
    <w:p>
      <w:r>
        <w:rPr>
          <w:b/>
          <w:u w:val="single"/>
        </w:rPr>
        <w:t>181403</w:t>
      </w:r>
    </w:p>
    <w:p>
      <w:r>
        <w:t>We are waiting for 4yrs and your worst management, just destroying the world Cup. We are crazy about cricket, England you? #ShameOnICC https://t.co/0AkAwFejcn</w:t>
      </w:r>
    </w:p>
    <w:p>
      <w:r>
        <w:rPr>
          <w:b/>
          <w:u w:val="single"/>
        </w:rPr>
        <w:t>181404</w:t>
      </w:r>
    </w:p>
    <w:p>
      <w:r>
        <w:t>It seems that trump supporters don’t understand how “respect” works. It is earned through action and intention, not through accomplishments.   #fucktrump #allgodsarefalsegods</w:t>
      </w:r>
    </w:p>
    <w:p>
      <w:r>
        <w:rPr>
          <w:b/>
          <w:u w:val="single"/>
        </w:rPr>
        <w:t>181405</w:t>
      </w:r>
    </w:p>
    <w:p>
      <w:r>
        <w:t>Focus On the Management instead Of Keepers Gloves 😡 #ShameOnICC @ICC @ICCMediaComms @cricketworldcup https://t.co/XdeqCwLPKa</w:t>
      </w:r>
    </w:p>
    <w:p>
      <w:r>
        <w:rPr>
          <w:b/>
          <w:u w:val="single"/>
        </w:rPr>
        <w:t>181406</w:t>
      </w:r>
    </w:p>
    <w:p>
      <w:r>
        <w:t>@JimiAlex @NYTimesPR @realDonaldTrump @POTUS So when do you Trumpsters plan on burning all the books &amp;amp; newspaper articles? This is how fascist dictator states start -by calling the press traitors when they don't print favorable articles of a leader. But you don't read anyway so it would not matter to you. #TrumpIsATraitor</w:t>
      </w:r>
    </w:p>
    <w:p>
      <w:r>
        <w:rPr>
          <w:b/>
          <w:u w:val="single"/>
        </w:rPr>
        <w:t>181407</w:t>
      </w:r>
    </w:p>
    <w:p>
      <w:r>
        <w:t>Which sports grounds are these?  🌧🌧🌧  #ShameOnICC https://t.co/nS2d9kXs4W</w:t>
      </w:r>
    </w:p>
    <w:p>
      <w:r>
        <w:rPr>
          <w:b/>
          <w:u w:val="single"/>
        </w:rPr>
        <w:t>181408</w:t>
      </w:r>
    </w:p>
    <w:p>
      <w:r>
        <w:t>@realDonaldTrump and his evil spawn, DT,Jr. were cooperating w/an adversarial foreign government during the election, that's why they LIED repeatedly about having nothing to do with anyone from Russia. If they thought they did nothing wrong, they wouldn't need to LIE! #FuckTrump</w:t>
      </w:r>
    </w:p>
    <w:p>
      <w:r>
        <w:rPr>
          <w:b/>
          <w:u w:val="single"/>
        </w:rPr>
        <w:t>181409</w:t>
      </w:r>
    </w:p>
    <w:p>
      <w:r>
        <w:t>@realDonaldTrump But I’d bet he’d try, publicly, to collect the bet on you! As if you hadn’t paid him yet.  A #douchebag is always a #douchebag, publicly and privately. Of course his excuse will always be “Yet!”. Never mind you placed the bet on the outcome on Mueller Report! Shame @billmaher !</w:t>
      </w:r>
    </w:p>
    <w:p>
      <w:r>
        <w:rPr>
          <w:b/>
          <w:u w:val="single"/>
        </w:rPr>
        <w:t>181410</w:t>
      </w:r>
    </w:p>
    <w:p>
      <w:r>
        <w:t>The curse of Imran .  The incompetence and total ineptness fully proved. This govt must be booted out before we become another Syria or Iraq!  @MiftahIsmail  @MaizaHameed  #ImranGoldsmith  #PTIGovernment  #imranhataomulkbachao  #electedvsselected  #Pakistan  #PMLN    https://t.co/jNJ2FB33Gj</w:t>
      </w:r>
    </w:p>
    <w:p>
      <w:r>
        <w:rPr>
          <w:b/>
          <w:u w:val="single"/>
        </w:rPr>
        <w:t>181411</w:t>
      </w:r>
    </w:p>
    <w:p>
      <w:r>
        <w:t>Next time you know what to do.  #ShameOnICC #ICCWorldCup2019 #ICCWC2019 #ICC #Crow #INDvNZ #RainStopsMatch #Worldcup19 https://t.co/5IyB32LM5o</w:t>
      </w:r>
    </w:p>
    <w:p>
      <w:r>
        <w:rPr>
          <w:b/>
          <w:u w:val="single"/>
        </w:rPr>
        <w:t>181412</w:t>
      </w:r>
    </w:p>
    <w:p>
      <w:r>
        <w:t>@SlyDude3677 @realDonaldTrump The Liar in Chief just can’t stop lying. #FuckTrump #Impeach45 #ImpeachTrump https://t.co/50Asc8Eat0</w:t>
      </w:r>
    </w:p>
    <w:p>
      <w:r>
        <w:rPr>
          <w:b/>
          <w:u w:val="single"/>
        </w:rPr>
        <w:t>181413</w:t>
      </w:r>
    </w:p>
    <w:p>
      <w:r>
        <w:t>@CobyAscott That stupid ass haircut alone says it all ... once a #douchebag always a douchebag . #TRUMP2020LANDSLIDE 🇺🇸👊</w:t>
      </w:r>
    </w:p>
    <w:p>
      <w:r>
        <w:rPr>
          <w:b/>
          <w:u w:val="single"/>
        </w:rPr>
        <w:t>181414</w:t>
      </w:r>
    </w:p>
    <w:p>
      <w:r>
        <w:t>Dear @ICC,Imagine    A middle class guy plans to watch a World Cup match.    He spends all his savings in this trip.    He travels all the way to England 2-3 days before the match.    On match day he comes to know that the match has been abandoned. How would he feel?    #ShameOnICC</w:t>
      </w:r>
    </w:p>
    <w:p>
      <w:r>
        <w:rPr>
          <w:b/>
          <w:u w:val="single"/>
        </w:rPr>
        <w:t>181415</w:t>
      </w:r>
    </w:p>
    <w:p>
      <w:r>
        <w:t>#EastTurkistan World Wide Demonstration for Beijing Olympic. (Japan)  https://t.co/PsjNnzYpP1  #Uyghur #FreeUyghur #BoycottChina #ウイグル #RT</w:t>
      </w:r>
    </w:p>
    <w:p>
      <w:r>
        <w:rPr>
          <w:b/>
          <w:u w:val="single"/>
        </w:rPr>
        <w:t>181416</w:t>
      </w:r>
    </w:p>
    <w:p>
      <w:r>
        <w:t>@TimesNow Kerala Government with #RAPIST   Women are not safe in communist kerala!</w:t>
      </w:r>
    </w:p>
    <w:p>
      <w:r>
        <w:rPr>
          <w:b/>
          <w:u w:val="single"/>
        </w:rPr>
        <w:t>181417</w:t>
      </w:r>
    </w:p>
    <w:p>
      <w:r>
        <w:t>Birthday Party for One.   #the25thamendment  #donaldtrump #trump #impeachtrump #impeach #fucktrump  #mueller #GOP #putin #fuckdonaldtrump #presidenttrump #makeamericagreatagain #maga #notmypresident #mcgahn #donmcgahn  #johnmccainday #jackiekennedy #johnmccain #mccain https://t.co/nfq0Pia8WA</w:t>
      </w:r>
    </w:p>
    <w:p>
      <w:r>
        <w:rPr>
          <w:b/>
          <w:u w:val="single"/>
        </w:rPr>
        <w:t>181418</w:t>
      </w:r>
    </w:p>
    <w:p>
      <w:r>
        <w:t>@mikey_moen @forwardarc I cannot stop thinking about this! 😭😭🤬🤬😭😭🤬🤬    #FuckTrump on #JohnMcCainDay</w:t>
      </w:r>
    </w:p>
    <w:p>
      <w:r>
        <w:rPr>
          <w:b/>
          <w:u w:val="single"/>
        </w:rPr>
        <w:t>181419</w:t>
      </w:r>
    </w:p>
    <w:p>
      <w:r>
        <w:t>'Past visits by Johnson to Ireland don´t exactly inspire confidence.'  #BorisJohnsonShouldNotBePM   https://t.co/BSFYymt6A0</w:t>
      </w:r>
    </w:p>
    <w:p>
      <w:r>
        <w:rPr>
          <w:b/>
          <w:u w:val="single"/>
        </w:rPr>
        <w:t>181420</w:t>
      </w:r>
    </w:p>
    <w:p>
      <w:r>
        <w:t>In solidarity with the movement. Will the centre do something about it? Does the state care about its life savers? #Savethedoctors #DoctorsFightBack https://t.co/CCr6uoUODQ</w:t>
      </w:r>
    </w:p>
    <w:p>
      <w:r>
        <w:rPr>
          <w:b/>
          <w:u w:val="single"/>
        </w:rPr>
        <w:t>181421</w:t>
      </w:r>
    </w:p>
    <w:p>
      <w:r>
        <w:t>This is my message birthday message to that dumb ass Trump lol. #mood #fucktrump #villageidiot #byefelicia #word https://t.co/MfUNxg9VOc</w:t>
      </w:r>
    </w:p>
    <w:p>
      <w:r>
        <w:rPr>
          <w:b/>
          <w:u w:val="single"/>
        </w:rPr>
        <w:t>181422</w:t>
      </w:r>
    </w:p>
    <w:p>
      <w:r>
        <w:t>#DhoniKeepsTheGlove ???? But why? Will the symbol affect his performance on bit? Hell No! He will remain the same lower-order batsman who will continue to bore us to death with his ultra-slow batting. Utterly silly outrage by bhakts.</w:t>
      </w:r>
    </w:p>
    <w:p>
      <w:r>
        <w:rPr>
          <w:b/>
          <w:u w:val="single"/>
        </w:rPr>
        <w:t>181423</w:t>
      </w:r>
    </w:p>
    <w:p>
      <w:r>
        <w:t>#TeamIndia geared up is okay. What's on the GLOVE?    Are armed forces not allowed to play #cricket with their desired logos?    #DhoniKeepsTheGlove or  #ICC allows only Islamic symbols - does #Pakistan say Islam green and star is commercial logo? Will @bcci take that up? https://t.co/XdeS0RJsSp</w:t>
      </w:r>
    </w:p>
    <w:p>
      <w:r>
        <w:rPr>
          <w:b/>
          <w:u w:val="single"/>
        </w:rPr>
        <w:t>181424</w:t>
      </w:r>
    </w:p>
    <w:p>
      <w:r>
        <w:t>What next @ShekharGupta ji ? Don’t put the flag on the blue jersey !!!??Because if the badge stirred the board or neighbours the flag will kill them !     I stand with @msdhoni   #DhoniKeepsTheGlove https://t.co/Os3GgA6IIF</w:t>
      </w:r>
    </w:p>
    <w:p>
      <w:r>
        <w:rPr>
          <w:b/>
          <w:u w:val="single"/>
        </w:rPr>
        <w:t>181425</w:t>
      </w:r>
    </w:p>
    <w:p>
      <w:r>
        <w:t>#CWC19 #ShameOnICC Fantastic planning in creating fixtures for england matches. Look at the weather predictions for #INDvsPAK and #engvsafg. Same venue but different days with different weather to be expected.#ICC Just directly hand over the trophy to england dan playin like this</w:t>
      </w:r>
    </w:p>
    <w:p>
      <w:r>
        <w:rPr>
          <w:b/>
          <w:u w:val="single"/>
        </w:rPr>
        <w:t>181426</w:t>
      </w:r>
    </w:p>
    <w:p>
      <w:r>
        <w:t>TMC-MLA Abu Taher Khan threatens protesting medical students with rape and murder on camera.  @ttindia @MyAnandaBazar @abpanandatv @abpanandafeed, if you're done licking buttholes you can start doing your jobs   #DoctorsStrike #DoctorsFightBack #DoctorsUnderOppression</w:t>
      </w:r>
    </w:p>
    <w:p>
      <w:r>
        <w:rPr>
          <w:b/>
          <w:u w:val="single"/>
        </w:rPr>
        <w:t>181427</w:t>
      </w:r>
    </w:p>
    <w:p>
      <w:r>
        <w:t>@TulsiGabbard And another....     Welcome to the puppet show my friends     #MAGA  #FuckTrump https://t.co/GN0O6jrExk</w:t>
      </w:r>
    </w:p>
    <w:p>
      <w:r>
        <w:rPr>
          <w:b/>
          <w:u w:val="single"/>
        </w:rPr>
        <w:t>181428</w:t>
      </w:r>
    </w:p>
    <w:p>
      <w:r>
        <w:t>@politico Does this mean that Trump thinks of himself as John F Kennedy?    Kennedy calls on all of us to bear the burden of a long twilight struggle ... against the common enemies of man: tyranny, poverty, disease, and war itself...    Trump makes a mockery of our country.     #TrumpIsATraitor</w:t>
      </w:r>
    </w:p>
    <w:p>
      <w:r>
        <w:rPr>
          <w:b/>
          <w:u w:val="single"/>
        </w:rPr>
        <w:t>181429</w:t>
      </w:r>
    </w:p>
    <w:p>
      <w:r>
        <w:t>Trump thinks he can use a Jedi mind trick on all of us....hahahahahaha #idiotTrump https://t.co/9k3h6PIUzE</w:t>
      </w:r>
    </w:p>
    <w:p>
      <w:r>
        <w:rPr>
          <w:b/>
          <w:u w:val="single"/>
        </w:rPr>
        <w:t>181430</w:t>
      </w:r>
    </w:p>
    <w:p>
      <w:r>
        <w:t>@GOPLeader Wow. You lie so blatantly.  It's as if you know the elections are rigged in your favor.  #corruptGOP #TrumpRussia #TrumpisaTRAITOR #JohnMcCainDay</w:t>
      </w:r>
    </w:p>
    <w:p>
      <w:r>
        <w:rPr>
          <w:b/>
          <w:u w:val="single"/>
        </w:rPr>
        <w:t>181431</w:t>
      </w:r>
    </w:p>
    <w:p>
      <w:r>
        <w:t>#CheetoTwatwaffle ends #GMO regulations. #FuckTrump #FuckYouTrump SHOCK AS TRUMP SIGNS EXECUTIVE ORDER THAT WILL END MOST REGULATIONS AND OVERSIGHT ON GENETICALLY ENGINEERED FOOD</w:t>
      </w:r>
    </w:p>
    <w:p>
      <w:r>
        <w:rPr>
          <w:b/>
          <w:u w:val="single"/>
        </w:rPr>
        <w:t>181432</w:t>
      </w:r>
    </w:p>
    <w:p>
      <w:r>
        <w:t>@TheRealOJ32 Go back under the rock you just crawled out from. #murderer</w:t>
      </w:r>
    </w:p>
    <w:p>
      <w:r>
        <w:rPr>
          <w:b/>
          <w:u w:val="single"/>
        </w:rPr>
        <w:t>181433</w:t>
      </w:r>
    </w:p>
    <w:p>
      <w:r>
        <w:t>#Piccanninies love of words by #BorisJohnsonShouldNotBePM https://t.co/ZJwBxn0Ltr</w:t>
      </w:r>
    </w:p>
    <w:p>
      <w:r>
        <w:rPr>
          <w:b/>
          <w:u w:val="single"/>
        </w:rPr>
        <w:t>181434</w:t>
      </w:r>
    </w:p>
    <w:p>
      <w:r>
        <w:t>How bout seeing if you can convince your cowardly democratic colleagues to do their damn jobs?!   #ImpeachmentNOW   #TrumpIsATraitor https://t.co/oTgiCpKKKA</w:t>
      </w:r>
    </w:p>
    <w:p>
      <w:r>
        <w:rPr>
          <w:b/>
          <w:u w:val="single"/>
        </w:rPr>
        <w:t>181435</w:t>
      </w:r>
    </w:p>
    <w:p>
      <w:r>
        <w:t>#ShameOnICC @ICC is there any chance of a game today or have you scheduled the games for a rain??</w:t>
      </w:r>
    </w:p>
    <w:p>
      <w:r>
        <w:rPr>
          <w:b/>
          <w:u w:val="single"/>
        </w:rPr>
        <w:t>181436</w:t>
      </w:r>
    </w:p>
    <w:p>
      <w:r>
        <w:t>@ACTBrigitte Ahhh did trump's feelings get hurt?  Too bad it's #JohnMcCainDay #JohnMcCainDayJune14 and trump is #DerangedDonald #TrumpIsATraitor #TrumpsAnInternationalDisgrace #SarahSandersLied #ditchmitch #TrumpMustResign #LawlessPresident #JohnMcCainDay #FridayThoughts</w:t>
      </w:r>
    </w:p>
    <w:p>
      <w:r>
        <w:rPr>
          <w:b/>
          <w:u w:val="single"/>
        </w:rPr>
        <w:t>181437</w:t>
      </w:r>
    </w:p>
    <w:p>
      <w:r>
        <w:t>WC 2019 trophy replaced officially.    @ICC #ShameOnICC https://t.co/QSgi998D3l</w:t>
      </w:r>
    </w:p>
    <w:p>
      <w:r>
        <w:rPr>
          <w:b/>
          <w:u w:val="single"/>
        </w:rPr>
        <w:t>181438</w:t>
      </w:r>
    </w:p>
    <w:p>
      <w:r>
        <w:t>If sex is his priority then who can help him?    @SunnyLeone @pandeypoonam20 @rakhisawantt @miakhalifa     #AskSaiPallavi #RamCharan #BiggBossMarathi2 #SanayaIrani #PailwaanBoxingPoster #INDvsAUS #DhoniKeepsTheGlove #AUSvIND #NTR #ModiGetsMallya #INDvAUS #IndiaWithDhoni #Bharat</w:t>
      </w:r>
    </w:p>
    <w:p>
      <w:r>
        <w:rPr>
          <w:b/>
          <w:u w:val="single"/>
        </w:rPr>
        <w:t>181439</w:t>
      </w:r>
    </w:p>
    <w:p>
      <w:r>
        <w:t>Donald continues to campaign against Hillary Clinton despite been told on numerous occasions that the 2016 election is over and Secretary Clinton does not currently hold any public office.     https://t.co/Sfpgj5lznR    #TrumpRussia #HillaryWarnedUs #TrumpIsATraitor #VoteBlue2020 https://t.co/ZOyfj7RIuZ</w:t>
      </w:r>
    </w:p>
    <w:p>
      <w:r>
        <w:rPr>
          <w:b/>
          <w:u w:val="single"/>
        </w:rPr>
        <w:t>181440</w:t>
      </w:r>
    </w:p>
    <w:p>
      <w:r>
        <w:t>@mayukhrghosh We have ZERO interest in playing GOD, so please don't treat us either as a GOD or as a DOG! If you deserve respect, so do we, nothing more and nothing less...    #DoctorsFightBack #SaveTheDoctors</w:t>
      </w:r>
    </w:p>
    <w:p>
      <w:r>
        <w:rPr>
          <w:b/>
          <w:u w:val="single"/>
        </w:rPr>
        <w:t>181441</w:t>
      </w:r>
    </w:p>
    <w:p>
      <w:r>
        <w:t>@PM4EastRen you just need to make sure you get at least 32 other MPs on board! It's a simple choice imo:  @RoryStewartUK = stability  @BorisJohnson  = chaos    I'm not a Tory but I know which I'd prefer. @Conservatives  #BorisJohnsonShouldNotBePM #RoryStewart https://t.co/PdKFvX5RLa</w:t>
      </w:r>
    </w:p>
    <w:p>
      <w:r>
        <w:rPr>
          <w:b/>
          <w:u w:val="single"/>
        </w:rPr>
        <w:t>181442</w:t>
      </w:r>
    </w:p>
    <w:p>
      <w:r>
        <w:t>@funder I wonder if his cult/followers are going to watch it since it's not on their only news station,  fox. #TrumpIsATraitor #TrumpRussia #TrumpsAnInternationalDisgrace</w:t>
      </w:r>
    </w:p>
    <w:p>
      <w:r>
        <w:rPr>
          <w:b/>
          <w:u w:val="single"/>
        </w:rPr>
        <w:t>181443</w:t>
      </w:r>
    </w:p>
    <w:p>
      <w:r>
        <w:t>@realDonaldTrump @TuckerCarlson I think former President Nixon said the same thing ##ImpeachTrumpNow #Resist #fucktrump</w:t>
      </w:r>
    </w:p>
    <w:p>
      <w:r>
        <w:rPr>
          <w:b/>
          <w:u w:val="single"/>
        </w:rPr>
        <w:t>181444</w:t>
      </w:r>
    </w:p>
    <w:p>
      <w:r>
        <w:t>@ericgarland Right! Then, we’re talking about #trumpwhales instead of: #TrumpsWorseThanNixon #TrumpMustResign  #TrumpRussia #TrumpIsATraitor #TrumpCorruption #TrumpCriminalInvestigation   #TraitorTrump and more... https://t.co/SeEkAEIvAr</w:t>
      </w:r>
    </w:p>
    <w:p>
      <w:r>
        <w:rPr>
          <w:b/>
          <w:u w:val="single"/>
        </w:rPr>
        <w:t>181445</w:t>
      </w:r>
    </w:p>
    <w:p>
      <w:r>
        <w:t>Will become more infamous than Bendict Arnold. Mark my words. #TrumpIsATraitor https://t.co/wXsDZWemp0</w:t>
      </w:r>
    </w:p>
    <w:p>
      <w:r>
        <w:rPr>
          <w:b/>
          <w:u w:val="single"/>
        </w:rPr>
        <w:t>181446</w:t>
      </w:r>
    </w:p>
    <w:p>
      <w:r>
        <w:t>@realDonaldTrump @foxandfriends @FoxNews funny how you say 'no collusion' for 2 years now, but first chance you get, if offered info from foreign government, you collude. Most disgusting, unamerican excuse for a president. #LockHimUp, #TrumpIsATraitor</w:t>
      </w:r>
    </w:p>
    <w:p>
      <w:r>
        <w:rPr>
          <w:b/>
          <w:u w:val="single"/>
        </w:rPr>
        <w:t>181447</w:t>
      </w:r>
    </w:p>
    <w:p>
      <w:r>
        <w:t>Respected MEDICAL COUNCIL OF INDIA Please Add Life Saving Self Defence Techniques Like Kung Fu , Karates, Boxing Etc Also To The MBBS Curriculum Now On Cause While Saving The Patient The Doctor Needs To Save Themselves Too 🤕 🥋 🥼 😬     #SaveTheSaviour #DoctorsFightBack 🤐</w:t>
      </w:r>
    </w:p>
    <w:p>
      <w:r>
        <w:rPr>
          <w:b/>
          <w:u w:val="single"/>
        </w:rPr>
        <w:t>181448</w:t>
      </w:r>
    </w:p>
    <w:p>
      <w:r>
        <w:t>#MamataLosingControl  #IstandwithNRS  #DoctorsFightBack  #Savethedoctors  #doctors_against_assualt    Goa Medical College protests. https://t.co/JqdNGIUHFQ</w:t>
      </w:r>
    </w:p>
    <w:p>
      <w:r>
        <w:rPr>
          <w:b/>
          <w:u w:val="single"/>
        </w:rPr>
        <w:t>181449</w:t>
      </w:r>
    </w:p>
    <w:p>
      <w:r>
        <w:t>No law at all in #TheUnitedStatesOfDeadwood #Fucktrump #FiringSquad</w:t>
      </w:r>
    </w:p>
    <w:p>
      <w:r>
        <w:rPr>
          <w:b/>
          <w:u w:val="single"/>
        </w:rPr>
        <w:t>181450</w:t>
      </w:r>
    </w:p>
    <w:p>
      <w:r>
        <w:t>Well he was a bit late but he’s turned up #C4DEBATE #C4Debate #BorisJohnsonShouldNotBePM #wheresboris https://t.co/LqQI3ANL2l</w:t>
      </w:r>
    </w:p>
    <w:p>
      <w:r>
        <w:rPr>
          <w:b/>
          <w:u w:val="single"/>
        </w:rPr>
        <w:t>181451</w:t>
      </w:r>
    </w:p>
    <w:p>
      <w:r>
        <w:t>@jamesmcelweejr @notcapnamerica @kittehdissident @DummieyBlondiey @BernieSanders I am simply pointing out that writing something in an article doesn’t necessarily mean someone said it. Moreover, so what. He’s right. If young people voted they could change the world. #DoucheBag</w:t>
      </w:r>
    </w:p>
    <w:p>
      <w:r>
        <w:rPr>
          <w:b/>
          <w:u w:val="single"/>
        </w:rPr>
        <w:t>181452</w:t>
      </w:r>
    </w:p>
    <w:p>
      <w:r>
        <w:t>Finally!  #FuckTrump #BeBest #OrangeFoolius #NoBallsGOP https://t.co/YyiUMCcZnN</w:t>
      </w:r>
    </w:p>
    <w:p>
      <w:r>
        <w:rPr>
          <w:b/>
          <w:u w:val="single"/>
        </w:rPr>
        <w:t>181453</w:t>
      </w:r>
    </w:p>
    <w:p>
      <w:r>
        <w:t>#DoctorsFightBack.     I am sorry about the present state of Bangal. It was India’s capital for literature, Politics, Religious activity etc. I feel people of Bengal are suffering for their own mistake of electing such people as their rulers.</w:t>
      </w:r>
    </w:p>
    <w:p>
      <w:r>
        <w:rPr>
          <w:b/>
          <w:u w:val="single"/>
        </w:rPr>
        <w:t>181454</w:t>
      </w:r>
    </w:p>
    <w:p>
      <w:r>
        <w:t>@realDonaldTrump @foxandfriends @FoxNews Will not watch. Didn’t watch. #BoycottFoxNews #TrumpLiesEveryTimeHeSpeaks #TrumpResignNow #TrumpIsADisgrace #TrumpIsATraitor #TrumpIsNotExonerated #TrumpIsNotAboveTheLaw</w:t>
      </w:r>
    </w:p>
    <w:p>
      <w:r>
        <w:rPr>
          <w:b/>
          <w:u w:val="single"/>
        </w:rPr>
        <w:t>181455</w:t>
      </w:r>
    </w:p>
    <w:p>
      <w:r>
        <w:t>@tedlieu @realDonaldTrump @POTUS WHAT FOOL THIS #IDIOTTRUMP IS</w:t>
      </w:r>
    </w:p>
    <w:p>
      <w:r>
        <w:rPr>
          <w:b/>
          <w:u w:val="single"/>
        </w:rPr>
        <w:t>181456</w:t>
      </w:r>
    </w:p>
    <w:p>
      <w:r>
        <w:t>Cuomo: Trump is arguably endorsing illegal behavior #Resist #ResistTrump #FuckTrump https://t.co/PJVYNj3oA5</w:t>
      </w:r>
    </w:p>
    <w:p>
      <w:r>
        <w:rPr>
          <w:b/>
          <w:u w:val="single"/>
        </w:rPr>
        <w:t>181457</w:t>
      </w:r>
    </w:p>
    <w:p>
      <w:r>
        <w:t>500 doctors have already resigned in #Bengal.    NRS 100  SSKM 175  National medical college 20  RG Kar 126  North Bengal college 119  Murshidabad 50  Rampurhat 37  Burdwan 26    #DoctorsFightBack #Savethedoctors</w:t>
      </w:r>
    </w:p>
    <w:p>
      <w:r>
        <w:rPr>
          <w:b/>
          <w:u w:val="single"/>
        </w:rPr>
        <w:t>181458</w:t>
      </w:r>
    </w:p>
    <w:p>
      <w:r>
        <w:t>If it helps, they'll take it. If they have to pay for it, they won't. In other words:    #TrumpIsATraitor https://t.co/Sz0I6MNTkQ</w:t>
      </w:r>
    </w:p>
    <w:p>
      <w:r>
        <w:rPr>
          <w:b/>
          <w:u w:val="single"/>
        </w:rPr>
        <w:t>181459</w:t>
      </w:r>
    </w:p>
    <w:p>
      <w:r>
        <w:t>@realDonaldTrump Even #SarahHuckabeeSanders is tired of #TrumpLies as #TrumpLiesMatter     #TrumpIsATraitor &amp;amp; is #DonTheCon     #JohnMcCainDay     @JoeBiden @ewarren @BernieSanders     #TrumpResignNow  #TrumpCrimeFamily leaving    Mitch McConnell, Too, Welcomes Russian Interference https://t.co/fPszDLVNdM</w:t>
      </w:r>
    </w:p>
    <w:p>
      <w:r>
        <w:rPr>
          <w:b/>
          <w:u w:val="single"/>
        </w:rPr>
        <w:t>181460</w:t>
      </w:r>
    </w:p>
    <w:p>
      <w:r>
        <w:t>We #Indians expected severe #punishment for #rapist, @indSupremeCourt @CJI_SC shld review Life imprisonment, #kathuarapecase #unano #pollachi , protect #woman https://t.co/y4SG0lVccH</w:t>
      </w:r>
    </w:p>
    <w:p>
      <w:r>
        <w:rPr>
          <w:b/>
          <w:u w:val="single"/>
        </w:rPr>
        <w:t>181461</w:t>
      </w:r>
    </w:p>
    <w:p>
      <w:r>
        <w:t>@realDonaldTrump I already work two jobs and barely get to see my husband who also works multiple jobs we miss out on spending time with our daughter ALL because of inflation and trying to make ends meet! #fucktrump #fucktariffs #imissobama</w:t>
      </w:r>
    </w:p>
    <w:p>
      <w:r>
        <w:rPr>
          <w:b/>
          <w:u w:val="single"/>
        </w:rPr>
        <w:t>181462</w:t>
      </w:r>
    </w:p>
    <w:p>
      <w:r>
        <w:t>@prettyplusmore @BlckdByJilZarin @KimEGoldman @WonderyMedia blocked that monster right away. totally pissed that reddit asked him to do an AMA #ojsimpson #murderer</w:t>
      </w:r>
    </w:p>
    <w:p>
      <w:r>
        <w:rPr>
          <w:b/>
          <w:u w:val="single"/>
        </w:rPr>
        <w:t>181463</w:t>
      </w:r>
    </w:p>
    <w:p>
      <w:r>
        <w:t>@TheRealOJ32 was known for his quick cuts and #SLASHING running style when with @BuffaloBills  (and before that at @USCFootball where he won the #Heisman           Now he's just known as a #Murderer        #Lakers #Pelicans https://t.co/kTSxUPZdR3</w:t>
      </w:r>
    </w:p>
    <w:p>
      <w:r>
        <w:rPr>
          <w:b/>
          <w:u w:val="single"/>
        </w:rPr>
        <w:t>181464</w:t>
      </w:r>
    </w:p>
    <w:p>
      <w:r>
        <w:t>But they didn’t deceive us!? Most of us knew it was a SHIT bill but we truly have no say! This life is just a simulation and it’s sad. But... imma live my best life and do dope shit regardless. I’ll figure it out! Oh btw... #fucktrump https://t.co/tl4fecNt3I</w:t>
      </w:r>
    </w:p>
    <w:p>
      <w:r>
        <w:rPr>
          <w:b/>
          <w:u w:val="single"/>
        </w:rPr>
        <w:t>181465</w:t>
      </w:r>
    </w:p>
    <w:p>
      <w:r>
        <w:t>@cricketworldcup Spread the ashes from the urn so that would cup can be played on ground not in a swimming pool #ShameOnICC</w:t>
      </w:r>
    </w:p>
    <w:p>
      <w:r>
        <w:rPr>
          <w:b/>
          <w:u w:val="single"/>
        </w:rPr>
        <w:t>181466</w:t>
      </w:r>
    </w:p>
    <w:p>
      <w:r>
        <w:t>@54cpo I tested my theory regarding Mueller Report. You can seriously pick any page and it's obstruction everywhere. Which is why Republican's always say 'no collusion' but never 'no obstruction'. Truth is scary. #GOP #trump #TrumpIsATraitor</w:t>
      </w:r>
    </w:p>
    <w:p>
      <w:r>
        <w:rPr>
          <w:b/>
          <w:u w:val="single"/>
        </w:rPr>
        <w:t>181467</w:t>
      </w:r>
    </w:p>
    <w:p>
      <w:r>
        <w:t>Do we know which of the leadership candidates Hammond supports?  #BorisJohnsonShouldNotBePM https://t.co/VTGx93T9to</w:t>
      </w:r>
    </w:p>
    <w:p>
      <w:r>
        <w:rPr>
          <w:b/>
          <w:u w:val="single"/>
        </w:rPr>
        <w:t>181468</w:t>
      </w:r>
    </w:p>
    <w:p>
      <w:r>
        <w:t>Its jst horrible how icc hv planed the matches its world cup not county or local leagues v wait for 4 yrs to watch rain in England   #ShameOnICC</w:t>
      </w:r>
    </w:p>
    <w:p>
      <w:r>
        <w:rPr>
          <w:b/>
          <w:u w:val="single"/>
        </w:rPr>
        <w:t>181469</w:t>
      </w:r>
    </w:p>
    <w:p>
      <w:r>
        <w:t>@TheQuint But can he stop the rain? #ShameOnICC</w:t>
      </w:r>
    </w:p>
    <w:p>
      <w:r>
        <w:rPr>
          <w:b/>
          <w:u w:val="single"/>
        </w:rPr>
        <w:t>181470</w:t>
      </w:r>
    </w:p>
    <w:p>
      <w:r>
        <w:t>We would be imprisoned in a heartbeat for this bullshit. #FuckTrump https://t.co/eNykVUwjBO</w:t>
      </w:r>
    </w:p>
    <w:p>
      <w:r>
        <w:rPr>
          <w:b/>
          <w:u w:val="single"/>
        </w:rPr>
        <w:t>181471</w:t>
      </w:r>
    </w:p>
    <w:p>
      <w:r>
        <w:t>Rules &amp;amp; Gloves 2 of 2  ..or may be a dance ritual by Some team for their God?    Till these are made clear people will keep thinking rules are partisan #ICC #DhoniKeepsTheGlove</w:t>
      </w:r>
    </w:p>
    <w:p>
      <w:r>
        <w:rPr>
          <w:b/>
          <w:u w:val="single"/>
        </w:rPr>
        <w:t>181472</w:t>
      </w:r>
    </w:p>
    <w:p>
      <w:r>
        <w:t>Anyone who share or listen to leaks of #MadameX Please unfollow and block me cuz I don’t never ever wanna see the face of a Rapist #Rapist</w:t>
      </w:r>
    </w:p>
    <w:p>
      <w:r>
        <w:rPr>
          <w:b/>
          <w:u w:val="single"/>
        </w:rPr>
        <w:t>181473</w:t>
      </w:r>
    </w:p>
    <w:p>
      <w:r>
        <w:t>@realDonaldTrump Good job Dems. Can’t get ANYTHING done with #KingDipshit and the Repugs anyway. They won’t vote on anything. #ScrewMitch #FuckTrump</w:t>
      </w:r>
    </w:p>
    <w:p>
      <w:r>
        <w:rPr>
          <w:b/>
          <w:u w:val="single"/>
        </w:rPr>
        <w:t>181474</w:t>
      </w:r>
    </w:p>
    <w:p>
      <w:r>
        <w:t>So glad to see #TrumpIsATraitor trending. Is America waking up??    Happy #JohnMCainDay everyone!    #ImpeachTrumpNow</w:t>
      </w:r>
    </w:p>
    <w:p>
      <w:r>
        <w:rPr>
          <w:b/>
          <w:u w:val="single"/>
        </w:rPr>
        <w:t>181475</w:t>
      </w:r>
    </w:p>
    <w:p>
      <w:r>
        <w:t>#ShameOnICC   Probably this situation coming fans be ready to carry ☔☔☔ https://t.co/XoRaicE4oh</w:t>
      </w:r>
    </w:p>
    <w:p>
      <w:r>
        <w:rPr>
          <w:b/>
          <w:u w:val="single"/>
        </w:rPr>
        <w:t>181476</w:t>
      </w:r>
    </w:p>
    <w:p>
      <w:r>
        <w:t>@KimVanMunching @AOC @HouseDemWomen @HouseDemocrats @SenateDems @GloriaSteinem @BusyPhilipps @DianneM65725926 @ananavarro @AmyBrenneman @KamalaHarris Your anger is justified &amp;amp; completely understandable. The misogyny - if not outright hatred for women is infuriating as it is terrifying. To give a #rapist any right to anything - let alone a forced-birth offspring is cruel &amp;amp; unusual punishment for the victim.</w:t>
      </w:r>
    </w:p>
    <w:p>
      <w:r>
        <w:rPr>
          <w:b/>
          <w:u w:val="single"/>
        </w:rPr>
        <w:t>181477</w:t>
      </w:r>
    </w:p>
    <w:p>
      <w:r>
        <w:t>#SaveDoctors: ‘I didn’t give up on serving patients, but I still fear an attack’    #SaveBengal #DoctorsFightBack @Sujoy_Mandal_77 @poulomir94 @1_dark_phoenix @ParjanyaDey @drsitu @dr_sapnayadav  https://t.co/RQ1lNvn2ye</w:t>
      </w:r>
    </w:p>
    <w:p>
      <w:r>
        <w:rPr>
          <w:b/>
          <w:u w:val="single"/>
        </w:rPr>
        <w:t>181478</w:t>
      </w:r>
    </w:p>
    <w:p>
      <w:r>
        <w:t>They heal, operate, diagnose  We consider them a part of the second God cosmos  This is so appalling, shameful and gross  We need to bring this violence to a close    #SaveBengal  #DoctorsFightBack  #standwithdoctors</w:t>
      </w:r>
    </w:p>
    <w:p>
      <w:r>
        <w:rPr>
          <w:b/>
          <w:u w:val="single"/>
        </w:rPr>
        <w:t>181479</w:t>
      </w:r>
    </w:p>
    <w:p>
      <w:r>
        <w:t>#DoctorsFightBack   Why should the nation suffer from mentally deranged psychotic leaders?? Have we as a nation failed to generate visionary leaders? https://t.co/wCQL4JG2Nc</w:t>
      </w:r>
    </w:p>
    <w:p>
      <w:r>
        <w:rPr>
          <w:b/>
          <w:u w:val="single"/>
        </w:rPr>
        <w:t>181480</w:t>
      </w:r>
    </w:p>
    <w:p>
      <w:r>
        <w:t>@realDonaldTrump Boom like your fake attack on The Japanese ship you incompetent TV watching old nasty liar? Only way to get you 🍄up? Where’s Eric Prince? #wagTheDog #TrumpsConcentrationCamps #TrumpIsATraitor #NoIranWar #impeachment</w:t>
      </w:r>
    </w:p>
    <w:p>
      <w:r>
        <w:rPr>
          <w:b/>
          <w:u w:val="single"/>
        </w:rPr>
        <w:t>181481</w:t>
      </w:r>
    </w:p>
    <w:p>
      <w:r>
        <w:t>@realDonaldTrump I know 'demagoguery' is a big word for you, but Cranston was talking about YOU!! #Criminal #Traitor #Liar #DoucheBag https://t.co/4RDFhhQS8A</w:t>
      </w:r>
    </w:p>
    <w:p>
      <w:r>
        <w:rPr>
          <w:b/>
          <w:u w:val="single"/>
        </w:rPr>
        <w:t>181482</w:t>
      </w:r>
    </w:p>
    <w:p>
      <w:r>
        <w:t>@HHShkMohd His highness a fugitive like Mohammed Mansoor Ali Khan who has cheated 200,000 poor Muslim families worth of 250,000,000 amount &amp;amp; he is in #Dubai now   Need your intervention   #IMAFraud they have broken financial backbone of Muslim need your support His Highness https://t.co/uWzsiJUx6Q</w:t>
      </w:r>
    </w:p>
    <w:p>
      <w:r>
        <w:rPr>
          <w:b/>
          <w:u w:val="single"/>
        </w:rPr>
        <w:t>181483</w:t>
      </w:r>
    </w:p>
    <w:p>
      <w:r>
        <w:t>@MaddoxxMe @HeWhoLovesWords @HillaryClinton Treason in the WH. Republicans in Senate all complicit     #FUCKTRUMP    🔥👉🏻🍄👈🏻🔥</w:t>
      </w:r>
    </w:p>
    <w:p>
      <w:r>
        <w:rPr>
          <w:b/>
          <w:u w:val="single"/>
        </w:rPr>
        <w:t>181484</w:t>
      </w:r>
    </w:p>
    <w:p>
      <w:r>
        <w:t>Seriously? We have laws to protect animals better than this!  #Resist #DoYourJobMitch #DitchMitch #ResistTrump #DitchMitch2020 #TheResistance #VoteBlue2020 #FuckTrump In nearly 100-degree heat, migrants still packed outside in camp at international bridge https://t.co/fSsrJoDjcS</w:t>
      </w:r>
    </w:p>
    <w:p>
      <w:r>
        <w:rPr>
          <w:b/>
          <w:u w:val="single"/>
        </w:rPr>
        <w:t>181485</w:t>
      </w:r>
    </w:p>
    <w:p>
      <w:r>
        <w:t>#DoctorsFightBack | Infrastructure, GDP is a long term issue, right now the problem is safety of doctors: Pradeep Bhandari, Founder Jan Ki Baat https://t.co/V5J7oR5Ht1</w:t>
      </w:r>
    </w:p>
    <w:p>
      <w:r>
        <w:rPr>
          <w:b/>
          <w:u w:val="single"/>
        </w:rPr>
        <w:t>181486</w:t>
      </w:r>
    </w:p>
    <w:p>
      <w:r>
        <w:t>#ShameOnICC: Cricket fans express frustration as record number of #WorldCup2019 games get abandoned due to #raincife     #CWC19 #RainStopsMatch #ICCCricketWorldCup2019     https://t.co/lOmQEeAbNa https://t.co/968zggMe6j</w:t>
      </w:r>
    </w:p>
    <w:p>
      <w:r>
        <w:rPr>
          <w:b/>
          <w:u w:val="single"/>
        </w:rPr>
        <w:t>181487</w:t>
      </w:r>
    </w:p>
    <w:p>
      <w:r>
        <w:t>Govt school adopted by IMA appointed unqualified teachers based on their     #IMAFraud #PonziScheme     investments https://t.co/rqt6X1YdBQ</w:t>
      </w:r>
    </w:p>
    <w:p>
      <w:r>
        <w:rPr>
          <w:b/>
          <w:u w:val="single"/>
        </w:rPr>
        <w:t>181488</w:t>
      </w:r>
    </w:p>
    <w:p>
      <w:r>
        <w:t>I miss having a president like @BarackObama who was smart, well spoken, educated, understood how governments work &amp;amp; doesn't collude with foreign countries to win an election.   @realDonaldTrump  #TrumpIsATraitor   #TrumpIsANationalSecurityThreat   #TrumpsAnInternationalDisgrace</w:t>
      </w:r>
    </w:p>
    <w:p>
      <w:r>
        <w:rPr>
          <w:b/>
          <w:u w:val="single"/>
        </w:rPr>
        <w:t>181489</w:t>
      </w:r>
    </w:p>
    <w:p>
      <w:r>
        <w:t>#ShameOnICC #TeamIndia #ViratKohli #BACKTHEBLACKCAPS Saved my 1.5 GB data to watch #INDvsNZ match and finally found this.. #CWC19  @ICC #KaneWilliamson #INDvPAK #ICCWorldCup2019 #ICCWorldCup https://t.co/ivXHXt2RKw</w:t>
      </w:r>
    </w:p>
    <w:p>
      <w:r>
        <w:rPr>
          <w:b/>
          <w:u w:val="single"/>
        </w:rPr>
        <w:t>181490</w:t>
      </w:r>
    </w:p>
    <w:p>
      <w:r>
        <w:t>Snuggle in with your favorite homicidal maniac! This week, Jess covers the brutal acts of serial killer, Israel Keyes. Marci gets ragey as the details of his crimes unfold as well as the fatal mistakes that lead to his arrest. #truecrime #murderer #serialkiller #podcast #comedy https://t.co/kCtMe7Na18</w:t>
      </w:r>
    </w:p>
    <w:p>
      <w:r>
        <w:rPr>
          <w:b/>
          <w:u w:val="single"/>
        </w:rPr>
        <w:t>181491</w:t>
      </w:r>
    </w:p>
    <w:p>
      <w:r>
        <w:t>Nope. Not the only one. Even when just listening on NPR, when they play a quote, I am immediately shutting it down. #FuckTrump https://t.co/AW0gxoc84A</w:t>
      </w:r>
    </w:p>
    <w:p>
      <w:r>
        <w:rPr>
          <w:b/>
          <w:u w:val="single"/>
        </w:rPr>
        <w:t>181492</w:t>
      </w:r>
    </w:p>
    <w:p>
      <w:r>
        <w:t>#ICC need to focus on managment of world cup instead of dhoni’s gloves.  #worstworldcupever     #ShameOnICC</w:t>
      </w:r>
    </w:p>
    <w:p>
      <w:r>
        <w:rPr>
          <w:b/>
          <w:u w:val="single"/>
        </w:rPr>
        <w:t>181493</w:t>
      </w:r>
    </w:p>
    <w:p>
      <w:r>
        <w:t>@realDonaldTrump The American People Demand that the Treasonous Fake Potus @realDonaldTrump Vacates our White House Immediately! #TrumpIsANationalSecurityThreat #TrumpIsADomesticTerrorist #TrumpIsACriminal #TrumpIsATraitor #TrumpIsAFraud #ImpeachDonaldTrumpNOW #VoteBlueToSaveAmerica</w:t>
      </w:r>
    </w:p>
    <w:p>
      <w:r>
        <w:rPr>
          <w:b/>
          <w:u w:val="single"/>
        </w:rPr>
        <w:t>181494</w:t>
      </w:r>
    </w:p>
    <w:p>
      <w:r>
        <w:t>@WhiteHouse @realDonaldTrump May this be your last birthday as a free man. #TrumpIsATraitor</w:t>
      </w:r>
    </w:p>
    <w:p>
      <w:r>
        <w:rPr>
          <w:b/>
          <w:u w:val="single"/>
        </w:rPr>
        <w:t>181495</w:t>
      </w:r>
    </w:p>
    <w:p>
      <w:r>
        <w:t>@wvjoe911 @politicususa LOL...that will never happen...#Resist #VoteBlue #ImpeachTheMF #trumpisaloser #FuckTrump</w:t>
      </w:r>
    </w:p>
    <w:p>
      <w:r>
        <w:rPr>
          <w:b/>
          <w:u w:val="single"/>
        </w:rPr>
        <w:t>181496</w:t>
      </w:r>
    </w:p>
    <w:p>
      <w:r>
        <w:t>Oh just dandy, yeah right!!   Another repug to represent my state. Another #Trump lover! Thank you, said no one ever!  #TrumpIsATraitor    https://t.co/ili0tQz0zN</w:t>
      </w:r>
    </w:p>
    <w:p>
      <w:r>
        <w:rPr>
          <w:b/>
          <w:u w:val="single"/>
        </w:rPr>
        <w:t>181497</w:t>
      </w:r>
    </w:p>
    <w:p>
      <w:r>
        <w:t>Dhoni is associated with Army logo wholeheartedly and this video is the proof of the same.    So dear ICC, just back off.    #DhoniKeepTheGlove #DhoniKeepsTheGlove #DhoniKeSaathDesh #Dhoni #dhonigloves #DhoniKeepBalidaanBadgeGlove #DhoniAtCWC19 #DhoniInsigniaRow #DhoniKeSathDesh https://t.co/82nLD82fYI</w:t>
      </w:r>
    </w:p>
    <w:p>
      <w:r>
        <w:rPr>
          <w:b/>
          <w:u w:val="single"/>
        </w:rPr>
        <w:t>181498</w:t>
      </w:r>
    </w:p>
    <w:p>
      <w:r>
        <w:t>Army General says the military have nothing to do with Dhoni's gloves controversy and that the ICC, and only the ICC, has the right to take any decision on it, but moronic hyper-nationalists would tell you that the ICC is wrong. #DhoniKeepsTheGlove</w:t>
      </w:r>
    </w:p>
    <w:p>
      <w:r>
        <w:rPr>
          <w:b/>
          <w:u w:val="single"/>
        </w:rPr>
        <w:t>181499</w:t>
      </w:r>
    </w:p>
    <w:p>
      <w:r>
        <w:t>@TheRealOJ32 After I tell you to rot in hell, I’ll go back to pretending you’re there already. #murderer #abuser</w:t>
      </w:r>
    </w:p>
    <w:p>
      <w:r>
        <w:rPr>
          <w:b/>
          <w:u w:val="single"/>
        </w:rPr>
        <w:t>181500</w:t>
      </w:r>
    </w:p>
    <w:p>
      <w:r>
        <w:t>No protests or so were held for Dr. Kafeel, Payal and incidences of violence on doctors (a lot by BJP).  .  IMA and all upper middle class, upper caste doctors now get outraged bcuz now it's Mamta Benerjee to target  #DoctorsProtest  #DoctorsFightBack #Savethedoctors</w:t>
      </w:r>
    </w:p>
    <w:p>
      <w:r>
        <w:rPr>
          <w:b/>
          <w:u w:val="single"/>
        </w:rPr>
        <w:t>181501</w:t>
      </w:r>
    </w:p>
    <w:p>
      <w:r>
        <w:t>‘Religious’ practices on the cricket ground is absolutely fine but how dare you wear the honour badge Lt.Col. Dhoni! How dare you?    Hypocrisy is in trend these days. Isn’t it?@ICC    Anyway #KeepTheGolves Dhoni,we loved them.Your country &amp;amp; @BCCI stands with you.  #DhoniKeepsTheGlove https://t.co/bwyYEnFu5h https://t.co/pKOpZ09vWQ</w:t>
      </w:r>
    </w:p>
    <w:p>
      <w:r>
        <w:rPr>
          <w:b/>
          <w:u w:val="single"/>
        </w:rPr>
        <w:t>181502</w:t>
      </w:r>
    </w:p>
    <w:p>
      <w:r>
        <w:t>#SelectedPM Imran Niazi writes third letter to India’s PM Modi    #ModiKaYaar #ImranKhan  #ImranHataoMulkBachao  #Tabdeeli   https://t.co/zGzOfopujq</w:t>
      </w:r>
    </w:p>
    <w:p>
      <w:r>
        <w:rPr>
          <w:b/>
          <w:u w:val="single"/>
        </w:rPr>
        <w:t>181503</w:t>
      </w:r>
    </w:p>
    <w:p>
      <w:r>
        <w:t>#ShameOnICC wht if the final gets abandoned due to rain. Wht u gonna do? Split the trophy? Or a super over match?? Or simply give the trophy to england?  Worst arrangement ever.@ICC</w:t>
      </w:r>
    </w:p>
    <w:p>
      <w:r>
        <w:rPr>
          <w:b/>
          <w:u w:val="single"/>
        </w:rPr>
        <w:t>181504</w:t>
      </w:r>
    </w:p>
    <w:p>
      <w:r>
        <w:t>@ChatByCC @realDonaldTrump @OANN Literally everything you said is total bullshit. Poor thing.  #TrumpIsATraitor  #AndHisSupportersAreTooDumbToSeeIt</w:t>
      </w:r>
    </w:p>
    <w:p>
      <w:r>
        <w:rPr>
          <w:b/>
          <w:u w:val="single"/>
        </w:rPr>
        <w:t>181505</w:t>
      </w:r>
    </w:p>
    <w:p>
      <w:r>
        <w:t>@LAC67_ @IainAGrahamRFC Was just copying his format you #Rapist.</w:t>
      </w:r>
    </w:p>
    <w:p>
      <w:r>
        <w:rPr>
          <w:b/>
          <w:u w:val="single"/>
        </w:rPr>
        <w:t>181506</w:t>
      </w:r>
    </w:p>
    <w:p>
      <w:r>
        <w:t>@TheRealOJ32 Isn't this the same guy who was pissing himself in jail and 'losing his mind'. once again lying to prove false innocence #murderer</w:t>
      </w:r>
    </w:p>
    <w:p>
      <w:r>
        <w:rPr>
          <w:b/>
          <w:u w:val="single"/>
        </w:rPr>
        <w:t>181507</w:t>
      </w:r>
    </w:p>
    <w:p>
      <w:r>
        <w:t>Dear @AOC, are you 35 yet? America needs you in the White House. Sincerely, the United States of America. Please and thank you #fucktrump #aoc https://t.co/9PF9UPbFuM</w:t>
      </w:r>
    </w:p>
    <w:p>
      <w:r>
        <w:rPr>
          <w:b/>
          <w:u w:val="single"/>
        </w:rPr>
        <w:t>181508</w:t>
      </w:r>
    </w:p>
    <w:p>
      <w:r>
        <w:t>Pic 1- icc chiefs  Pic 2- watching  mausam aaj tak    @memeswalabanda @kaamKiBakwas @Memeswalibandii @Sagarcasm_MUFC   #ShameOnICC https://t.co/Hmli7i4AHh</w:t>
      </w:r>
    </w:p>
    <w:p>
      <w:r>
        <w:rPr>
          <w:b/>
          <w:u w:val="single"/>
        </w:rPr>
        <w:t>181509</w:t>
      </w:r>
    </w:p>
    <w:p>
      <w:r>
        <w:t>Senior cabinet ministers were reported to have hatched plans to force other candidates to withdraw from the race   #BorisJohnsonShouldNotBePM  #March4Change  #StopBrexit #FBPE #SODEM https://t.co/0fdf38ZIJt</w:t>
      </w:r>
    </w:p>
    <w:p>
      <w:r>
        <w:rPr>
          <w:b/>
          <w:u w:val="single"/>
        </w:rPr>
        <w:t>181510</w:t>
      </w:r>
    </w:p>
    <w:p>
      <w:r>
        <w:t>#ShameOnICC  Hello @ICC   You should take some cricket planning and coaching lessons from @BCCI   Instead of wasting your time on Dhoni's gloves ull cud hv done some productive execution for the #ICCWorldCup2019 matches 😒😏 🤫 https://t.co/ZrCJ7G3fGM</w:t>
      </w:r>
    </w:p>
    <w:p>
      <w:r>
        <w:rPr>
          <w:b/>
          <w:u w:val="single"/>
        </w:rPr>
        <w:t>181511</w:t>
      </w:r>
    </w:p>
    <w:p>
      <w:r>
        <w:t>There is no doubt that the Russians would be thrilled to see Boris Johnson succeed. They would have disrupters in both the White House and Number 10. #ToryLeadershipCandidates #Trump #BorisJohnsonShouldNotBePM</w:t>
      </w:r>
    </w:p>
    <w:p>
      <w:r>
        <w:rPr>
          <w:b/>
          <w:u w:val="single"/>
        </w:rPr>
        <w:t>181512</w:t>
      </w:r>
    </w:p>
    <w:p>
      <w:r>
        <w:t>Dhoni sir never do any thing wrong    So dear ICC plz dont ask him to remove that gloves @msdhoni  #DhoniKeepsTheGlove</w:t>
      </w:r>
    </w:p>
    <w:p>
      <w:r>
        <w:rPr>
          <w:b/>
          <w:u w:val="single"/>
        </w:rPr>
        <w:t>181513</w:t>
      </w:r>
    </w:p>
    <w:p>
      <w:r>
        <w:t>Woohoo!! Hope this is real! #DoYourJobMitch #resist #FuckTrump #TrumpsWorseThanNixon #ResistTrump #TraitorTrump #TheResistance #DitchMitch news - live: Mueller to give obstruction testimony 'very soon' as president makes rambling campaign speech ... https://t.co/50wtRtjNGX</w:t>
      </w:r>
    </w:p>
    <w:p>
      <w:r>
        <w:rPr>
          <w:b/>
          <w:u w:val="single"/>
        </w:rPr>
        <w:t>181514</w:t>
      </w:r>
    </w:p>
    <w:p>
      <w:r>
        <w:t>@politicususa @MalcolmNance At this point, we have to wonder if #Trump has told more #lies or committed more #crimes .    #TrumpIsATraitor</w:t>
      </w:r>
    </w:p>
    <w:p>
      <w:r>
        <w:rPr>
          <w:b/>
          <w:u w:val="single"/>
        </w:rPr>
        <w:t>181515</w:t>
      </w:r>
    </w:p>
    <w:p>
      <w:r>
        <w:t>@POTUS won in 2016 only because of the help from Russians and he is very willing for them to help him again.  #TrumpIsATraitor https://t.co/9ih6rTgyT3</w:t>
      </w:r>
    </w:p>
    <w:p>
      <w:r>
        <w:rPr>
          <w:b/>
          <w:u w:val="single"/>
        </w:rPr>
        <w:t>181516</w:t>
      </w:r>
    </w:p>
    <w:p>
      <w:r>
        <w:t>ANOTHER DAY VOLUNTEERING AT THE VENICE MEDICAL SCHOOL. EVERYONE KEEPS ASKING ME IF THEY CAN FUCK THE LEECHES. BUDDY, THEY WONT EVEN LET ME FUCK THEM</w:t>
      </w:r>
    </w:p>
    <w:p>
      <w:r>
        <w:rPr>
          <w:b/>
          <w:u w:val="single"/>
        </w:rPr>
        <w:t>181517</w:t>
      </w:r>
    </w:p>
    <w:p>
      <w:r>
        <w:t>Congress abusive language towards PM Modi in Parliament is unacceptable.. Punish the MP\n#GandiNaaliAbuse</w:t>
      </w:r>
    </w:p>
    <w:p>
      <w:r>
        <w:rPr>
          <w:b/>
          <w:u w:val="single"/>
        </w:rPr>
        <w:t>181518</w:t>
      </w:r>
    </w:p>
    <w:p>
      <w:r>
        <w:t>Bill, what would you have said if Trump would have had the US military level one of Iran's bases? You are a fraud.</w:t>
      </w:r>
    </w:p>
    <w:p>
      <w:r>
        <w:rPr>
          <w:b/>
          <w:u w:val="single"/>
        </w:rPr>
        <w:t>181519</w:t>
      </w:r>
    </w:p>
    <w:p>
      <w:r>
        <w:t>@republic @INCIndia and oppon using #Parliament to abuse PM. Kick them out for rest of the time #GandiNaaliAbuse</w:t>
      </w:r>
    </w:p>
    <w:p>
      <w:r>
        <w:rPr>
          <w:b/>
          <w:u w:val="single"/>
        </w:rPr>
        <w:t>181520</w:t>
      </w:r>
    </w:p>
    <w:p>
      <w:r>
        <w:t>#GandiNaaliAbuse @republic Shout, shout,  SHOUT!  What's the use? Can't make head nor tail of the so-called 'debate'. Waris is a twit. But Arnab joining in his screaming match? When the 'Republic' has to shout,  it's a sure sign of anarchy round the bend. Get ready folks.</w:t>
      </w:r>
    </w:p>
    <w:p>
      <w:r>
        <w:rPr>
          <w:b/>
          <w:u w:val="single"/>
        </w:rPr>
        <w:t>181521</w:t>
      </w:r>
    </w:p>
    <w:p>
      <w:r>
        <w:t>Fuck sake. Mums got a sore throat and she came to me and goes the doctor says I have an inflamed vulva I THINK YOU MEAN UVULA MUM  pic.twitter.com/gLuv1Gjrc0</w:t>
      </w:r>
    </w:p>
    <w:p>
      <w:r>
        <w:rPr>
          <w:b/>
          <w:u w:val="single"/>
        </w:rPr>
        <w:t>181522</w:t>
      </w:r>
    </w:p>
    <w:p>
      <w:r>
        <w:t>But the free, independent and brave media of Pakistan has pretended that nothing happened...so much for Pakistans dictated democracy and so much Pakistani muzzled media</w:t>
      </w:r>
    </w:p>
    <w:p>
      <w:r>
        <w:rPr>
          <w:b/>
          <w:u w:val="single"/>
        </w:rPr>
        <w:t>181523</w:t>
      </w:r>
    </w:p>
    <w:p>
      <w:r>
        <w:t>Last time Muslim Representaves were present in doing something. They created Pakistan. @warispathan \ncc : @republic @ARanganathan72 #GandiNaaliabuse</w:t>
      </w:r>
    </w:p>
    <w:p>
      <w:r>
        <w:rPr>
          <w:b/>
          <w:u w:val="single"/>
        </w:rPr>
        <w:t>181524</w:t>
      </w:r>
    </w:p>
    <w:p>
      <w:r>
        <w:t>YOU STUPID BITCH, \nYOU FILTHY SLUT! \nI'LL TEACH YOU TO \nFUCK WITH ME! pic.twitter.com/qL64B8UDm5</w:t>
      </w:r>
    </w:p>
    <w:p>
      <w:r>
        <w:rPr>
          <w:b/>
          <w:u w:val="single"/>
        </w:rPr>
        <w:t>181525</w:t>
      </w:r>
    </w:p>
    <w:p>
      <w:r>
        <w:t>adult sharing video oral sex articles cat fuck gay video oral sex oral doctor usa video xxx dating uniform fucked daddy real online sex fuck bisexual oral translate india sex video pic.twitter.com/mF0rUSLuWe</w:t>
      </w:r>
    </w:p>
    <w:p>
      <w:r>
        <w:rPr>
          <w:b/>
          <w:u w:val="single"/>
        </w:rPr>
        <w:t>181526</w:t>
      </w:r>
    </w:p>
    <w:p>
      <w:r>
        <w:t>dating virgin teeny pussy fuck Hot indian sex scenes japanese school doctor sex video Fuck it girls version pic.twitter.com/zoBxI75KFE</w:t>
      </w:r>
    </w:p>
    <w:p>
      <w:r>
        <w:rPr>
          <w:b/>
          <w:u w:val="single"/>
        </w:rPr>
        <w:t>181527</w:t>
      </w:r>
    </w:p>
    <w:p>
      <w:r>
        <w:t>#GandiNaaliAbuse... Those who are unhappy with Modiji, call him names should be asked to leave the country...Waris Pathan should be the first to leave along with Owaisi they won't find a place to live in this world as everyone will reject hypocrats like them.</w:t>
      </w:r>
    </w:p>
    <w:p>
      <w:r>
        <w:rPr>
          <w:b/>
          <w:u w:val="single"/>
        </w:rPr>
        <w:t>181528</w:t>
      </w:r>
    </w:p>
    <w:p>
      <w:r>
        <w:t>In conclusion, if you are going to try and ruin our games at least know what the fuck you are talking about in the first place brainlets. pic.twitter.com/6qbSjkWTw8</w:t>
      </w:r>
    </w:p>
    <w:p>
      <w:r>
        <w:rPr>
          <w:b/>
          <w:u w:val="single"/>
        </w:rPr>
        <w:t>181529</w:t>
      </w:r>
    </w:p>
    <w:p>
      <w:r>
        <w:t>BREAKING: Huge blast in Rawalpindi, Pakistan at the city's Military Hospital where Pakistan Army was protecting jihadi terrorist #MasoodAzhar as a patient. Azhar was involved in the #PulwamaAttack on India.</w:t>
      </w:r>
    </w:p>
    <w:p>
      <w:r>
        <w:rPr>
          <w:b/>
          <w:u w:val="single"/>
        </w:rPr>
        <w:t>181530</w:t>
      </w:r>
    </w:p>
    <w:p>
      <w:r>
        <w:t>@realDonaldTrump @SHSanders45 (cmon Sarah, one more lie from you before you go.)\n\nOur president is a documented serial liar.  Im inclined to believe Ms. Carol and not trust a word hes saying. \n\nThis:</w:t>
      </w:r>
    </w:p>
    <w:p>
      <w:r>
        <w:rPr>
          <w:b/>
          <w:u w:val="single"/>
        </w:rPr>
        <w:t>181531</w:t>
      </w:r>
    </w:p>
    <w:p>
      <w:r>
        <w:t>Waris appears on TV with an AK-47 in the background, he is trying to appear as some jihadi warrior. #gandinaaliabuse</w:t>
      </w:r>
    </w:p>
    <w:p>
      <w:r>
        <w:rPr>
          <w:b/>
          <w:u w:val="single"/>
        </w:rPr>
        <w:t>181532</w:t>
      </w:r>
    </w:p>
    <w:p>
      <w:r>
        <w:t>Back a man with no morals, no clue and could not give a fuck about anyone. Sounds a stupid idea. pic.twitter.com/d8lBFYwp0E</w:t>
      </w:r>
    </w:p>
    <w:p>
      <w:r>
        <w:rPr>
          <w:b/>
          <w:u w:val="single"/>
        </w:rPr>
        <w:t>181533</w:t>
      </w:r>
    </w:p>
    <w:p>
      <w:r>
        <w:t>#GandiNaaliAbuse I don't see any wrong in comparing Narendra Modi with Swami Vivekananda, only congis praise fools like @RahulGandhi who is good for nothing</w:t>
      </w:r>
    </w:p>
    <w:p>
      <w:r>
        <w:rPr>
          <w:b/>
          <w:u w:val="single"/>
        </w:rPr>
        <w:t>181534</w:t>
      </w:r>
    </w:p>
    <w:p>
      <w:r>
        <w:t>Is @BorisJohnson having a FUCKING LAUGH? His plans to cut taxes from the rich are to come out of a proposed raise to employee national insurance? Why the FUCK do I have to pay more so that people richer than me can have even more money  they dont fucking need? #tory pic.twitter.com/PVr1enzDWI</w:t>
      </w:r>
    </w:p>
    <w:p>
      <w:r>
        <w:rPr>
          <w:b/>
          <w:u w:val="single"/>
        </w:rPr>
        <w:t>181535</w:t>
      </w:r>
    </w:p>
    <w:p>
      <w:r>
        <w:t>You fool Bamla, if you don't know a language then speak in that language that you are fluent in. #GandiNaaliAbuse @republic</w:t>
      </w:r>
    </w:p>
    <w:p>
      <w:r>
        <w:rPr>
          <w:b/>
          <w:u w:val="single"/>
        </w:rPr>
        <w:t>181536</w:t>
      </w:r>
    </w:p>
    <w:p>
      <w:r>
        <w:t>Abuse can't obstruct the rise of India under the leadership of #NarendraDamodardasModi Ji. Looters of our country mustn't take the advantages of Democracy. #GandiNaaliAbuse</w:t>
      </w:r>
    </w:p>
    <w:p>
      <w:r>
        <w:rPr>
          <w:b/>
          <w:u w:val="single"/>
        </w:rPr>
        <w:t>181537</w:t>
      </w:r>
    </w:p>
    <w:p>
      <w:r>
        <w:t>Its Shame  for Congress ! These type of idiots should not be in politics , there should be some moral values in people who is so called leader/neta . #GandiNaaliAbuse . Arnab plz don't allow these people who doesn't have respect for PM/ President on national TV</w:t>
      </w:r>
    </w:p>
    <w:p>
      <w:r>
        <w:rPr>
          <w:b/>
          <w:u w:val="single"/>
        </w:rPr>
        <w:t>181538</w:t>
      </w:r>
    </w:p>
    <w:p>
      <w:r>
        <w:t>#GandiNaaliAbuse  How can a PM of a country be abused like this.?Gande keede hi Gande Nale ki baat karenge</w:t>
      </w:r>
    </w:p>
    <w:p>
      <w:r>
        <w:rPr>
          <w:b/>
          <w:u w:val="single"/>
        </w:rPr>
        <w:t>181539</w:t>
      </w:r>
    </w:p>
    <w:p>
      <w:r>
        <w:t>Why do you call Gandi Naali fellows to the debate? #GandiNaaliAbuse</w:t>
      </w:r>
    </w:p>
    <w:p>
      <w:r>
        <w:rPr>
          <w:b/>
          <w:u w:val="single"/>
        </w:rPr>
        <w:t>181540</w:t>
      </w:r>
    </w:p>
    <w:p>
      <w:r>
        <w:t>What the fucking fuck? #BorisJohnson</w:t>
      </w:r>
    </w:p>
    <w:p>
      <w:r>
        <w:rPr>
          <w:b/>
          <w:u w:val="single"/>
        </w:rPr>
        <w:t>181541</w:t>
      </w:r>
    </w:p>
    <w:p>
      <w:r>
        <w:t>#GandiNaaliAbuse | Vikaas has gone to the dogs now. We will object if law is not followed: Waris Pathan- MLA, AIMIM &amp; Advocate\n</w:t>
      </w:r>
    </w:p>
    <w:p>
      <w:r>
        <w:rPr>
          <w:b/>
          <w:u w:val="single"/>
        </w:rPr>
        <w:t>181542</w:t>
      </w:r>
    </w:p>
    <w:p>
      <w:r>
        <w:t>You\'re making me late for work. He scoffed, getting up from bed and entering his closet.\n\nIt\'s a Sunday.\n\nI\'m a doctor and people live and die everyday. I\'m at work 24/7. He spoke. Besides, what the fuck did you think we were goung to do this morning, cuddle or some shit?</w:t>
      </w:r>
    </w:p>
    <w:p>
      <w:r>
        <w:rPr>
          <w:b/>
          <w:u w:val="single"/>
        </w:rPr>
        <w:t>181543</w:t>
      </w:r>
    </w:p>
    <w:p>
      <w:r>
        <w:t>This Pathans n Srivastavs will never learn their lesson but what right they hv to abuse the President n the democratically elected PM... shame shame shame \n#GandiNaaliAbuse</w:t>
      </w:r>
    </w:p>
    <w:p>
      <w:r>
        <w:rPr>
          <w:b/>
          <w:u w:val="single"/>
        </w:rPr>
        <w:t>181544</w:t>
      </w:r>
    </w:p>
    <w:p>
      <w:r>
        <w:t>Jesus suffering fuck! Hunt or Johnson. Hands up everyone who is now up for a shit load of chaos with Ed Miliband? #chaoswithedmiliband  #ToryLeadershipContest #BrexitShambles #BorisJohnson pic.twitter.com/6A43S8lBkE</w:t>
      </w:r>
    </w:p>
    <w:p>
      <w:r>
        <w:rPr>
          <w:b/>
          <w:u w:val="single"/>
        </w:rPr>
        <w:t>181545</w:t>
      </w:r>
    </w:p>
    <w:p>
      <w:r>
        <w:t>fuck u 10th doctor Fuck You pic.twitter.com/hO9sXDzk2W</w:t>
      </w:r>
    </w:p>
    <w:p>
      <w:r>
        <w:rPr>
          <w:b/>
          <w:u w:val="single"/>
        </w:rPr>
        <w:t>181546</w:t>
      </w:r>
    </w:p>
    <w:p>
      <w:r>
        <w:t>Really,\nAll are your businesses?\n\nThats why you people dont follow rules &amp; becomes terrorist?</w:t>
      </w:r>
    </w:p>
    <w:p>
      <w:r>
        <w:rPr>
          <w:b/>
          <w:u w:val="single"/>
        </w:rPr>
        <w:t>181547</w:t>
      </w:r>
    </w:p>
    <w:p>
      <w:r>
        <w:t>adult sharing video oral sex articles cat fuck gay video oral sex oral doctor usa video xxx dating uniform fucked daddy real online sex fuck bisexual oral translate india sex video pic.twitter.com/EAIcGrk1QL</w:t>
      </w:r>
    </w:p>
    <w:p>
      <w:r>
        <w:rPr>
          <w:b/>
          <w:u w:val="single"/>
        </w:rPr>
        <w:t>181548</w:t>
      </w:r>
    </w:p>
    <w:p>
      <w:r>
        <w:t>Doctor: do you smoke or drink?\n\nLad: only on nights out if my friends got smokes and a lighter too aha\n\nDoctor: Haha yes lad, fuck buying them bro Ill say nothing so</w:t>
      </w:r>
    </w:p>
    <w:p>
      <w:r>
        <w:rPr>
          <w:b/>
          <w:u w:val="single"/>
        </w:rPr>
        <w:t>181549</w:t>
      </w:r>
    </w:p>
    <w:p>
      <w:r>
        <w:t>Now trump has to look for an even more evil guy to replace him. Draining the swamp ...</w:t>
      </w:r>
    </w:p>
    <w:p>
      <w:r>
        <w:rPr>
          <w:b/>
          <w:u w:val="single"/>
        </w:rPr>
        <w:t>181550</w:t>
      </w:r>
    </w:p>
    <w:p>
      <w:r>
        <w:t>fat fucks gonna fat fuck\n\nJason would know plenty about that now, wouldn\'t he?\n\npaging Doctor Freud.... pic.twitter.com/DyFm534T4M</w:t>
      </w:r>
    </w:p>
    <w:p>
      <w:r>
        <w:rPr>
          <w:b/>
          <w:u w:val="single"/>
        </w:rPr>
        <w:t>181551</w:t>
      </w:r>
    </w:p>
    <w:p>
      <w:r>
        <w:t>#GandiNaaliAbuse \nThe MP must be kicked out at once.</w:t>
      </w:r>
    </w:p>
    <w:p>
      <w:r>
        <w:rPr>
          <w:b/>
          <w:u w:val="single"/>
        </w:rPr>
        <w:t>181552</w:t>
      </w:r>
    </w:p>
    <w:p>
      <w:r>
        <w:t>You could be dying and all you will hear from doctors is its a virus BITCH MY BABY HAS A TEMP OF 104 how the fuck is that a virus. All she does is puke, oh wait its because shes teething hahaha ok.</w:t>
      </w:r>
    </w:p>
    <w:p>
      <w:r>
        <w:rPr>
          <w:b/>
          <w:u w:val="single"/>
        </w:rPr>
        <w:t>181553</w:t>
      </w:r>
    </w:p>
    <w:p>
      <w:r>
        <w:t>Indias worst CM is working on his image, writes Shivam Vij @DilliDurAst, and explains why he thinks his opponents will let him succeed\n\n#ThePrintOpinion</w:t>
      </w:r>
    </w:p>
    <w:p>
      <w:r>
        <w:rPr>
          <w:b/>
          <w:u w:val="single"/>
        </w:rPr>
        <w:t>181554</w:t>
      </w:r>
    </w:p>
    <w:p>
      <w:r>
        <w:t>@MarshaBlackburn \n\nPlease do something to defend our freedoms.  Im blocked again in #FB for pisting a joke about President Trump waking up realizing hes really a woman trapped in a toxic male body. \n\n#NoSenseOfHumor\n\n#WarForContolOfOurMinds\n\n#Defend1st</w:t>
      </w:r>
    </w:p>
    <w:p>
      <w:r>
        <w:rPr>
          <w:b/>
          <w:u w:val="single"/>
        </w:rPr>
        <w:t>181555</w:t>
      </w:r>
    </w:p>
    <w:p>
      <w:r>
        <w:t>adult sharing video oral sex articles cat fuck gay video oral sex oral doctor usa video xxx dating uniform fucked daddy real online sex fuck bisexual oral translate india sex video pic.twitter.com/hfl62KqcX2</w:t>
      </w:r>
    </w:p>
    <w:p>
      <w:r>
        <w:rPr>
          <w:b/>
          <w:u w:val="single"/>
        </w:rPr>
        <w:t>181556</w:t>
      </w:r>
    </w:p>
    <w:p>
      <w:r>
        <w:t>who the fuck puts milk on mashed potatoes pic.twitter.com/OfCQ8SJiFu</w:t>
      </w:r>
    </w:p>
    <w:p>
      <w:r>
        <w:rPr>
          <w:b/>
          <w:u w:val="single"/>
        </w:rPr>
        <w:t>181557</w:t>
      </w:r>
    </w:p>
    <w:p>
      <w:r>
        <w:t>AOC is right and you are wrong.\nYou're just another shill for tRUmp at this point.\nYou should be ashamed of yourselves.</w:t>
      </w:r>
    </w:p>
    <w:p>
      <w:r>
        <w:rPr>
          <w:b/>
          <w:u w:val="single"/>
        </w:rPr>
        <w:t>181558</w:t>
      </w:r>
    </w:p>
    <w:p>
      <w:r>
        <w:t>@CFLonTSN @sskroughriders just inexcusable...an 8 year vet pulling a helmet to helmet tackle on a QB slide #douchebag</w:t>
      </w:r>
    </w:p>
    <w:p>
      <w:r>
        <w:rPr>
          <w:b/>
          <w:u w:val="single"/>
        </w:rPr>
        <w:t>181559</w:t>
      </w:r>
    </w:p>
    <w:p>
      <w:r>
        <w:t>#ShameOnICC what a shame @ECB_cricket  at time of heavy rain no special rain soak covers...At one side englishmen behaves like well behave but in contrast they do not have prepared well as all the funding by @icc put them in corruption...at last our @BCCI Much better than this...</w:t>
      </w:r>
    </w:p>
    <w:p>
      <w:r>
        <w:rPr>
          <w:b/>
          <w:u w:val="single"/>
        </w:rPr>
        <w:t>181560</w:t>
      </w:r>
    </w:p>
    <w:p>
      <w:r>
        <w:t>@POTUS #DICKHEAD #S R DOWN ! https://t.co/lnpoAmJoS3</w:t>
      </w:r>
    </w:p>
    <w:p>
      <w:r>
        <w:rPr>
          <w:b/>
          <w:u w:val="single"/>
        </w:rPr>
        <w:t>181561</w:t>
      </w:r>
    </w:p>
    <w:p>
      <w:r>
        <w:t>That's because @realDonaldTrump is, was, and always will be racist. He should NOT be where he is today. He's such an idiot. #Douchebag https://t.co/Hz1L5YrMQ5</w:t>
      </w:r>
    </w:p>
    <w:p>
      <w:r>
        <w:rPr>
          <w:b/>
          <w:u w:val="single"/>
        </w:rPr>
        <w:t>181562</w:t>
      </w:r>
    </w:p>
    <w:p>
      <w:r>
        <w:t>@pauljgibler @kals55 @SenRonJohnson @AtlanticCouncil @POTUS @SenateGOP Its so bloody obvious How can anyone not know this stuff? #TrumpIsATraitor</w:t>
      </w:r>
    </w:p>
    <w:p>
      <w:r>
        <w:rPr>
          <w:b/>
          <w:u w:val="single"/>
        </w:rPr>
        <w:t>181563</w:t>
      </w:r>
    </w:p>
    <w:p>
      <w:r>
        <w:t>Please people if you're at #target do not be a total #rude #entitled #douchebag to the employees. They are not to blame for the craziness.  #targetdown.</w:t>
      </w:r>
    </w:p>
    <w:p>
      <w:r>
        <w:rPr>
          <w:b/>
          <w:u w:val="single"/>
        </w:rPr>
        <w:t>181564</w:t>
      </w:r>
    </w:p>
    <w:p>
      <w:r>
        <w:t>@PressSec from 2017 on if you looked up the word liar in the dictionary it would have a picture of #FuckTrump and #FuckSanders holding hands. Her name will forever be linked to the word liar just like Benedict Arnold is linked with #Traitor. Good Riddance #Liar #AlternativeFacts</w:t>
      </w:r>
    </w:p>
    <w:p>
      <w:r>
        <w:rPr>
          <w:b/>
          <w:u w:val="single"/>
        </w:rPr>
        <w:t>181565</w:t>
      </w:r>
    </w:p>
    <w:p>
      <w:r>
        <w:t>@ICC @ShashankManoha2 @BCCI  it will be the biggest insult to India if Dhoni have to remove #DhoniKeepsTheGlove . We are paying the salaries of ICC. BCCI should have guts to say go to hell to ICC. I can assure ICC will be having begging bowl.  We need to show ICC the right place.</w:t>
      </w:r>
    </w:p>
    <w:p>
      <w:r>
        <w:rPr>
          <w:b/>
          <w:u w:val="single"/>
        </w:rPr>
        <w:t>181566</w:t>
      </w:r>
    </w:p>
    <w:p>
      <w:r>
        <w:t>@AprilDRyan He should still be serving out his murder conviction. #Murderer #GamedTheSystem</w:t>
      </w:r>
    </w:p>
    <w:p>
      <w:r>
        <w:rPr>
          <w:b/>
          <w:u w:val="single"/>
        </w:rPr>
        <w:t>181567</w:t>
      </w:r>
    </w:p>
    <w:p>
      <w:r>
        <w:t>@sdr_medco Biggest traitor in American history!  #ImpeachTrump #TrumpIsATraitor #imprisonTrump</w:t>
      </w:r>
    </w:p>
    <w:p>
      <w:r>
        <w:rPr>
          <w:b/>
          <w:u w:val="single"/>
        </w:rPr>
        <w:t>181568</w:t>
      </w:r>
    </w:p>
    <w:p>
      <w:r>
        <w:t>Always had immense respect but now have a sudden admiration for Sunil Gavaskar today!    Brace yourself, Sir, for the barrage of insults &amp;amp; trolls. Be prepared to have the Bhakt Army tear your accomplishments apart.    You are now officially an 'anti-national'.👏🏻  #DhoniKeepsTheGlove</w:t>
      </w:r>
    </w:p>
    <w:p>
      <w:r>
        <w:rPr>
          <w:b/>
          <w:u w:val="single"/>
        </w:rPr>
        <w:t>181569</w:t>
      </w:r>
    </w:p>
    <w:p>
      <w:r>
        <w:t>And an empty space in place of vacuous, bumbling, lying, racist #Boris. Clear why #Trump admires him. #BorisJohnsonShouldNotBePM https://t.co/hL716UcgRd</w:t>
      </w:r>
    </w:p>
    <w:p>
      <w:r>
        <w:rPr>
          <w:b/>
          <w:u w:val="single"/>
        </w:rPr>
        <w:t>181570</w:t>
      </w:r>
    </w:p>
    <w:p>
      <w:r>
        <w:t>@SenSchumer I'd like to think we are better than this, but we elected a racist criminal, so maybe some of us are not. #DerangedDonald #TrumpisaTraitor #TrumpHatesAmerica #TrumpisRacist</w:t>
      </w:r>
    </w:p>
    <w:p>
      <w:r>
        <w:rPr>
          <w:b/>
          <w:u w:val="single"/>
        </w:rPr>
        <w:t>181571</w:t>
      </w:r>
    </w:p>
    <w:p>
      <w:r>
        <w:t>@realDonaldTrump Failure because citizens died eh? How many people have died through mass shootings in America under your watch? #Trump2020 #ImpeachTrumpNow #TrumpIsATraitor #potus #moron #TrumpCantCount #TrumpLogic</w:t>
      </w:r>
    </w:p>
    <w:p>
      <w:r>
        <w:rPr>
          <w:b/>
          <w:u w:val="single"/>
        </w:rPr>
        <w:t>181572</w:t>
      </w:r>
    </w:p>
    <w:p>
      <w:r>
        <w:t>@zainabsikander Baki Jo bhi ho but you are from #Terrorist #rapist #community</w:t>
      </w:r>
    </w:p>
    <w:p>
      <w:r>
        <w:rPr>
          <w:b/>
          <w:u w:val="single"/>
        </w:rPr>
        <w:t>181573</w:t>
      </w:r>
    </w:p>
    <w:p>
      <w:r>
        <w:t>Congrats.  You win the most disgusting  video of the year award. #murderer https://t.co/Yot9aTsgiU</w:t>
      </w:r>
    </w:p>
    <w:p>
      <w:r>
        <w:rPr>
          <w:b/>
          <w:u w:val="single"/>
        </w:rPr>
        <w:t>181574</w:t>
      </w:r>
    </w:p>
    <w:p>
      <w:r>
        <w:t>Does bhakts have guts to trend #BoycottAkshayKumar ?   Opportunist Canadian dalla #TerroristNationPakistan https://t.co/GsD5n8rdY9</w:t>
      </w:r>
    </w:p>
    <w:p>
      <w:r>
        <w:rPr>
          <w:b/>
          <w:u w:val="single"/>
        </w:rPr>
        <w:t>181575</w:t>
      </w:r>
    </w:p>
    <w:p>
      <w:r>
        <w:t>@realDonaldTrump @senatemajldr @MarkWarner Are you feeling closer to impeachment and jail? Is that why you are lashing out! #ImpeachDonaldTrump #TrumpsAnInternationalDisgrace #TrumpsWorseThanNixon #TrumpIsATraitor #TrumpBirthday</w:t>
      </w:r>
    </w:p>
    <w:p>
      <w:r>
        <w:rPr>
          <w:b/>
          <w:u w:val="single"/>
        </w:rPr>
        <w:t>181576</w:t>
      </w:r>
    </w:p>
    <w:p>
      <w:r>
        <w:t>After watching #WhenTheSeeUs I feel so sad! This isn’t possible, but it was! #fucktrump really! And fuck everyone who is a racist! That’s not cool! We are one 🌎 #moonriver #frankocean</w:t>
      </w:r>
    </w:p>
    <w:p>
      <w:r>
        <w:rPr>
          <w:b/>
          <w:u w:val="single"/>
        </w:rPr>
        <w:t>181577</w:t>
      </w:r>
    </w:p>
    <w:p>
      <w:r>
        <w:t>Holy. Fucking. Shit.     @realDonaldTrump is an absolute menice to all that is good with our democracy and our nation. The worst part about it is, his Kool-Aid drinking deplorable followers will think this is OK. #FuckTrump #NotMyPresident #EpicFailure #Criminal #ImpeachNow https://t.co/UnDhsSUqrb</w:t>
      </w:r>
    </w:p>
    <w:p>
      <w:r>
        <w:rPr>
          <w:b/>
          <w:u w:val="single"/>
        </w:rPr>
        <w:t>181578</w:t>
      </w:r>
    </w:p>
    <w:p>
      <w:r>
        <w:t>@senatemajldr Ps. The crisis in my country is YOU and the corruption and theasshole in the Oval Office. If $ is your god, go! If you have ANY sense of decency resign   #GOPTraitors #TrumpDisaster #TrumpCrimeSyndicate #FuckTrump #FuckYouMitch #DitchMitch2020</w:t>
      </w:r>
    </w:p>
    <w:p>
      <w:r>
        <w:rPr>
          <w:b/>
          <w:u w:val="single"/>
        </w:rPr>
        <w:t>181579</w:t>
      </w:r>
    </w:p>
    <w:p>
      <w:r>
        <w:t>@MamataOfficial  Goons showing their private parts to lady doctors n interns and threatening them to be raped till death and attacked with acid And you don't say a word shame on you. No girl will call you DIDI now as your silence is disgrace as a lady!  #NRSMCH  #DoctorsFightBack</w:t>
      </w:r>
    </w:p>
    <w:p>
      <w:r>
        <w:rPr>
          <w:b/>
          <w:u w:val="single"/>
        </w:rPr>
        <w:t>181580</w:t>
      </w:r>
    </w:p>
    <w:p>
      <w:r>
        <w:t>@realDonaldTrump Shes #humangarbage...just like how this #PUSSYPOTUS...#TRAITORTRUMP is a #coward...#fucktrump..#fuckmaga...#FUCKNAZIAMERICA</w:t>
      </w:r>
    </w:p>
    <w:p>
      <w:r>
        <w:rPr>
          <w:b/>
          <w:u w:val="single"/>
        </w:rPr>
        <w:t>181581</w:t>
      </w:r>
    </w:p>
    <w:p>
      <w:r>
        <w:t>@SteveKingIA @DiamondandSilk @realDonaldTrump CON is the only thing conservative about this Nationalist CULT #ImpeachTrumpNow  #TrumpIsATraitor https://t.co/Maqz2AAVLx</w:t>
      </w:r>
    </w:p>
    <w:p>
      <w:r>
        <w:rPr>
          <w:b/>
          <w:u w:val="single"/>
        </w:rPr>
        <w:t>181582</w:t>
      </w:r>
    </w:p>
    <w:p>
      <w:r>
        <w:t>EXCLUSIVE: The Central Park Five’s Yusef Salaam calls Trump ‘the devil’     And he is! #FuckTrump</w:t>
      </w:r>
    </w:p>
    <w:p>
      <w:r>
        <w:rPr>
          <w:b/>
          <w:u w:val="single"/>
        </w:rPr>
        <w:t>181583</w:t>
      </w:r>
    </w:p>
    <w:p>
      <w:r>
        <w:t>@TMZ Gross just like her 🤮 #Drugger #Rapist #Robber</w:t>
      </w:r>
    </w:p>
    <w:p>
      <w:r>
        <w:rPr>
          <w:b/>
          <w:u w:val="single"/>
        </w:rPr>
        <w:t>181584</w:t>
      </w:r>
    </w:p>
    <w:p>
      <w:r>
        <w:t>@MattHancock Of course you would... idiots always back up other idiots... if you had any sense, which clearly is not the case. You would put the PEOPLE FIRST and call a #GeneralElectionNow  So WE HAVE THE CHOICE!!!  #BorisJohnsonShouldNotBePM  #ConservativesIgnoreTheirOwnVotersForProfit</w:t>
      </w:r>
    </w:p>
    <w:p>
      <w:r>
        <w:rPr>
          <w:b/>
          <w:u w:val="single"/>
        </w:rPr>
        <w:t>181585</w:t>
      </w:r>
    </w:p>
    <w:p>
      <w:r>
        <w:t>#TrumpIsATraitor in addition to being mentally ill. https://t.co/zgqwdAU32z</w:t>
      </w:r>
    </w:p>
    <w:p>
      <w:r>
        <w:rPr>
          <w:b/>
          <w:u w:val="single"/>
        </w:rPr>
        <w:t>181586</w:t>
      </w:r>
    </w:p>
    <w:p>
      <w:r>
        <w:t>@mikelikessports @RobertKlemko Lock up the sexual predator #perv #molester #rapist</w:t>
      </w:r>
    </w:p>
    <w:p>
      <w:r>
        <w:rPr>
          <w:b/>
          <w:u w:val="single"/>
        </w:rPr>
        <w:t>181587</w:t>
      </w:r>
    </w:p>
    <w:p>
      <w:r>
        <w:t>The trump admin are pieces of trash that need to be thrown where they belong.  No respect for life &amp;amp; I have no respect for them. As a grandfather, trump should be SHOWING his grandkids the world not giving a*sholes like his sons licence to KILL every good thing in it.   #fucktrump https://t.co/zVWAr2qYeV</w:t>
      </w:r>
    </w:p>
    <w:p>
      <w:r>
        <w:rPr>
          <w:b/>
          <w:u w:val="single"/>
        </w:rPr>
        <w:t>181588</w:t>
      </w:r>
    </w:p>
    <w:p>
      <w:r>
        <w:t>'Patriotism is the last refuge of a scoundrel.'                             - Samuel Johnson    As recounted by Boswell from an evening spent with Johnson in April 1775. Boswell opines that Johnson wasn't denouncing all patriotism, only FALSE patriotism.  #TrumpIsATraitor https://t.co/synJUdXPdZ</w:t>
      </w:r>
    </w:p>
    <w:p>
      <w:r>
        <w:rPr>
          <w:b/>
          <w:u w:val="single"/>
        </w:rPr>
        <w:t>181589</w:t>
      </w:r>
    </w:p>
    <w:p>
      <w:r>
        <w:t>#Alabama is fuckin #SICK - court forces #rape survivor to allow #rapist to have visitation with children https://t.co/OYvPFA1AQE</w:t>
      </w:r>
    </w:p>
    <w:p>
      <w:r>
        <w:rPr>
          <w:b/>
          <w:u w:val="single"/>
        </w:rPr>
        <w:t>181590</w:t>
      </w:r>
    </w:p>
    <w:p>
      <w:r>
        <w:t>@realDonaldTrump hey Jackoff, you're not trusted now!    #ihate45   #worstPresidentever   #weaselheadedfucknugget   #shutyourshithole   #fucktrump   #yousuck   #liarinchief   #noclass   #moron   #ridusofthisdisease  #UnfollowTrump  ┌∏┐ (•˽•)┌∏┐</w:t>
      </w:r>
    </w:p>
    <w:p>
      <w:r>
        <w:rPr>
          <w:b/>
          <w:u w:val="single"/>
        </w:rPr>
        <w:t>181591</w:t>
      </w:r>
    </w:p>
    <w:p>
      <w:r>
        <w:t>I’m ready for the Brad Marchand crying memes #douchebag</w:t>
      </w:r>
    </w:p>
    <w:p>
      <w:r>
        <w:rPr>
          <w:b/>
          <w:u w:val="single"/>
        </w:rPr>
        <w:t>181592</w:t>
      </w:r>
    </w:p>
    <w:p>
      <w:r>
        <w:t>Never trust a #liar  #LiarInChief #TrumpIsTheEnemyOfThePeople   #TrumpIsANationalSecurityThreat   #TrumpIsADisgrace #TrumpIsATraitor #IllegitimatePresident   #Cheater #CorruptGOP #ComplicitGOP #PutinsGOP #PutinsPuppet https://t.co/SHEZJ4m87Q</w:t>
      </w:r>
    </w:p>
    <w:p>
      <w:r>
        <w:rPr>
          <w:b/>
          <w:u w:val="single"/>
        </w:rPr>
        <w:t>181593</w:t>
      </w:r>
    </w:p>
    <w:p>
      <w:r>
        <w:t>I'm actually shocked that boris Johnson has children I cant comprehend it, someone reproduced with him.. hes a fool a dangerous fool!  #softplay #baffon #BorisJohnsonShouldNotBePM #borisjohnson #bigchild #fool https://t.co/VK0qJwdbq3</w:t>
      </w:r>
    </w:p>
    <w:p>
      <w:r>
        <w:rPr>
          <w:b/>
          <w:u w:val="single"/>
        </w:rPr>
        <w:t>181594</w:t>
      </w:r>
    </w:p>
    <w:p>
      <w:r>
        <w:t>What do you get the man who lies about everything? #JohnMcCainDay #FuckTrump #LiarInChief #TraitorInChief #ImpeachTrump #Resist</w:t>
      </w:r>
    </w:p>
    <w:p>
      <w:r>
        <w:rPr>
          <w:b/>
          <w:u w:val="single"/>
        </w:rPr>
        <w:t>181595</w:t>
      </w:r>
    </w:p>
    <w:p>
      <w:r>
        <w:t>@GOPLeader @RepAdamSchiff Dude, we ALL heard what your party leader said. He confirmed, yet again, that he is CORRUPT. This gaslighting has got to stop.     #ImpeachmentInquiry #TrumpIsATraitor #GOPComplicit #ReadTheMuellerReport #CrooksMustTestifyInPublic</w:t>
      </w:r>
    </w:p>
    <w:p>
      <w:r>
        <w:rPr>
          <w:b/>
          <w:u w:val="single"/>
        </w:rPr>
        <w:t>181596</w:t>
      </w:r>
    </w:p>
    <w:p>
      <w:r>
        <w:t>Fact of the day, did you know that immigrants from Central America are Americans? Even the ones that the Trump administration puts in cages and kidnaps their children. They are Americans. #AmericanImmigrants #TrumpIsATraitor #BeGoneBigots https://t.co/hTBwcU4ZtN</w:t>
      </w:r>
    </w:p>
    <w:p>
      <w:r>
        <w:rPr>
          <w:b/>
          <w:u w:val="single"/>
        </w:rPr>
        <w:t>181597</w:t>
      </w:r>
    </w:p>
    <w:p>
      <w:r>
        <w:t>@GautamGambhir stands by @MSDhoni, says @ICC should focus on #cricket  Full Story: https://t.co/mqQm0FOOhH    #DhoniKeepsTheGlove #DhoniKeepTheGlove #DhoniKeepTheGloves #Dhoni #WorldCup2019 https://t.co/IBf34v4ehZ</w:t>
      </w:r>
    </w:p>
    <w:p>
      <w:r>
        <w:rPr>
          <w:b/>
          <w:u w:val="single"/>
        </w:rPr>
        <w:t>181598</w:t>
      </w:r>
    </w:p>
    <w:p>
      <w:r>
        <w:t>New polling shows Pete Buttigieg would beat Donald Trump in the general election #Resist #ResistTrump #FuckTrump https://t.co/2e4Lnmpwzz</w:t>
      </w:r>
    </w:p>
    <w:p>
      <w:r>
        <w:rPr>
          <w:b/>
          <w:u w:val="single"/>
        </w:rPr>
        <w:t>181599</w:t>
      </w:r>
    </w:p>
    <w:p>
      <w:r>
        <w:t>@TheQuint WTF. @MamataOfficial ji's own nephew (and Kolkata mayor's daughter) are protesting as doctors. Are they #outsiders too? Is she willingly ignoring blood relations for petty political gains? #DoctorsFightBack #DoctorStrike</w:t>
      </w:r>
    </w:p>
    <w:p>
      <w:r>
        <w:rPr>
          <w:b/>
          <w:u w:val="single"/>
        </w:rPr>
        <w:t>181600</w:t>
      </w:r>
    </w:p>
    <w:p>
      <w:r>
        <w:t>Majority of American millionaires support a wealth tax on American millionaires #Resist #ResistTrump #FuckTrump https://t.co/yQWf6pqTbx</w:t>
      </w:r>
    </w:p>
    <w:p>
      <w:r>
        <w:rPr>
          <w:b/>
          <w:u w:val="single"/>
        </w:rPr>
        <w:t>181601</w:t>
      </w:r>
    </w:p>
    <w:p>
      <w:r>
        <w:t>I yield my time to @Jim_Jordan #SexPervert and #DoucheBag.</w:t>
      </w:r>
    </w:p>
    <w:p>
      <w:r>
        <w:rPr>
          <w:b/>
          <w:u w:val="single"/>
        </w:rPr>
        <w:t>181602</w:t>
      </w:r>
    </w:p>
    <w:p>
      <w:r>
        <w:t>@TheRealOJ32 Wow... bad enough #Trump is still alive &amp;amp; in the White House.. Now a cold blooded killer has a @Twitter page. I have truly seen it all. Gonna shut my eyes &amp;amp; pray the horror show stops. #OJSimpson #TrumpIsATraitor</w:t>
      </w:r>
    </w:p>
    <w:p>
      <w:r>
        <w:rPr>
          <w:b/>
          <w:u w:val="single"/>
        </w:rPr>
        <w:t>181603</w:t>
      </w:r>
    </w:p>
    <w:p>
      <w:r>
        <w:t>@Politiko_Ph @RRD_Davao But Du30 will declare war against Canada over trash? #TraitorDuterte #BoycottChina</w:t>
      </w:r>
    </w:p>
    <w:p>
      <w:r>
        <w:rPr>
          <w:b/>
          <w:u w:val="single"/>
        </w:rPr>
        <w:t>181604</w:t>
      </w:r>
    </w:p>
    <w:p>
      <w:r>
        <w:t>That #murderer is plain evil,&amp;amp; UR dept took that minion's word with ZERO proof? UR as deranged as he is, and just as culpable as that killer! I've ALWAYS backed the Blue &amp;amp; always will! But I'll never stand with those who are just as cruel/evil as criminals are! 👿  #FURLivesMatter</w:t>
      </w:r>
    </w:p>
    <w:p>
      <w:r>
        <w:rPr>
          <w:b/>
          <w:u w:val="single"/>
        </w:rPr>
        <w:t>181605</w:t>
      </w:r>
    </w:p>
    <w:p>
      <w:r>
        <w:t>@davidfrum @gtconway3d It is not a secret, all of the world knows our President is compromised.   #TrumpsAnInternationalDisgrace   #TrumpIsADisgrace   #TrumpLies   #TrumpIsATraitor   #TrumpIsTheEnemyOfThePeople   #TrumpIsANationalSecurityThreat</w:t>
      </w:r>
    </w:p>
    <w:p>
      <w:r>
        <w:rPr>
          <w:b/>
          <w:u w:val="single"/>
        </w:rPr>
        <w:t>181606</w:t>
      </w:r>
    </w:p>
    <w:p>
      <w:r>
        <w:t>@LindseyGrahamSC Whoops, too late! #TrumpIsATraitor     #HappyJohnMcCainDay   #JohnMcCainDay</w:t>
      </w:r>
    </w:p>
    <w:p>
      <w:r>
        <w:rPr>
          <w:b/>
          <w:u w:val="single"/>
        </w:rPr>
        <w:t>181607</w:t>
      </w:r>
    </w:p>
    <w:p>
      <w:r>
        <w:t>OJ for press secretary!  OJ has all the key attributes....  Natural born liar  Natural born swindler  Natural born KILLER!  Come down Trump... What you waiting for!  #TuckFrump   #TrumpIsATraitor   #TrumpTantrum   #BlueWave</w:t>
      </w:r>
    </w:p>
    <w:p>
      <w:r>
        <w:rPr>
          <w:b/>
          <w:u w:val="single"/>
        </w:rPr>
        <w:t>181608</w:t>
      </w:r>
    </w:p>
    <w:p>
      <w:r>
        <w:t>I don't know of too many people who need to #UnfollowTrump bc they never followed him in the first place, so may I suggest adding #BlockTrump to the equation? And when he tweets something idiotic use screencap instead of RT...don't give him that satisfaction bc #TrumpIsATraitor</w:t>
      </w:r>
    </w:p>
    <w:p>
      <w:r>
        <w:rPr>
          <w:b/>
          <w:u w:val="single"/>
        </w:rPr>
        <w:t>181609</w:t>
      </w:r>
    </w:p>
    <w:p>
      <w:r>
        <w:t>'cause it's perfectly normal to carry around international trade/immigration agreements in one's breast pocket. #fucktrump https://t.co/d1fEU83att</w:t>
      </w:r>
    </w:p>
    <w:p>
      <w:r>
        <w:rPr>
          <w:b/>
          <w:u w:val="single"/>
        </w:rPr>
        <w:t>181610</w:t>
      </w:r>
    </w:p>
    <w:p>
      <w:r>
        <w:t>Happy John McCain day #fucktrump</w:t>
      </w:r>
    </w:p>
    <w:p>
      <w:r>
        <w:rPr>
          <w:b/>
          <w:u w:val="single"/>
        </w:rPr>
        <w:t>181611</w:t>
      </w:r>
    </w:p>
    <w:p>
      <w:r>
        <w:t>@krishgm @DominicRaab Empty podiums make too much noise    #BorisJohnsonShouldNotBePM https://t.co/IanAefHgYX</w:t>
      </w:r>
    </w:p>
    <w:p>
      <w:r>
        <w:rPr>
          <w:b/>
          <w:u w:val="single"/>
        </w:rPr>
        <w:t>181612</w:t>
      </w:r>
    </w:p>
    <w:p>
      <w:r>
        <w:t>@WhiteHouse Hey, You! Get off of my flag! #TrumpIsATraitor</w:t>
      </w:r>
    </w:p>
    <w:p>
      <w:r>
        <w:rPr>
          <w:b/>
          <w:u w:val="single"/>
        </w:rPr>
        <w:t>181613</w:t>
      </w:r>
    </w:p>
    <w:p>
      <w:r>
        <w:t>Back-stabbing son of a bitch. #TrumpIsATraitor https://t.co/TQKOs07dPH</w:t>
      </w:r>
    </w:p>
    <w:p>
      <w:r>
        <w:rPr>
          <w:b/>
          <w:u w:val="single"/>
        </w:rPr>
        <w:t>181614</w:t>
      </w:r>
    </w:p>
    <w:p>
      <w:r>
        <w:t>My advice to @msdhoni @imVkohli and @RaviShastriOfc     Patriots RT...     Let's make it happen     #ShameOnICC #WorldCup2019 https://t.co/GhGHKjuiMI</w:t>
      </w:r>
    </w:p>
    <w:p>
      <w:r>
        <w:rPr>
          <w:b/>
          <w:u w:val="single"/>
        </w:rPr>
        <w:t>181615</w:t>
      </w:r>
    </w:p>
    <w:p>
      <w:r>
        <w:t>@realDonaldTrump @IngrahamAngle Inhraham is as stupid and partisan as they come.  She’s almost as repugnant as you.  Almost.  #fucktrump 🖕🏻🖕🏻</w:t>
      </w:r>
    </w:p>
    <w:p>
      <w:r>
        <w:rPr>
          <w:b/>
          <w:u w:val="single"/>
        </w:rPr>
        <w:t>181616</w:t>
      </w:r>
    </w:p>
    <w:p>
      <w:r>
        <w:t>@Megan31982563 @psychdr100 @thedailybeast In Fairness To #JamalKhashoggi, #mBS Is A #DuplicitousScumbag And A #Murderer!  By The Way #Saudis Have Also Funded #Terrorism:  #Afghanistan #Taliban, #AlQaeda, #LashkareTaiba (LeT) #AlNusraFront  It's All About Power &amp;amp; Religion: #Sunni vs #Shia  #YemenCantWait  #Yemen   #NoMoreWars</w:t>
      </w:r>
    </w:p>
    <w:p>
      <w:r>
        <w:rPr>
          <w:b/>
          <w:u w:val="single"/>
        </w:rPr>
        <w:t>181617</w:t>
      </w:r>
    </w:p>
    <w:p>
      <w:r>
        <w:t>Way to go!! @maddogpac   Let’s continue supporting their work. I’m ordering the #FuckTrump flask today! https://t.co/kAXYvEJgHF</w:t>
      </w:r>
    </w:p>
    <w:p>
      <w:r>
        <w:rPr>
          <w:b/>
          <w:u w:val="single"/>
        </w:rPr>
        <w:t>181618</w:t>
      </w:r>
    </w:p>
    <w:p>
      <w:r>
        <w:t>@KP24 @ICC can see @msdhoni badge but doesn't see the ground was not covered.  Most developed Country in 🌏 and call 🏏 as the national sports Yet can't do anything for the biggest tournament. Learn something from #EdenGarden  #ShameOnICC #WorldCup2019 #iccraincup2019 #CricketKaCrown https://t.co/TKfg1rJPeh</w:t>
      </w:r>
    </w:p>
    <w:p>
      <w:r>
        <w:rPr>
          <w:b/>
          <w:u w:val="single"/>
        </w:rPr>
        <w:t>181619</w:t>
      </w:r>
    </w:p>
    <w:p>
      <w:r>
        <w:t>This is what your country will soon look like if you EVER let #China in-in any way‼️Finance/joint ventures/land ownership/infrastructure or 5G‼️Yes they own HK but we got complacent while Britain had it’s 99 year lease-this is no longer the #HongKong we knew!💔💔💔#BoycottChina🇨🇳 https://t.co/uu1KSR6j2W</w:t>
      </w:r>
    </w:p>
    <w:p>
      <w:r>
        <w:rPr>
          <w:b/>
          <w:u w:val="single"/>
        </w:rPr>
        <w:t>181620</w:t>
      </w:r>
    </w:p>
    <w:p>
      <w:r>
        <w:t>@realDonaldTrump Taking sides with the Russians again #TrumpIsATraitor</w:t>
      </w:r>
    </w:p>
    <w:p>
      <w:r>
        <w:rPr>
          <w:b/>
          <w:u w:val="single"/>
        </w:rPr>
        <w:t>181621</w:t>
      </w:r>
    </w:p>
    <w:p>
      <w:r>
        <w:t>To protest against @MamataOfficial  who is an egoistic megalomaniac is completely fine.    But where the hell was Indian medical association when kafeelkhan was witch-hunted by Yogi Adityanath.  #DoctorsFightBack</w:t>
      </w:r>
    </w:p>
    <w:p>
      <w:r>
        <w:rPr>
          <w:b/>
          <w:u w:val="single"/>
        </w:rPr>
        <w:t>181622</w:t>
      </w:r>
    </w:p>
    <w:p>
      <w:r>
        <w:t>The Worst World Cup Ever? My article https://t.co/F6WIe0pSOC #ICCWorldCup2019 #WorldCup2019 @cricketworldcup @ICC #ShameOnICC</w:t>
      </w:r>
    </w:p>
    <w:p>
      <w:r>
        <w:rPr>
          <w:b/>
          <w:u w:val="single"/>
        </w:rPr>
        <w:t>181623</w:t>
      </w:r>
    </w:p>
    <w:p>
      <w:r>
        <w:t>SHE'S 'HONORED' TO HAVE ADMITTED TO LYING FOR TRUMP? 🤢 Sarah Sanders on working at White House: ‘Honor of a lifetime’  #ImpeachTrumpNow #SarahHuckabeeSanders #TrumpIsATraitor https://t.co/rYhQPpFpSF via @nbcnews</w:t>
      </w:r>
    </w:p>
    <w:p>
      <w:r>
        <w:rPr>
          <w:b/>
          <w:u w:val="single"/>
        </w:rPr>
        <w:t>181624</w:t>
      </w:r>
    </w:p>
    <w:p>
      <w:r>
        <w:t>@espn @SportsCenter @TSN_Sports .... and 11 more morons than would have watched the #nbafinals without @drake up the ass of the @NBA celebrate. #douchebag #whatachump</w:t>
      </w:r>
    </w:p>
    <w:p>
      <w:r>
        <w:rPr>
          <w:b/>
          <w:u w:val="single"/>
        </w:rPr>
        <w:t>181625</w:t>
      </w:r>
    </w:p>
    <w:p>
      <w:r>
        <w:t>@AliVelshi @JoyAnnReid @MSNBC Yes! Does Trump love Playboy centerfolds? Opps I forgot, he said I did not put my hands on the ***y 🙄🤔😂. NOT! #JERKOFF #DOUCHEBAG</w:t>
      </w:r>
    </w:p>
    <w:p>
      <w:r>
        <w:rPr>
          <w:b/>
          <w:u w:val="single"/>
        </w:rPr>
        <w:t>181626</w:t>
      </w:r>
    </w:p>
    <w:p>
      <w:r>
        <w:t>@kylegriffin1 @MarshaBlackburn has set a new bar for exposing treasonous government in plain sight. #MarshaBlackburn #TrumpIsATraitor #ImpeachDonaldTrumpNOW</w:t>
      </w:r>
    </w:p>
    <w:p>
      <w:r>
        <w:rPr>
          <w:b/>
          <w:u w:val="single"/>
        </w:rPr>
        <w:t>181627</w:t>
      </w:r>
    </w:p>
    <w:p>
      <w:r>
        <w:t>@davidfrum Gotta find SOME way to throw a wet blanket on the party huh?    #douchebag</w:t>
      </w:r>
    </w:p>
    <w:p>
      <w:r>
        <w:rPr>
          <w:b/>
          <w:u w:val="single"/>
        </w:rPr>
        <w:t>181628</w:t>
      </w:r>
    </w:p>
    <w:p>
      <w:r>
        <w:t>Is the Tory l/ship race a charade? They deserve to go extinct if this is their version of democracy. BJ not at debate - can’t he be bothered or his supporters fear his making a gaffe? We want a PM like this? An unelected buffoon. #BorisJohnsonShouldNotBePM @toryleadership_</w:t>
      </w:r>
    </w:p>
    <w:p>
      <w:r>
        <w:rPr>
          <w:b/>
          <w:u w:val="single"/>
        </w:rPr>
        <w:t>181629</w:t>
      </w:r>
    </w:p>
    <w:p>
      <w:r>
        <w:t>#CoverUp of the #Palestinian Identity of Robert Kennedy’s #Murderer    READ MORE:  https://t.co/uIOgMqDMEn https://t.co/bSvxYW5rlT</w:t>
      </w:r>
    </w:p>
    <w:p>
      <w:r>
        <w:rPr>
          <w:b/>
          <w:u w:val="single"/>
        </w:rPr>
        <w:t>181630</w:t>
      </w:r>
    </w:p>
    <w:p>
      <w:r>
        <w:t>@PaulJHenshaw @radi_georgi @DevonRexUK1 #Dickhead as an alternative... https://t.co/xAfY4gR28p</w:t>
      </w:r>
    </w:p>
    <w:p>
      <w:r>
        <w:rPr>
          <w:b/>
          <w:u w:val="single"/>
        </w:rPr>
        <w:t>181631</w:t>
      </w:r>
    </w:p>
    <w:p>
      <w:r>
        <w:t>Why is Dhoni wearing the glove such a big deal for ICC? #DhoniKeepsTheGlove</w:t>
      </w:r>
    </w:p>
    <w:p>
      <w:r>
        <w:rPr>
          <w:b/>
          <w:u w:val="single"/>
        </w:rPr>
        <w:t>181632</w:t>
      </w:r>
    </w:p>
    <w:p>
      <w:r>
        <w:t>I'm officially dead. #SixFlags #Sunburnt I lost my regular glasses so it's nighttime and I'm still wearing sunglasses. #Douchebag https://t.co/bF1iz2bdjc</w:t>
      </w:r>
    </w:p>
    <w:p>
      <w:r>
        <w:rPr>
          <w:b/>
          <w:u w:val="single"/>
        </w:rPr>
        <w:t>181633</w:t>
      </w:r>
    </w:p>
    <w:p>
      <w:r>
        <w:t>#fucktrump JoeU for president 2020 https://t.co/UiQj07wuCs</w:t>
      </w:r>
    </w:p>
    <w:p>
      <w:r>
        <w:rPr>
          <w:b/>
          <w:u w:val="single"/>
        </w:rPr>
        <w:t>181634</w:t>
      </w:r>
    </w:p>
    <w:p>
      <w:r>
        <w:t>@TGeffen @darwinwoodka @LucasRoman @ImagineWorldas1 @realDonaldTrump He has destroyed this country. We need him out. Dragged by his ugly orange roots and pissed on. #ImpeachTrump #FuckTrump</w:t>
      </w:r>
    </w:p>
    <w:p>
      <w:r>
        <w:rPr>
          <w:b/>
          <w:u w:val="single"/>
        </w:rPr>
        <w:t>181635</w:t>
      </w:r>
    </w:p>
    <w:p>
      <w:r>
        <w:t>#ShameOnICC     Can they refund tickets money ??   Not paid to visit rainy grounds of England</w:t>
      </w:r>
    </w:p>
    <w:p>
      <w:r>
        <w:rPr>
          <w:b/>
          <w:u w:val="single"/>
        </w:rPr>
        <w:t>181636</w:t>
      </w:r>
    </w:p>
    <w:p>
      <w:r>
        <w:t>@thedailybeast Didn’t he commit one to get elected. This is pathetic what this country is allowing this #douchebag to get away with!</w:t>
      </w:r>
    </w:p>
    <w:p>
      <w:r>
        <w:rPr>
          <w:b/>
          <w:u w:val="single"/>
        </w:rPr>
        <w:t>181637</w:t>
      </w:r>
    </w:p>
    <w:p>
      <w:r>
        <w:t>How the rest of the World Cup will be played 😂    #ShameOnICC #CWC19 https://t.co/cNO2fBhbtQ</w:t>
      </w:r>
    </w:p>
    <w:p>
      <w:r>
        <w:rPr>
          <w:b/>
          <w:u w:val="single"/>
        </w:rPr>
        <w:t>181638</w:t>
      </w:r>
    </w:p>
    <w:p>
      <w:r>
        <w:t>#MomataLost #DoctorsFightBack #ममताहारगइ now Mamata CM WB wants to meet injured Dr Paribaha Bannerjee. This means ultimately Mamata has lost. RT if you agree.  @theskindoctor13 @NagarJitendra @Kaalateetham @republic @sardanarohit @TajinderBagga @DrGPradhan</w:t>
      </w:r>
    </w:p>
    <w:p>
      <w:r>
        <w:rPr>
          <w:b/>
          <w:u w:val="single"/>
        </w:rPr>
        <w:t>181639</w:t>
      </w:r>
    </w:p>
    <w:p>
      <w:r>
        <w:t>Is that it? Seriously? Is that your pitch? Is that your, 'mustn't be seen or heard', pitch?    #BorisJohnsonShouldNotBePM https://t.co/GRJxi54Tqq</w:t>
      </w:r>
    </w:p>
    <w:p>
      <w:r>
        <w:rPr>
          <w:b/>
          <w:u w:val="single"/>
        </w:rPr>
        <w:t>181640</w:t>
      </w:r>
    </w:p>
    <w:p>
      <w:r>
        <w:t>@realDonaldTrump I just threw up in my mouth a little bit. #Montana #ImpeachDonaldTrumpNOW #TrumpIsATraitor</w:t>
      </w:r>
    </w:p>
    <w:p>
      <w:r>
        <w:rPr>
          <w:b/>
          <w:u w:val="single"/>
        </w:rPr>
        <w:t>181641</w:t>
      </w:r>
    </w:p>
    <w:p>
      <w:r>
        <w:t>'Rain halts the cricket match but not the memes ☔️'   #CWC19  #ShameOnICC https://t.co/pMqMRCB4d8</w:t>
      </w:r>
    </w:p>
    <w:p>
      <w:r>
        <w:rPr>
          <w:b/>
          <w:u w:val="single"/>
        </w:rPr>
        <w:t>181642</w:t>
      </w:r>
    </w:p>
    <w:p>
      <w:r>
        <w:t>@ICCWCup2019 #INDPAKVSRAIN @ICC  @cricketworldcup   #CWC19   #ShameOnICC     ''This is not India vs Pakistan  This is IND-PAK VS RAIN</w:t>
      </w:r>
    </w:p>
    <w:p>
      <w:r>
        <w:rPr>
          <w:b/>
          <w:u w:val="single"/>
        </w:rPr>
        <w:t>181643</w:t>
      </w:r>
    </w:p>
    <w:p>
      <w:r>
        <w:t>.@TheRealOJ32 welcome to a twitter #murderer. In case anyone forgot, just over 25 years ago, OJ Simpson slaughtered two innocent people, one of whom was his ex-wife. While, after a circus of a trial, he was not found guilty, he was found to be responsible by a civil jury.</w:t>
      </w:r>
    </w:p>
    <w:p>
      <w:r>
        <w:rPr>
          <w:b/>
          <w:u w:val="single"/>
        </w:rPr>
        <w:t>181644</w:t>
      </w:r>
    </w:p>
    <w:p>
      <w:r>
        <w:t>Donald Trump Jr. to be interviewed by Senate panel behind closed doors Wednesday @CNNPolitics https://t.co/konr8J4IdO #muellerreport #fucktrump</w:t>
      </w:r>
    </w:p>
    <w:p>
      <w:r>
        <w:rPr>
          <w:b/>
          <w:u w:val="single"/>
        </w:rPr>
        <w:t>181645</w:t>
      </w:r>
    </w:p>
    <w:p>
      <w:r>
        <w:t>#ShameOnICC @ICC should be investigated for why they choose England as venue and at this time. Thai may turn to be a scam. Fans bought so expensive tickets 1 year ago and the arrangements to cover grounds is wrost than club cricket. @ICC  #ShameOnYou</w:t>
      </w:r>
    </w:p>
    <w:p>
      <w:r>
        <w:rPr>
          <w:b/>
          <w:u w:val="single"/>
        </w:rPr>
        <w:t>181646</w:t>
      </w:r>
    </w:p>
    <w:p>
      <w:r>
        <w:t>My Poppy is better than your insignia? #DhoniKeepsTheGlove</w:t>
      </w:r>
    </w:p>
    <w:p>
      <w:r>
        <w:rPr>
          <w:b/>
          <w:u w:val="single"/>
        </w:rPr>
        <w:t>181647</w:t>
      </w:r>
    </w:p>
    <w:p>
      <w:r>
        <w:t>@realDonaldTrump Donald, foreign governments are not individuals, and you don't meet with them every day. Unless your meds need adjusting and you're hallucinating again. #TrumpStupid #TrumpisaTraitor #Trump #TrumpNPD</w:t>
      </w:r>
    </w:p>
    <w:p>
      <w:r>
        <w:rPr>
          <w:b/>
          <w:u w:val="single"/>
        </w:rPr>
        <w:t>181648</w:t>
      </w:r>
    </w:p>
    <w:p>
      <w:r>
        <w:t>@TMZ Little girl  @andycohen   crying because he couldn't be in a parade. Such a hypocrite bought a kid for a doll...  #douchebag</w:t>
      </w:r>
    </w:p>
    <w:p>
      <w:r>
        <w:rPr>
          <w:b/>
          <w:u w:val="single"/>
        </w:rPr>
        <w:t>181649</w:t>
      </w:r>
    </w:p>
    <w:p>
      <w:r>
        <w:t>Nothing to say.😈😈    He is Pakistan Cabinet Minister!!!!!??  How?    Gandu the, gandu hain or gandu he rahega!!    #DhoniKeepsTheGlove   #DhoniKeSaathDesh https://t.co/J98ztY904m</w:t>
      </w:r>
    </w:p>
    <w:p>
      <w:r>
        <w:rPr>
          <w:b/>
          <w:u w:val="single"/>
        </w:rPr>
        <w:t>181650</w:t>
      </w:r>
    </w:p>
    <w:p>
      <w:r>
        <w:t>#ShameOnICC @ICC  I bet any of England matches wont be abandoned due to rain. All other countries should boycott this world cup @StarSportsIndia</w:t>
      </w:r>
    </w:p>
    <w:p>
      <w:r>
        <w:rPr>
          <w:b/>
          <w:u w:val="single"/>
        </w:rPr>
        <w:t>181651</w:t>
      </w:r>
    </w:p>
    <w:p>
      <w:r>
        <w:t>SAY NO #Beijing2022 #Olympics  #China #CCP #Genocide #StopChina #BoycottChina #StopGenocideChina  #Tibet #FreeTibet #SaveTibet #Uyghur #FreeUyghur #SaveUyghur  #EastTurkistan #FreedomForEastTurkistan #FreeMongolia #FreeSouthMongolia #ウイグル  https://t.co/Ii4z15Ig5R</w:t>
      </w:r>
    </w:p>
    <w:p>
      <w:r>
        <w:rPr>
          <w:b/>
          <w:u w:val="single"/>
        </w:rPr>
        <w:t>181652</w:t>
      </w:r>
    </w:p>
    <w:p>
      <w:r>
        <w:t>Interviewer- Why are you beating up the protesting doctors. They haven't done anything wrong.    Policeman-  #DoctorsFightBack https://t.co/LkZe5PncDb</w:t>
      </w:r>
    </w:p>
    <w:p>
      <w:r>
        <w:rPr>
          <w:b/>
          <w:u w:val="single"/>
        </w:rPr>
        <w:t>181653</w:t>
      </w:r>
    </w:p>
    <w:p>
      <w:r>
        <w:t>#ShameOnICC  #BCCI   should start own world cricket council.  #RIPICC</w:t>
      </w:r>
    </w:p>
    <w:p>
      <w:r>
        <w:rPr>
          <w:b/>
          <w:u w:val="single"/>
        </w:rPr>
        <w:t>181654</w:t>
      </w:r>
    </w:p>
    <w:p>
      <w:r>
        <w:t>@realDonaldTrump @foxandfriends @FoxNews #FawxNews delivering #FakeNews about a #FakePresident   #FuckTrump #NotOurPresident</w:t>
      </w:r>
    </w:p>
    <w:p>
      <w:r>
        <w:rPr>
          <w:b/>
          <w:u w:val="single"/>
        </w:rPr>
        <w:t>181655</w:t>
      </w:r>
    </w:p>
    <w:p>
      <w:r>
        <w:t>If you can watch ‘ when they see us’ and not shed a tear then you ain’t got a heart or soul. Absolutely Unbelievable what they Went through &amp;amp; scary to think the amount of people it’s happened too &amp;amp; they’ve never had justice. #freetheharlem5 #fucktrump</w:t>
      </w:r>
    </w:p>
    <w:p>
      <w:r>
        <w:rPr>
          <w:b/>
          <w:u w:val="single"/>
        </w:rPr>
        <w:t>181656</w:t>
      </w:r>
    </w:p>
    <w:p>
      <w:r>
        <w:t>Follow the blues ?or  Follow the weather ?  #ShameOnICC  #BCCI</w:t>
      </w:r>
    </w:p>
    <w:p>
      <w:r>
        <w:rPr>
          <w:b/>
          <w:u w:val="single"/>
        </w:rPr>
        <w:t>181657</w:t>
      </w:r>
    </w:p>
    <w:p>
      <w:r>
        <w:t>I forgot #ignorant, #uneducated, #draftdodging, #whoring, #pussygrabber, #rapist, #moneylaundering, #familyseparating, #childkilling, #employedillegals, #taxevading,  #stupid as f#uck #famialchainimmigration #putinsucking #highheelwearing #illtuxfitting and #somuchmore</w:t>
      </w:r>
    </w:p>
    <w:p>
      <w:r>
        <w:rPr>
          <w:b/>
          <w:u w:val="single"/>
        </w:rPr>
        <w:t>181658</w:t>
      </w:r>
    </w:p>
    <w:p>
      <w:r>
        <w:t>Amen! Good riddance indeed....Sarah and the Devil walking side by side! @PressSec #TrumpLovesSatan #TrumpIsATraitor #ImpeachTrumpNow #SarahSandersResigns #TrumpIsAFraud #PressSec #SarahHuckabeeSanders https://t.co/lzsw8zBYe5</w:t>
      </w:r>
    </w:p>
    <w:p>
      <w:r>
        <w:rPr>
          <w:b/>
          <w:u w:val="single"/>
        </w:rPr>
        <w:t>181659</w:t>
      </w:r>
    </w:p>
    <w:p>
      <w:r>
        <w:t>#DhoniKeepsTheGlove #ICC  now where are the officials and where is #PCB no need to remove the gloves at any cost https://t.co/yjTSsK8KUD</w:t>
      </w:r>
    </w:p>
    <w:p>
      <w:r>
        <w:rPr>
          <w:b/>
          <w:u w:val="single"/>
        </w:rPr>
        <w:t>181660</w:t>
      </w:r>
    </w:p>
    <w:p>
      <w:r>
        <w:t>ICC doesn't care about the rain being the spoil sport because @ICC protected by rain insurance cover for #CWC19    Refund Process  -15 overs or less - 100% refund  -Between 15.1 to 29.5 overs - 50%  refund  -After 30.1 overs - No  refund    #ShameOnICC #INDvNZ     https://t.co/DJu4Y5Tq1s</w:t>
      </w:r>
    </w:p>
    <w:p>
      <w:r>
        <w:rPr>
          <w:b/>
          <w:u w:val="single"/>
        </w:rPr>
        <w:t>181661</w:t>
      </w:r>
    </w:p>
    <w:p>
      <w:r>
        <w:t>@realDonaldTrump YOU'RE the biggest scandal in the history of the United States of America.    #ImpeachTrumpNow  #UNFIT  #TraitorTrump  #HighCrimesAndMisdemeanors  #NoOneIsAboveTheLaw  #ObstructionOfJustice  #TrumpRussia  #Collusion  #TrumpsWorseThanNixon  #IllegitimatePresident  #FuckTrump    #Resistance 🇺🇲🇺🇲 https://t.co/XBxBosSojD</w:t>
      </w:r>
    </w:p>
    <w:p>
      <w:r>
        <w:rPr>
          <w:b/>
          <w:u w:val="single"/>
        </w:rPr>
        <w:t>181662</w:t>
      </w:r>
    </w:p>
    <w:p>
      <w:r>
        <w:t>@amateuradam Why is it unqualified men in power always have an opinion on something they no nothing about &amp;amp; want to enforce it? Ffs..... #dickhead</w:t>
      </w:r>
    </w:p>
    <w:p>
      <w:r>
        <w:rPr>
          <w:b/>
          <w:u w:val="single"/>
        </w:rPr>
        <w:t>181663</w:t>
      </w:r>
    </w:p>
    <w:p>
      <w:r>
        <w:t>@TeaPainUSA Great. Here's a quick update from Canada:  We hate 🎃 (but not pumpkin pie, pumpkin-spice latté, The Great Pumpkin, or gourds in general; just that idiot dictator-wannabe who is trashing your reputation, America).  #FuckTrump</w:t>
      </w:r>
    </w:p>
    <w:p>
      <w:r>
        <w:rPr>
          <w:b/>
          <w:u w:val="single"/>
        </w:rPr>
        <w:t>181664</w:t>
      </w:r>
    </w:p>
    <w:p>
      <w:r>
        <w:t>@GovPritzker You are an evil man. #murderer</w:t>
      </w:r>
    </w:p>
    <w:p>
      <w:r>
        <w:rPr>
          <w:b/>
          <w:u w:val="single"/>
        </w:rPr>
        <w:t>181665</w:t>
      </w:r>
    </w:p>
    <w:p>
      <w:r>
        <w:t>So.... when it happens to @realDonaldTrump its a disgracefull spy-affair. But when it happens to his oponents is oppo-research.... riiiiiiiiiiiiiiiiiiiiiiiiiiiiiiiiiiiiight.  https://t.co/aI8f02DONy    #ImpeachTrump #MAGA #ImpeachTheMFTraitor #FUCKTRUMP</w:t>
      </w:r>
    </w:p>
    <w:p>
      <w:r>
        <w:rPr>
          <w:b/>
          <w:u w:val="single"/>
        </w:rPr>
        <w:t>181666</w:t>
      </w:r>
    </w:p>
    <w:p>
      <w:r>
        <w:t>.@realDonaldTrump @GOP     We on the Jedi Council agree...😎    #TrumpIsATraitor     #HeWillDieInPrison... if he’s lucky     https://t.co/C77Eudot8O</w:t>
      </w:r>
    </w:p>
    <w:p>
      <w:r>
        <w:rPr>
          <w:b/>
          <w:u w:val="single"/>
        </w:rPr>
        <w:t>181667</w:t>
      </w:r>
    </w:p>
    <w:p>
      <w:r>
        <w:t>Hmm, Matt Hancock is backing Boris Johnson as the next Prime Minister. Looks like he's taking the 'If you can't beat them, join them' mantra rather seriously. #C4debate #conservativeleadership #BorisJohnsonShouldNotBePM</w:t>
      </w:r>
    </w:p>
    <w:p>
      <w:r>
        <w:rPr>
          <w:b/>
          <w:u w:val="single"/>
        </w:rPr>
        <w:t>181668</w:t>
      </w:r>
    </w:p>
    <w:p>
      <w:r>
        <w:t>@realDonaldTrump @MarshaBlackburn #TrumpMustResign #TrumpisaTRAITOR U CAN LIE ALL YOU WANT, but there is no escaping justice. You are only delaying the inevitable. We the people will prosecute you,  convict you, &amp;amp; jail you and ALL of your co-conspirators. Your time left being a free traitor is short. #Sociopath</w:t>
      </w:r>
    </w:p>
    <w:p>
      <w:r>
        <w:rPr>
          <w:b/>
          <w:u w:val="single"/>
        </w:rPr>
        <w:t>181669</w:t>
      </w:r>
    </w:p>
    <w:p>
      <w:r>
        <w:t>@CityNews @Twitter I think he's done quite enough already #Murderer #OJSimpson</w:t>
      </w:r>
    </w:p>
    <w:p>
      <w:r>
        <w:rPr>
          <w:b/>
          <w:u w:val="single"/>
        </w:rPr>
        <w:t>181670</w:t>
      </w:r>
    </w:p>
    <w:p>
      <w:r>
        <w:t>@Slate My dad used to sail on tankers like that one as a Bosun.    He said they had to be careful not to cause a spark when they worked on deck.  All of you warmongering at the expense of people who are just trying to do their job.    #FuckTrump #FuckPompeo #FuckIran</w:t>
      </w:r>
    </w:p>
    <w:p>
      <w:r>
        <w:rPr>
          <w:b/>
          <w:u w:val="single"/>
        </w:rPr>
        <w:t>181671</w:t>
      </w:r>
    </w:p>
    <w:p>
      <w:r>
        <w:t>@MichaelVaughan Why you are not opening your wide mouth? #ShameOnICC #ShameonEngland</w:t>
      </w:r>
    </w:p>
    <w:p>
      <w:r>
        <w:rPr>
          <w:b/>
          <w:u w:val="single"/>
        </w:rPr>
        <w:t>181672</w:t>
      </w:r>
    </w:p>
    <w:p>
      <w:r>
        <w:t>#ShameOnICC  1. ICC on Dhoni's gloves                    Vs  2.ICC planning the World Cup @ICC @cricketworldcup https://t.co/fTC2GP6uJs</w:t>
      </w:r>
    </w:p>
    <w:p>
      <w:r>
        <w:rPr>
          <w:b/>
          <w:u w:val="single"/>
        </w:rPr>
        <w:t>181673</w:t>
      </w:r>
    </w:p>
    <w:p>
      <w:r>
        <w:t>Getting even like a knife to the neck #Murderer https://t.co/ZpitifNWo5</w:t>
      </w:r>
    </w:p>
    <w:p>
      <w:r>
        <w:rPr>
          <w:b/>
          <w:u w:val="single"/>
        </w:rPr>
        <w:t>181674</w:t>
      </w:r>
    </w:p>
    <w:p>
      <w:r>
        <w:t>@realDonaldTrump Your fear is showing again. You tweet like the mad man you are when either things are not going your way or big info is going to come out soon. #DerangedDonald #TrumpIsATraitor</w:t>
      </w:r>
    </w:p>
    <w:p>
      <w:r>
        <w:rPr>
          <w:b/>
          <w:u w:val="single"/>
        </w:rPr>
        <w:t>181675</w:t>
      </w:r>
    </w:p>
    <w:p>
      <w:r>
        <w:t>He won't leave = LOCK HIM UP! LOCK HIM UP! LOCK HIM UP!  LOCK HIM UP! LOCK HIM UP! LOCK HIM UP!  LOCK HIM UP! LOCK HIM UP! LOCK HIM UP!  LOCK HIM UP! LOCK HIM UP!  #DumpTrump #DumpTrump2020 #TrumpIsATraitor #TrumpIsACriminal #TrumpInJail2020 https://t.co/NjUz2bhAzy</w:t>
      </w:r>
    </w:p>
    <w:p>
      <w:r>
        <w:rPr>
          <w:b/>
          <w:u w:val="single"/>
        </w:rPr>
        <w:t>181676</w:t>
      </w:r>
    </w:p>
    <w:p>
      <w:r>
        <w:t>#DoctorsFightBack | 'We are doctors, we are not CPM, we are not BJP, we are not outsiders, we are doctors!,' say protesting doctors at NRS Hospital in Kolkata refuting West Bengal CM Mamata Banerjee, even as doctors from across India stand with them https://t.co/LGCyJUEBn5 https://t.co/C0dRZfqxto</w:t>
      </w:r>
    </w:p>
    <w:p>
      <w:r>
        <w:rPr>
          <w:b/>
          <w:u w:val="single"/>
        </w:rPr>
        <w:t>181677</w:t>
      </w:r>
    </w:p>
    <w:p>
      <w:r>
        <w:t>If all remaining get washed :   NZ - 12  Ind - 11  Eng - 10  Aus - 10  WI - 9  SL - 9  Pak - 9  Bang - 8   SA - 6  Afg - 6    Semi Final  Aus vs NZ  (If rain continues), NZ  Eng vs Ind  (If rain continues), Ind    Final  Ind vs NZ  (If rain continues),  India-NZ will win jointly 🤣🤣. #ShameOnICC</w:t>
      </w:r>
    </w:p>
    <w:p>
      <w:r>
        <w:rPr>
          <w:b/>
          <w:u w:val="single"/>
        </w:rPr>
        <w:t>181678</w:t>
      </w:r>
    </w:p>
    <w:p>
      <w:r>
        <w:t>@TheRealOJ32 @KrisJenner This isn’t the OJ hour...STFU and STF down...#MURDERER https://t.co/mmepbwlSkV</w:t>
      </w:r>
    </w:p>
    <w:p>
      <w:r>
        <w:rPr>
          <w:b/>
          <w:u w:val="single"/>
        </w:rPr>
        <w:t>181679</w:t>
      </w:r>
    </w:p>
    <w:p>
      <w:r>
        <w:t>John Dean: I'm honored to be on Trump's enemies list #Resist #ResistTrump #FuckTrump https://t.co/1Ksf7ptDF6</w:t>
      </w:r>
    </w:p>
    <w:p>
      <w:r>
        <w:rPr>
          <w:b/>
          <w:u w:val="single"/>
        </w:rPr>
        <w:t>181680</w:t>
      </w:r>
    </w:p>
    <w:p>
      <w:r>
        <w:t>@The_OJSimpson32 The only shit I hear is what comes out of your mouth #murderer</w:t>
      </w:r>
    </w:p>
    <w:p>
      <w:r>
        <w:rPr>
          <w:b/>
          <w:u w:val="single"/>
        </w:rPr>
        <w:t>181681</w:t>
      </w:r>
    </w:p>
    <w:p>
      <w:r>
        <w:t>4 people I follow have followed OJ Simpson. You know who you are. #Murderer https://t.co/jG9neulzqa</w:t>
      </w:r>
    </w:p>
    <w:p>
      <w:r>
        <w:rPr>
          <w:b/>
          <w:u w:val="single"/>
        </w:rPr>
        <w:t>181682</w:t>
      </w:r>
    </w:p>
    <w:p>
      <w:r>
        <w:t>#HappyJohnMcCainDay isn't it fitting that she steps away on a lie the same as she stepped in on a lie? #TrumpIsATraitor #SarahSandersResigns #TrumpIsUnhinged and is betraying America! #TrumpsAnInternationalDisgrace https://t.co/THvROg2NCw</w:t>
      </w:r>
    </w:p>
    <w:p>
      <w:r>
        <w:rPr>
          <w:b/>
          <w:u w:val="single"/>
        </w:rPr>
        <w:t>181683</w:t>
      </w:r>
    </w:p>
    <w:p>
      <w:r>
        <w:t>England won the toss and decided to swim first. 😑  #icc #ShameOnICC #WorldCup2019</w:t>
      </w:r>
    </w:p>
    <w:p>
      <w:r>
        <w:rPr>
          <w:b/>
          <w:u w:val="single"/>
        </w:rPr>
        <w:t>181684</w:t>
      </w:r>
    </w:p>
    <w:p>
      <w:r>
        <w:t>Cross-posting from a friends FB post:  'Please supply the names and addresses of two referees whom we may approach, ideally one from your school or college and one from a former employer:' #BorisJohnsonShouldNotBePM https://t.co/VPE5yrkMkf</w:t>
      </w:r>
    </w:p>
    <w:p>
      <w:r>
        <w:rPr>
          <w:b/>
          <w:u w:val="single"/>
        </w:rPr>
        <w:t>181685</w:t>
      </w:r>
    </w:p>
    <w:p>
      <w:r>
        <w:t>.@RealDonaldtRUMP is an admitted criminal who sees nothing wrong with foreign interference in our elections. That's O.K. if you are a Republican and winning at all costs is what's important To Hell with Democracy. @GOP #maga #WednesdayWisdom #FuckTrump #Kentucky https://t.co/eDmno0YmKn</w:t>
      </w:r>
    </w:p>
    <w:p>
      <w:r>
        <w:rPr>
          <w:b/>
          <w:u w:val="single"/>
        </w:rPr>
        <w:t>181686</w:t>
      </w:r>
    </w:p>
    <w:p>
      <w:r>
        <w:t>What a shit show. #Alabama how can you be okay with this? No #abortion exclusion for rape victims but support for #rapist's parental rights? #Boycott #StayOutOfOurBodies #NoFilmingInALhttps://apple.news/ASjeYV8UCSeC1m0ymDR9vtg https://t.co/lyF4AuG4ND</w:t>
      </w:r>
    </w:p>
    <w:p>
      <w:r>
        <w:rPr>
          <w:b/>
          <w:u w:val="single"/>
        </w:rPr>
        <w:t>181687</w:t>
      </w:r>
    </w:p>
    <w:p>
      <w:r>
        <w:t>Yesterday England got 2 points bcz of Rain Lost..  @ICC  @BCCI  @cricketworldcup  #ShameOnICC</w:t>
      </w:r>
    </w:p>
    <w:p>
      <w:r>
        <w:rPr>
          <w:b/>
          <w:u w:val="single"/>
        </w:rPr>
        <w:t>181688</w:t>
      </w:r>
    </w:p>
    <w:p>
      <w:r>
        <w:t>@ICC   You need to focus on the Lower Level of Umpiring in World Cup instead of Dhoni's glove.  #DhoniKeepsTheGlove</w:t>
      </w:r>
    </w:p>
    <w:p>
      <w:r>
        <w:rPr>
          <w:b/>
          <w:u w:val="single"/>
        </w:rPr>
        <w:t>181689</w:t>
      </w:r>
    </w:p>
    <w:p>
      <w:r>
        <w:t>Hey @realDonaldTrump  Your economy is tanking!   Your economy is collapsing   Happy Fathers Day, failed businessmen   #ImpeachTrumpNow  #TrumpIsATraitor  #TrumpIsADisgrace  https://t.co/f1wfp94N23</w:t>
      </w:r>
    </w:p>
    <w:p>
      <w:r>
        <w:rPr>
          <w:b/>
          <w:u w:val="single"/>
        </w:rPr>
        <w:t>181690</w:t>
      </w:r>
    </w:p>
    <w:p>
      <w:r>
        <w:t>Trump accidentally reveals part of his alleged secret deal #Resist #ResistTrump #FuckTrump https://t.co/bSwxHqXzqi</w:t>
      </w:r>
    </w:p>
    <w:p>
      <w:r>
        <w:rPr>
          <w:b/>
          <w:u w:val="single"/>
        </w:rPr>
        <w:t>181691</w:t>
      </w:r>
    </w:p>
    <w:p>
      <w:r>
        <w:t>Bad habits.Heart &amp;amp; liver bad.  Patient dies in hospital.  Bad trains.Accident.  Patient dies in hospital.  Let's hit the doctor.  We are those  Who will never question system  Never hit bad drivers.  #DoctorsProtest #DoctorsFightBack</w:t>
      </w:r>
    </w:p>
    <w:p>
      <w:r>
        <w:rPr>
          <w:b/>
          <w:u w:val="single"/>
        </w:rPr>
        <w:t>181692</w:t>
      </w:r>
    </w:p>
    <w:p>
      <w:r>
        <w:t>Some of the most brightest minds walk in the yard of #Harvard! It’s is the responsibility of the University to provide a safe environment for those minds to thrive and be leaders. The world don’t need #rapist and those who support rapist as leaders! Our leaders set the path!</w:t>
      </w:r>
    </w:p>
    <w:p>
      <w:r>
        <w:rPr>
          <w:b/>
          <w:u w:val="single"/>
        </w:rPr>
        <w:t>181693</w:t>
      </w:r>
    </w:p>
    <w:p>
      <w:r>
        <w:t>#Alabama I think depending on a Criminals Past and be definitely on cases of Repeat Offenders #MentalHealth #sexoffenders #rapist. Keep getting out of prison repeatedly for doing same offense #EnoughIsEnough when is #NoANo https://t.co/UpSRTJTZCU</w:t>
      </w:r>
    </w:p>
    <w:p>
      <w:r>
        <w:rPr>
          <w:b/>
          <w:u w:val="single"/>
        </w:rPr>
        <w:t>181694</w:t>
      </w:r>
    </w:p>
    <w:p>
      <w:r>
        <w:t>Now i am worried for my life not patients if this mentality of people continues doctor will not take risks to save the patient even he will not touch the patient because of fear of getting punch and freehaemorrhage 'and injustice #DoctorsFightBack</w:t>
      </w:r>
    </w:p>
    <w:p>
      <w:r>
        <w:rPr>
          <w:b/>
          <w:u w:val="single"/>
        </w:rPr>
        <w:t>181695</w:t>
      </w:r>
    </w:p>
    <w:p>
      <w:r>
        <w:t>What to do about a #disloyal #president and a party that supports him    #TrumpIsATraitor   #ComplicitGOP https://t.co/xwJTXrmejN</w:t>
      </w:r>
    </w:p>
    <w:p>
      <w:r>
        <w:rPr>
          <w:b/>
          <w:u w:val="single"/>
        </w:rPr>
        <w:t>181696</w:t>
      </w:r>
    </w:p>
    <w:p>
      <w:r>
        <w:t>First learn to type without errors then give gyan @msdhoni doesn't need certificate from anyone on his patriotism #DhoniKeepsTheGlove https://t.co/UeiL1gr4xx</w:t>
      </w:r>
    </w:p>
    <w:p>
      <w:r>
        <w:rPr>
          <w:b/>
          <w:u w:val="single"/>
        </w:rPr>
        <w:t>181697</w:t>
      </w:r>
    </w:p>
    <w:p>
      <w:r>
        <w:t>@annshawww @Arya_Here @AlexMampilly @ashishvijayver1 @JagratiGupta3 @Swamy39 @msdhoni No shock! They could have offered Namaz in locker room or anywhr else, why Cricket ground? Obviously that puts restriction on others (u wont agree). If religion is private affair why showoff and impose? #DhoniKeepsTheGlove</w:t>
      </w:r>
    </w:p>
    <w:p>
      <w:r>
        <w:rPr>
          <w:b/>
          <w:u w:val="single"/>
        </w:rPr>
        <w:t>181698</w:t>
      </w:r>
    </w:p>
    <w:p>
      <w:r>
        <w:t>@enochcafe @thetimes but don’t get deluded like idiots aka #borisjohnson who can only come up with some waffle about the empire and zero based on reality to stop #china in its tracks. #justsayno #boycottchina #hongkongstrong</w:t>
      </w:r>
    </w:p>
    <w:p>
      <w:r>
        <w:rPr>
          <w:b/>
          <w:u w:val="single"/>
        </w:rPr>
        <w:t>181699</w:t>
      </w:r>
    </w:p>
    <w:p>
      <w:r>
        <w:t>Why are they covers for the entire field. Cant you spend some money now and make sure the whole ground is covered. And be flexible with the timings. #ShameOnICC</w:t>
      </w:r>
    </w:p>
    <w:p>
      <w:r>
        <w:rPr>
          <w:b/>
          <w:u w:val="single"/>
        </w:rPr>
        <w:t>181700</w:t>
      </w:r>
    </w:p>
    <w:p>
      <w:r>
        <w:t>@SenRickScott And you trust #DopeyDonald.  #FuckTrump  #RickScottsAnAlien  #FakeMelania  #CreepyPence</w:t>
      </w:r>
    </w:p>
    <w:p>
      <w:r>
        <w:rPr>
          <w:b/>
          <w:u w:val="single"/>
        </w:rPr>
        <w:t>181701</w:t>
      </w:r>
    </w:p>
    <w:p>
      <w:r>
        <w:t>TUBMANS #FuckTrump https://t.co/nsLwJYj9q4</w:t>
      </w:r>
    </w:p>
    <w:p>
      <w:r>
        <w:rPr>
          <w:b/>
          <w:u w:val="single"/>
        </w:rPr>
        <w:t>181702</w:t>
      </w:r>
    </w:p>
    <w:p>
      <w:r>
        <w:t>@TheRealOJ32 Go away #murderer</w:t>
      </w:r>
    </w:p>
    <w:p>
      <w:r>
        <w:rPr>
          <w:b/>
          <w:u w:val="single"/>
        </w:rPr>
        <w:t>181703</w:t>
      </w:r>
    </w:p>
    <w:p>
      <w:r>
        <w:t>#Judge orders #child #rapist to pay his #victim, 13, just 20 in compensation - Jun 16 @ 12:49 AM ET https://t.co/BImlcWoPFq</w:t>
      </w:r>
    </w:p>
    <w:p>
      <w:r>
        <w:rPr>
          <w:b/>
          <w:u w:val="single"/>
        </w:rPr>
        <w:t>181704</w:t>
      </w:r>
    </w:p>
    <w:p>
      <w:r>
        <w:t>Far-Right Cell Planned Attack On Jewish Event In Paris #Resist #ResistTrump #FuckTrump https://t.co/JJ3CDrHBCH</w:t>
      </w:r>
    </w:p>
    <w:p>
      <w:r>
        <w:rPr>
          <w:b/>
          <w:u w:val="single"/>
        </w:rPr>
        <w:t>181705</w:t>
      </w:r>
    </w:p>
    <w:p>
      <w:r>
        <w:t>#ShameOnICC  Prize ceremony time of @ICCWCup2019   It's look Amazing https://t.co/F5n4hHVXqk</w:t>
      </w:r>
    </w:p>
    <w:p>
      <w:r>
        <w:rPr>
          <w:b/>
          <w:u w:val="single"/>
        </w:rPr>
        <w:t>181706</w:t>
      </w:r>
    </w:p>
    <w:p>
      <w:r>
        <w:t>@adamboultonSKY @Anna_Soubry @Jeremy_Hunt @RoryStewartUK @BorisJohnson #borisjohnson uses hiding as a tactic. Did it after referendum too....  It's pathetic. What a wimp!!!! #BorisJohnsonShouldNotBePM</w:t>
      </w:r>
    </w:p>
    <w:p>
      <w:r>
        <w:rPr>
          <w:b/>
          <w:u w:val="single"/>
        </w:rPr>
        <w:t>181707</w:t>
      </w:r>
    </w:p>
    <w:p>
      <w:r>
        <w:t>A white coat has no color   Dont divide doctors into political party #StopViolenceAgainstDoctors   #DoctorsFightBack https://t.co/EU3xYjufDb</w:t>
      </w:r>
    </w:p>
    <w:p>
      <w:r>
        <w:rPr>
          <w:b/>
          <w:u w:val="single"/>
        </w:rPr>
        <w:t>181708</w:t>
      </w:r>
    </w:p>
    <w:p>
      <w:r>
        <w:t>@goodoldcatchy This is all accurately perfectly written —But calling him a pervert isn’t exactly good enough.  He’s a #Racist #PussyGrabbing #Misogynistic #Pedophile #Rapist      @POTUS</w:t>
      </w:r>
    </w:p>
    <w:p>
      <w:r>
        <w:rPr>
          <w:b/>
          <w:u w:val="single"/>
        </w:rPr>
        <w:t>181709</w:t>
      </w:r>
    </w:p>
    <w:p>
      <w:r>
        <w:t>Notice how he still uses the same words and phrases today when he's clueless, lying and grifting? 😏🤔#TrumpIsAMoron #TrumpIsATraitor #TrumpResign https://t.co/aEviyG2FAL</w:t>
      </w:r>
    </w:p>
    <w:p>
      <w:r>
        <w:rPr>
          <w:b/>
          <w:u w:val="single"/>
        </w:rPr>
        <w:t>181710</w:t>
      </w:r>
    </w:p>
    <w:p>
      <w:r>
        <w:t>Wow! Just wow! #TrumpIsATraitor https://t.co/bH5gSvapYx</w:t>
      </w:r>
    </w:p>
    <w:p>
      <w:r>
        <w:rPr>
          <w:b/>
          <w:u w:val="single"/>
        </w:rPr>
        <w:t>181711</w:t>
      </w:r>
    </w:p>
    <w:p>
      <w:r>
        <w:t>@PMOIndia @AmitShah @drharshvardhan Urgent request. Please pass ordinance for punishing violence against doctors. Immediately #DoctorsFightBack #doctors_against_assualt #doctorsstrike</w:t>
      </w:r>
    </w:p>
    <w:p>
      <w:r>
        <w:rPr>
          <w:b/>
          <w:u w:val="single"/>
        </w:rPr>
        <w:t>181712</w:t>
      </w:r>
    </w:p>
    <w:p>
      <w:r>
        <w:t>#WIvENG this is the best way that #ICCWorldCup2019 would've gone after washouts,  #ShameOnICC to have organised such a bizzare @cricketworldcup   No words can describe how terrible this has been on the part of #cricketfans   Only money &amp;amp; no emotions   @ICC is a real virus to cricket</w:t>
      </w:r>
    </w:p>
    <w:p>
      <w:r>
        <w:rPr>
          <w:b/>
          <w:u w:val="single"/>
        </w:rPr>
        <w:t>181713</w:t>
      </w:r>
    </w:p>
    <w:p>
      <w:r>
        <w:t>@ericswalwell No. Its called a registry if you do that and is remniscent of Hitler and Nazi tactics to disarm citizens. It won’t ever happen here. #Douchebag</w:t>
      </w:r>
    </w:p>
    <w:p>
      <w:r>
        <w:rPr>
          <w:b/>
          <w:u w:val="single"/>
        </w:rPr>
        <w:t>181714</w:t>
      </w:r>
    </w:p>
    <w:p>
      <w:r>
        <w:t>#FuckTrump #LoserTrump such an idiot. Let’s see how @GOP @GOPChairwoman spin his idiocy THIS TIME. https://t.co/6j45qIVzje</w:t>
      </w:r>
    </w:p>
    <w:p>
      <w:r>
        <w:rPr>
          <w:b/>
          <w:u w:val="single"/>
        </w:rPr>
        <w:t>181715</w:t>
      </w:r>
    </w:p>
    <w:p>
      <w:r>
        <w:t>@thehill More ripping families apart for political reasons. This is outrageous #ImpeachmentInquiryNow #ImpeachDonaldTrumpNOW #TrumpIsATraitor</w:t>
      </w:r>
    </w:p>
    <w:p>
      <w:r>
        <w:rPr>
          <w:b/>
          <w:u w:val="single"/>
        </w:rPr>
        <w:t>181716</w:t>
      </w:r>
    </w:p>
    <w:p>
      <w:r>
        <w:t>@realDonaldTrump @MarshaBlackburn I think you mean achomlishments. #IdiotTrump #ImpeachTrumpNow #LockHimUp</w:t>
      </w:r>
    </w:p>
    <w:p>
      <w:r>
        <w:rPr>
          <w:b/>
          <w:u w:val="single"/>
        </w:rPr>
        <w:t>181717</w:t>
      </w:r>
    </w:p>
    <w:p>
      <w:r>
        <w:t>@realDonaldTrump #HappyJohnMcCainDay -&amp;gt; #Donald #JohnMcCain #Trump    @thesecret called to say that's not how it works,  you can change yourself not reality.    #TrumpIsNotAboveTheLaw #TrumpIsATraitor  #JohnMcCainDay #16th #June16 #June16th  #HappyFathersDay to actual fathers. #JohnMcCain  faux king #FBR https://t.co/Z2gjEWovJD</w:t>
      </w:r>
    </w:p>
    <w:p>
      <w:r>
        <w:rPr>
          <w:b/>
          <w:u w:val="single"/>
        </w:rPr>
        <w:t>181718</w:t>
      </w:r>
    </w:p>
    <w:p>
      <w:r>
        <w:t>I’m not sure why ArianA Grande drove a MAC Miller to suicide ! It has been 9 months and to this day it pains me !  Mac was so talented !  While his family mourns she basks in the spotlight of her tacky singles  !  Just trash ! #MacMiller #ArianaGrande  #murderer</w:t>
      </w:r>
    </w:p>
    <w:p>
      <w:r>
        <w:rPr>
          <w:b/>
          <w:u w:val="single"/>
        </w:rPr>
        <w:t>181719</w:t>
      </w:r>
    </w:p>
    <w:p>
      <w:r>
        <w:t>@petertimmins3 I don't think it's a case of him not daring to appear but of his minders knowing what a risk it is every time he opens his mouth. Who will control him if he becomes PM? #BorisJohnsonShouldNotBePM</w:t>
      </w:r>
    </w:p>
    <w:p>
      <w:r>
        <w:rPr>
          <w:b/>
          <w:u w:val="single"/>
        </w:rPr>
        <w:t>181720</w:t>
      </w:r>
    </w:p>
    <w:p>
      <w:r>
        <w:t>@misshellca @akvawe66 @TrumpSugar @mediadontmatta @DanFoc77 @History27361891 @DeplorableNew @Youarenumbee6 @Dannaja64Danny @teriross69 @zaharias19 @GoofyGary7 @phil_mckraken @akuscg @donnnie @TT197 @Apritions @verawishful1 @blairarthur1 @jaketram2013 @ShellyRKirchoff @NYCHrvat @LeonWhi63670221 @WindsorTrader33 @triggerb8r @EyeDrFigueroa @calijeff1 @SpaceForceBravo @CindySueBlack @instinctnaturel @alshadowdancer @LisaMee16463928 @AclFreedom @Love_On70 @HouseOfJames2 @SBDSoultrain @PeterValdo @FnicholasR @naturelover3333 @VitoCor80006380 @Mattwoodnyc3 @imvala @MrCharl79533255 @34FryingpanA22 @wtf_KAG @enjoyyourwall @laundry_guy @ThunderMarg @PhilipEMSkinne1 @MikeRitt102 Enjoy  Missy, Beautiful here in the  city that never sleeps, Great #ImpeachTrumpNOW protest here at Foley Square. funny thing  no Pro-Trumpsters  no #MAGA hats.  Chants of #LockHimUp #ImpeachTrumpNow    #TrumpMustGo  #TrumpMoreCorruptThanNixon #TrumpIsATraitor</w:t>
      </w:r>
    </w:p>
    <w:p>
      <w:r>
        <w:rPr>
          <w:b/>
          <w:u w:val="single"/>
        </w:rPr>
        <w:t>181721</w:t>
      </w:r>
    </w:p>
    <w:p>
      <w:r>
        <w:t>Yup all thanks to Trump #fucktrump https://t.co/QTkOkpUTP8</w:t>
      </w:r>
    </w:p>
    <w:p>
      <w:r>
        <w:rPr>
          <w:b/>
          <w:u w:val="single"/>
        </w:rPr>
        <w:t>181722</w:t>
      </w:r>
    </w:p>
    <w:p>
      <w:r>
        <w:t>#Army     What is this.... Where was ICC then.    #DhoniKeepBalidaanBadgeGlove #BalidaanBadgeRow #DhoniKeepsTheGlove #DhoniKeepTheGloves #BalidaanBadge #DhoniKeepBalidaanBadgeGlove #DhoniKeSaathDesh @Kritika76263279 @ssumitbansal @ajayarryal @utkarshbais15 https://t.co/t8sitlyjJu</w:t>
      </w:r>
    </w:p>
    <w:p>
      <w:r>
        <w:rPr>
          <w:b/>
          <w:u w:val="single"/>
        </w:rPr>
        <w:t>181723</w:t>
      </w:r>
    </w:p>
    <w:p>
      <w:r>
        <w:t>@MittRomney #JohnMcCainDay Thanks for fund raising on the promise of Obamacare repeal from Republican voters only to screw them over by deciding it was more important to put yourself first just to screw Trump in a personal vendetta.  A RINO LIKE YOU!  'preciate it. #Douchebag https://t.co/femzVhXxde</w:t>
      </w:r>
    </w:p>
    <w:p>
      <w:r>
        <w:rPr>
          <w:b/>
          <w:u w:val="single"/>
        </w:rPr>
        <w:t>181724</w:t>
      </w:r>
    </w:p>
    <w:p>
      <w:r>
        <w:t>#kevindurant you suck!!! Left your team alone!!! #douchebag</w:t>
      </w:r>
    </w:p>
    <w:p>
      <w:r>
        <w:rPr>
          <w:b/>
          <w:u w:val="single"/>
        </w:rPr>
        <w:t>181725</w:t>
      </w:r>
    </w:p>
    <w:p>
      <w:r>
        <w:t>@kk18koli Awww.....so unlucky mahn... 😞  No place for peace here..#Pakistan   #ShameOnICC</w:t>
      </w:r>
    </w:p>
    <w:p>
      <w:r>
        <w:rPr>
          <w:b/>
          <w:u w:val="single"/>
        </w:rPr>
        <w:t>181726</w:t>
      </w:r>
    </w:p>
    <w:p>
      <w:r>
        <w:t>@JesseFFerguson Let's not forget that #TraitorTrump just found out and tried to deny the existence of SHITTY poll numbers too! #TrumpIsTheEnemyOfThePeople #TrumpsAnInternationalDisgrace #TrumpIsGoingToStartAWar #TrumpLiesEveryTimeHeSpeaks #TrumpImpeachmentInquiryNow #TrumpIsATraitor #ImpeachNOW https://t.co/cm3Oo9YEdS</w:t>
      </w:r>
    </w:p>
    <w:p>
      <w:r>
        <w:rPr>
          <w:b/>
          <w:u w:val="single"/>
        </w:rPr>
        <w:t>181727</w:t>
      </w:r>
    </w:p>
    <w:p>
      <w:r>
        <w:t>#JohnMcCainDay     Happy John McCain day everyone.     #fucktrump</w:t>
      </w:r>
    </w:p>
    <w:p>
      <w:r>
        <w:rPr>
          <w:b/>
          <w:u w:val="single"/>
        </w:rPr>
        <w:t>181728</w:t>
      </w:r>
    </w:p>
    <w:p>
      <w:r>
        <w:t>@SenTedCruz Hidden figures? Like your hidden vote to repeal sanctions against Oleg Deripaska and Rusal? Guess you support Russian Oligarchs and Communists. #TuckFrump #TrumpColluded #TrumpIsATraitor #TrumpTantrum #RepublicansDontCare #RepublicansForImpeachment #TrumpsAnInternationalDisgrace</w:t>
      </w:r>
    </w:p>
    <w:p>
      <w:r>
        <w:rPr>
          <w:b/>
          <w:u w:val="single"/>
        </w:rPr>
        <w:t>181729</w:t>
      </w:r>
    </w:p>
    <w:p>
      <w:r>
        <w:t>@thehill Never before has a press secretary been so dishonest! #corruptGOP #ImpeachDonaldTrumpNOW #ImpeachDonaldTrump #TrumpisaTRAITOR</w:t>
      </w:r>
    </w:p>
    <w:p>
      <w:r>
        <w:rPr>
          <w:b/>
          <w:u w:val="single"/>
        </w:rPr>
        <w:t>181730</w:t>
      </w:r>
    </w:p>
    <w:p>
      <w:r>
        <w:t>@rajeev_mp @msdhoni @adgpi @imVkohli @BCCI Whi bat hai sir ...ye kren to bhut shi gesture mana jaega . Everybody will appreciate it and encourage it to do it again but if the same thing Indians do, they try to make it controversial . But what is unnecessary is unnecessary. #DhoniKeepsTheGlove</w:t>
      </w:r>
    </w:p>
    <w:p>
      <w:r>
        <w:rPr>
          <w:b/>
          <w:u w:val="single"/>
        </w:rPr>
        <w:t>181731</w:t>
      </w:r>
    </w:p>
    <w:p>
      <w:r>
        <w:t>@mitchellvii @realDonaldTrump .@mitchellvii uses the word #douchebag because he hears it so much. 🤣 https://t.co/Jl6tp6r8LS</w:t>
      </w:r>
    </w:p>
    <w:p>
      <w:r>
        <w:rPr>
          <w:b/>
          <w:u w:val="single"/>
        </w:rPr>
        <w:t>181732</w:t>
      </w:r>
    </w:p>
    <w:p>
      <w:r>
        <w:t>@Dodgers Madbum is such a #DoucheBag</w:t>
      </w:r>
    </w:p>
    <w:p>
      <w:r>
        <w:rPr>
          <w:b/>
          <w:u w:val="single"/>
        </w:rPr>
        <w:t>181733</w:t>
      </w:r>
    </w:p>
    <w:p>
      <w:r>
        <w:t>@BreatheSaltAir @lacerci65 @HillaryClinton @AOC She's not a lawyer...lolol🤣🤣🤣🤣 she &amp;amp; her murderous other half had their licenses yanked a long time ago.  Hell I believe if you can't be civil enough to keep a law license...WTH    She's a #Liar #Cheater #Thief &amp;amp; #Murderer  #BenghaziNever4Get</w:t>
      </w:r>
    </w:p>
    <w:p>
      <w:r>
        <w:rPr>
          <w:b/>
          <w:u w:val="single"/>
        </w:rPr>
        <w:t>181734</w:t>
      </w:r>
    </w:p>
    <w:p>
      <w:r>
        <w:t>@realDonaldTrump Is that a question or exclamation?🤷‍♂️🤷‍♂️🤷‍♂️    #SenileAF #StableGenius #racist #rapist #pervert #treason #Resist #UnstablePresident</w:t>
      </w:r>
    </w:p>
    <w:p>
      <w:r>
        <w:rPr>
          <w:b/>
          <w:u w:val="single"/>
        </w:rPr>
        <w:t>181735</w:t>
      </w:r>
    </w:p>
    <w:p>
      <w:r>
        <w:t>Alabama banned abortion for rape victims. It's also protecting rapists' parental rights. - The Washington Post #WomensRightsAreHumanRights #freedom #rapist No one person should have a right to a child based on a violent act of rape! https://t.co/gjCLaOlvtX</w:t>
      </w:r>
    </w:p>
    <w:p>
      <w:r>
        <w:rPr>
          <w:b/>
          <w:u w:val="single"/>
        </w:rPr>
        <w:t>181736</w:t>
      </w:r>
    </w:p>
    <w:p>
      <w:r>
        <w:t>@Tontolao1 did Jesus make you do it? #hvac #douchebag https://t.co/Hn2d6kxqW9</w:t>
      </w:r>
    </w:p>
    <w:p>
      <w:r>
        <w:rPr>
          <w:b/>
          <w:u w:val="single"/>
        </w:rPr>
        <w:t>181737</w:t>
      </w:r>
    </w:p>
    <w:p>
      <w:r>
        <w:t>Thanks Kenley Jansen #douchebag</w:t>
      </w:r>
    </w:p>
    <w:p>
      <w:r>
        <w:rPr>
          <w:b/>
          <w:u w:val="single"/>
        </w:rPr>
        <w:t>181738</w:t>
      </w:r>
    </w:p>
    <w:p>
      <w:r>
        <w:t>What a #Dickhead https://t.co/0cNjXYWXyd</w:t>
      </w:r>
    </w:p>
    <w:p>
      <w:r>
        <w:rPr>
          <w:b/>
          <w:u w:val="single"/>
        </w:rPr>
        <w:t>181739</w:t>
      </w:r>
    </w:p>
    <w:p>
      <w:r>
        <w:t>@SkyNews She should never have left Italy.    She should STILL be locked up there.    #murderer</w:t>
      </w:r>
    </w:p>
    <w:p>
      <w:r>
        <w:rPr>
          <w:b/>
          <w:u w:val="single"/>
        </w:rPr>
        <w:t>181740</w:t>
      </w:r>
    </w:p>
    <w:p>
      <w:r>
        <w:t>@gtconway3d Your wife cannot be trusted either. Do you express that to her Geo? She's got us doubting your own motives. No one associated with this admin has credibility. Not just in this country but across the globe. Enemies and (used to be ) allies alike. #TrumpIsATraitor</w:t>
      </w:r>
    </w:p>
    <w:p>
      <w:r>
        <w:rPr>
          <w:b/>
          <w:u w:val="single"/>
        </w:rPr>
        <w:t>181741</w:t>
      </w:r>
    </w:p>
    <w:p>
      <w:r>
        <w:t>You let outside opinions effect situation.#Dickhead</w:t>
      </w:r>
    </w:p>
    <w:p>
      <w:r>
        <w:rPr>
          <w:b/>
          <w:u w:val="single"/>
        </w:rPr>
        <w:t>181742</w:t>
      </w:r>
    </w:p>
    <w:p>
      <w:r>
        <w:t>This incompetent and arrogant idiot can't get anything right . An International embarrassment for us!    #پپو_نکلا_نالائقِ_اعظم  #ImranKhanPrimeMinister   #imranhataomulkbachao   #PMLN   #Pakistan https://t.co/TPKvcuriBK</w:t>
      </w:r>
    </w:p>
    <w:p>
      <w:r>
        <w:rPr>
          <w:b/>
          <w:u w:val="single"/>
        </w:rPr>
        <w:t>181743</w:t>
      </w:r>
    </w:p>
    <w:p>
      <w:r>
        <w:t>Because....#douchebag https://t.co/1bgGriq5BH</w:t>
      </w:r>
    </w:p>
    <w:p>
      <w:r>
        <w:rPr>
          <w:b/>
          <w:u w:val="single"/>
        </w:rPr>
        <w:t>181744</w:t>
      </w:r>
    </w:p>
    <w:p>
      <w:r>
        <w:t>@bearball49 What in the h😡ll is wrong with her! #Murderer</w:t>
      </w:r>
    </w:p>
    <w:p>
      <w:r>
        <w:rPr>
          <w:b/>
          <w:u w:val="single"/>
        </w:rPr>
        <w:t>181745</w:t>
      </w:r>
    </w:p>
    <w:p>
      <w:r>
        <w:t>#racists having equal rights with functional members of society &amp;amp; hopes for the bright future = mutually exclusive    #RacistInChief #WhiteSupremacy #Truth #TruthMatters #TruthHurts #TruthWins #Hypocrisy #Hypocrites #Trump #TrumpIsATraitor #Resisters #ResistanceUnited #ResistTrump https://t.co/NrAEB4Sj7C</w:t>
      </w:r>
    </w:p>
    <w:p>
      <w:r>
        <w:rPr>
          <w:b/>
          <w:u w:val="single"/>
        </w:rPr>
        <w:t>181746</w:t>
      </w:r>
    </w:p>
    <w:p>
      <w:r>
        <w:t>#IndiaWithDhoni    Dear @ICC ,    Don't be biased for English players. If they can support their armies, then why not our players    Question is for you @ICC     #DhoniKeepsTheGlove</w:t>
      </w:r>
    </w:p>
    <w:p>
      <w:r>
        <w:rPr>
          <w:b/>
          <w:u w:val="single"/>
        </w:rPr>
        <w:t>181747</w:t>
      </w:r>
    </w:p>
    <w:p>
      <w:r>
        <w:t>Am I better off since #falseDonaldTrump was installed by the Russians?  Slightly yes.  The growth of my wealth has dominised under #idiotTrump.  He does not know hoe economics work.  We are so screwed.  #ImpeachTrump</w:t>
      </w:r>
    </w:p>
    <w:p>
      <w:r>
        <w:rPr>
          <w:b/>
          <w:u w:val="single"/>
        </w:rPr>
        <w:t>181748</w:t>
      </w:r>
    </w:p>
    <w:p>
      <w:r>
        <w:t>@WhiteHouse @PressSec Is this a lie too? Good riddence piece of 💩.  #DopeyDonald  #FuckTrump  #FakeMelania  #CreepyPence  Now if only @POTUS would go.</w:t>
      </w:r>
    </w:p>
    <w:p>
      <w:r>
        <w:rPr>
          <w:b/>
          <w:u w:val="single"/>
        </w:rPr>
        <w:t>181749</w:t>
      </w:r>
    </w:p>
    <w:p>
      <w:r>
        <w:t>@tradeinmylife4U @Michele25241176 @TheRealTank @Tyrese @rkelly R. Kelly is a Child Molester and Sexual Predator #pedophile #chomo #rapist #prison #rkelly Lock R. Up!!</w:t>
      </w:r>
    </w:p>
    <w:p>
      <w:r>
        <w:rPr>
          <w:b/>
          <w:u w:val="single"/>
        </w:rPr>
        <w:t>181750</w:t>
      </w:r>
    </w:p>
    <w:p>
      <w:r>
        <w:t>When ppl wear religion on their faces in cricketing world, no1 objects. They wear d logos of cigarettes n alcohol adds, it doesn't matter to anyone. Y they want to snatch Dhoni's freedom of respecting his country's Armed Force ? Height of hypocrisy n meanness.  #DhoniKeepsTheGlove</w:t>
      </w:r>
    </w:p>
    <w:p>
      <w:r>
        <w:rPr>
          <w:b/>
          <w:u w:val="single"/>
        </w:rPr>
        <w:t>181751</w:t>
      </w:r>
    </w:p>
    <w:p>
      <w:r>
        <w:t>Yoah this fucking pisses me off!!! #fuckthepolice she put the baby down then what. Y’all threatens to shoot her while she had the baby in her hands. Y’all gonna call cps on her and say she neglected the child. #wtf #fuckamerica #fucktrump https://t.co/yBNli7AvqB</w:t>
      </w:r>
    </w:p>
    <w:p>
      <w:r>
        <w:rPr>
          <w:b/>
          <w:u w:val="single"/>
        </w:rPr>
        <w:t>181752</w:t>
      </w:r>
    </w:p>
    <w:p>
      <w:r>
        <w:t>Hi @BorisJohnson, what a coincidence, the majority of Scottish people think that self-serving compulsive liars like yourself should not be allowed to be prime minister. #BorisJohnsonShouldNotBePM https://t.co/gDqO5O67lH</w:t>
      </w:r>
    </w:p>
    <w:p>
      <w:r>
        <w:rPr>
          <w:b/>
          <w:u w:val="single"/>
        </w:rPr>
        <w:t>181753</w:t>
      </w:r>
    </w:p>
    <w:p>
      <w:r>
        <w:t>Dear @ICC if uh r capable of removing that #BalidaanBadge from @mahi77881 daily routine then do whatever it takes and i bet uh he will never keep that symbol apart from him..  Even his daughter's t-shirt says- 'my dad's a para'.  Then who uh r #BalidaanBadge  #DhoniKeepsTheGlove https://t.co/MMBtH6RMsK</w:t>
      </w:r>
    </w:p>
    <w:p>
      <w:r>
        <w:rPr>
          <w:b/>
          <w:u w:val="single"/>
        </w:rPr>
        <w:t>181754</w:t>
      </w:r>
    </w:p>
    <w:p>
      <w:r>
        <w:t>What is more boring than waiting for match when rain interrupt? Watching West indies bat.  Who plays defensive shots when a part timer comes  #ShameOnICC  #ENGvWI</w:t>
      </w:r>
    </w:p>
    <w:p>
      <w:r>
        <w:rPr>
          <w:b/>
          <w:u w:val="single"/>
        </w:rPr>
        <w:t>181755</w:t>
      </w:r>
    </w:p>
    <w:p>
      <w:r>
        <w:t>@Chazza454 @mrjamesob Depressing and frightening   @BorisJohnson   #BorisJohnsonShouldNotBePM   #C4debate   #IfnotgetagripmanupandgetoutthereandtellusotherwiseitsallBallsandNOTtobetrusted</w:t>
      </w:r>
    </w:p>
    <w:p>
      <w:r>
        <w:rPr>
          <w:b/>
          <w:u w:val="single"/>
        </w:rPr>
        <w:t>181756</w:t>
      </w:r>
    </w:p>
    <w:p>
      <w:r>
        <w:t>Sounds like Netflix has a credibility issue. #CentralPark5 #theydidit #netflix #rapist https://t.co/sU2lGEP0rt</w:t>
      </w:r>
    </w:p>
    <w:p>
      <w:r>
        <w:rPr>
          <w:b/>
          <w:u w:val="single"/>
        </w:rPr>
        <w:t>181757</w:t>
      </w:r>
    </w:p>
    <w:p>
      <w:r>
        <w:t>Yes but this sort of thing is wearing very thin &amp;amp; and you can't get away with it now   https://t.co/pmB0XkAAX1 #BorisJohnsonShouldNotBePM #ToryLeadershipElection</w:t>
      </w:r>
    </w:p>
    <w:p>
      <w:r>
        <w:rPr>
          <w:b/>
          <w:u w:val="single"/>
        </w:rPr>
        <w:t>181758</w:t>
      </w:r>
    </w:p>
    <w:p>
      <w:r>
        <w:t>oval office moron embarrasses u.s. again. #fucktrump https://t.co/khdHzeV3pz</w:t>
      </w:r>
    </w:p>
    <w:p>
      <w:r>
        <w:rPr>
          <w:b/>
          <w:u w:val="single"/>
        </w:rPr>
        <w:t>181759</w:t>
      </w:r>
    </w:p>
    <w:p>
      <w:r>
        <w:t>@GOP @realDonaldTrump Today is @BoyGeorge Birthday wish Him a Happy Birthday instead of trump... To trump we say #fucktrump ...#Karmachameleon</w:t>
      </w:r>
    </w:p>
    <w:p>
      <w:r>
        <w:rPr>
          <w:b/>
          <w:u w:val="single"/>
        </w:rPr>
        <w:t>181760</w:t>
      </w:r>
    </w:p>
    <w:p>
      <w:r>
        <w:t>@NBCNews What happened to bringing jobs back to America? #FuckTrump</w:t>
      </w:r>
    </w:p>
    <w:p>
      <w:r>
        <w:rPr>
          <w:b/>
          <w:u w:val="single"/>
        </w:rPr>
        <w:t>181761</w:t>
      </w:r>
    </w:p>
    <w:p>
      <w:r>
        <w:t>@ICC is shit.  Can't even schedule matches properly.  #CWC19 should have either started a bit early or a bit late.  #CWC used to commence before the IPL.  Number of matches abandoned in #CWC19 is more than the total number of matches abandoned in the previous #WorldCups.  #ShameOnICC</w:t>
      </w:r>
    </w:p>
    <w:p>
      <w:r>
        <w:rPr>
          <w:b/>
          <w:u w:val="single"/>
        </w:rPr>
        <w:t>181762</w:t>
      </w:r>
    </w:p>
    <w:p>
      <w:r>
        <w:t>the only solution of #rapist is that hang till death. this place is not for these kind of demons.  #JusticeForTwinkleSharma</w:t>
      </w:r>
    </w:p>
    <w:p>
      <w:r>
        <w:rPr>
          <w:b/>
          <w:u w:val="single"/>
        </w:rPr>
        <w:t>181763</w:t>
      </w:r>
    </w:p>
    <w:p>
      <w:r>
        <w:t>@LibTee @leeniebird @MysterySolvent How do you expect them to have chins if their daddy has a double chin, plus his daughters vagina underneath his face ? 🤷🏽‍♀️🤦🏾‍♀️ #Americasflaghumper #TrumpIsATraitor https://t.co/f0pU5MSITX</w:t>
      </w:r>
    </w:p>
    <w:p>
      <w:r>
        <w:rPr>
          <w:b/>
          <w:u w:val="single"/>
        </w:rPr>
        <w:t>181764</w:t>
      </w:r>
    </w:p>
    <w:p>
      <w:r>
        <w:t>Of course, #traitor, #peodphile, #racist, #rapist and serial sexual predator of women, @RealDonaldtRump will do nothing about this as he has complete contempt for the rule of law, unless he can use it as a tool to bash an opponent! https://t.co/dTbNEMuJaA</w:t>
      </w:r>
    </w:p>
    <w:p>
      <w:r>
        <w:rPr>
          <w:b/>
          <w:u w:val="single"/>
        </w:rPr>
        <w:t>181765</w:t>
      </w:r>
    </w:p>
    <w:p>
      <w:r>
        <w:t>Tomorrow is @realDonaldTrump’s birthday...   Let’s celebrate June 14... as     #June14thJohnMcCainDay     #FuckTrump https://t.co/tkF7pXYqf8</w:t>
      </w:r>
    </w:p>
    <w:p>
      <w:r>
        <w:rPr>
          <w:b/>
          <w:u w:val="single"/>
        </w:rPr>
        <w:t>181766</w:t>
      </w:r>
    </w:p>
    <w:p>
      <w:r>
        <w:t>Since #DoctorsFightBack, Dear Farmers and Dear Sewage Cleaners, you guys too stop working. Don't cultivate, don't clean. Let's see how many intellectuals, how many national media guys stand with you on Twitter and Facebook without eating, peeing, and pooping.</w:t>
      </w:r>
    </w:p>
    <w:p>
      <w:r>
        <w:rPr>
          <w:b/>
          <w:u w:val="single"/>
        </w:rPr>
        <w:t>181767</w:t>
      </w:r>
    </w:p>
    <w:p>
      <w:r>
        <w:t>The way its raining in India's match along with other deserving country also, don't think England have to work really hard to make it to top 4.@KP24 Poor english @ICC #ShameOnICC</w:t>
      </w:r>
    </w:p>
    <w:p>
      <w:r>
        <w:rPr>
          <w:b/>
          <w:u w:val="single"/>
        </w:rPr>
        <w:t>181768</w:t>
      </w:r>
    </w:p>
    <w:p>
      <w:r>
        <w:t>@CrazyKannadiga @dGujaratLionsFC 365 days 270 days will rain in England #ShameOnICC  then why have the given the hosting rights to @ECB_cricket  when @ICC  knew this</w:t>
      </w:r>
    </w:p>
    <w:p>
      <w:r>
        <w:rPr>
          <w:b/>
          <w:u w:val="single"/>
        </w:rPr>
        <w:t>181769</w:t>
      </w:r>
    </w:p>
    <w:p>
      <w:r>
        <w:t>I'm curious, have you been speaking Russian so long you've forgotten English? #douchebag https://t.co/3MEvHUE8Xw</w:t>
      </w:r>
    </w:p>
    <w:p>
      <w:r>
        <w:rPr>
          <w:b/>
          <w:u w:val="single"/>
        </w:rPr>
        <w:t>181770</w:t>
      </w:r>
    </w:p>
    <w:p>
      <w:r>
        <w:t>@SenSchumer Shut it up Chuckles! How about those dads who now have one less child thanks to them being murdered by illegals. Leave it to a Democrat to turn Father’s Day into politics. #DickHead</w:t>
      </w:r>
    </w:p>
    <w:p>
      <w:r>
        <w:rPr>
          <w:b/>
          <w:u w:val="single"/>
        </w:rPr>
        <w:t>181771</w:t>
      </w:r>
    </w:p>
    <w:p>
      <w:r>
        <w:t>Ah yes Facebook memories where I get reminders of how much of a dickhead I am. 😂😂 #dickhead #Facebook https://t.co/L4ITAdlNFW</w:t>
      </w:r>
    </w:p>
    <w:p>
      <w:r>
        <w:rPr>
          <w:b/>
          <w:u w:val="single"/>
        </w:rPr>
        <w:t>181772</w:t>
      </w:r>
    </w:p>
    <w:p>
      <w:r>
        <w:t>@POTUS says that when he completes the end of his second term in the @WhiteHouse that the American people will be begging him to stay for a third. Do you agree? #22ndAmendment #TrumpIsATraitor #TrumpisaDictator #2020PresidentialElection #BlueWave2020 #ImpeachTrump #FBR #Resist</w:t>
      </w:r>
    </w:p>
    <w:p>
      <w:r>
        <w:rPr>
          <w:b/>
          <w:u w:val="single"/>
        </w:rPr>
        <w:t>181773</w:t>
      </w:r>
    </w:p>
    <w:p>
      <w:r>
        <w:t>@realDonaldTrump @GOPLeader Republicans just might block your tariffs! #fucktrump #trumpsanidiot #resist #trumptrainwreck #TrumpProtest #DerangedDonald #TrumpBiggestLoserInHistory #AgolfTwitler #adultdaycarefortrump #trumpcrimefamily #ImpeachTheMFTraitor #DotardDonnie #TrumpsAnInternationalDisgrace https://t.co/d3oMdSeMQt</w:t>
      </w:r>
    </w:p>
    <w:p>
      <w:r>
        <w:rPr>
          <w:b/>
          <w:u w:val="single"/>
        </w:rPr>
        <w:t>181774</w:t>
      </w:r>
    </w:p>
    <w:p>
      <w:r>
        <w:t>@KTHopkins 'Our countries'???? #Dickhead</w:t>
      </w:r>
    </w:p>
    <w:p>
      <w:r>
        <w:rPr>
          <w:b/>
          <w:u w:val="single"/>
        </w:rPr>
        <w:t>181775</w:t>
      </w:r>
    </w:p>
    <w:p>
      <w:r>
        <w:t>We demands for safety at work place it's a fundamental right of every worker,but politicians made it communal #Istandwithdoctors  #DoctorsFightBack https://t.co/IoFST70HZz</w:t>
      </w:r>
    </w:p>
    <w:p>
      <w:r>
        <w:rPr>
          <w:b/>
          <w:u w:val="single"/>
        </w:rPr>
        <w:t>181776</w:t>
      </w:r>
    </w:p>
    <w:p>
      <w:r>
        <w:t>.@GReschenthaler #PA14 You defend a traitor to the USA. #TrumpIsATraitor #TreasonInPlainSight https://t.co/2K20AqKivX</w:t>
      </w:r>
    </w:p>
    <w:p>
      <w:r>
        <w:rPr>
          <w:b/>
          <w:u w:val="single"/>
        </w:rPr>
        <w:t>181777</w:t>
      </w:r>
    </w:p>
    <w:p>
      <w:r>
        <w:t>This is INSANE! #Alabama #alabamaabortionlaw #requiredvisitation #rapist #commonsenseisfartoouncommon https://t.co/PNgfZkx96T</w:t>
      </w:r>
    </w:p>
    <w:p>
      <w:r>
        <w:rPr>
          <w:b/>
          <w:u w:val="single"/>
        </w:rPr>
        <w:t>181778</w:t>
      </w:r>
    </w:p>
    <w:p>
      <w:r>
        <w:t>'#NorthCarolina #Muslim #Murderer Is Behind Bars But The #MediaNarrative Is Another #Injustice' https://t.co/e2kgyqPqP6 via @Yahoo</w:t>
      </w:r>
    </w:p>
    <w:p>
      <w:r>
        <w:rPr>
          <w:b/>
          <w:u w:val="single"/>
        </w:rPr>
        <w:t>181779</w:t>
      </w:r>
    </w:p>
    <w:p>
      <w:r>
        <w:t>Abu Taher Khan, MP, AITC threatened Junior Doctors of MURSHIDABAD MEDICAL COLLEGE &amp;amp; HOSPTITAL Publicly and provoked others to attack.   Shame Legislator shame...    We r not afraid of such threatening..   #juniordoctorsunity #DoctorsFightBack</w:t>
      </w:r>
    </w:p>
    <w:p>
      <w:r>
        <w:rPr>
          <w:b/>
          <w:u w:val="single"/>
        </w:rPr>
        <w:t>181780</w:t>
      </w:r>
    </w:p>
    <w:p>
      <w:r>
        <w:t>@realDonaldTrump Since it's your birthday #FUCKTRUMP #JohnMcCainDay</w:t>
      </w:r>
    </w:p>
    <w:p>
      <w:r>
        <w:rPr>
          <w:b/>
          <w:u w:val="single"/>
        </w:rPr>
        <w:t>181781</w:t>
      </w:r>
    </w:p>
    <w:p>
      <w:r>
        <w:t>@realDonaldTrump Another one bites the dust....    #fucktrump</w:t>
      </w:r>
    </w:p>
    <w:p>
      <w:r>
        <w:rPr>
          <w:b/>
          <w:u w:val="single"/>
        </w:rPr>
        <w:t>181782</w:t>
      </w:r>
    </w:p>
    <w:p>
      <w:r>
        <w:t>@manishsharmaa02 @ICC Indians do not have any connection with the logic in any way. #DhoniKeepsTheGlove is a useless campaign. Better sense should prevail. Its a cricket game, play it with sportsmanship and dont try to be Chaudhary of cricket.  Adivce from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